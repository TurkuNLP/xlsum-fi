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45029</w:t>
      </w:r>
    </w:p>
    <w:p>
      <w:r>
        <w:t xml:space="preserve">Wiltshiren vankilavirkailija eroaa 32 vuoden jälkeen</w:t>
      </w:r>
    </w:p>
    <w:p>
      <w:r>
        <w:t xml:space="preserve">Philip Standfield tuli Erlestoken vankilaan Devizesiin vuonna 1999 palveltuaan 16 vuotta Bristolin Horfieldin vankilassa. 72-vuotias mies on ollut virkamies 56 vuotta, ja hän on aiemmin palvellut 24 vuotta RAF:ssä. Oikeusministeriö sanoi, että hänellä oli "esimerkillinen" sairausrekisteri ja kutsui häntä "erinomaiseksi vankilavirkailijaksi". Ministeriö uskoi, että hän oli yksi Yhdistyneen kuningaskunnan vanhimmista palveluksessa olevista virkamiehistä. "Phil-setä" Standfield sanoi, että hänen ensimmäinen työpäivänsä vankilavirkailijana oli "pelottava". "Tietenkin asiat olivat aivan eri tavalla kuin nyt. Jopa 24 vuotta RAF:ssä palvelleena ero oli melko hämmästyttävä, mutta sopeuduin sanoisinko", hän sanoi. Hänet tunnettiin vankilassa nimellä "Phil-setä", koska hän oli useita vuosia vanhempi kuin virkaveljensä. Hän kuvaili vankilaa "iloiseksi paikaksi", jossa oli "mukava aura". "Vankila on elämän mikrokosmos. Se, mitä tapahtuu ulkona, tapahtuu myös sisällä", hän lisäsi.</w:t>
      </w:r>
    </w:p>
    <w:p>
      <w:r>
        <w:rPr>
          <w:b/>
        </w:rPr>
        <w:t xml:space="preserve">Yhteenveto</w:t>
      </w:r>
    </w:p>
    <w:p>
      <w:r>
        <w:t xml:space="preserve">Vankilavirkailija, jonka uskotaan olevan yksi Yhdistyneen kuningaskunnan pitkäaikaisimmista, on jäänyt eläkkeelle 32 vuoden uran jälkeen.</w:t>
      </w:r>
    </w:p>
    <w:p>
      <w:r>
        <w:rPr>
          <w:b/>
          <w:u w:val="single"/>
        </w:rPr>
        <w:t xml:space="preserve">Asiakirjan numero 45030</w:t>
      </w:r>
    </w:p>
    <w:p>
      <w:r>
        <w:t xml:space="preserve">Reagan Asbury: Nainen vei käteistä karkuteillä olevalle tappajalle</w:t>
      </w:r>
    </w:p>
    <w:p>
      <w:r>
        <w:t xml:space="preserve">Melisa Birkinshaw'lle, 22, kerrottiin, että hän joutuu "erittäin todennäköisesti" vankilaan oikeuden kulun vääristämisestä. Hän auttoi Tyrone Andrew'ta sen jälkeen, kun tämä oli puukottanut Reagan Asburya, 19, kaulaan Walsallin kaupungintalon ulkopuolella vuonna 2017. Birkinshaw, kotoisin Cavendish Courtista, Derbystä, tunnusti syyllisyytensä Birminghamin kruununoikeudessa, ja hänet tuomitaan 12. heinäkuuta. Andrew pakeni Amsterdamiin, mutta hänet tuomittiin myöhemmin 14 vuodeksi vankilaan, kun hänet todettiin syylliseksi taposta. Birkinshaw myönsi syyllistyneensä tekoihin, joiden tarkoituksena oli vääristää oikeuden kulkua loka-joulukuun 2017 välisenä aikana sallimalla pankkitililleen Andrew'lle tarkoitettuja käteisvaroja ja antamalla miehelle rahaa ja puhelimen Hollannissa. Syyttäjä Antonie Muller kertoi tuomari Simon Drew QC:lle, että kaksi muuta vastaajaa oli jo tuomittu vankilaan oikeuden kulun vääristämisestä. "Kun Andrew oli paennut nopeasti Amsterdamiin, hän [Birkinshaw] antoi Andrew'lle puhelimen ja paljon käteistä, mikä mahdollisti Andrew'n liikkumisen sen jälkeen", Muller sanoi. Birkinshaw pelkäsi Andrew'ta ja oli "mennyt aivan liian pitkälle", kun hän suostui auttamaan Andrew'ta, puolustusasianajaja William Bennett kertoi oikeudelle. Tuomari Drew sanoi Birkinshaw'lle: "Vankeusrangaistus on erittäin todennäköinen, mutta teen lopullisen päätöksen 12. heinäkuuta." Seuraa BBC West Midlandsia Facebookissa ja Twitterissä ja tilaa paikalliset uutispäivitykset suoraan puhelimeesi.</w:t>
      </w:r>
    </w:p>
    <w:p>
      <w:r>
        <w:rPr>
          <w:b/>
        </w:rPr>
        <w:t xml:space="preserve">Yhteenveto</w:t>
      </w:r>
    </w:p>
    <w:p>
      <w:r>
        <w:t xml:space="preserve">Nainen on myöntänyt vieneensä käteistä rahaa ja matkapuhelimen Hollantiin auttaakseen karkuteillä olevaa murhaajaa, joka puukotti teiniä nyrkkeilytapahtuman joukkotappelun aikana.</w:t>
      </w:r>
    </w:p>
    <w:p>
      <w:r>
        <w:rPr>
          <w:b/>
          <w:u w:val="single"/>
        </w:rPr>
        <w:t xml:space="preserve">Asiakirjan numero 45031</w:t>
      </w:r>
    </w:p>
    <w:p>
      <w:r>
        <w:t xml:space="preserve">Plaid Cymru -puolueen tavoite vallan uudelleenjakamisesta</w:t>
      </w:r>
    </w:p>
    <w:p>
      <w:r>
        <w:t xml:space="preserve">Puolue on liittoutunut Vihreiden ja Skotlannin kansallispuolueen kanssa ja toivoo, että se voisi yhdessä pitää hallussaan vallan tasapainoa parlamentissa. Johtaja Leanne Wood sanoi, että se jätti ihmisille valinnanvaraa: joko säästötoimien vastainen liittouma tai Westminsterin kolmen puolueen säästökonsensus. Hän sanoi, että leikkaukset ovat aiheuttaneet syvää huolta. Leanne Wood sanoi BBC Radio Walesin Good Morning Wales -ohjelmassa, että jos Plaidilla on vallan tasapaino, "teemme kaikkemme tasapainottaaksemme varallisuutta ja valtaa Yhdistyneessä kuningaskunnassa - korjaamme rahoituksemme epäsuotuisan aseman ja tuomme päätöksentekoa lähemmäs kansaa". "Kylmän sodan jäänne" Hän sanoi, että on elintärkeää, että "eriarvoisuutta koskevat kysymykset" ovat "keskeisellä sijalla" toukokuun vaalipäivän alla. "Eriarvoisuus ja köyhyys on luotu ja se voidaan myös poistaa", Wood lisäsi. Plaid-johtajan mukaan Britannian Trident-ydinohjusjärjestelmän korvaamista koskevat 100 miljardin punnan suunnitelmat olisi hylättävä sairaaloiden, koulujen ja julkisten palvelujen tukemiseksi. Hän sanoi, että "ihmisten elämä asetettaisiin joukkotuhoaseiden edelle". Plaid Cymru järjestää tiistaina yhdessä SNP:n ja vihreiden liittolaistensa kanssa parlamentin alahuoneessa keskustelun, jossa vaaditaan luopumaan ehdotuksista, joiden mukaan "kylmän sodan jäännökseen" käytettäisiin miljardeja.</w:t>
      </w:r>
    </w:p>
    <w:p>
      <w:r>
        <w:rPr>
          <w:b/>
        </w:rPr>
        <w:t xml:space="preserve">Yhteenveto</w:t>
      </w:r>
    </w:p>
    <w:p>
      <w:r>
        <w:t xml:space="preserve">Plaid Cymru -puolueen johtaja on sanonut, että se pyrkii tasapainottamaan Yhdistyneen kuningaskunnan vallan ja vaurauden, jos puolueella on valtasuhde hallussaan parlamenttivaalien jälkeen.</w:t>
      </w:r>
    </w:p>
    <w:p>
      <w:r>
        <w:rPr>
          <w:b/>
          <w:u w:val="single"/>
        </w:rPr>
        <w:t xml:space="preserve">Asiakirjan numero 45032</w:t>
      </w:r>
    </w:p>
    <w:p>
      <w:r>
        <w:t xml:space="preserve">Sedgemoorin työväenpuolueen johtaja eroaa antisemitismin ja Brexitin takia</w:t>
      </w:r>
    </w:p>
    <w:p>
      <w:r>
        <w:t xml:space="preserve">Diogo Rodrigues kirjoitti perjantaina blogin, jossa hän selitti, miksi hän suhtautuu työväenpuolueeseen kriittisesti kansallisella tasolla. Bridgwaterin työväenpuolueen varajohtaja, kaupunginvaltuutettu Brian Smedley sanoi, että uutinen tuli "kuin salama kirkkaalta taivaalta". Rodrigues jatkaa toimintaansa alueella riippumattomana valtuutettuna. Bridgwaterin entinen pormestari sanoi: "Ennen kuin huhuja tai valheita aletaan levittää, haluan kertoa, että olen tänään eronnut työväenpuolueen jäsenyydestä." Hän sanoi olleensa "sitoutunut työväenpuolueen jäsen, jonka selkeät periaatteet ovat oikeudenmukaisuus, tasa-arvo ja mahdollisuudet kaikille. "Mutta jo jonkin aikaa olen tuntenut olevani yhä enemmän vailla oikeuksia ja irrottautuneena puolueesta." "Hämmästynyt" "Työväenpuolue ei ole välittänyt vahvaa ja myönteistä viestiä Yhdistyneen kuningaskunnan tulevaisuudesta brexitin jälkeen, vaan sen sijaan se on välittänyt enemmänkin vahingon rajoittamisen suuntaista viestiä, ja uskon, että tämä on yksi sen suurimmista epäonnistumisista." "Puolue näyttää olevan sekaisin... taistelee itsensä kanssa ja sen seurauksena epäonnistuu johtamisessa. Tämän vuoksi koen tällä hetkellä, että minut on työnnetty pois enkä voi enää olla osa työväenpuoluetta. Smedley sanoi, että eroaminen oli..: "Niin uskomatonta, että oletin sen olevan vitsi ja minun piti tarkistaa, ettei häntä ollut hakkeroitu." Hän sanoi olevansa "hämmästynyt" siitä, että se oli aito: "Yritin heti puhua häntä ympäri, mutta hän oli jo päättänyt." Hän sanoi, että puolue aikoo edetä: "Puolue aikoo nyt vain sulkea rivejään, nuolla haavojamme ja jatkaa taistelua manifestin toteuttamiseksi.</w:t>
      </w:r>
    </w:p>
    <w:p>
      <w:r>
        <w:rPr>
          <w:b/>
        </w:rPr>
        <w:t xml:space="preserve">Yhteenveto</w:t>
      </w:r>
    </w:p>
    <w:p>
      <w:r>
        <w:t xml:space="preserve">Somersetissa sijaitsevan Sedgemoorin piirineuvoston työväenpuolueen johtaja on ilmoittanut eroavansa puolueesta "Brexit-riitojen" ja puolueen antisemitismin käsittelyn vuoksi.</w:t>
      </w:r>
    </w:p>
    <w:p>
      <w:r>
        <w:rPr>
          <w:b/>
          <w:u w:val="single"/>
        </w:rPr>
        <w:t xml:space="preserve">Asiakirjan numero 45033</w:t>
      </w:r>
    </w:p>
    <w:p>
      <w:r>
        <w:t xml:space="preserve">Carlislen "hullu" kuljettaja Luke Whitfield vangittiin pahoinpitelystä</w:t>
      </w:r>
    </w:p>
    <w:p>
      <w:r>
        <w:t xml:space="preserve">Luke Whitfield tuomittiin marraskuussa 2018 kahdeksaksi kuukaudeksi ehdolliseen vankeuteen kahdeksi vuodeksi ajettuaan poliisin takaa-ajon aikana 73 km/h nopeudella 30 km/h alueella. Kahdeksan päivää myöhemmin 21-vuotias oli kuitenkin humalassa ja kävi poliisin kimppuun, Carlisle Crown Court kuuli. Hän myönsi pahoinpitelyn ja sai kuusi ja puoli kuukautta vankeutta. Oikeudenkäynnissä kuultiin, kuinka Wigton Roadilla asuva Whitfield oli humalassa Botchergaten alueella Carlislessa, kun hän pahoinpiteli sanallisesti yhtä poliisia ja yritti kahdesti lyödä toista poliisia päähän. Tuomari Andrew Jefferies QC aktivoi 26 viikkoa alkuperäisestä kahdeksan kuukauden vankeusrangaistuksesta. "Kävely munankuorilla" Hän sanoi: Hän sanoi: "Olisin odottanut, että henkilö, joka on saanut ehdollisen tuomion, kävelee ympäriinsä varovasti, välttelee ongelmia ja kulkee munankuorilla - mutta sinä et tehnyt niin. "Olen pettynyt, että olet palannut, ja olet mokannut." Whitfieldin edellisessä käsittelyssä oikeudelle kerrottiin, että hän ajoi BMW:tä kolmen matkustajan kanssa 8. syyskuuta illalla. Hän oli yrittänyt väistää poliisia, koska luuli virheellisesti, ettei hänellä ollut vakuutusta. Tuomari Jefferies sanoi tuolloin, että hän oli käyttäytynyt kuin "hullu".</w:t>
      </w:r>
    </w:p>
    <w:p>
      <w:r>
        <w:rPr>
          <w:b/>
        </w:rPr>
        <w:t xml:space="preserve">Yhteenveto</w:t>
      </w:r>
    </w:p>
    <w:p>
      <w:r>
        <w:t xml:space="preserve">Vaarallisesta ajamisesta ehdolliseen vankeusrangaistukseen tuomittu mies on joutunut vankilaan hyökättyään poliisin kimppuun päiviä myöhemmin.</w:t>
      </w:r>
    </w:p>
    <w:p>
      <w:r>
        <w:rPr>
          <w:b/>
          <w:u w:val="single"/>
        </w:rPr>
        <w:t xml:space="preserve">Asiakirjan numero 45034</w:t>
      </w:r>
    </w:p>
    <w:p>
      <w:r>
        <w:t xml:space="preserve">Derek McMinn: Luparajoitukset kirurgille, joka "säilytti luita</w:t>
      </w:r>
    </w:p>
    <w:p>
      <w:r>
        <w:t xml:space="preserve">Derek McMinn, joka keksi lonkkahoidon, jota käytettiin tennistähti Sir Andy Murraylle, hyllytettiin viime kuussa Birminghamin Edgbastonin sairaalasta. McMinnin väitettiin säilyttäneen ainakin 5 224 potilaansa luita, kertoi The Independent -lehti. Myös poliisitutkinta käynnistettiin. Medical Practitioners Tribunal Servicen 22. lokakuuta järjestämässä väliaikaisessa kuulemistilaisuudessa McMinnin lääkärin toimilupaa rajoitettiin. Ehtoihin kuuluu, että hänen on ilmoitettava GMC:lle kaikista vastaanotetuista tehtävistä ennen niiden aloittamista ja että kaikille asianomaisille henkilöille on ilmoitettava hänen terveydentilastaan. Hänen on myös sallittava, että General Medical Council (GMC) vaihtaa tietoja hänen työnantajansa tai sen elimen kanssa, jolle hän tarjoaa lääkäripalveluja. West Mercian poliisi ilmoitti aiemmin tutkivansa väitettä, joka koskee vuoden 2004 ihmiskudoslain (Human Tissue Act 2004) mukaisten lakisääteisten lupavaatimusten rikkomista, sen jälkeen kun ihmiskudosviranomainen (Human Tissue Authority, HTA) oli tehnyt asiasta ilmoituksen. The Independent -lehti kertoi, että McMinniä koskevat väitteet vuotivat BMI Healthcaren raportista. BMI Healthcare hoiti sairaalaa tämän vuoden kesäkuuhun asti, jolloin Circle Health Group otti sen haltuunsa. McMinnin väitetään keränneen ja säilyttäneen potilaiden ruumiinosia 25 vuoden ajan. Circle Health Group on aiemmin sanonut, että "historiallisista ongelmista... on raportoitu asianmukaisille viranomaisille", ja lisännyt, että se "tekee tiivistä yhteistyötä sääntelyviranomaisten kanssa" ja suhtautuu asioihin "uskomattoman vakavasti". Seuraa BBC West Midlandsia Facebookissa, Twitterissä ja Instagramissa. Lähetä juttuideasi osoitteeseen: newsonline.westmidlands@bbc.co.uk</w:t>
      </w:r>
    </w:p>
    <w:p>
      <w:r>
        <w:rPr>
          <w:b/>
        </w:rPr>
        <w:t xml:space="preserve">Yhteenveto</w:t>
      </w:r>
    </w:p>
    <w:p>
      <w:r>
        <w:t xml:space="preserve">Lääketieteellinen tuomioistuin on asettanut rajoituksia kirurgin toimiluvalle, jonka syytetään säilyttäneen yli 5000 leikatun potilaan luita.</w:t>
      </w:r>
    </w:p>
    <w:p>
      <w:r>
        <w:rPr>
          <w:b/>
          <w:u w:val="single"/>
        </w:rPr>
        <w:t xml:space="preserve">Asiakirjan numero 45035</w:t>
      </w:r>
    </w:p>
    <w:p>
      <w:r>
        <w:t xml:space="preserve">Brightonin i360-rakennuksen betoni saapuu 200 kuorma-autolla.</w:t>
      </w:r>
    </w:p>
    <w:p>
      <w:r>
        <w:t xml:space="preserve">Brightonin i360, jonka on suunnitellut London Eye -maailmanpyörän suunnittelutiimi, on 162 metriä korkea, ja sen näköalatasanne on 138 metriä korkea. Brightonin rantakadulle ajetaan lauantaina säännöllisin väliajoin kaksisataa kuorma-autokuormallista betonia töitä varten. Betoni saapuu kuorma-auto kerrallaan "häiriöiden minimoimiseksi". i360:n toimitusjohtaja Eleanor Harris sanoi, että edistyminen on "jännittävää". Tasainen kuorma-autovirta, joka on saapunut viiden minuutin välein aamuvarhaisesta lähtien, tuo työmaalle 2 640 tonnia betonia. Yrityksen edustaja Ruth Chapman kertoi, että rekat odottivat Shorehamissa odotusalueella, jotta King's Roadin rantakadun häiriöt jäisivät mahdollisimman vähäisiksi. Torni tulee sijaitsemaan kaupungin Grade II -luokituksen piiriin kuuluvan Regency Squaren akselilla. Rakennuttajat toivovat sen houkuttelevan vähintään 700 000 kävijää vuodessa, mikä tekisi siitä kaupungin suosituimman maksullisen nähtävyyden. Rakennustyöt valmistuvat tänä kesänä, ennen kuin torni avataan virallisesti vuoden 2016 puolivälissä, he kertoivat.</w:t>
      </w:r>
    </w:p>
    <w:p>
      <w:r>
        <w:rPr>
          <w:b/>
        </w:rPr>
        <w:t xml:space="preserve">Yhteenveto</w:t>
      </w:r>
    </w:p>
    <w:p>
      <w:r>
        <w:t xml:space="preserve">Rakennustyöntekijät ovat alkaneet laskea perustuksia Englannin korkeimmalle näkötornille Lontoon ulkopuolella.</w:t>
      </w:r>
    </w:p>
    <w:p>
      <w:r>
        <w:rPr>
          <w:b/>
          <w:u w:val="single"/>
        </w:rPr>
        <w:t xml:space="preserve">Asiakirjan numero 45036</w:t>
      </w:r>
    </w:p>
    <w:p>
      <w:r>
        <w:t xml:space="preserve">Monsanto luopuu muuntogeenisiä viljelykasveja koskevasta suunnitelmasta EU:ssa</w:t>
      </w:r>
    </w:p>
    <w:p>
      <w:r>
        <w:t xml:space="preserve">Sen mukaan siirto johtuu siitä, että EU:ssa ei ole viljelynäkymiä. Monsanto tuottaa muuntogeenisiä viljelykasveja ja maatalouskemikaaleja, joita käytetään laajalti Yhdysvalloissa ja muualla maailmassa. Euroopassa muuntogeenisten elintarvikkeiden käyttö on herättänyt huolta, ja muuntogeenisten kasvien viljelylle voi kestää vuosia saada hyväksyntä. Monsanton päätös koski vireillä olevia hakemuksia muuntogeenisen maissin, soijapavun ja sokerijuurikkaan viljelystä. Päätös tehtiin vain muutama päivä sen jälkeen, kun EU aloitti Yhdysvaltojen kanssa neuvottelut laajasta kauppasopimuksesta, jonka yksi vaikeimmista kysymyksistä on todennäköisesti maatalous. Yhtiö ilmoitti keskittyvänsä nyt kasvattamaan perinteisten siementen liiketoimintaansa Euroopassa. Se pyrkii myös saamaan EU:n luvan tuoda muuntogeenisiä lajikkeita Yhdysvalloista ja Etelä-Amerikasta Eurooppaan. Saksalainen BASF lopetti vuonna 2012 muuntogeenisten viljelykasvien kehittämisen Euroopassa ja siirsi alan eurooppalaisen tutkimustoimintansa Yhdysvaltoihin.</w:t>
      </w:r>
    </w:p>
    <w:p>
      <w:r>
        <w:rPr>
          <w:b/>
        </w:rPr>
        <w:t xml:space="preserve">Yhteenveto</w:t>
      </w:r>
    </w:p>
    <w:p>
      <w:r>
        <w:t xml:space="preserve">Biotekniikkajätti Monsanto hylkää suunnitelmansa saada lupa uudenlaisten muuntogeenisten viljelykasvien viljelyyn Euroopan unionissa.</w:t>
      </w:r>
    </w:p>
    <w:p>
      <w:r>
        <w:rPr>
          <w:b/>
          <w:u w:val="single"/>
        </w:rPr>
        <w:t xml:space="preserve">Asiakirjan numero 45037</w:t>
      </w:r>
    </w:p>
    <w:p>
      <w:r>
        <w:t xml:space="preserve">Hampshiren kreivikunnanvaltuusto leikkaa aikuisten sosiaalihuoltoa 56 miljoonalla punnalla.</w:t>
      </w:r>
    </w:p>
    <w:p>
      <w:r>
        <w:t xml:space="preserve">Leikkaukset ovat lisäys 340 miljoonaan puntaan, joka on kadonnut neuvoston kokonaisbudjetista vuodesta 2008 lähtien. Viranomainen on jo ilmoittanut muista toimenpiteistä, kuten puolen kierrätyskeskusten sulkemisesta. Viimeisimmät ehdotukset edustavat noin kahdeksasosaa aikuisten sosiaalihuollon budjetista, joka on 452 miljoonaa puntaa vuosina 2017-18. Konservatiivien valtuustoryhmän johtaja Roy Perry sanoi: "Tehtävämme on saada aikaan paras mahdollinen sopimus Hampshiren asukkaiden kannalta - niiden varojen puitteissa, joita meillä on käytettävissämme, ja niiden palvelujen puitteissa, joista olemme vastuussa. "Teemme varmasti parhaamme tässä suhteessa, mutta meidän on elettävä mahdollisuuksiemme rajoissa - se on valitettavasti tosiasia." Hän totesi, että "emme voi tehdä muuta kuin tehdä parhaamme". Janet Chierchia, oppimisvaikeuksista kärsiviä ihmisiä tukevan Winchester Go LD -järjestön luottamushenkilö, sanoi: Monet heistä ikääntyvät, ja heillä on omat terveystarpeensa ja vammansa, joten heidän aikuisten poikiensa ja tyttäriensä tukeminen on entistä vaikeampaa." "Heidän on vaikea tukea aikuisia poikiaan ja tyttäriään." Leikkauksia käsitellään 16. lokakuuta pidettävässä kabinettikokouksessa, ja neuvoston odotetaan tekevän lopullisen päätöksen 2. marraskuuta.</w:t>
      </w:r>
    </w:p>
    <w:p>
      <w:r>
        <w:rPr>
          <w:b/>
        </w:rPr>
        <w:t xml:space="preserve">Yhteenveto</w:t>
      </w:r>
    </w:p>
    <w:p>
      <w:r>
        <w:t xml:space="preserve">Hampshiren sosiaalihuollon rahoitusta leikataan 56 miljoonalla punnalla, kun kreivikunnan neuvosto aikoo vähentää kokonaismenojaan 140 miljoonalla punnalla vuoteen 2019 mennessä.</w:t>
      </w:r>
    </w:p>
    <w:p>
      <w:r>
        <w:rPr>
          <w:b/>
          <w:u w:val="single"/>
        </w:rPr>
        <w:t xml:space="preserve">Asiakirjan numero 45038</w:t>
      </w:r>
    </w:p>
    <w:p>
      <w:r>
        <w:t xml:space="preserve">Offshore-helikoptereiden turvallisuudesta keskustellaan ilmailuseminaarissa Aberdeenissa.</w:t>
      </w:r>
    </w:p>
    <w:p>
      <w:r>
        <w:t xml:space="preserve">Seitsemännessä vuosittaisessa ilmailuseminaarissa, jonka järjestää alan elin Oil and Gas UK, keskustellaan viimeaikaisista vaaratilanteista ja siitä, miten niistä voidaan oppia. Oil and Gas UK:n Robert Paterson sanoi: "Offshore-helikoptereiden turvallisuus on ensisijainen tavoite, ja se on kaikkien mieliemme etualalla." Tapahtuma järjestetään Aberdeenin messu- ja konferenssikeskuksessa. Bond keskeytti tilapäisesti helikopterilennot sen jälkeen, kun yksi sen Super Pumoista syöksyi maahan Pohjanmerellä toukokuussa. Kaikki 14 matkustajaa ja miehistön jäsentä pelastettiin. Myös Totalin hiljattain tapahtuneen Elgin-alustan kaasuvuodon yhteydessä keskustellaan siitä, miten helikopterikentän toimintaa ja evakuointimenettelyä toteutettiin.</w:t>
      </w:r>
    </w:p>
    <w:p>
      <w:r>
        <w:rPr>
          <w:b/>
        </w:rPr>
        <w:t xml:space="preserve">Yhteenveto</w:t>
      </w:r>
    </w:p>
    <w:p>
      <w:r>
        <w:t xml:space="preserve">Öljy- ja kaasuteollisuudelle sekä ilmailualalle järjestetään seminaari, jossa keskustellaan helikopteriturvallisuudesta.</w:t>
      </w:r>
    </w:p>
    <w:p>
      <w:r>
        <w:rPr>
          <w:b/>
          <w:u w:val="single"/>
        </w:rPr>
        <w:t xml:space="preserve">Asiakirjan numero 45039</w:t>
      </w:r>
    </w:p>
    <w:p>
      <w:r>
        <w:t xml:space="preserve">Tom Hardy näyttelee Elton Johnia Rocketman-elämänkerrassaan</w:t>
      </w:r>
    </w:p>
    <w:p>
      <w:r>
        <w:t xml:space="preserve">36-vuotias brittinäyttelijä näytteli aiemmin Banea elokuvassa The Dark Knight Rises ja on näytellyt muun muassa elokuvissa Inception, Lawless ja Bronson. Rocketman tehdään yhteistyössä Sir Eltonin, 66, kanssa, joka on projektin vastaava tuottaja. Sen kuvaukset alkavat loppuvuodesta 2014, Focus Features kertoi. Käsikirjoituksen on kirjoittanut Lee Hall, joka oli Oscar-ehdokkaana Billy Elliot -elokuvasta ja työskenteli hiljattain War Horse -elokuvasovituksen parissa. Se seuraa Reginald Dwightin matkaa lapsuuden pianon ihmelapsesta maailmanlaajuiseksi supertähdeksi taiteilijanimellä Elton John. Hardya arvostetaan hänen monipuolisesta lahjakkuudestaan, mutta hänen lihaksikas, tatuoitu kehonsa tekee hänestä epätavanomaisen valinnan näyttelemään räiskyvää muusikkoa. Hän ei ole ensimmäinen näyttelijä, joka esittää Sir Eltonia. Vuonna 2001 Justin Timberlake esiintyi "nuorena Eltonina" jälkimmäisen This Train Don't Stop There Any More -kappaleen videolla. Viime kuussa Sir Elton John esiintyi ensimmäistä kertaa livenä Emmy Awards -seremoniassa. Hän esitti kunnianosoituksen Liberacelle, amerikkalaiselle pianistille ja laulajalle, jonka elämästä kerrottiin hiljattain ilmestyneessä Behind the Candelabra -elämäkerrassa.</w:t>
      </w:r>
    </w:p>
    <w:p>
      <w:r>
        <w:rPr>
          <w:b/>
        </w:rPr>
        <w:t xml:space="preserve">Yhteenveto</w:t>
      </w:r>
    </w:p>
    <w:p>
      <w:r>
        <w:t xml:space="preserve">Dark Knight Rises -tähti Tom Hardy esittää Sir Elton Johnia Rocketman-nimisessä elämäkertaelokuvassa, joka kertoo laulajan elämästä.</w:t>
      </w:r>
    </w:p>
    <w:p>
      <w:r>
        <w:rPr>
          <w:b/>
          <w:u w:val="single"/>
        </w:rPr>
        <w:t xml:space="preserve">Asiakirjan numero 45040</w:t>
      </w:r>
    </w:p>
    <w:p>
      <w:r>
        <w:t xml:space="preserve">Mansaaren meripuolustukset: Yleisön mielipidettä pyydetään 32 miljoonan punnan suunnitelmista</w:t>
      </w:r>
    </w:p>
    <w:p>
      <w:r>
        <w:t xml:space="preserve">Tässä kuussa eri puolilla saarta järjestetään neljä esitelmää, joissa esitellään hiljattain julkaistussa raportissa esitettyjä vaihtoehtoja. Raportissa keskityttiin seitsemään kaupunkiin, joiden katsotaan olevan suurimmassa vaarassa joutua rannikkotulvien uhreiksi, ja parhaiksi arvioitujen vaihtoehtojen kokonaiskustannuksiksi arvioitiin 31,8 miljoonaa puntaa. Keskustelut pidetään 26. ja 27. helmikuuta. Castletownin, Douglasin, Laxeyn, Ramseyn, Peelin, Port St Maryn ja Ganseyn kohdalla harkittaviin uusiin merisuojiin kuuluvat satamavallien korottaminen ja vuorovesiportit. Kaikki seitsemän kaupunkia kärsivät rannikkotulvista viime vuoden alun myrskyjen aikana. Infrastruktuuriministeri Phil Gawne sanoi haluavansa, että paikallisyhteisöillä on "johtava rooli päätöksentekoprosessissa". Raportin laatinut JBA Consulting esittelee neuvotteluissa tutkimustuloksiaan ja selittää eri vaihtoehtoja. Tulvasuojeluvaihtoehtoja Lähde: JBA JBA:n raportti: IoM:n tulva- ja aaltojen ylitystutkimus Gawne sanoi: "Tarkastelemme vaihtoehtoja, jotka suojaavat kaupunkejamme ja satamiamme ilmastonmuutoksen vaikutuksilta seuraavien 100 vuoden ajan." Kokoukset pidetään Laxeyssa ja Castletownissa 26. helmikuuta ja Port St Maryssä ja Ramseyssä 27. helmikuuta.</w:t>
      </w:r>
    </w:p>
    <w:p>
      <w:r>
        <w:rPr>
          <w:b/>
        </w:rPr>
        <w:t xml:space="preserve">Yhteenveto</w:t>
      </w:r>
    </w:p>
    <w:p>
      <w:r>
        <w:t xml:space="preserve">Mansaaren asukkaita on kehotettu antamaan palautetta mahdollisista yli 30 miljoonan punnan menoista pitkäaikaisiin meripuolustuksiin.</w:t>
      </w:r>
    </w:p>
    <w:p>
      <w:r>
        <w:rPr>
          <w:b/>
          <w:u w:val="single"/>
        </w:rPr>
        <w:t xml:space="preserve">Asiakirjan numero 45041</w:t>
      </w:r>
    </w:p>
    <w:p>
      <w:r>
        <w:t xml:space="preserve">Glastonbury-festivaalin kävijöille tarjotaan vihreitä vessapaperirullia</w:t>
      </w:r>
    </w:p>
    <w:p>
      <w:r>
        <w:t xml:space="preserve">Yli 100 000 ilmaista kierrätysrullaa jaetaan, jotta kierrätysaste nousisi viime vuoden 49 prosentista tämän vuoden 60 prosentin tavoitteeseen. Glastonburyn pomo Michael Eavis sanoi: "Kaikille riittää enemmän kuin tarpeeksi, ja mikä tärkeintä, se on oikeanlaista vessapaperirullaa". Hän on tehnyt yhteistyötä valmistajan kanssa, joka toimittaa ilmaiset rullat. Myös muita suunnitelmia on julkistettu festivaalin muuttamiseksi ympäristöystävällisemmäksi. Festivaalille pyöräilevät pääsevät erityiselle leirintäalueelle, ja heille tarjotaan myös alennuskuponkeja ruokakojuissa. Festivaalikävijöitä varten perustetaan myös kierrätyslato, jonne he voivat jättää tölkkejä, pulloja ja pakkauksia. 80 vapaaehtoisen ryhmä lajittelee ja erottelee ne kierrätystä varten. Festivaali järjestetään 23.-26. kesäkuuta ja se osuu yhteen vuoden 2011 kierrätysviikon kanssa.</w:t>
      </w:r>
    </w:p>
    <w:p>
      <w:r>
        <w:rPr>
          <w:b/>
        </w:rPr>
        <w:t xml:space="preserve">Yhteenveto</w:t>
      </w:r>
    </w:p>
    <w:p>
      <w:r>
        <w:t xml:space="preserve">Glastonbury-festivaalin juhlijoille tarjotaan ilmaista vessapaperia kierrätyksen lisäämiseksi.</w:t>
      </w:r>
    </w:p>
    <w:p>
      <w:r>
        <w:rPr>
          <w:b/>
          <w:u w:val="single"/>
        </w:rPr>
        <w:t xml:space="preserve">Asiakirjan numero 45042</w:t>
      </w:r>
    </w:p>
    <w:p>
      <w:r>
        <w:t xml:space="preserve">Buryn poliisi polttaa kannabiskasveja 1 miljoonan punnan arvosta.</w:t>
      </w:r>
    </w:p>
    <w:p>
      <w:r>
        <w:t xml:space="preserve">Suur-Manchesterin poliisin (GMP) mukaan Buryssa sijaitsevalla tilalla oli yli 500 kasvia, joista kukin voisi tuottaa neljä suurta satoa vuodessa. Poliisit pidättivät lauantain ratsian aikana yhden miehen epäiltynä kannabiksen viljelystä, ja hänet vapautettiin jatkotutkimuksia odotellessa. Kannabis poltettiin ja kaikki laitteet tuhoutuivat. Epäilty kiinnosti myös maahanmuuttoviranomaisia, GMP:n tiedottaja sanoi. Hän lisäsi, että tila oli "erittäin vaarallinen", koska sähköt oli kytketty suoraan valtakunnanverkkoon. Electricity North West -yhtiöltä tarvittiin ainakin kuusi sähköasentajaa katkaisemaan sähköt ja tekemään sähköt turvallisiksi.</w:t>
      </w:r>
    </w:p>
    <w:p>
      <w:r>
        <w:rPr>
          <w:b/>
        </w:rPr>
        <w:t xml:space="preserve">Yhteenveto</w:t>
      </w:r>
    </w:p>
    <w:p>
      <w:r>
        <w:t xml:space="preserve">Poliisi on tuhonnut ison kannabistilan, jossa oli miljoonan punnan arvosta kasveja, ratsian jälkeen.</w:t>
      </w:r>
    </w:p>
    <w:p>
      <w:r>
        <w:rPr>
          <w:b/>
          <w:u w:val="single"/>
        </w:rPr>
        <w:t xml:space="preserve">Asiakirjan numero 45043</w:t>
      </w:r>
    </w:p>
    <w:p>
      <w:r>
        <w:t xml:space="preserve">Jerseyn bussinkuljettajat saavat 3 prosentin palkankorotuksen ja lakot perutaan</w:t>
      </w:r>
    </w:p>
    <w:p>
      <w:r>
        <w:t xml:space="preserve">Eric Le Roux sanoi, että kaikki suunnitellut bussilakot on peruttu ja että yhtiö palkkaa neljä uutta bussinkuljettajaa syyskuusta alkaen. Yhtiö on käynyt neuvotteluja Unite-liiton kanssa sen jälkeen, kun suunniteltu lakko, joka olisi voinut vaikuttaa tuhansiin matkustajiin, peruttiin. Le Roux sanoi olevansa tyytyväinen siihen, että ratkaisuun oli päästy. Hän sanoi: "Alkuperäinen tarjouksemme oli 2,5 prosenttia, mutta annoimme hieman periksi ja nostimme sen 3 prosenttiin kaikkien työntekijöiden osalta. "Meille oli tärkeää löytää tehokkuutta, ja suostuimme palkkaamaan lisää kuljettajia syyskuun lopusta lähtien." BBC on yrittänyt pyytää ammattiliitolta kommenttia, mutta se ei ole vielä vastannut.</w:t>
      </w:r>
    </w:p>
    <w:p>
      <w:r>
        <w:rPr>
          <w:b/>
        </w:rPr>
        <w:t xml:space="preserve">Yhteenveto</w:t>
      </w:r>
    </w:p>
    <w:p>
      <w:r>
        <w:t xml:space="preserve">Jerseyn bussityöntekijät saavat 3 prosentin palkankorotuksen, Connexin toimitusjohtaja on ilmoittanut.</w:t>
      </w:r>
    </w:p>
    <w:p>
      <w:r>
        <w:rPr>
          <w:b/>
          <w:u w:val="single"/>
        </w:rPr>
        <w:t xml:space="preserve">Asiakirjan numero 45044</w:t>
      </w:r>
    </w:p>
    <w:p>
      <w:r>
        <w:t xml:space="preserve">Jerseyn hunaja voi loppua jouluun mennessä</w:t>
      </w:r>
    </w:p>
    <w:p>
      <w:r>
        <w:t xml:space="preserve">Jerseyn mehiläishoitajien yhdistyksen puheenjohtaja Bob Hogge sanoo, että mehiläisyhdyskunnat toipuvat yhä kolme vuotta sitten puhjenneesta amerikkalaisesta mädistä. Mehiläistauti tuhosi saarella yli 70 mehiläispesää. Hoggen mukaan Jerseyssä on tänä keväänä havaittu yli 10 tapausta, mikä lisää hunajan jo ennestään vähäistä tarjontaa. Hän sanoi, että uusi taudinpurkaus ja sää ovat vaikuttaneet vakavasti paikalliseen hunajantuotantoon. "Se jatkuu edelleen, mutta se oli hyvin paha, kun se alkoi, menetimme yli 70 mehiläispesää ensimmäisenä vuonna, minkä vuoksi ne oli tuhottava ja niiden sisältö poltettava. "Hunajan hinta todennäköisesti nousee. Tarjonta on niin vähäistä, koska meillä oli kaksi erittäin huonoa kesää kahden vuoden aikana ja huono kevät tänä vuonna. Jerseyn hunajatarjonta loppuu joulun tienoilla", hän sanoi.</w:t>
      </w:r>
    </w:p>
    <w:p>
      <w:r>
        <w:rPr>
          <w:b/>
        </w:rPr>
        <w:t xml:space="preserve">Yhteenveto</w:t>
      </w:r>
    </w:p>
    <w:p>
      <w:r>
        <w:t xml:space="preserve">Jerseyn mehiläisten tuottama hunaja saattaa loppua jouluun mennessä, kertoo saaren mehiläishoitaja.</w:t>
      </w:r>
    </w:p>
    <w:p>
      <w:r>
        <w:rPr>
          <w:b/>
          <w:u w:val="single"/>
        </w:rPr>
        <w:t xml:space="preserve">Asiakirjan numero 45045</w:t>
      </w:r>
    </w:p>
    <w:p>
      <w:r>
        <w:t xml:space="preserve">Carlislen savupiippukuolema isoisä kuoli hypotermiaan</w:t>
      </w:r>
    </w:p>
    <w:p>
      <w:r>
        <w:t xml:space="preserve">Robert Philip Longcake jäi loukkuun Carlislessa sijaitsevaan Dixonsin savupiippuun pakkasessa noin kello 02.00 GMT 28. lokakuuta. Pelastusryhmät toivat hänen ruumiinsa alas hieman ennen kello 17:00 GMT. Cockermouthissa pidetyssä tutkinnassa kerrottiin, että 53-vuotias Phil-nimellä tunnettu mies kuoli "käänteisen ripustuksen" seurauksena. Kuolinsyyntutkija Kirsty Gomersal sanoi, että poliisi saapui paikalle pian kello 02.20 jälkeen, kun Longcake oli jäänyt loukkuun kiivettyään tikkaille. Järkyttynyt yleisö seurasi 14 tuntia kestänyttä pelastusoperaatiota, jota pelastuspalvelut kuvailivat "hyvin monimutkaiseksi ja epävarmaksi". Glasgow'sta tuodun 90-metrisen kirsikanostimen avulla köysiretkeilijät pääsivät lopulta Longcaken luo, joka julistettiin kuolleeksi paikan päällä. Tutkinnassa kuultiin, että krematorioteknikkona työskennelleen Longcaken, joka oli kotoisin Dalstonista lähellä Carlislea, tunnisti virallisesti hänen vaimonsa Andrea. Rouva Gomersal sanoi: "Longcaken kuoleman yksityiskohdat ovat, että hänet löydettiin nilkkansa varassa, joka oli kiilautunut Dixonin savupiipun tiilimuurin ja tikkaiden väliin. "Pitkän toipumisoperaation jälkeen herra Longcake valitettavasti julistettiin kuolleeksi paikan päällä." Perheenjäseniä ei ollut läsnä kuulemisessa, jota lykättiin maaliskuuhun. Longcaken perhe on aiemmin kuvaillut häntä "fantastiseksi isoisäksi", joka oli viime aikoina kamppaillut mielenterveytensä kanssa.</w:t>
      </w:r>
    </w:p>
    <w:p>
      <w:r>
        <w:rPr>
          <w:b/>
        </w:rPr>
        <w:t xml:space="preserve">Yhteenveto</w:t>
      </w:r>
    </w:p>
    <w:p>
      <w:r>
        <w:t xml:space="preserve">Isoisä, joka oli jumissa ylösalaisin 15 tuntia 290 metrin korkuisen savupiipun huipulla, kuoli hypotermiaan ja aivojen turvotukseen, kuultiin tutkinnassa.</w:t>
      </w:r>
    </w:p>
    <w:p>
      <w:r>
        <w:rPr>
          <w:b/>
          <w:u w:val="single"/>
        </w:rPr>
        <w:t xml:space="preserve">Asiakirjan numero 45046</w:t>
      </w:r>
    </w:p>
    <w:p>
      <w:r>
        <w:t xml:space="preserve">Lincolnshiren palokunnan AssetCo-sopimus "päättyi</w:t>
      </w:r>
    </w:p>
    <w:p>
      <w:r>
        <w:t xml:space="preserve">Tiedottaja vahvisti, että sopimus AssetCo Lincolnin kanssa oli päättynyt, mutta oikeudellisista syistä hän ei voinut antaa lisätietoja. Yritys, jolla on ollut taloudellisia ongelmia, toimitti, huolsi ja testasi moottoreita ja laitteita. Palokunnan mukaan pitkäaikaiset varautumissuunnitelmat merkitsivät sitä, ettei hätätilanteiden kattamiseen ollut vaikutusta. Vuonna 2006 AssetCo Lincoln ja palopäälliköt allekirjoittivat 20-vuotisen sopimuksen ja ilmoittivat sen jälkeen hankkivansa 35 uutta moottoria ja 22 kunnostettua moottoria. Emoyhtiö AssetCo Plc on kuitenkin kamppaillut taloudellisten ongelmien kanssa, ja viime vuoden syyskuussa sen oli hankittava 14 miljoonaa puntaa jälleenrahoitussopimuksella ja sovittava pankkien kanssa velan alaskirjauksesta. Lincolnshiren palo- ja pelastuspalvelun tiedottaja sanoi: "Lakisääteisten velvoitteiden vuoksi palvelu ei voi tällä hetkellä täsmentää, miksi sopimus on päättynyt. "Hyvän käytännön mukaisesti yksikkö ylläpitää ja testaa toiminnan jatkuvuussuunnitelmia kaikkia mahdollisia tilanteita varten. "Näin ollen palvelu on valmis jatkamaan tavanomaista toimintaa paloautojen ja -laitteiden toimittamisessa palomiehille, jotta he voivat vastata 999-puheluihin." AssetCo, joka toimittaa myös palokalustoa Lontooseen, ei ollut tavoitettavissa kommentoimaan asiaa.</w:t>
      </w:r>
    </w:p>
    <w:p>
      <w:r>
        <w:rPr>
          <w:b/>
        </w:rPr>
        <w:t xml:space="preserve">Yhteenveto</w:t>
      </w:r>
    </w:p>
    <w:p>
      <w:r>
        <w:t xml:space="preserve">Lincolnshiren palokunta on vaatinut, että paloautoja toimittaneen yrityksen kanssa tehdyn sopimuksen päättyminen ei vaikuta sen toimintaan.</w:t>
      </w:r>
    </w:p>
    <w:p>
      <w:r>
        <w:rPr>
          <w:b/>
          <w:u w:val="single"/>
        </w:rPr>
        <w:t xml:space="preserve">Asiakirjan numero 45047</w:t>
      </w:r>
    </w:p>
    <w:p>
      <w:r>
        <w:t xml:space="preserve">Durrellin eläinäänet muuttuvat kännykän soittoääniksi</w:t>
      </w:r>
    </w:p>
    <w:p>
      <w:r>
        <w:t xml:space="preserve">Durrell Wildlife Conservation Trust tarjoaa uhanalaisten eläinten ääniä matkapuhelinten soittoääninä. Soittoääniä myydään Durrellin varojen keräämiseksi ja Jerseyn mainostamiseksi nuoremmalle yleisölle. Mike Tait Jersey Tourismista sanoi toivovansa, että tämä auttaisi näyttämään Jerseyn mielenkiintoisena paikkana. Lanseerauksen jälkeen ihmiset voivat ladata sukupuuttoon kuolemisen uhkaamien eläinten ääniä kertamaksua vastaan. Kerätyt varat menevät Durrellille, joka auttaa sitä jatkamaan suojelutyötään ympäri maailmaa. Puiston linnut on jo äänitetty. Durrellin lintujen kehittämisestä vastaava David Jeggo sanoi: "Mielestäni linnunlaulu on hyvin mieleenpainuvaa, olipa se sitten lintujen laulua tai äänekästä huutoa. "Linnut puhuvat, ne kommunikoivat keskenään." Taitille kyse on myös siitä, että Jersey näyttäytyy uudessa valossa. Hän sanoi: Tait sanoi: "Hienovaraisesti kyse on siitä, että Jersey asetetaan uudelleen kiinnostavaksi paikaksi. "Monien vuosien ajan olemme kehittäneet mielikuvan, jota voidaan syyttää hieman hölmöksi, mutta tämä on kieli poskessa hauskanpitoa".</w:t>
      </w:r>
    </w:p>
    <w:p>
      <w:r>
        <w:rPr>
          <w:b/>
        </w:rPr>
        <w:t xml:space="preserve">Yhteenveto</w:t>
      </w:r>
    </w:p>
    <w:p>
      <w:r>
        <w:t xml:space="preserve">Jerseyn Durrellin villieläinpuiston eläinten ääniä käytetään Jerseyn matkailun markkinointikampanjassa.</w:t>
      </w:r>
    </w:p>
    <w:p>
      <w:r>
        <w:rPr>
          <w:b/>
          <w:u w:val="single"/>
        </w:rPr>
        <w:t xml:space="preserve">Asiakirjan numero 45048</w:t>
      </w:r>
    </w:p>
    <w:p>
      <w:r>
        <w:t xml:space="preserve">Rekisterikilpi myydään Walesissa ennätyksellisellä 500 000 punnalla.</w:t>
      </w:r>
    </w:p>
    <w:p>
      <w:r>
        <w:t xml:space="preserve">Swanseassa sijaitseva DVLA myi rekisterinumeron "25 O" tapahtuman aikana The Vale Resortissa, Vale of Glamorganissa. John Collins, Berkshiressä sijaitsevan Ferrari-jälleenmyyjä Talacrestin omistaja, osti kilven vain kolme tuntia sen jälkeen, kun hän oli maksanut 130 320 puntaa numerosta "250 L". Collins sanoi: "Olin päättänyt omistaa ne, kyse oli vain siitä, kuinka paljon olisin valmis maksamaan siitä etuoikeudesta." DVLA on kerännyt yli 2 miljardia puntaa valtiovarainministeriölle 25 vuoden aikana, jolloin se on myynyt yksilöllisiä rekisterikilpiä.</w:t>
      </w:r>
    </w:p>
    <w:p>
      <w:r>
        <w:rPr>
          <w:b/>
        </w:rPr>
        <w:t xml:space="preserve">Yhteenveto</w:t>
      </w:r>
    </w:p>
    <w:p>
      <w:r>
        <w:t xml:space="preserve">Henkilökohtainen rekisterikilpi on myyty huutokaupassa 518 000 punnalla, mikä on uusi brittiennätys.</w:t>
      </w:r>
    </w:p>
    <w:p>
      <w:r>
        <w:rPr>
          <w:b/>
          <w:u w:val="single"/>
        </w:rPr>
        <w:t xml:space="preserve">Asiakirjan numero 45049</w:t>
      </w:r>
    </w:p>
    <w:p>
      <w:r>
        <w:t xml:space="preserve">Länsi-Yorkshiren poliisi puuttuu juhlahuumeeseen</w:t>
      </w:r>
    </w:p>
    <w:p>
      <w:r>
        <w:t xml:space="preserve">He ovat myös pidättäneet noin 200 ihmistä rikoksista, jotka liittyvät entiseen "lailliseen huumausaineeseen", joka luokiteltiin uudelleen B-luokan aineeksi huhtikuussa 2010. Mefedroni, joka tunnetaan myös nimellä M-Cat tai Meow Meow, on stimuloiva huume, jolla on samanlaisia vaikutuksia kuin ekstaasilla ja kokaiinilla. Sivuvaikutuksia voivat olla unettomuus, nenän ja kurkun ärsytys ja psykoosi. Mefedronin käyttäjä voi joutua vankilaan jopa viideksi vuodeksi, kun taas diileri voi saada jopa 14 vuoden tuomion. Bryan Dent, Länsi-Yorkshiren poliisin huumekoordinaattori, sanoi: "Vaikka asialistallamme ei olekaan kriminalisoida mefedronia käyttäviä ihmisiä, se ei tarkoita, että suljemme silmämme." Hän myönsi, että vaikka mefedronin käyttö on haitallista, poliisi keskittyy kovempien huumeiden käyttäjiin ja välittäjiin. "Yhteisöjen kannalta suurimmat ongelmalliset aineet ovat heroiini, crack ja kokaiini ja kaikki niihin liittyvät ongelmat - aiheeton väkivalta, uhkailu ja pelottelu."</w:t>
      </w:r>
    </w:p>
    <w:p>
      <w:r>
        <w:rPr>
          <w:b/>
        </w:rPr>
        <w:t xml:space="preserve">Yhteenveto</w:t>
      </w:r>
    </w:p>
    <w:p>
      <w:r>
        <w:t xml:space="preserve">Poliisi on paljastanut, että West Yorkshiressä on takavarikoitu 60 kiloa mefedronia sen jälkeen, kun huumeesta tehtiin laiton.</w:t>
      </w:r>
    </w:p>
    <w:p>
      <w:r>
        <w:rPr>
          <w:b/>
          <w:u w:val="single"/>
        </w:rPr>
        <w:t xml:space="preserve">Asiakirjan numero 45050</w:t>
      </w:r>
    </w:p>
    <w:p>
      <w:r>
        <w:t xml:space="preserve">Wood Greenin vankilapakoa juonittanut todettiin syylliseksi</w:t>
      </w:r>
    </w:p>
    <w:p>
      <w:r>
        <w:t xml:space="preserve">Eren Hasyer oli kiistänyt yrittäneensä auttaa Izzet Ereniä pakenemaan, kun häntä oltiin kuljettamassa Wood Green Crown Court -oikeuteen säilöönottoautossa. Poliisi ampui rikoskumppanin Jermaine Bakerin kuoliaaksi pakoyrityksen aikana joulukuussa 2015. Woolwich Crown Courtin valamiehistö vapautti Hasyerin, 25, ampuma-asesyytteestä. Izzet Eren oli tutkintavankeudessa HMP Wormwood Scrubsissa syytettynä ampuma-aserikoksista, kun hän järjesti jengille, että tämä karkaisi pakettiautosta matkalla kuulusteluun, kerrottiin aiemmin Woolwich Crown Courtissa. Valamiehet kuulivat, että vanki hautoi pakosuunnitelman sellistään salakuljetetun matkapuhelimen avulla, ja karkaamisyritys tapahtui 11. joulukuuta, mitä syyttäjä kuvaili huolellisesti harkituksi ja ammattimaiseksi rikokseksi. Ozcan Eren, 31, muutti tunnustustaan ja myönsi osallistuneensa juoneen oikeudenkäynnin avaamisen jälkeen. Kaksi muuta miestä, Nathan Mason ja Gokay Sogucakli, myönsivät osallistuneensa pakosuunnitelmaan ennen oikeudenkäynnin alkua. Jermaine Bakerin kuolemasta on käynnissä erillinen tutkinta. Det Ch Supt Tom Manson Met Police sanoi: "Kyseessä oli rohkea, hyvin suunniteltu ja huolellisesti harkittu salaliitto, jossa on kaikki ammattimaisen rikoksen tunnusmerkit. "He ottivat käyttöön tarkkailun vastaisia tekniikoita, oman tarkkailu-'yksikön' ja komentorakenteen operaation johtamista varten."</w:t>
      </w:r>
    </w:p>
    <w:p>
      <w:r>
        <w:rPr>
          <w:b/>
        </w:rPr>
        <w:t xml:space="preserve">Yhteenveto</w:t>
      </w:r>
    </w:p>
    <w:p>
      <w:r>
        <w:t xml:space="preserve">Viimeinen jäsen jengissä, joka aloitti epäonnistuneen yrityksen vapauttaa vanki - jonka aikana yksi rikostoveri kuoli - on todettu syylliseksi.</w:t>
      </w:r>
    </w:p>
    <w:p>
      <w:r>
        <w:rPr>
          <w:b/>
          <w:u w:val="single"/>
        </w:rPr>
        <w:t xml:space="preserve">Asiakirjan numero 45051</w:t>
      </w:r>
    </w:p>
    <w:p>
      <w:r>
        <w:t xml:space="preserve">Cambridgeshireen perustetaan muslimineuvosto</w:t>
      </w:r>
    </w:p>
    <w:p>
      <w:r>
        <w:t xml:space="preserve">Cambridgen muslimineuvoston tarkoituksena on toimia "kattojärjestönä, joka edistää rauhaa, suvaitsevaisuutta ja yhteisymmärrystä" koko piirikunnassa. Neuvoston puheenjohtaja, tohtori Tahir Kamran sanoi, että se tarjoaa "foorumin" eri ryhmille. Neuvosto edustaa 29 muslimiorganisaatiota ja toivoo, että sen vakiinnuttua siihen liittyy lisää jäseniä. "Monet piirikunnan muslimeista tulevat eri maista ja erilaisista taustoista", Kamran sanoi. "Kulttuurisesti he ovat varsin erilaisia, mutta ideaalisesti heillä on paljon yhteistä." Neuvoston varapuheenjohtaja Mirza Baig sanoi, että koska on olemassa niin monia erilaisia järjestöjä, tapahtumien ja kokousten koordinoinnista on tullut ongelma. "Se oli ongelma erityisesti palveluntarjoajille, sillä jos he halusivat levittää tietoa muslimeille, he eivät tienneet, mihin ryhmiin ottaa yhteyttä. "Neuvosto tarjoaa keskitetyn rajapinnan, jonka kautta voi olla yhteydessä yhteisön ulkopuolisiin tahoihin, ja samalla se antaa kaikille muslimeille mahdollisuuden sanoa mielipiteensä", hän sanoi.</w:t>
      </w:r>
    </w:p>
    <w:p>
      <w:r>
        <w:rPr>
          <w:b/>
        </w:rPr>
        <w:t xml:space="preserve">Yhteenveto</w:t>
      </w:r>
    </w:p>
    <w:p>
      <w:r>
        <w:t xml:space="preserve">Cambridgeshiren kasvavien muslimiyhteisöjen yhdistämiseksi on perustettu neuvosto.</w:t>
      </w:r>
    </w:p>
    <w:p>
      <w:r>
        <w:rPr>
          <w:b/>
          <w:u w:val="single"/>
        </w:rPr>
        <w:t xml:space="preserve">Asiakirjan numero 45052</w:t>
      </w:r>
    </w:p>
    <w:p>
      <w:r>
        <w:t xml:space="preserve">Ukrainan tulipalo: Vanhainkoti: Viisitoista kuollutta tulipalossa</w:t>
      </w:r>
    </w:p>
    <w:p>
      <w:r>
        <w:t xml:space="preserve">Yksitoista muuta loukkaantui, ja viisi heistä on nyt sairaalahoidossa, kertoivat viranomaiset. Palomiehiltä kesti yli tunti sammuttaa tulipalo Golden Hour -yksityishoitokodissa. Yleisen syyttäjän Iryna Venediktovan mukaan sähkölämmittimien huolimattoman käsittelyn uskotaan aiheuttaneen tulipalon. Hätätilaministeriön mukaan tulipalo sai alkunsa hoitokodiksi muutetun kaksikerroksisen kerrostalon yläkerrasta. Kodin molempien kerrosten ikkunoissa näkyi kaltereita, ja yläkerran ikkunoista virtasi savua sen jälkeen, kun palomiehet tunkeutuivat rakennukseen. Pääministeri Denys Shmyhal on kutsunut hallituksen hätäkokoukseen "hirvittävän tulipalon" vuoksi. Palon syiden selvittämiseksi on tarkoitus perustaa erityinen hallituksen toimikunta.</w:t>
      </w:r>
    </w:p>
    <w:p>
      <w:r>
        <w:rPr>
          <w:b/>
        </w:rPr>
        <w:t xml:space="preserve">Yhteenveto</w:t>
      </w:r>
    </w:p>
    <w:p>
      <w:r>
        <w:t xml:space="preserve">Ukrainan viranomaisten mukaan 15 ihmistä kuoli tulipalossa, joka tuhosi vanhustentalon itäisessä Harkovan kaupungissa.</w:t>
      </w:r>
    </w:p>
    <w:p>
      <w:r>
        <w:rPr>
          <w:b/>
          <w:u w:val="single"/>
        </w:rPr>
        <w:t xml:space="preserve">Asiakirjan numero 45053</w:t>
      </w:r>
    </w:p>
    <w:p>
      <w:r>
        <w:t xml:space="preserve">Birminghamin roskakori: Tuomari hylkää liiton välipäätöksen</w:t>
      </w:r>
    </w:p>
    <w:p>
      <w:r>
        <w:t xml:space="preserve">Unite oli pyytänyt Birminghamin kaupunginvaltuustoa lopettamaan kierrätyskuorma-autojen lähettämisen ilman tiettyä palkkaluokkaa olevaa työntekijää, koska se "rikkoi" sopimusta. Neuvoston mukaan välipäätös vaarantaisi "kansanterveyden ja -turvallisuuden". Tuomari hylkäsi hakemuksen ja sanoi, että liiton pitäisi odottaa toukokuussa pidettävää oikeudenkäyntiä. Lontoossa järjestetyssä kuulemistilaisuudessa tuomari Jason Coppel QC sanoi, että kieltomääräyksen myöntäminen "vaikuttaisi suoraan" neuvoston kykyyn kerätä kotitalousjätettä ja "pahentaisi tilannetta ainakin jossain määrin". Ammattiliiton jäsenet ovat aiemmin sanoneet valmistautuvansa lähtemään ulos kahtena päivänä viikossa, kun neuvosto aloittaa kaksi kertaa viikossa tapahtuvan keräyksen 18. helmikuuta alkaen, kunnes uusin kiista on ratkaistu. Tuomion jälkeen neuvoston tiedottaja sanoi, että sen on täytynyt ottaa käyttöön varasuunnitelma, jotta asukkaille voidaan tarjota jätepalveluita, ja lisäsi, että se torjuu "harhaanjohtavat väitteet" "johtavan käden roolista", joka sen mukaan korvattiin marraskuussa 2017 jätteiden keräyksen vähentämisestä vastaavalla toimihenkilön tehtävällä. "Kehotamme Unite unionia harkitsemaan kantaansa uudelleen kiireellisesti", tiedottaja sanoi. Uniten apulaispääsihteeri Howard Beckett sanoi liiton olevan kuitenkin "tyytyväinen siihen, että tuomari on tunnustanut, että on järjestettävä täydellinen oikeudenkäynti". Uniten työntekijät lakkoilivat kolme kuukautta kesällä 2017 kiistassa, jonka seurauksena kaduille kasaantui tonneja roskia. Seuraa BBC West Midlandsia Facebookissa ja Twitterissä ja tilaa paikalliset uutispäivitykset suoraan puhelimeesi.</w:t>
      </w:r>
    </w:p>
    <w:p>
      <w:r>
        <w:rPr>
          <w:b/>
        </w:rPr>
        <w:t xml:space="preserve">Yhteenveto</w:t>
      </w:r>
    </w:p>
    <w:p>
      <w:r>
        <w:t xml:space="preserve">Ammattiyhdistys ei onnistunut saamaan korkeimman oikeuden väliaikaista välipäätöstä jätteiden keräystä koskevassa kiistassa sen jälkeen, kun tuomari totesi, että välipäätöksen myöntäminen "pahentaisi huonoa tilannetta".</w:t>
      </w:r>
    </w:p>
    <w:p>
      <w:r>
        <w:rPr>
          <w:b/>
          <w:u w:val="single"/>
        </w:rPr>
        <w:t xml:space="preserve">Asiakirjan numero 45054</w:t>
      </w:r>
    </w:p>
    <w:p>
      <w:r>
        <w:t xml:space="preserve">Leicesterin sairaalakoulu 70-vuotisjuhlien etsinnöissä</w:t>
      </w:r>
    </w:p>
    <w:p>
      <w:r>
        <w:t xml:space="preserve">Lastensairaalan koulu perustettiin happihuoneeseen, jossa oli opettaja ja neljä tuolia, Leicesterin yleissairaalaan vuonna 1949. Nykyään se sijaitsee Leicester Royal Infirmaryn tiloissa, ja se on yksi Englannin suurimmista. Rehtori sanoi, että he toivovat voivansa juhlia kokoamalla yhteen mahdollisimman paljon potilaita ja henkilökuntaa seitsemältä vuosikymmeneltä. Ofstedin "erinomaiseksi" luokittelema koulu opettaa vuosittain yli tuhatta lasta, jotka ovat sairaalassa pitkiä aikoja ja poissa nykyisestä koulustaan. Rehtori Stephen Deadman sanoi, että se on "ihana koulu". "Olemme kasvaneet yli 50 työntekijän voimin, opetamme neljässä eri paikassa ja lastenkodissa Leicesterissä", hän sanoi. "Haluaisimme siis todella juhlistaa kaikkea työtä kokoamalla yhteen mahdollisimman monta potilasta, henkilökuntaa ja koulunjohtajaa - erityisesti aiemmilta vuosilta." Leicestershiren Hinckleystä kotoisin oleva 15-vuotias Sophie Tubby otettiin sairaalaan sydänpysähdyksen jälkeen maaliskuussa, ja siitä lähtien hän on käynyt koulua. "Koulu on auttanut minua oppimaan uudelleen muodot ja kaikki kertotauluni ja numerot", hän sanoi. Muut potilaat ovat sanoneet, että kun he ovat "tylsistyneet" ja toipuvat osastolla, "mukavat ja hauskat" opettajat antavat "hauskoja ja mielenkiintoisia" oppitunteja. Seuraa BBC East Midlandsia Facebookissa, Twitterissä tai Instagramissa. Lähetä juttuideoita osoitteeseen eastmidsnews@bbc.co.uk.</w:t>
      </w:r>
    </w:p>
    <w:p>
      <w:r>
        <w:rPr>
          <w:b/>
        </w:rPr>
        <w:t xml:space="preserve">Yhteenveto</w:t>
      </w:r>
    </w:p>
    <w:p>
      <w:r>
        <w:t xml:space="preserve">Sairaalakoulu vetoaa entisten 1940- ja 1950-luvun oppilaiden ja henkilökunnan jäljittämiseen, jotta se voisi juhlia 70-vuotisjuhlaansa ensi vuonna.</w:t>
      </w:r>
    </w:p>
    <w:p>
      <w:r>
        <w:rPr>
          <w:b/>
          <w:u w:val="single"/>
        </w:rPr>
        <w:t xml:space="preserve">Asiakirjan numero 45055</w:t>
      </w:r>
    </w:p>
    <w:p>
      <w:r>
        <w:t xml:space="preserve">Noroviruksen saastuttama Surreyn sairaala suljettu vierailijoilta kolmannen kerran</w:t>
      </w:r>
    </w:p>
    <w:p>
      <w:r>
        <w:t xml:space="preserve">Useita East Surreyn sairaalan osastoja suljettiin marraskuussa ja uudelleen 18. joulukuuta, jotta virus saatiin pysäytettyä. Sairaala, joka palvelee osia Surreyn ja Sussexin osavaltioista, kertoi, että virus oli viimeisimmän taudinpurkauksen aikana vaikuttanut potilaisiin viidellä osastolla. Sairaala totesi lausunnossaan, että tilannetta tarkastellaan "päivittäin". Sairaalayhtiö sanoi lausunnossaan, että kaikkia vierailijoita pyydetään pysymään poissa, jotta sairaala pysyisi avoinna ja valmiina vakavasti sairastuneita varten. Paul Simpson sanoi: "Tiedämme, että potilaille ja heidän läheisilleen voi olla järkyttävää, kun vierailuja ei sallita, mutta toivomme, että kaikki ymmärtävät, että se on ainoa tapa hallita tämän erityisen tarttuvan noroviruskannan leviämistä."</w:t>
      </w:r>
    </w:p>
    <w:p>
      <w:r>
        <w:rPr>
          <w:b/>
        </w:rPr>
        <w:t xml:space="preserve">Yhteenveto</w:t>
      </w:r>
    </w:p>
    <w:p>
      <w:r>
        <w:t xml:space="preserve">Vierailijat on kielletty sairaalasta kolmannen kerran kahden kuukauden aikana noroviruksen vuoksi.</w:t>
      </w:r>
    </w:p>
    <w:p>
      <w:r>
        <w:rPr>
          <w:b/>
          <w:u w:val="single"/>
        </w:rPr>
        <w:t xml:space="preserve">Asiakirjan numero 45056</w:t>
      </w:r>
    </w:p>
    <w:p>
      <w:r>
        <w:t xml:space="preserve">Bawsey Pitsin kuolemansyyntutkinta: Poika oli "suuri riski" uida</w:t>
      </w:r>
    </w:p>
    <w:p>
      <w:r>
        <w:t xml:space="preserve">Umar Balogun, 16, Waltham Forestista, Lontoosta, kuoli Bawsey Pitsissä, lähellä King's Lynniä, Norfolkissa, 16. heinäkuuta 2013. Umaria hoidettiin Castle Homesin keskuksessa Cambridgeshiressä. Kaksi työntekijää, jotka veivät Umarin Bawseyyn, sanoivat, etteivät he olleet nähneet hänen riskinarviointiasiakirjaansa. Norwichissa järjestetyssä tutkinnassa kuultiin kahta hoitotyöntekijää, jotka veivät Umarin ja toisen pojan Bawseyyn - Vanda Cawleyta ja Kevin Rowethia. Vanda Cawley oli tuotu tänne päiväksi toisesta kodista. Kuulemisessa kerrottiin, että Roweth oli aloittanut työnsä vasta pari viikkoa aiemmin ja työskennellyt aiemmin JD Wetherspoonissa ja McDonald'sissa. Ms Cawley ja Mr Roweth sanoivat, etteivät he tunteneet poikien riskinarviointilomakkeita. Kuulemistilaisuudessa kerrottiin, että uintia pidettiin "suurena riskinä" molemmille pojille. Cawley sanoi, että Bawseyssä hän näki uimatauko-kyltin ja kertoi pojille, ettei siellä uida. Hän sanoi, että pojat nousivat sitten ylös ja alkoivat meloa. Mutta sitten Umar meni hänen mukaansa veden alle. "Käskin Kevinin mennä sisään, ja hän meni. Sanoin: 'Soitan poliisille', minkä tein", hän sanoi. "Etsin aaltoja nähdäkseni, missä hän oli, mutta ei ollut aaltoja, ei roiskeita. Ei minkäänlaisia merkkejä hädästä." Tutkinta kuuli, että Roweth on tällä hetkellä Health and Safety Executive -viraston tutkinnan kohteena. Kodin johtaja Lyana Sinclair-Russell, joka oli hiljattain nimitetty, sanoi nähneensä Umarin asiakirjoja, mutta "ei perusteellisesti". Hän oli kuitenkin aiemmin nähnyt ja allekirjoittanut Bawsey Pitsin kaivokselle tuona päivänä menneen toisen pojan riskinarviointilomakkeen, jossa todettiin, että pojalla oli "suuri riski" uida. Tutkinta jatkuu keskiviikkona.</w:t>
      </w:r>
    </w:p>
    <w:p>
      <w:r>
        <w:rPr>
          <w:b/>
        </w:rPr>
        <w:t xml:space="preserve">Yhteenveto</w:t>
      </w:r>
    </w:p>
    <w:p>
      <w:r>
        <w:t xml:space="preserve">Kaksi hoitokodin työntekijää, jotka huolehtivat järveen hukkuneesta teini-ikäisestä, eivät nähneet riskinarviointia, jossa sanottiin, että hänen uintiriskinsä oli "suuri", on kuultu tutkinnassa.</w:t>
      </w:r>
    </w:p>
    <w:p>
      <w:r>
        <w:rPr>
          <w:b/>
          <w:u w:val="single"/>
        </w:rPr>
        <w:t xml:space="preserve">Asiakirjan numero 45057</w:t>
      </w:r>
    </w:p>
    <w:p>
      <w:r>
        <w:t xml:space="preserve">Britannian "vanhin" pormestari valittiin Blaenavoniin 93-vuotiaana</w:t>
      </w:r>
    </w:p>
    <w:p>
      <w:r>
        <w:t xml:space="preserve">Phyllis Roberts piti ensimmäistä kertaa titteliä Blaenavonissa, Pontypoolin lähellä, 47 vuotta sitten - silloin Elvis Presley oli listojen kärjessä ja leipä maksoi 9 penniä. Entinen lehtimyyjä ja tuomari sai vuonna 2015 British Empire -mitalin palveluistaan yhteisölleen. "Jos panee mielensä peliin ja haluaa tehdä jotain, se onnistuu", hän sanoi. "Rehellisesti sanottuna en tunne itseäni niin vanhaksi, joten haluan vain ryhtyä toimeen, koska en pidä siitä, että siitä tehdään meteliä. "Eräs henkilö sanoi minulle, että olen Britannian vanhin pormestari, mutta en asettunut ehdolle valtuustoon ajatellen, että minusta tulisi pormestari. "Valtuuston jäsenet asettivat minut ehdolle, enkä odottanut saavani sellaista tukea kuin sain. "Ikä on minulle vain numero - kyse on vain siitä, oletko valmis tehtävään vai et."</w:t>
      </w:r>
    </w:p>
    <w:p>
      <w:r>
        <w:rPr>
          <w:b/>
        </w:rPr>
        <w:t xml:space="preserve">Yhteenveto</w:t>
      </w:r>
    </w:p>
    <w:p>
      <w:r>
        <w:t xml:space="preserve">93-vuotias, jonka uskotaan olevan Britannian vanhin pormestari, on palannut toista kertaa tehtävään Torfaenissa.</w:t>
      </w:r>
    </w:p>
    <w:p>
      <w:r>
        <w:rPr>
          <w:b/>
          <w:u w:val="single"/>
        </w:rPr>
        <w:t xml:space="preserve">Asiakirjan numero 45058</w:t>
      </w:r>
    </w:p>
    <w:p>
      <w:r>
        <w:t xml:space="preserve">Corby Cuben vesi "muuttui keltaiseksi" verkko-ongelmien jälkeen</w:t>
      </w:r>
    </w:p>
    <w:p>
      <w:r>
        <w:t xml:space="preserve">Tämä on viimeisin monista ongelmista, jotka ovat vaikuttaneet 47 miljoonan punnan rakennukseen sen jälkeen, kun se avattiin marraskuussa 2010. Kuution henkilökuntaa on kehotettu olemaan juomatta vettä, ja sen jälkeen, kun ongelmasta ilmoitettiin 18. toukokuuta, henkilökunnalle on toimitettu lisää käsigeeliä ja pullovettä. Korjaustöiden uskotaan maksaneen satoja puntia. Northamptonshiren rakennuksen viimeisimmät ongelmat näyttävät johtuneen mitoitusongelmasta. Alueen johtaja Norman Stronach sanoi: "Meillä on suuri järjestelmä, eikä sitä ole käytetty täysipainoisesti... säiliöihin on kertynyt sedimenttiä, jota poistetaan parhaillaan." Työntekijät olivat paikalla maanantaina, ja valtuuston tiedottaja sanoi, että säiliö on nyt puhdistettu. Aiemmin tänä vuonna Corbyn kaupunginvaltuutettujen vuotama luottamuksellinen raportti paljasti, että Cube oli yli 10 miljoonaa puntaa yli budjetin ja että sen rakentamisessa oli "vaarallisia" suunnitteluvirheitä, jotka oli korjattava. Rakennuksessa, jossa on valtuuston toimistoja, kirjasto ja teatteri, oli muun muassa portaikko, jonka kuvailtiin olevan "kuin helikopteri". Raportissa todettiin, että välttämättömien muutosten vuoksi rakennuksen kapasiteetti pieneni 1 560 henkilöön - puoleen alun perin suunnitellusta 3 000 henkilöstä. Corbyn ja East Northamptonshiren parlamentin jäsen Louise Mensch on toistuvasti pyytänyt, että Cubea koskeva luottamuksellinen raportti julkistettaisiin.</w:t>
      </w:r>
    </w:p>
    <w:p>
      <w:r>
        <w:rPr>
          <w:b/>
        </w:rPr>
        <w:t xml:space="preserve">Yhteenveto</w:t>
      </w:r>
    </w:p>
    <w:p>
      <w:r>
        <w:t xml:space="preserve">Corby Cuben vesijohtoverkoston ongelmat aiheuttivat sen, että vesijohtovesi oli neljän päivän ajan "keltaisen väristä", kertoo kaupunginhallitus.</w:t>
      </w:r>
    </w:p>
    <w:p>
      <w:r>
        <w:rPr>
          <w:b/>
          <w:u w:val="single"/>
        </w:rPr>
        <w:t xml:space="preserve">Asiakirjan numero 45059</w:t>
      </w:r>
    </w:p>
    <w:p>
      <w:r>
        <w:t xml:space="preserve">Ydinvoiman vastustajat järjestävät rauhankävelyn Faslanessa</w:t>
      </w:r>
    </w:p>
    <w:p>
      <w:r>
        <w:t xml:space="preserve">Mielenosoittajat kävelivät Argyll and Bute -laitoksen lähellä sijaitsevasta rauhanleiristä HMNB Clyden portille, jossa maan ydinsukellusveneet sijaitsevat. Nae Nukes Anywhere -mielenosoitukseen osallistui aseriisuntaliikkeen avainhenkilöitä. Yhdysvaltain, Israelin, Venäjän ja Saksan edustajien lisäksi mukana oli skotlantilainen makar Jackie Kay. Järjestäjät sanoivat ennen mielenosoitusta: "Skotlanti on merkittävä ja suhteellisen itsenäinen osa ydinaseistettua valtiota, joka vastustaa joukkotuhoaseiden hallussapitoa. "Nykyisellään emme voi liittyä YK:n uuteen ydinaseiden kieltosopimukseen, mutta voimme liittyä sopimukseen monin tavoin. "Ralli on oiva tilaisuus osoittaa päättäväisyytemme tehdä niin."</w:t>
      </w:r>
    </w:p>
    <w:p>
      <w:r>
        <w:rPr>
          <w:b/>
        </w:rPr>
        <w:t xml:space="preserve">Yhteenveto</w:t>
      </w:r>
    </w:p>
    <w:p>
      <w:r>
        <w:t xml:space="preserve">Rauhanaktivistit ovat järjestäneet mielenosoituksen Britannian ydinpelotteen kotipaikalla Faslanessa.</w:t>
      </w:r>
    </w:p>
    <w:p>
      <w:r>
        <w:rPr>
          <w:b/>
          <w:u w:val="single"/>
        </w:rPr>
        <w:t xml:space="preserve">Asiakirjan numero 45060</w:t>
      </w:r>
    </w:p>
    <w:p>
      <w:r>
        <w:t xml:space="preserve">Guernseyn uinuvia pankkitilejä koskevaa lakia "ei noudateta".</w:t>
      </w:r>
    </w:p>
    <w:p>
      <w:r>
        <w:t xml:space="preserve">Saaren kauppa- ja työllisyysosasto oli toivonut, että siirto antaisi hyväntekeväisyysjärjestöille lisäpotkua. Sen tutkimuksessa kuitenkin todettiin, että siirto tuottaisi hyväntekeväisyyteen "enintään 300 000 puntaa". Ministeri Kevin Stewart sanoi: "Käytettävissä oleva rahamäärä ja sen keräämiseen tarvittava rahamäärä merkitsivät sitä, että se ei kannattanut." Ministeriö arvioi, että käyttämättömiä tilejä oli hieman yli 1,2 miljoonaa puntaa, mutta se totesi, että kun kaikki alkuvaiheen ja jatkuva hallinto sekä talletusten haltijoiden mahdolliset tulevat vaatimukset otetaan huomioon, käytettävissä olisi noin neljännes tästä summasta. Tämä on seurausta yleisön, pankkialan ja sääntelyviranomaisen kuulemisesta. Apulaisministeri Stewart sanoi, että ministeriö aikoo tarkastella asiaa edelleen ja ehdotti, että tulevaan järjestelmään voitaisiin sisällyttää muuntyyppisiä lunastamattomia varoja. Aiheeseen liittyvät Internet-linkit Kauppa- ja työllisyysosasto British Bankers' Association - Dormant Accounts (lepäävät tilit).</w:t>
      </w:r>
    </w:p>
    <w:p>
      <w:r>
        <w:rPr>
          <w:b/>
        </w:rPr>
        <w:t xml:space="preserve">Yhteenveto</w:t>
      </w:r>
    </w:p>
    <w:p>
      <w:r>
        <w:t xml:space="preserve">Ehdotusta, jonka tarkoituksena on käyttää piilevillä pankkitileillä olevia varoja hyvien tarkoitusten rahoittamiseen Guernseyssä, ei jatketa.</w:t>
      </w:r>
    </w:p>
    <w:p>
      <w:r>
        <w:rPr>
          <w:b/>
          <w:u w:val="single"/>
        </w:rPr>
        <w:t xml:space="preserve">Asiakirjan numero 45061</w:t>
      </w:r>
    </w:p>
    <w:p>
      <w:r>
        <w:t xml:space="preserve">Lyhyt viive merensuojelualueita koskevien sääntöjen täytäntöönpanossa</w:t>
      </w:r>
    </w:p>
    <w:p>
      <w:r>
        <w:t xml:space="preserve">Tämä antaa joidenkin merten suojelualueiden vastustajille mahdollisuuden tuoda esiin huolensa rajoitusten vaikutuksista heidän yritystoimintaansa. Kahden viikon lykkäys on seurausta maaseutuministeri Richard Lochheadin ja vastustajien tapaamisesta. 30 merialueiden suojelualueen verkosto on suunniteltu suojelemaan herkkiä luontotyyppejä. Merenpohjan alueet, joilla kasvaa korallinkaltaista merilevää nimeltä maerl, kuuluvat niihin luontotyyppeihin, joita hallitus haluaa suojella kampasimpukkaruoppaajilta ja katkaraputroolareilta. Vaaleanpunaiset ja violetit maerl-pohjat tarjoavat suojaa nuorille turskille, kampasimpukoille ja ravuille. Uuden kampanjan SNP:n kansanedustaja Dave Thompson on suhtautunut myönteisesti lykkäykseen, jotta vastustajat voivat esittää huolensa merten suojelualueiden taloudellisista vaikutuksista. Scottish Natural Heritage oli aiemmin kuullut suunnitelmista. Viime viikolla käynnistettiin uusi kampanja merten suojelualueiden vastustamiseksi. Comhairlen kalatalousryhmä johtaa kampanjaa. Ryhmän jäseniä ovat muun muassa Western Isles Council - Comhairle nan Eilean Siar - ja Western Isles Fishermen's Association. Saarilla ja länsirannikolla on kuitenkin muitakin, jotka kannattavat merialueiden perustamista.</w:t>
      </w:r>
    </w:p>
    <w:p>
      <w:r>
        <w:rPr>
          <w:b/>
        </w:rPr>
        <w:t xml:space="preserve">Yhteenveto</w:t>
      </w:r>
    </w:p>
    <w:p>
      <w:r>
        <w:t xml:space="preserve">Skotlannin hallitus on suostunut lyhyeen lykkäykseen sellaisten sääntöjen käyttöönotossa, joilla rajoitetaan tiettyä kalastustoimintaa 30 merensuojelualueella.</w:t>
      </w:r>
    </w:p>
    <w:p>
      <w:r>
        <w:rPr>
          <w:b/>
          <w:u w:val="single"/>
        </w:rPr>
        <w:t xml:space="preserve">Asiakirjan numero 45062</w:t>
      </w:r>
    </w:p>
    <w:p>
      <w:r>
        <w:t xml:space="preserve">Hollantilainen rikollispomo Willem Holleeder vapautettu</w:t>
      </w:r>
    </w:p>
    <w:p>
      <w:r>
        <w:t xml:space="preserve">Hänet vapautettiin istuttuaan kaksi kolmasosaa yhdeksän vuoden tuomiosta, jonka hän oli saanut kiristettyään rahaa kahdelta myöhemmin tapetulta mieheltä. Holleederin, 53, oli määrä vapautua vasta ensi tiistaina, mutta hän lähti Rotterdamissa sijaitsevasta De Schien vankilasta aikaisin välttääkseen julkisuutta. Hän oli istunut yli kuusi vuotta vankilassa myös Heinekenin kidnappauksesta. Hollantilaismedian mukaan Holleeder ajettiin perjantaina aikaisin vankilasta salaisiin tiloihin, jotta hän ei joutuisi mahdollisen hyökkäyksen kohteeksi. Hollannin viranomaiset ovat yhdistäneet hänet useiden henkilöiden, muun muassa kahden kiinteistönvälittäjän, huumekauppiaan ja kahvilan omistajan, kuolettaviin ampumisiin. Mitään vakuuttavia todisteita ei kuitenkaan ole löydetty, ja syyttäjien mukaan tapaus on edelleen avoin. Holleeder tuomittiin ensimmäisen kerran yhdessä kolmen muun henkilön kanssa Freddy Heinekenin kidnappauksesta, joka siepattiin autonkuljettajansa kanssa kolmen viikon ajan ennen kuin miljoonien guldenien lunnaat maksettiin. Olutmagnaatti vapautettiin vahingoittumattomana. Hollantilaiset tiedotusvälineet kutsuivat Holleederia "Nenäksi", ja hänet pidätettiin uudelleen vuonna 2006, jolloin häntä syytettiin kiristyksestä. Vuonna 2002 hänestä oli ilmestynyt kuva, jossa hän istui yhdessä kiinteistökauppiaan Willem Endstran kanssa, joka oli yksi hänen kiristämistään miehistä. Endstra murhattiin vuonna 2004. Raporttien mukaan Holleederille tehtiin suuri sydänleikkaus pian sen jälkeen, kun tapaus oli alkanut vuonna 2006.</w:t>
      </w:r>
    </w:p>
    <w:p>
      <w:r>
        <w:rPr>
          <w:b/>
        </w:rPr>
        <w:t xml:space="preserve">Yhteenveto</w:t>
      </w:r>
    </w:p>
    <w:p>
      <w:r>
        <w:t xml:space="preserve">Willem Holleeder, hollantilainen rikollinen, joka on tunnettu olutpomo Freddy Heinekenin kidnappauksesta vuonna 1983, on vapautettu vankilasta.</w:t>
      </w:r>
    </w:p>
    <w:p>
      <w:r>
        <w:rPr>
          <w:b/>
          <w:u w:val="single"/>
        </w:rPr>
        <w:t xml:space="preserve">Asiakirjan numero 45063</w:t>
      </w:r>
    </w:p>
    <w:p>
      <w:r>
        <w:t xml:space="preserve">Middlesbroughin siirtosillan uudistamiseen liittyy uusia ongelmia.</w:t>
      </w:r>
    </w:p>
    <w:p>
      <w:r>
        <w:t xml:space="preserve">104 vuotta vanha, suojeltu rakennus suljettiin elokuussa 2013 suunnitellun kunnostuksen ajaksi, jonka oli tarkoitus kestää kahdeksan kuukautta. Useat "odottamattomat" ongelmat ovat kuitenkin johtaneet siihen, että avaamispäivämäärää on toistuvasti siirretty. Middlesbroughin neuvoston mukaan viimeisimmät ongelmat liittyivät sähköjohtoihin. Viranomaiset ovat pahoitelleet neljän miljoonan punnan arvoisen hankkeen jatkuvia viivästyksiä. Tiedottaja sanoi: "Valitettavasti meillä ei ole vielä päivämäärää, milloin silta avataan uudelleen. Toivomme, että voimme ilmoittaa asiasta lähiviikkoina." Näin on nyt. "Viimeisimmät ongelmat ovat liittyneet sähköjohtoihin, ja ruostevaurioita on myös ilmennyt enemmän kuin olimme ajatelleet. Toivomme kuitenkin, että tämä ei viivytä liikaa." Sillan kunnostuksen lisäksi on rakennettu myös uusi hissi ja vierailijakeskus. Middlesbroughin ja Port Clarcencen välinen korvaava bussiliikenne jatkuu sulkemisen ajan.</w:t>
      </w:r>
    </w:p>
    <w:p>
      <w:r>
        <w:rPr>
          <w:b/>
        </w:rPr>
        <w:t xml:space="preserve">Yhteenveto</w:t>
      </w:r>
    </w:p>
    <w:p>
      <w:r>
        <w:t xml:space="preserve">Middlesbroughin Transporter-sillan uudistamisessa on ilmennyt lisää teknisiä ongelmia, jotka viivästyttävät entisestään sillan uudelleen avaamista.</w:t>
      </w:r>
    </w:p>
    <w:p>
      <w:r>
        <w:rPr>
          <w:b/>
          <w:u w:val="single"/>
        </w:rPr>
        <w:t xml:space="preserve">Asiakirjan numero 45064</w:t>
      </w:r>
    </w:p>
    <w:p>
      <w:r>
        <w:t xml:space="preserve">Skotlantilaiset juomakuolemat laskevat, mutta hinnat ovat edelleen korkeat, sanoo NHS</w:t>
      </w:r>
    </w:p>
    <w:p>
      <w:r>
        <w:t xml:space="preserve">Kuolleisuusluvut ovat laskeneet 25 prosenttia vuodesta 2003, mutta ne olivat julkaisun mukaan edelleen lähes kaksi kertaa korkeammat kuin Englannissa ja Walesissa. Juomiseen liittyvät kuolemantapaukset olivat yli kaksi ja puoli kertaa suuremmat kuin 1980-luvun alussa. Ministerit ovat ryhtyneet toimiin ongelman ratkaisemiseksi. Niihin kuului alkoholin vähimmäishinnoittelun käyttöönotto, jonka on määrä tulla voimaan ensi vuonna ja joka on parhaillaan kiistanalaisena oikeudessa. NHS Health Scotlandin julkaisemassa raportissa todetaan seuraavaa: Clare Beeston, NHS Health Scotlandin johtava kansanterveysneuvonantaja, sanoi: "Analyysi tukee alkoholin kohtuuhintaisuuden ja kulutuksen välistä vakiintunutta yhteyttä, ja osa näistä parannuksista on todennäköisesti seurausta taantumasta eikä niinkään pysyvistä muutoksista kulutustottumuksissa, joilla on historian mukaan taipumus kääntyä päinvastaiseksi, kun talous paranee". "On tärkeää varmistaa, että Skotlanti jatkaa kattavan alkoholistrategian täytäntöönpanoa, jotta voidaan varmistaa, että nämä parannukset ovat pysyviä." Skotlannissa on tarkoitus ottaa käyttöön vähimmäishinnoittelu, joka on 50 penniä alkoholiyksikköä kohti, vaikka Euroopan komissio on pitänyt sitä "kohtuuttomana", ja Scotch Whisky Association haastaa sen oikeudellisin perustein. Ministerit ovat myös ryhtyneet toimiin kieltääkseen usean ostokerran alennukset, kuten kolme kappaletta 10 punnalla.</w:t>
      </w:r>
    </w:p>
    <w:p>
      <w:r>
        <w:rPr>
          <w:b/>
        </w:rPr>
        <w:t xml:space="preserve">Yhteenveto</w:t>
      </w:r>
    </w:p>
    <w:p>
      <w:r>
        <w:t xml:space="preserve">Skotlannissa alkoholiin liittyvät kuolemantapaukset ovat vähentyneet, mutta niiden määrä on edelleen yksi Länsi- ja Keski-Euroopan korkeimmista, todetaan NHS:n raportissa.</w:t>
      </w:r>
    </w:p>
    <w:p>
      <w:r>
        <w:rPr>
          <w:b/>
          <w:u w:val="single"/>
        </w:rPr>
        <w:t xml:space="preserve">Asiakirjan numero 45065</w:t>
      </w:r>
    </w:p>
    <w:p>
      <w:r>
        <w:t xml:space="preserve">Fartownin ampuminen: Fartown: Lisää pidätyksiä miehen kuoleman jälkeen</w:t>
      </w:r>
    </w:p>
    <w:p>
      <w:r>
        <w:t xml:space="preserve">26-vuotias mies kuoli ammutuksi tultuaan Ripon Avenuella, Fartownissa lauantaina klo 21:09 GMT. 41-vuotias mies on pidätetty epäiltynä murhasta ja 36-vuotias mies on pidätetty epäiltynä rikoksentekijän avustamisesta, poliisi kertoi. Sunnuntaina murhasta epäiltynä pidätetty 28-vuotias mies on edelleen pidätettynä. Länsi-Yorkshiren poliisin komisario Marc Bowes sanoi, että poliisi uskoo, että kyseessä oli "kohdennettu hyökkäys", ja pyysi silminnäkijöitä ja kaikkia, joilla on tietoja, ilmoittautumaan.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Kaksi muuta miestä on pidätetty Huddersfieldissä tapahtuneen kuolemaan johtaneen ampumisen yhteydessä.</w:t>
      </w:r>
    </w:p>
    <w:p>
      <w:r>
        <w:rPr>
          <w:b/>
          <w:u w:val="single"/>
        </w:rPr>
        <w:t xml:space="preserve">Asiakirjan numero 45066</w:t>
      </w:r>
    </w:p>
    <w:p>
      <w:r>
        <w:t xml:space="preserve">Amy Winehouse ilmoittaa "kertaluonteisesta kiertueesta" Brasiliassa</w:t>
      </w:r>
    </w:p>
    <w:p>
      <w:r>
        <w:t xml:space="preserve">27-vuotias soittaa tammikuussa kolme päivämäärää osana Summer Soul -festivaaliaan, ja lisäksi järjestetään konsertti Rio de Janeirossa. Keikat ovat Winehousen ensimmäiset täysimittaiset live-esiintymiset sitten vuoden 2008. Ne seuraavat improvisoitua settiä, jonka hän esitti viime kuussa hyväntekeväisyysklubi-illassa paikallisessa pubissaan Camdenissa, Pohjois-Lontoossa. Yhdysvaltalainen laulaja Janelle Monae toimii Winehousen tukena näillä päivämäärillä, ja räppäri Mayer Hawthorne on myös mukana Summer Soul -keikoilla. Winehouse työstää parhaillaan kappaleita vuoden 2006 Back to Black -levynsä jatko-osaa varten. Hänet voi parhaillaan kuulla Quincy Jonesin kokoelmalevyllä Q: Soul Bossa Nostra laulamassa 1960-luvun klassikkokappaletta It's My Party.</w:t>
      </w:r>
    </w:p>
    <w:p>
      <w:r>
        <w:rPr>
          <w:b/>
        </w:rPr>
        <w:t xml:space="preserve">Yhteenveto</w:t>
      </w:r>
    </w:p>
    <w:p>
      <w:r>
        <w:t xml:space="preserve">Laulaja Amy Winehouse lähtee verkkosivujensa mukaan "kertaluonteiselle kiertueelle" Brasiliaan ensi vuoden alussa.</w:t>
      </w:r>
    </w:p>
    <w:p>
      <w:r>
        <w:rPr>
          <w:b/>
          <w:u w:val="single"/>
        </w:rPr>
        <w:t xml:space="preserve">Asiakirjan numero 45067</w:t>
      </w:r>
    </w:p>
    <w:p>
      <w:r>
        <w:t xml:space="preserve">Chepstow'n liikenneruuhkat pakottavat työmatkalaiset pois kaupungista</w:t>
      </w:r>
    </w:p>
    <w:p>
      <w:r>
        <w:t xml:space="preserve">Transition Chepstow sanoo liikenne kaupungissa on kasvanut noin 20 prosenttia, koska maksu oli kiristetty vuonna 2018. Walesin hallitus työskentelee yhdessä yhteisöryhmän kanssa ruuhkien helpottamiseksi toteutettavien toimenpiteiden parissa. Hiljattain pidetyssä kokouksessa käsiteltyihin ehdotuksiin kuuluu ohitustie, tienparannuksia, lähiliikenteen bussipalvelu ja lisää junia. Transition Chepstow'n koordinaattori Tim Melville kertoi Radio Walesille: "Kuten olemme kuulleet monilta Chepstow'n asukkailta, he ovat hieman turhautuneita, ja jotain on tehtävä nopeasti. "Matkustan päivittäin Bristoliin. Minulta menee usein tunti matkustaa kaksi mailia moottoritielle." Melville lisäsi, että hän oli muuttanut entisestä kodistaan A48-tien läheltä, koska ilmansaasteet olivat niin pahoja ja vaikuttivat hänen tyttärensä terveyteen. "Tyttärelläni oli tuolloin erittäin paha astma. Heti kun muutimme kotiin, hänen astmansa hävisi", hän sanoi. Viime viikolla pidetyssä yleisötilaisuudessa keskusteltiin muun muassa seuraavista ehdotuksista: Asukkaat ovat kuitenkin eri mieltä siitä, ovatko jotkin ehdotukset tehokkaita. Chepstow'ssa asuva Natalie Davies vaihtoi työpaikkaansa ja otti huomattavan palkanleikkauksen välttääkseen ruuhkat. "Suunnittelulupa on jo annettu hirvittävälle määrälle taloja, joten vaikuttaako se asiaan?", kysyi hän. En usko, että se vaikuttaa", hän sanoi.</w:t>
      </w:r>
    </w:p>
    <w:p>
      <w:r>
        <w:rPr>
          <w:b/>
        </w:rPr>
        <w:t xml:space="preserve">Yhteenveto</w:t>
      </w:r>
    </w:p>
    <w:p>
      <w:r>
        <w:t xml:space="preserve">Severn-siltojen tietullien lakkauttamisen aiheuttamat pullonkaulat ja saastuminen pakottavat työmatkalaiset muuttamaan ja vaihtamaan työpaikkaa, väittävät kampanjoijat.</w:t>
      </w:r>
    </w:p>
    <w:p>
      <w:r>
        <w:rPr>
          <w:b/>
          <w:u w:val="single"/>
        </w:rPr>
        <w:t xml:space="preserve">Asiakirjan numero 45068</w:t>
      </w:r>
    </w:p>
    <w:p>
      <w:r>
        <w:t xml:space="preserve">Mansfieldin miehen talo rakennettiin uudelleen kumppanin kuoltua tulipalossa</w:t>
      </w:r>
    </w:p>
    <w:p>
      <w:r>
        <w:t xml:space="preserve">Barrie Green menetti Vera Brewerin, 73, tulipalossa 23. joulukuuta, joka tuhosi heidän kotinsa Linby Avenuella Mansfieldissä. Kuultuaan, että herra Green, 75, ei ollut vakuutettu, rakentaja Austyn Mcilvenna perusti joukkorahoitussivun, jolla kerättiin nopeasti 3 000 puntaa kunnostusta varten. Paikallisten vapaaehtoisten avulla hän sai korjattua vahingot. Herra Green, joka sanoi menettäneensä kaiken palossa, voi nyt muuttaa takaisin kotiinsa. Hän sanoi: "Austyn on sankarini - en voisi elää ilman häntä. Hän kutsuu itseään rakennusmieheksi, mutta itse asiassa hän on pyhimys valepuvussa. "Katsoin kuolemaa silmiin ja rukoilin, että se tulisi ja veisi minut, koska en vain selvinnyt siitä". Tulipalo oli Mcilvennan mukaan tuhonnut Greenin keittiön "täysin". Takahuoneessa, josta tulipalo alkoi, katto "roikkui irti" ja "ovet olivat räjähtäneet ulos", hän lisäsi. Hän arvioi, että korjaukset olisivat voineet maksaa Greenille jopa 50 000 puntaa. Herra Greenin poika Darren sanoi: "Hän oli todella häkeltynyt, kun hän tuli tänne. "Nyt hän on vain rentoutunut ja voi jatkaa elämäänsä." Nottinghamshiren poliisi sanoi, että palon syyn tutkinnassa palo todettiin "onnettomuudeksi". Seuraa BBC East Midlandsia Facebookissa, Twitterissä tai Instagramissa. Lähetä juttuideoita osoitteeseen eastmidsnews@bbc.co.uk.</w:t>
      </w:r>
    </w:p>
    <w:p>
      <w:r>
        <w:rPr>
          <w:b/>
        </w:rPr>
        <w:t xml:space="preserve">Yhteenveto</w:t>
      </w:r>
    </w:p>
    <w:p>
      <w:r>
        <w:t xml:space="preserve">Rakentajaa, joka auttoi miehen talon kunnostamisessa tulipalon jälkeen, jossa hänen kumppaninsa kuoli, on kutsuttu "valepukuiseksi pyhimykseksi".</w:t>
      </w:r>
    </w:p>
    <w:p>
      <w:r>
        <w:rPr>
          <w:b/>
          <w:u w:val="single"/>
        </w:rPr>
        <w:t xml:space="preserve">Asiakirjan numero 45069</w:t>
      </w:r>
    </w:p>
    <w:p>
      <w:r>
        <w:t xml:space="preserve">Matkailija on edelleen kateissa Ben Nevisin kävelyn jälkeen</w:t>
      </w:r>
    </w:p>
    <w:p>
      <w:r>
        <w:t xml:space="preserve">Slovakiasta kotoisin oleva Tomas Gafrik, 40, otti viimeksi yhteyttä perheeseensä torstaiaamuna. Poliisin mukaan vaikuttaa siltä, että hän oli viettänyt edellisen yön Half Way Lochanin yläpuolella vuorella ja aikoi suunnata huipulle. Gafrik ei ole sen jälkeen ollut yhteydessä perheeseensä, ja Lochaberin vuoristopelastusryhmä on etsinyt häntä. Viikonloppuna Ben Nevikseen iski rankka lumisade ja 50-80 mailin tuntinopeuden tuulet. Noin 27 vapaaehtoista pelastusryhmän jäsentä aloitti etsinnät sunnuntaiaamuna. Rannikkovartioston etsintä- ja pelastushelikopteri ja 12 muiden ryhmien jäsentä avustivat sunnuntain etsinnöissä. Gafrikin uskotaan olleen pukeutunut harmaaseen takkiin, ja hänellä on ollut mukanaan vihreä-keltainen reppu. Ylikonstaapeli Michael Bell sanoi: "Tomas ei ole ollut yhteydessä perheeseensä torstain jälkeen, ja olemme yhä enemmän huolissamme hänestä. "Pyydän kaikkia, jotka ovat nähneet hänet milloin tahansa sen jälkeen, kun hän saapui Skotlantiin tiistaina, olipa hän sitten Ben Nevisillä tai muualla, ilmoittamaan meille asiasta mahdollisimman pian." "Pyydän kaikkia, jotka ovat nähneet hänet tiistaina Skotlantiin, ilmoittamaan meille mahdollisimman pian."</w:t>
      </w:r>
    </w:p>
    <w:p>
      <w:r>
        <w:rPr>
          <w:b/>
        </w:rPr>
        <w:t xml:space="preserve">Yhteenveto</w:t>
      </w:r>
    </w:p>
    <w:p>
      <w:r>
        <w:t xml:space="preserve">Turisti on edelleen kateissa sen jälkeen, kun hän julkaisi sosiaalisessa mediassa videon, jossa hän väittää viettäneensä yön Ben Nevisillä.</w:t>
      </w:r>
    </w:p>
    <w:p>
      <w:r>
        <w:rPr>
          <w:b/>
          <w:u w:val="single"/>
        </w:rPr>
        <w:t xml:space="preserve">Asiakirjan numero 45070</w:t>
      </w:r>
    </w:p>
    <w:p>
      <w:r>
        <w:t xml:space="preserve">Litvinenko-epäilty "epäilee" osallisuuttaan murhaan</w:t>
      </w:r>
    </w:p>
    <w:p>
      <w:r>
        <w:t xml:space="preserve">Yhdistyneen kuningaskunnan julkinen tutkinta on keskeytetty sen jälkeen, kun Dmitri Kovtun tarjoutui viime hetkellä antamaan todistajanlausuntonsa videoyhteyden välityksellä. Häntä syytetään yhdessä Andrei Lugovoin kanssa Lontoossa 23. marraskuuta 2006 kuolleen Litvinenkon myrkyttämisestä. Kovtun, joka nimettiin epäillyksi vuonna 2007, sanoi, että hänellä on "materiaalia", joka voisi kyseenalaistaa tapauksen. Litvinenkon uskotaan saaneen kuolettavan annoksen polonium-210:tä teehensä lontoolaisessa hotellissa pidetyn kokouksen aikana. Hän oli liittovaltion turvallisuuspalvelun - KGB:n seuraajan - upseeri, mutta pakeni Britanniaan, jossa hänestä tuli Yhdistyneen kuningaskunnan kansalainen ja Kremlin kiivas kriitikko. Tutkinnan puheenjohtaja Sir Robert Owen ja johtavat lakimiehet ovat ilmaisseet huolensa siitä, mikä on Kovtunin viime hetken päätöksen takana todistaa. Tähän mennessä kumpikaan epäillyistä ei ole todistanut tutkinnassa. Asianajajien oli määrä pitää loppulausunnot, mutta sitä on lykätty, jotta Kovtun - entinen venäläinen sotilasupseeri - voi todistaa videolinkin välityksellä Moskovasta. Jos hän tulisi Britanniaan, hänet pidätettäisiin ja häntä syytettäisiin virallisesti murhasta. Hän kertoi BBC:lle kuulleensa "paljon väitteitä, jotka on helppo kumota", ja osallistumalla tapaamiseen hän voisi "päästä tutustumaan asiakirjoihin - myös salaiseen aineistoon - jotta voisin tehdä omat johtopäätökseni". Litvinenkon tapaus</w:t>
      </w:r>
    </w:p>
    <w:p>
      <w:r>
        <w:rPr>
          <w:b/>
        </w:rPr>
        <w:t xml:space="preserve">Yhteenveto</w:t>
      </w:r>
    </w:p>
    <w:p>
      <w:r>
        <w:t xml:space="preserve">Entisen venäläisvakoilijan Aleksandr Litvinenkon murhasta keskeisesti epäilty mies on kertonut BBC:lle, että hän kumoaa väitteet siitä, että hän oli osallisena myrkytyksessä.</w:t>
      </w:r>
    </w:p>
    <w:p>
      <w:r>
        <w:rPr>
          <w:b/>
          <w:u w:val="single"/>
        </w:rPr>
        <w:t xml:space="preserve">Asiakirjan numero 45071</w:t>
      </w:r>
    </w:p>
    <w:p>
      <w:r>
        <w:t xml:space="preserve">Kadonnut floridalainen merimies löytyi kaatuneesta aluksesta kiinni.</w:t>
      </w:r>
    </w:p>
    <w:p>
      <w:r>
        <w:t xml:space="preserve">Stuart Bee, 62, purjehti perjantaina iltapäivällä Cape Marinan satamasta Port Canaveralissa 10 metriä (32 jalkaa) pitkällä veneellään. Viranomaiset hälytettiin lauantaina, kun hän ei ollut palannut satamaan. Ohikulkevan konttialuksen miehistö löysi hänet 86 mailin (138 kilometrin) päässä Cape Canaveralista sunnuntaina, kun hän oli puristanut osan kaatuneesta veneestään. Konttilaiva Angeles veti Been vedestä heitettyään hänelle poijun ja ilmoitti asiasta Yhdysvaltain rannikkovartiostolle, joka lähetti välittömästi miehistön hakemaan häntä. Kuvissa, jotka otettiin pelastuksen hetkellä, näkyi, kuinka Bee piti kiinni pienestä osasta kaatunutta venettään, joka oli ulkoneva osa pintaa. Toisissa kuvissa hän kiipesi Angelesin konttialukseen. "Henkien pelastaminen merellä on korkein kutsumuksemme", sanoi kapteeni Mark Vlaun, rannikkovartioston Jacksonvillen sektorin komentaja. "Tämä on todella uskomaton lopputulos, joka osoittaa kaikkien merenkulkijoiden ja yhteisömme välisen siteen", hän lisäsi. Yhdysvaltain rannikkovartioston tiedottaja David Micallef kertoi paikallisille tiedotusvälineille, että Floridasta kotoisin oleva Bee oli päättänyt viettää yön tai kaksi veneessään, mikä oli hänelle epätavallista. Valitettavasti hän heräsi lauantain vastaisena yönä veden tulvittua hänen hyttiinsä. Micallefin mukaan hänen aluksensa kaatui nopeasti, ja vesi "työnsi hänet ulos etuluukusta". Sen jälkeen hän tarrasi kiinni osaan veneen keulasta, ja vasta sunnuntaina auringonnousun jälkeen hän huomasi konttialuksen horisontissa. Saatat olla myös kiinnostunut:</w:t>
      </w:r>
    </w:p>
    <w:p>
      <w:r>
        <w:rPr>
          <w:b/>
        </w:rPr>
        <w:t xml:space="preserve">Yhteenveto</w:t>
      </w:r>
    </w:p>
    <w:p>
      <w:r>
        <w:t xml:space="preserve">Merellä viikonloppuna kadonneeksi ilmoitettu merimies on löydetty sen jälkeen, kun hänet nähtiin takertumassa kaatuneeseen alukseensa Floridan rannikolla.</w:t>
      </w:r>
    </w:p>
    <w:p>
      <w:r>
        <w:rPr>
          <w:b/>
          <w:u w:val="single"/>
        </w:rPr>
        <w:t xml:space="preserve">Asiakirjan numero 45072</w:t>
      </w:r>
    </w:p>
    <w:p>
      <w:r>
        <w:t xml:space="preserve">Spin-kuningas Muttiah Muralitharan tekee viimeisen kumarruksen.</w:t>
      </w:r>
    </w:p>
    <w:p>
      <w:r>
        <w:t xml:space="preserve">Muttiah Muralitharan - "Murali", kuten hänet hellästi tunnetaan - ilmoitti aiemmin tässä kuussa vetäytyvänsä testeistä. Jos hän ottaa kahdeksan wicketiä Intian lyöjäkokoonpanoa vastaan, hän on saanut yhteensä 800 testivoittoa. On kuitenkin pelättävissä, että huono sää voi haitata hänen pyrkimyksiään. Muralitharanin suuri kilpailija, australialainen Shane Warne, joka vetäytyi testikriketistä vuonna 2007, uskoo, että srilankalaisen lipputuloja ei tulla koskaan voittamaan. Muralitharania ovat kuitenkin jo 15 vuoden ajan vaivanneet monet väitteet, joiden mukaan hänen keilailunsa, jossa käsi ei ole täysin ojennettuna, ei ole laillista. Kuusi vuotta sitten Australian silloinen pääministeri John Howard haukkui hänet "heittelijäksi". Muralitharan on kuvaillut hänen keilailutapaansa liittyvää kiistaa "järkyttäväksi", vaikka hän sai lopulta tukea kansainvälisiltä krikettiviranomaisilta. BBC:n Sri Lankan kirjeenvaihtaja Charles Haviland sanoo, että koska Muralitharan on yksi harvoista tamilisista, jotka ovat pelanneet maajoukkueessa, hän on ollut myös kansallisen yhtenäisyyden symboli, jopa Sri Lankan pitkään jatkuneen etnisen sodan aikana. Kirjeenvaihtajamme sanoo, että tälle krikettihullulle kansakunnalle hän on yksinkertaisesti srilankalainen. Muralitharan aikoo edelleen pelata maansa puolesta yhden päivän ja Twenty20-formaatissa.</w:t>
      </w:r>
    </w:p>
    <w:p>
      <w:r>
        <w:rPr>
          <w:b/>
        </w:rPr>
        <w:t xml:space="preserve">Yhteenveto</w:t>
      </w:r>
    </w:p>
    <w:p>
      <w:r>
        <w:t xml:space="preserve">Yksi krikettihistorian suurimmista keilaajista osallistuu viimeiseen Sri Lankan testiotteluunsa Intiaa vastaan Gallen kaupungissa.</w:t>
      </w:r>
    </w:p>
    <w:p>
      <w:r>
        <w:rPr>
          <w:b/>
          <w:u w:val="single"/>
        </w:rPr>
        <w:t xml:space="preserve">Asiakirjan numero 45073</w:t>
      </w:r>
    </w:p>
    <w:p>
      <w:r>
        <w:t xml:space="preserve">Jerseyn kolikkokokoelma merkitsee virstanpylvästä: 55 000 kolikkoa poistettu</w:t>
      </w:r>
    </w:p>
    <w:p>
      <w:r>
        <w:t xml:space="preserve">Konservoijat ovat kuvailleet sitä merkittäväksi virstanpylvääksi, sillä kolikkokokoelmassa uskotaan olevan noin 70 000 kolikkoa. Perjantaina päivän loppuun mennessä ryhmä oli nostanut 55 014 kolikkoa, mikä on 63 kolikkoa enemmän kuin edellinen suurin Wiltshirestä löydetty roomalainen Cunetio-koru. Ryhmä puhdistaa kolikoita yleisön nähtävillä Grouvillessa sijaitsevassa La Hougue Bie -museossa sijaitsevassa erikoislaboratoriossa. Jersey Heritage -tiimi on käyttänyt kaksi vuotta siihen, että se on poistanut kolikot yksi kerrallaan kahden metallinpaljastimen harrastajan vuonna 2012 löytämästä kimpusta. Kokoelman arvo selviää vasta ensi vuonna, kun valtioiden on päätettävä, maksavatko ne sen säilyttämisestä saarella.</w:t>
      </w:r>
    </w:p>
    <w:p>
      <w:r>
        <w:rPr>
          <w:b/>
        </w:rPr>
        <w:t xml:space="preserve">Yhteenveto</w:t>
      </w:r>
    </w:p>
    <w:p>
      <w:r>
        <w:t xml:space="preserve">Ryhmä, joka on ottanut kolikoita Jerseyn kelttiläisestä kirstusta, on kerännyt enemmän kolikoita kuin yhdestäkään muusta brittiläisestä kirstusta tähän mennessä.</w:t>
      </w:r>
    </w:p>
    <w:p>
      <w:r>
        <w:rPr>
          <w:b/>
          <w:u w:val="single"/>
        </w:rPr>
        <w:t xml:space="preserve">Asiakirjan numero 45074</w:t>
      </w:r>
    </w:p>
    <w:p>
      <w:r>
        <w:t xml:space="preserve">Thames Valleyn poliisi syyllistyi naisen pahoinpitelyyn</w:t>
      </w:r>
    </w:p>
    <w:p>
      <w:r>
        <w:t xml:space="preserve">PC Rebecca Barnett, 33, kotoisin Wood Endistä, Banburysta, myönsi Oxfordin kruununoikeudessa aiemmin pidetyssä kuulemistilaisuudessa yhden syytteen tahattomasta vakavan ruumiinvamman aiheuttamisesta. Syytteen taustalla on 10. kesäkuuta viime vuonna sattunut välikohtaus, jossa 29-vuotiaan naisen kimppuun hyökättiin Addison Roadilla. Thames Valleyn poliisi ilmoitti, että se oli pidättänyt Barnettin virantoimituksesta. Hänet tuomitaan 11. kesäkuuta. Barnett oli poliisin mukaan pahoinpitelyn aikaan poissa palveluksesta.</w:t>
      </w:r>
    </w:p>
    <w:p>
      <w:r>
        <w:rPr>
          <w:b/>
        </w:rPr>
        <w:t xml:space="preserve">Yhteenveto</w:t>
      </w:r>
    </w:p>
    <w:p>
      <w:r>
        <w:t xml:space="preserve">Poliisi on tunnustanut syyllisyytensä naisen pahoinpitelyyn.</w:t>
      </w:r>
    </w:p>
    <w:p>
      <w:r>
        <w:rPr>
          <w:b/>
          <w:u w:val="single"/>
        </w:rPr>
        <w:t xml:space="preserve">Asiakirjan numero 45075</w:t>
      </w:r>
    </w:p>
    <w:p>
      <w:r>
        <w:t xml:space="preserve">Queens Arms menettää toimiluvan puukotuksen vuoksi iltapäivän jälkeen</w:t>
      </w:r>
    </w:p>
    <w:p>
      <w:r>
        <w:t xml:space="preserve">20-vuotiaan uhrin kimppuun hyökättiin 6. syyskuuta, tunti ja 45 minuuttia sen jälkeen, kun Queens Arms -ravintolan olisi pitänyt sulkea Cheetham Hillissä Manchesterissa. Suur-Manchesterin poliisi sai tietää asiasta vasta, kun uhri vietiin sairaalaan puukotusvammojen kanssa. He käsittelevät asiaa nyt murhayrityksenä. Uhri sai vakavia vammoja ja toipuu leikkauksesta North Manchester General Hospitalissa, kerrottiin lupakäsittelyssä. Poliisi määräsi, että pubin toimilupa, joka oli alun perin peruutettu 9. syyskuuta pidetyn kuulemisen jälkeen, tarkistetaan pikaisesti. Kokouksessa kuultiin, että Ky Nguyen, joka nimettiin luvanhaltijaksi, ei ollut ollut ollut tekemisissä Queens Armsin kanssa helmikuun 2019 jälkeen ja oli luovuttanut sen ystävälleen, mikä tarkoitti, että pubi oli toiminut ilman lupaa. Lupavirkailija PC Alan Isherwood kertoi kuulemisessa: "On selvää, että tiloissa on tapahtunut erittäin vakava rikos, joka olisi hyvin helposti voinut johtaa nuoren miehen hengen menettämiseen. "Paikalla ollut mieshenkilö, joka väittää olevansa nyt luvanhaltija, mitä hän ei ole, yritti vähätellä tapausta ja esittää, ettei mitään olisi tapahtunut ja että kyseessä olisi ollut vain pieni tappelu." Paikallisdemokratian raportointipalvelu kertoi, että valtuutetut päättivät poistaa Queens Armsilta toimiluvan. Rikostutkijat jahtaavat edelleen hyökkääjiä.</w:t>
      </w:r>
    </w:p>
    <w:p>
      <w:r>
        <w:rPr>
          <w:b/>
        </w:rPr>
        <w:t xml:space="preserve">Yhteenveto</w:t>
      </w:r>
    </w:p>
    <w:p>
      <w:r>
        <w:t xml:space="preserve">Pubi on menettänyt toimilupansa sen jälkeen, kun paljastui, että henkilökunta käsitteli pubissa tapahtunutta puukotusta "vähäisenä tappeluna" eikä soittanut poliisille tai ambulanssille.</w:t>
      </w:r>
    </w:p>
    <w:p>
      <w:r>
        <w:rPr>
          <w:b/>
          <w:u w:val="single"/>
        </w:rPr>
        <w:t xml:space="preserve">Asiakirjan numero 45076</w:t>
      </w:r>
    </w:p>
    <w:p>
      <w:r>
        <w:t xml:space="preserve">A14 Orwell Bridge -nopeusrajoitusta leikataan.</w:t>
      </w:r>
    </w:p>
    <w:p>
      <w:r>
        <w:t xml:space="preserve">Suffolkin poliisi- ja rikoskomissaari Tim Passmore ilmoitti, että nopeusrajoituksia alennetaan 113 km/h:sta (70mph) Highways Agencyn kanssa pidetyn kokouksen jälkeen. Neuvottelut aloitettiin sen jälkeen, kun Nactonin risteyksessä lokakuussa sattunut onnettomuus sulki sillan ja aiheutti neljä tuntia myöhästymisiä Ipswichissä ja sen ympäristössä. Viraston mukaan uuden rajoituksen pitäisi olla voimassa kesän loppuun mennessä. Nopeusrajoitus alkaisi sillan lähestymisalueilta ja ennen huoltoaseman liittymää länteen menevällä ajoradalla. Passmore, joka on kampanjoinut muutoksen puolesta, sanoi: "Kun liikenne hidastuu, mahdolliset törmäykset ovat lievempiä, joten ne voidaan selvittää nopeammin, ja toivottavasti se vähentää törmäysten määrää. "Poliisin resurssit A14-tiellä ovat huomattavat, ja meidän on tehtävä yhdessä yhteistyötä." Highways Agency sanoi, että keskinopeuskamerat otetaan käyttöön uuden rajoituksen noudattamisen valvomiseksi varainhoitovuonna 2014-15.</w:t>
      </w:r>
    </w:p>
    <w:p>
      <w:r>
        <w:rPr>
          <w:b/>
        </w:rPr>
        <w:t xml:space="preserve">Yhteenveto</w:t>
      </w:r>
    </w:p>
    <w:p>
      <w:r>
        <w:t xml:space="preserve">Nopeusrajoitus A14 Orwellin sillalla alennetaan 97 kilometriin tunnissa (60mph) onnettomuuksien ehkäisemiseksi.</w:t>
      </w:r>
    </w:p>
    <w:p>
      <w:r>
        <w:rPr>
          <w:b/>
          <w:u w:val="single"/>
        </w:rPr>
        <w:t xml:space="preserve">Asiakirjan numero 45077</w:t>
      </w:r>
    </w:p>
    <w:p>
      <w:r>
        <w:t xml:space="preserve">Hätätyönä tehty vuototyö uutta Burrell Collection -näyttelyä varten</w:t>
      </w:r>
    </w:p>
    <w:p>
      <w:r>
        <w:t xml:space="preserve">Kuraattorit ovat havainneet hyvin pienen vuodon. Näyttely, jossa on 43 maalausta, muun muassa Rembrandtin, Whistlerin ja Degasin teoksia, on viimeinen ennen museon kunnostusta vuonna 2016. Kaikkien toimenpiteiden sanotaan olevan varotoimia, ja näyttelyn on määrä avautua perjantaina suunnitelmien mukaan. Glasgow Lifen tiedottaja sanoi: "Voimme vahvistaa, että näyttelytilasta on löytynyt pieni vuoto, kirjaimellisesti yksi kahdesta vesipisarasta, mutta varotoimenpiteenä olemme asentaneet kattotilaan suojakannen. "Peitämme myös valitut maalaukset suojamuovilla, mutta vain silloin, kun yleisö ei ole rakennuksessa". "Tämäkin on vain varotoimenpide, mutta se on osoitus Burrell-kokoelman kiireellisestä kunnostustarpeesta."</w:t>
      </w:r>
    </w:p>
    <w:p>
      <w:r>
        <w:rPr>
          <w:b/>
        </w:rPr>
        <w:t xml:space="preserve">Yhteenveto</w:t>
      </w:r>
    </w:p>
    <w:p>
      <w:r>
        <w:t xml:space="preserve">Glasgow'n Burrell Collection on joutunut asentamaan suojapeitteen uuden näyttelyn kattotilaan, ennen kuin se on edes avattu yleisölle.</w:t>
      </w:r>
    </w:p>
    <w:p>
      <w:r>
        <w:rPr>
          <w:b/>
          <w:u w:val="single"/>
        </w:rPr>
        <w:t xml:space="preserve">Asiakirjan numero 45078</w:t>
      </w:r>
    </w:p>
    <w:p>
      <w:r>
        <w:t xml:space="preserve">Grace Millane: Millaneane: Mies kiistää murhanneensa brittiläisen reppumatkailijan</w:t>
      </w:r>
    </w:p>
    <w:p>
      <w:r>
        <w:t xml:space="preserve">Essexin Wickfordista kotoisin oleva neiti Millane, 22, nähtiin viimeksi 1. joulukuuta Aucklandissa sijaitsevassa hostellissa. Hänen ruumiinsa löydettiin viikkoa myöhemmin kaupungin laitamilta. Vastaaja, jonka henkilöllisyyttä ei voida oikeudellisista syistä paljastaa, esiintyi Aucklandin korkeimmassa oikeudessa. Hän myönsi olevansa syytön, ja oikeudenkäyntipäivä määrättiin 4. marraskuuta. Miss Millane oli matkustanut yksin Uudessa-Seelannissa kahden viikon ajan kuuden viikon mittaisen Etelä-Amerikan ryhmämatkan jälkeen. Hänen perheensä huolestui, kun Lincolnin yliopistosta valmistunut nainen ei vastannut syntymäpäiväviesteihin 2. joulukuuta. Miss Millanen isä lensi Uuteen-Seelantiin ja oli siellä, kun poliisi löysi tyttärensä ruumiin 8. joulukuuta.</w:t>
      </w:r>
    </w:p>
    <w:p>
      <w:r>
        <w:rPr>
          <w:b/>
        </w:rPr>
        <w:t xml:space="preserve">Yhteenveto</w:t>
      </w:r>
    </w:p>
    <w:p>
      <w:r>
        <w:t xml:space="preserve">27-vuotias mies on kiistänyt murhanneensa brittiläisen reppureissaajan Grace Millanen Uudessa-Seelannissa.</w:t>
      </w:r>
    </w:p>
    <w:p>
      <w:r>
        <w:rPr>
          <w:b/>
          <w:u w:val="single"/>
        </w:rPr>
        <w:t xml:space="preserve">Asiakirjan numero 45079</w:t>
      </w:r>
    </w:p>
    <w:p>
      <w:r>
        <w:t xml:space="preserve">Manxin rannan siivouksessa kerätään ennätysmäärä roskia</w:t>
      </w:r>
    </w:p>
    <w:p>
      <w:r>
        <w:t xml:space="preserve">Kymmenet avustajat siivosivat torstaina Ganseyn rannalta yli 60 säkillistä roskia tunnissa. Tapahtuma oli osa paikallisen Beach Buddies -ryhmän jatkuvaa kampanjaa. Järjestäjä Bill Dale sanoi: "Rantojen roskaantuminen on valtava ongelma Mansaarella, joten olen todella tyytyväinen, että päivä onnistui näin hyvin." Ryhmän kuusi vuotta sitten perustanut Dale lisäsi: "Muistan, kun olin lapsi ja leikin täällä, eikä rannalla ollut roskia. On niin tärkeää pitää rannat puhtaina. "Kun Beach Buddies -ryhmä lähtee alueelta, jätämme sen tahrattomaksi ja siivoamme sen täysin, mutta valitettavasti kun palaat takaisin kaksi viikkoa myöhemmin, olet taas lähtöpisteessä." Viime kuukausina johtavat luontoasiantuntijat ovat kehottaneet ihmisiä olemaan varovaisempia roskiensa kanssa sen jälkeen, kun valkohai kuvattiin muovia nenänsä ympärillä ja harmaahylje kuvattiin muovia kurkun ympärillä Kitterlandin lähellä. Mansaarella järjestetään 14.-17. syyskuuta toinen suuri rantojen siivoustalkoot osana Beachwatchin järjestämää Brittein saarten laajuista kampanjaa.</w:t>
      </w:r>
    </w:p>
    <w:p>
      <w:r>
        <w:rPr>
          <w:b/>
        </w:rPr>
        <w:t xml:space="preserve">Yhteenveto</w:t>
      </w:r>
    </w:p>
    <w:p>
      <w:r>
        <w:t xml:space="preserve">Paikallisen rantojen siivousjärjestön mukaan vapaaehtoiset ovat keränneet Mansaarella ennätysmäärän roskia.</w:t>
      </w:r>
    </w:p>
    <w:p>
      <w:r>
        <w:rPr>
          <w:b/>
          <w:u w:val="single"/>
        </w:rPr>
        <w:t xml:space="preserve">Asiakirjan numero 45080</w:t>
      </w:r>
    </w:p>
    <w:p>
      <w:r>
        <w:t xml:space="preserve">Ensimmäisen maailmansodan aikaiset Carmarthenin rautatietyöläiset palkitaan muistolaatalla</w:t>
      </w:r>
    </w:p>
    <w:p>
      <w:r>
        <w:t xml:space="preserve">Veturinkuljettaja Simon Biggs on viettänyt viimeiset viisi kuukautta tutkimalla sodassa kaatuneiden miesten nimiä ja historiaa. Kahdeksan varikon työntekijän nimet ovat esillä, mukaan lukien veljekset Fred ja William Tansill kaupungista. Joidenkin miesten sukulaiset osallistuivat sunnuntaina erityiseen jumalanpalvelukseen Carmarthenin rautatieasemalla. Paikallisen historioitsijan ja kirjailijan Steven Johnin avustuksella Carmarthenissa asuva Biggs, 45, halusi jäljitellä samanlaisia muistolaattoja, jotka muistuttavat rautatietyöläisiä Lontoon Paddingtonin ja Crewen asemilla. "Se on ollut paljon kovaa työtä, mutta ihmiset ovat olleet hyvin kannustavia", hän sanoi. "On tärkeää, että annamme näille miehille sen omistautumisen ja kunnioituksen, jonka he ansaitsevat siitä, mitä he tekivät." Pyhän Pietarin kirkossa pidettiin jumalanpalvelus, ennen kuin odotushuoneen vieressä oleva graniittinen muistolaatta paljastettiin Llangunnorin yhteisneuvoston puheenjohtajan Robin Griffithsin toimesta ja Royal British Legion laski seppeleen rautatieasemalle.</w:t>
      </w:r>
    </w:p>
    <w:p>
      <w:r>
        <w:rPr>
          <w:b/>
        </w:rPr>
        <w:t xml:space="preserve">Yhteenveto</w:t>
      </w:r>
    </w:p>
    <w:p>
      <w:r>
        <w:t xml:space="preserve">Ensimmäisessä maailmansodassa kuolleille Carmarthenin rautatietyöläisille omistettu muistolaatta on paljastettu.</w:t>
      </w:r>
    </w:p>
    <w:p>
      <w:r>
        <w:rPr>
          <w:b/>
          <w:u w:val="single"/>
        </w:rPr>
        <w:t xml:space="preserve">Asiakirjan numero 45081</w:t>
      </w:r>
    </w:p>
    <w:p>
      <w:r>
        <w:t xml:space="preserve">Crossmaglen: McCabe Jr loukkaantui pommissa</w:t>
      </w:r>
    </w:p>
    <w:p>
      <w:r>
        <w:t xml:space="preserve">Francis McCabe Jr loukkaantui pommin räjähtäessä hänen kasvoillaan keskiviikkona klo 05.15 GMT. On pelättävissä, että hän saattaa menettää silmänsä. Hänen on kerrottu yrittäneen irrottaa julistetta lyhtypylväästä. Julisteen uskotaan väittäneen, että toinen henkilö oli turvallisuusjoukkojen ilmiantaja eli "tout". Irish News kertoi perjantaina, että McCaben perhe on hänen vuoteensa vierellä Belfastin Royal Victoria Hospitalissa, jossa hänen tilansa on vakaa. Lehden mukaan McCabe oli ollut matkalla töihin, kun hän pysähtyi purkamaan julisteen Corliss Roadilla. Hänen perheensä sanoi, että he olivat ennen hyökkäystä saaneet tappouhkauksia, koska he olivat puolustaneet naapureitaan. Poliisi sanoi haluavansa kuulla kaikilta, jotka ovat havainneet toimintaa Blaney Roadilla tiistai-illan 24. helmikuuta ja keskiviikkoaamun välisenä aikana. He sanoivat olevansa "erityisen kiinnostuneita kuulemaan keneltä tahansa, joka on saattanut nähdä julisteen pystytettävän alueelle".</w:t>
      </w:r>
    </w:p>
    <w:p>
      <w:r>
        <w:rPr>
          <w:b/>
        </w:rPr>
        <w:t xml:space="preserve">Yhteenveto</w:t>
      </w:r>
    </w:p>
    <w:p>
      <w:r>
        <w:t xml:space="preserve">Poliisi kaipaa tietoja henkilöistä, jotka ovat nähneet Crossmaglenissa, Armaghin kreivikunnassa, julisteen, joka on kiinnitetty sen jälkeen, kun mies sai vakavia vammoja räjähdyksessä.</w:t>
      </w:r>
    </w:p>
    <w:p>
      <w:r>
        <w:rPr>
          <w:b/>
          <w:u w:val="single"/>
        </w:rPr>
        <w:t xml:space="preserve">Asiakirjan numero 45082</w:t>
      </w:r>
    </w:p>
    <w:p>
      <w:r>
        <w:t xml:space="preserve">"Uskomaton vastaus" perheväkivaltaa koskevaan avoimeen kirjeeseen</w:t>
      </w:r>
    </w:p>
    <w:p>
      <w:r>
        <w:t xml:space="preserve">Twiittien sarja alkoi viestillä: "Kirje nuorelle naiselle Skyellä. Tiedämme, että seuraat tätä tiliä ja haluamme sinun näkevän tämän." Toisessa twiitissä sanottiin, että naisen ystävät ja perhe uskoivat naisen olevan vaarassa. Myöhemmin lähetetty viesti paljasti, että viestit oli tarkoitettu kaikille vaarassa oleville. Poliisit kehottivat nimeämätöntä naista kertomaan poliisille, jos hän oli perheväkivallan uhri. Lauantaina julkaistujen viestien jälkeen Lochaber&amp;SkyePolice-tilillä on ollut yli kaksi miljoonaa vuorovaikutusta. Poliisit ovat twiitanneet: "Uskomatonta vastakaikua viestillemme, joka on nähty paikallisesti ja ympäri maailmaa. Kaikki palaute on todella tervetullutta. "Mies tai nainen, jos kärsit, apua on tarjolla". #NoExcuse for #DomesticAbuse.". Scottish Women's Aidin toimitusjohtaja Marsha Scott sanoi, että hänen mielestään twiitit olivat "hienoa ja luovaa sosiaalisen median käyttöä".</w:t>
      </w:r>
    </w:p>
    <w:p>
      <w:r>
        <w:rPr>
          <w:b/>
        </w:rPr>
        <w:t xml:space="preserve">Yhteenveto</w:t>
      </w:r>
    </w:p>
    <w:p>
      <w:r>
        <w:t xml:space="preserve">Skotlannin poliisin Twitter-tilille on tullut miljoonia yhteydenottoja sen jälkeen, kun poliisit twiittasivat "avoimen kirjeen" nimeltä mainitsemattomalle nuorelle naiselle, jonka uskotaan olevan vaarassa joutua hyväksikäytön kohteeksi.</w:t>
      </w:r>
    </w:p>
    <w:p>
      <w:r>
        <w:rPr>
          <w:b/>
          <w:u w:val="single"/>
        </w:rPr>
        <w:t xml:space="preserve">Asiakirjan numero 45083</w:t>
      </w:r>
    </w:p>
    <w:p>
      <w:r>
        <w:t xml:space="preserve">A303:n ohitusturvallisuus: Ilminsterin parannuksia</w:t>
      </w:r>
    </w:p>
    <w:p>
      <w:r>
        <w:t xml:space="preserve">Trudi McHugh kuoli onnettomuudessa Ilminsterin ohitustien varrella vuonna 2015, kun huumekuski ajoi päin hänen autoaan. Paul McHugh sanoi: "Nopeus ei ole tekijä monissa kuolemantapauksissa tällä tiellä. Kyse on harkitsemattomasta ja vaarallisesta ajamisesta." Työn toteuttava Highways England sanoo olevansa vakuuttunut siitä, että muutoksilla on vaikutusta. Ilminsterin ohitustie on yksi Somersetin vilkkaimmista teistä, ja sillä on tapahtunut useita kuolemaan johtaneita onnettomuuksia vuosien varrella. Jo vuosikymmeniä on vaadittu, että kuuden mailin pituinen ohitustie muutettaisiin kokonaan kaksikaistaiseksi. Marcus Anning Highways Englandista sanoi: "Työt tarkoittavat valkoisten kaksoistiemerkintöjen leventämistä ja niiden välisen aukon täyttämistä punaisella päällysteellä. "Myös uusia tiemerkintöjä asennetaan tiheämpiin väleihin, joten ajatuksena on, että kuljettajat saavat äänimerkin, joka varoittaa heitä siitä, että he ovat siirtymässä pois kaistaltaan." Näin kuljettajat voivat myös kuulla, että he ovat siirtymässä pois kaistaltaan. McHugh sanoi kuitenkin: "Ihmiset kääntyvät pysähtymispaikoilla ja ylittävät valkoisia kaksoisviivoja muille kaistoille. "Onnettomuuksia aiheuttavat vaihtelevat nopeusrajoitukset yksi- ja kaksikaistaisilla kaistoilla... Pelkkä uusien viivojen asettaminen ei pelasta ihmishenkiä." Hän sanoi, että onnettomuuksia ei voi estää.</w:t>
      </w:r>
    </w:p>
    <w:p>
      <w:r>
        <w:rPr>
          <w:b/>
        </w:rPr>
        <w:t xml:space="preserve">Yhteenveto</w:t>
      </w:r>
    </w:p>
    <w:p>
      <w:r>
        <w:t xml:space="preserve">Somersetissa A303-tien varrella tapahtuneessa onnettomuudessa kuolleen naisen aviomies on kuvaillut uusia turvatoimia "valitettavan riittämättömiksi".</w:t>
      </w:r>
    </w:p>
    <w:p>
      <w:r>
        <w:rPr>
          <w:b/>
          <w:u w:val="single"/>
        </w:rPr>
        <w:t xml:space="preserve">Asiakirjan numero 45084</w:t>
      </w:r>
    </w:p>
    <w:p>
      <w:r>
        <w:t xml:space="preserve">Euroviisut: Azerbaidžan tutkii Venäjän "nollapisteitä</w:t>
      </w:r>
    </w:p>
    <w:p>
      <w:r>
        <w:t xml:space="preserve">Viranomaisten mukaan äänestäjät ja Azerbaidžanin virallinen tuomaristo antoivat vahvan tuen Venäjän osallistumiselle. Azerbaidžanin valtion yleisradioyhtiö vihjasi, että äänestyksessä on saattanut tapahtua rikkomuksia. Venäjä antoi Azerbaidžanin osallistujalle, Farid Mammadovin balladille, 12 enimmäispistettä. Hän sijoittui toiseksi voittajan, Tanskan Emmelie de Forestin jälkeen. Venäjän Dina Garipova sijoittui viidenneksi Ruotsin Malmössä järjestetyssä kilpailussa. Azerbaidžanin Venäjän-suurlähettiläs Polad Bulbuloglu kertoi, että presidentti Alijev oli määrännyt tutkimuksen ja äänet lasketaan uudelleen. Hän sanoi, että suuri määrä Azerbaidžanin äänestäjiä, jotka antoivat äänensä tekstiviestillä, oli tukenut Venäjän federaatiota. "Näiden tietojen mukaan Venäjän olisi pitänyt saada Azerbaidžanilta 10 pistettä. Tästä tehdään ilmoitus tänä iltana Azerbaidžanin julkisessa televisiossa." Maan valtiollisen yleisradioyhtiön johtaja Camil Gulijev sanoi, että se, ettei Venäjä saanut pisteitä, oli vakava huolenaihe. "Toivomme vilpittömästi, että tämä mahdollisesti tiettyjen eturyhmien aloittama tapaus ei varjosta Venäjän ja Azerbaidžanin kansojen veljellisiä suhteita", hän sanoi tarkentamatta. Azerbaidžan, joka isännöi viime vuoden kilpailuja, on perinteisesti pyrkinyt ylläpitämään hyviä suhteita Moskovaan, vaikka energia-asioissa on ollut jännitteitä.</w:t>
      </w:r>
    </w:p>
    <w:p>
      <w:r>
        <w:rPr>
          <w:b/>
        </w:rPr>
        <w:t xml:space="preserve">Yhteenveto</w:t>
      </w:r>
    </w:p>
    <w:p>
      <w:r>
        <w:t xml:space="preserve">Azerbaidžanin presidentti Ilham Alijev on määrännyt tutkimuksen siitä, miksi hänen maansa antoi Venäjälle "nollapisteitä" lauantain Eurovision laulukilpailussa.</w:t>
      </w:r>
    </w:p>
    <w:p>
      <w:r>
        <w:rPr>
          <w:b/>
          <w:u w:val="single"/>
        </w:rPr>
        <w:t xml:space="preserve">Asiakirjan numero 45085</w:t>
      </w:r>
    </w:p>
    <w:p>
      <w:r>
        <w:t xml:space="preserve">GP-ehdotus Ketteringin sairaalan A&amp;E-osastoa varten</w:t>
      </w:r>
    </w:p>
    <w:p>
      <w:r>
        <w:t xml:space="preserve">Ajatusta ehdotettiin Ketteringin yleissairaalan johtavien virkamiesten ja paikallisten kansanedustajien välisessä kokouksessa. Sairaalan johtajat sanovat, että monet tapaturma- ja päivystysosastolla käyvät ihmiset voisivat saada hoitoa yleislääkäriltä. Corbyn työväenpuolueen kansanedustaja Andy Sawford sanoi, että ajatus voisi vapauttaa henkilökuntaa todellisiin hätätilanteisiin. "Kysyntä liian suurta" Hän sanoi kokouksen jälkeen: "Tiedän, että alueen muissa sairaaloissa, kuten Northamptonissa ja Milton Keynesissä, yleislääkärit tekevät tiiviimpää yhteistyötä tapaturma- ja päivystyspoliklinikan kanssa varmistaakseen, että potilaat, jotka tarvitsevat lääkärin vastaanottoa, pääsevät sinne, ja että ne, jotka on saatava ensiapuun, pääsevät sinne. "Tällä hetkellä liian monet ihmiset kävelevät Ketteringin ensiapupoliklinikan kynnyksen yli, ja rehellisesti sanottuna kysyntä on liian suurta. "Meidän on löydettävä keino, jolla ihmiset saavat asianmukaista hoitoa joko sairaalassa tai yleislääkärin vastaanotolla." Sairaala ei ole vielä kommentoinut asiaa. Sairaalan uusi kolmikerroksinen, 30 miljoonaa puntaa maksava siipi avataan lauantaina. Sairaalan tulevaisuus oli yksi viime vuoden täytevaalikampanjan pääteemoista. Sen jälkeen pelättiin, että sairaalan asemaa saatettaisiin alentaa Northamptonshiren, Milton Keynesin ja Bedfordshiren viiden sairaalan ja kliinisen toimeksiantoryhmän organisaation uudelleentarkastelun tuloksena. Sairaalan johdon mukaan palvelujen tarkistaminen on käynnissä, mutta uusi yksikkö parantaa terveydenhuollon tarjontaa.</w:t>
      </w:r>
    </w:p>
    <w:p>
      <w:r>
        <w:rPr>
          <w:b/>
        </w:rPr>
        <w:t xml:space="preserve">Yhteenveto</w:t>
      </w:r>
    </w:p>
    <w:p>
      <w:r>
        <w:t xml:space="preserve">Northamptonshiren sairaalan tapaturma- ja päivystysosastolle voitaisiin nimittää perhelääkäri resurssien vapauttamista koskevan suunnitelman mukaisesti.</w:t>
      </w:r>
    </w:p>
    <w:p>
      <w:r>
        <w:rPr>
          <w:b/>
          <w:u w:val="single"/>
        </w:rPr>
        <w:t xml:space="preserve">Asiakirjan numero 45086</w:t>
      </w:r>
    </w:p>
    <w:p>
      <w:r>
        <w:t xml:space="preserve">Bristolin yliopiston kampukselle myönnetään rakennuslupa</w:t>
      </w:r>
    </w:p>
    <w:p>
      <w:r>
        <w:t xml:space="preserve">Hylätty entinen Royal Mailin lajittelutoimisto ja sen viereinen 1970-luvun toimistorakennus puretaan, jotta uusi Temple Quarter Campus saadaan rakennettua. Kampukselle rakennetaan digitaalinen innovaatiokeskus, kauppakorkeakoulu ja opiskelija-asuntokylä. Sen odotetaan avautuvan lukuvuoden 2021-22 alussa. Cattle Market Roadilla sijaitseva 1930-luvun lajittelutoimisto, jota monet ovat kuvailleet "silmätikuksi", on ollut tyhjillään vuodesta 1997. Entinen pääministeri David Cameron kuvaili sitä tunnetusti "sota-alueen sisäänkäynnin" näköiseksi. Pormestari Marvin Rees on sanonut olevansa iloinen siitä, että rakennus muutetaan, sillä se "vetää Bristolia alaspäin". Yliopiston vararehtori, professori Guy Orpen sanoi: "Suunnitelmamme kehittää entisen lajittelutoimiston aluetta aivan Brunelin ikonisen aseman vieressä ovat jännittäviä sekä kaupungin että yliopiston kannalta. "Olemme sitoutuneet luomaan maailmanluokan koulutus-, tutkimus-, kumppanuus- ja innovaatiokeskuksen, josta tulee menestystarina paitsi yliopistolle myös kaupungille, sen yrityksille, yhteisöille ja kansalaisille." Yliopiston mukaan uusi akateeminen päärakennus luo "portin" Bristol Temple Meadsin asemalle ja "ikonisen" koulutuskeskuksen kaupungin sydämeen.</w:t>
      </w:r>
    </w:p>
    <w:p>
      <w:r>
        <w:rPr>
          <w:b/>
        </w:rPr>
        <w:t xml:space="preserve">Yhteenveto</w:t>
      </w:r>
    </w:p>
    <w:p>
      <w:r>
        <w:t xml:space="preserve">Bristolin yliopiston uudelle 300 miljoonan punnan kampukselle Temple Meadsin rautatieaseman viereen on myönnetty suunnittelulupa.</w:t>
      </w:r>
    </w:p>
    <w:p>
      <w:r>
        <w:rPr>
          <w:b/>
          <w:u w:val="single"/>
        </w:rPr>
        <w:t xml:space="preserve">Asiakirjan numero 45087</w:t>
      </w:r>
    </w:p>
    <w:p>
      <w:r>
        <w:t xml:space="preserve">TikTokin myynnin määräaika siirtyy joulukuulle asti</w:t>
      </w:r>
    </w:p>
    <w:p>
      <w:r>
        <w:t xml:space="preserve">Emoyhtiö ByteDance on jo kuukausien ajan neuvotellut Walmartin ja Oraclen kanssa TikTokin Yhdysvaltain omaisuuden siirtämisestä niiden haltuun. Tämä on seurausta presidentti Trumpin elokuussa antamasta ohjeesta, jonka mukaan TikTokin on löydettävä ostaja 90 päivän kuluessa tai se suljetaan. Yhdysvaltain hallitus syytti päätöksestä kansalliseen turvallisuuteen liittyviä huolenaiheita. Ulkomaisia investointeja Yhdysvalloissa käsittelevä CFIUS-komitea (Committee on Foreign Investment in the US) on nyt myöntänyt ByteDancelle viikon jatkoajan aiempaan, marraskuun 27. päivän määräaikaan, jota oli itsekin pidennetty useita kertoja. CFIUS ilmoitti haluavansa aikaa "tarkastella tarkistettua hakemusta, jonka komitea sai äskettäin". ByteDance on aiemmin tarjonnut vaihtoehtoina neljää eri suunnitelmaa. Se ilmoitti marraskuussa, ettei se ollut saanut palautetta Yhdysvaltain hallitukselta kahteen kuukauteen. Nyt kun Joe Biden on voittanut Yhdysvaltain vaalit, TikTok haluaa tietää, miten hän suhtautuu Yhdysvalloissa toimiviin kiinalaisyrityksiin. Valittu presidentti ei kuitenkaan ole vielä selventänyt, mikä on hänen kantansa TikTokin läsnäoloon Yhdysvalloissa.</w:t>
      </w:r>
    </w:p>
    <w:p>
      <w:r>
        <w:rPr>
          <w:b/>
        </w:rPr>
        <w:t xml:space="preserve">Yhteenveto</w:t>
      </w:r>
    </w:p>
    <w:p>
      <w:r>
        <w:t xml:space="preserve">TikTokille on jälleen myönnetty viime hetken lisäaikaa viimeistellä Yhdysvaltain liiketoimintansa myyntiä koskeva sopimus, jotta se voisi välttää kiellon.</w:t>
      </w:r>
    </w:p>
    <w:p>
      <w:r>
        <w:rPr>
          <w:b/>
          <w:u w:val="single"/>
        </w:rPr>
        <w:t xml:space="preserve">Asiakirjan numero 45088</w:t>
      </w:r>
    </w:p>
    <w:p>
      <w:r>
        <w:t xml:space="preserve">Stonehavenin tulvasuojeluohjelman valmistuminen viivästyy</w:t>
      </w:r>
    </w:p>
    <w:p>
      <w:r>
        <w:t xml:space="preserve">Aberdeenshire Councilin mukaan yksi osa - White Bridge - Bridgefield Bridge - saattaa valmistua vasta vuoden 2023 alussa. Se on seurausta suunnittelu- ja rakennusvaiheiden tarkistuksista. Suurimman osan miljoonien punnan hankkeesta, jonka tarkoituksena on suojella kaupunkia suurilta tulvilta, odotetaan silti valmistuvan ensi vuoteen mennessä. Aberdeenshiren kunnanjohtaja Bill Howatson sanoi, että asia on "äärimmäisen pettynyt", ja sanoi, että viiveestä kärsivillä asukkailla on valtuuston "äärimmäinen myötätunto". Yhteisöjen kanssa käydään lisäkeskusteluja, kunhan "koko suunnittelu ja ohjelman vaikutukset on saatu valmiiksi".</w:t>
      </w:r>
    </w:p>
    <w:p>
      <w:r>
        <w:rPr>
          <w:b/>
        </w:rPr>
        <w:t xml:space="preserve">Yhteenveto</w:t>
      </w:r>
    </w:p>
    <w:p>
      <w:r>
        <w:t xml:space="preserve">Stonehavenin tulvasuojeluohjelman valmistuminen viivästyy, on ilmoitettu.</w:t>
      </w:r>
    </w:p>
    <w:p>
      <w:r>
        <w:rPr>
          <w:b/>
          <w:u w:val="single"/>
        </w:rPr>
        <w:t xml:space="preserve">Asiakirjan numero 45089</w:t>
      </w:r>
    </w:p>
    <w:p>
      <w:r>
        <w:t xml:space="preserve">Vesirokko varoitus raskaana oleville naisille tapausten lisääntymisen jälkeen</w:t>
      </w:r>
    </w:p>
    <w:p>
      <w:r>
        <w:t xml:space="preserve">Tohtori Stephen Bridgman sanoi, että raskaana olevien naisten, joilla ei ole ollut tautia ja jotka ovat olleet kosketuksissa tautia sairastavan henkilön kanssa, tulisi käydä verikokeessa yleislääkärin vastaanotolla. St Sampson's Medical Centre ja L'Aumone Surgery raportoivat vajaan 50 prosentin noususta tämän vuoden tammikuun ja heinäkuun välisenä aikana viime vuoteen verrattuna. Nämä olivat arvioita, sillä lääkäreillä ei ole velvollisuutta ilmoittaa tarkkoja lukuja. Tohtori Bridgman antoi kuitenkin tiistaina myös neuvoja saarelaisille, joilla on immuunijärjestelmään vaikuttavia sairauksia. "Mikä tahansa kliininen tila, joka aiheuttaa immunosuppressiota, lisää vakavan vesirokkotartunnan riskiä, joten näiden potilaiden tulisi myös ottaa yhteyttä yleislääkäriin, jos he ovat olleet kosketuksissa vesirokkoon", hän sanoi.</w:t>
      </w:r>
    </w:p>
    <w:p>
      <w:r>
        <w:rPr>
          <w:b/>
        </w:rPr>
        <w:t xml:space="preserve">Yhteenveto</w:t>
      </w:r>
    </w:p>
    <w:p>
      <w:r>
        <w:t xml:space="preserve">Guernseyn kansanterveysjohtaja on antanut raskaana oleville naisille varoituksen vesirokkotapausten lisääntymisen jälkeen.</w:t>
      </w:r>
    </w:p>
    <w:p>
      <w:r>
        <w:rPr>
          <w:b/>
          <w:u w:val="single"/>
        </w:rPr>
        <w:t xml:space="preserve">Asiakirjan numero 45090</w:t>
      </w:r>
    </w:p>
    <w:p>
      <w:r>
        <w:t xml:space="preserve">'Kovia kirjoitusneuvoja' -meemit leviävät Twitterissä</w:t>
      </w:r>
    </w:p>
    <w:p>
      <w:r>
        <w:t xml:space="preserve">Twitter näyttää olevan täynnä ihmisiä, jotka kirjoittavat, joiden pitäisi kirjoittaa tai jotka haluavat kirjoittaa. Monet heistä ovat vuosien varrella kuulleet muilta paljon vinkkejä ja neuvoja, ja he haluavat välittää joitakin näistä viisauden palasista eteenpäin. "Kovat kirjoitusneuvot" alkoivat olla Twitterissä trendi vastauksena kuvakaappauksena säilyneeseen, nyt jo poistettuun twiittiin, jossa todettiin, että kirjoittajakaverit ovat myös kilpailijoita. Se johti siihen, että jotkut ihmiset hylkäsivät väitteen. Mutta se muuttui myös niin, että Twitter-käyttäjät vaihtoivat kirjoitusneuvoja, jotka vaihtelivat vakavista... enemmän tai vähemmän tylyihin. Meemit muuttuivat yhä oudommiksi, kuten tässä... ...tai täällä... ...ja muuttuivat jopa karmeiksi: Loppujen lopuksi on vain yksi keino päästä tavoitteeseen: Ja nyt todellisia kirjoitusneuvoja... Tunnetut naiskirjailijat jakoivat viime vuonna parhaat kirjoitusvinkkinsä BBC:n Woman's Hour -ohjelmassa. Kirjailija JoJo Moyes antaa ikivanhoja neuvoja, kuten "varaa aikaa kirjoittamiselle, kun voit", ja Pulitzer-palkittu Elizabeth Strout kehottaa tulevia kirjailijoita "löytämään äänensä". Koomikko Ruby Waxilla on kuitenkin epätavallisempi vinkki: kirjoita ylös kaikki, mitä päähäsi tulee. "Kirjoita mitä tahansa, mikä tulee mieleesi", hän sanoo. "Joskus kirjoitan vain: 'Hei, mitä kuuluu? Avaan oven.' Ja sinä vihaat itseäsi! Mutta jatka vain sitä - lopulta pieni jalokivi tulee esiin. Mutta se on roskien sietämistä."</w:t>
      </w:r>
    </w:p>
    <w:p>
      <w:r>
        <w:rPr>
          <w:b/>
        </w:rPr>
        <w:t xml:space="preserve">Yhteenveto</w:t>
      </w:r>
    </w:p>
    <w:p>
      <w:r>
        <w:t xml:space="preserve">Kun yrität kirjoittaa esimerkiksi nopeaa artikkelia, esseetä tai jopa sitä hankalaa esikoisromaania, huomio kiinnittyy helposti muualle.</w:t>
      </w:r>
    </w:p>
    <w:p>
      <w:r>
        <w:rPr>
          <w:b/>
          <w:u w:val="single"/>
        </w:rPr>
        <w:t xml:space="preserve">Asiakirjan numero 45091</w:t>
      </w:r>
    </w:p>
    <w:p>
      <w:r>
        <w:t xml:space="preserve">Kolme miestä loukkaantui Coventryn ammuskelussa</w:t>
      </w:r>
    </w:p>
    <w:p>
      <w:r>
        <w:t xml:space="preserve">Kaksi uhreista sai vakavia vammoja hyökkäyksessä Far Gosford Streetillä Coventryssa noin kello 22.15 GMT torstaina. Heidät vietiin sairaalaan yhdessä kolmannen miehen kanssa, jolla oli lievempiä vammoja. West Midlandsin poliisi ilmoitti haluavansa kuulla kaikilta, jotka näkivät tummanvärisen ajoneuvon poistuvan tapahtumapaikalta. Tie on eristetty rikosteknistä tutkimusta varten. "Tämä oli törkeää väkivaltaa kaupungin keskustan kaduilla, ja teemme kaikkemme saadaksemme syylliset oikeuden eteen", ylikomisario Paul Minor sanoi. "Lisäämme partiointia alueella tulevina päivinä." Seuraa BBC West Midlandsia Facebookissa, Twitterissä ja Instagramissa. Lähetä juttuideasi osoitteeseen: newsonline.westmidlands@bbc.co.uk</w:t>
      </w:r>
    </w:p>
    <w:p>
      <w:r>
        <w:rPr>
          <w:b/>
        </w:rPr>
        <w:t xml:space="preserve">Yhteenveto</w:t>
      </w:r>
    </w:p>
    <w:p>
      <w:r>
        <w:t xml:space="preserve">Kolme miestä on ammuttu poliisin kuvaaman "törkeän väkivallan" yhteydessä.</w:t>
      </w:r>
    </w:p>
    <w:p>
      <w:r>
        <w:rPr>
          <w:b/>
          <w:u w:val="single"/>
        </w:rPr>
        <w:t xml:space="preserve">Asiakirjan numero 45092</w:t>
      </w:r>
    </w:p>
    <w:p>
      <w:r>
        <w:t xml:space="preserve">Rugbyssä tapahtuneen naisen "selittämättömän" kuoleman vuoksi tehty murhapidätys</w:t>
      </w:r>
    </w:p>
    <w:p>
      <w:r>
        <w:t xml:space="preserve">Poliisi kutsuttiin Featherbed Lanelle Rugbyssä, Warwickshiren osavaltiossa, hieman kello 15:00 BST jälkeen sunnuntaina, kun nelikymppinen nainen löydettiin. Hänen kuolemaansa pidetään selittämättömänä, Warwickshiren poliisi kertoi. Rugbystä kotoisin oleva 47-vuotias mies on pidätetty murhasta epäiltynä, ja hän on edelleen poliisin huostassa. Komisario Collette O'Keefe poliisista sanoi: "Kuolemaa käsitellään tällä hetkellä selittämättömänä, ja odotamme ruumiinavauksen tuloksia. "Ajatuksemme ovat naisen perheen ja ystävien luona tänä vaikeana aikana." Seuraa BBC West Midlandsia Facebookissa ja Twitterissä ja tilaa paikalliset uutispäivitykset suoraan puhelimeesi. Aiheeseen liittyvät Internet-linkit Warwickshiren poliisi</w:t>
      </w:r>
    </w:p>
    <w:p>
      <w:r>
        <w:rPr>
          <w:b/>
        </w:rPr>
        <w:t xml:space="preserve">Yhteenveto</w:t>
      </w:r>
    </w:p>
    <w:p>
      <w:r>
        <w:t xml:space="preserve">Mies on pidätetty murhasta epäiltynä sen jälkeen, kun nainen löydettiin kuolleena kiinteistöstä.</w:t>
      </w:r>
    </w:p>
    <w:p>
      <w:r>
        <w:rPr>
          <w:b/>
          <w:u w:val="single"/>
        </w:rPr>
        <w:t xml:space="preserve">Asiakirjan numero 45093</w:t>
      </w:r>
    </w:p>
    <w:p>
      <w:r>
        <w:t xml:space="preserve">National Trust osti Dunwichin nummialueet</w:t>
      </w:r>
    </w:p>
    <w:p>
      <w:r>
        <w:t xml:space="preserve">Avustuksia käytettiin kahdesta eri lähteestä yli 36 hehtaarin suuruisen Dunwichin alueen ostamiseen, jota National Trust hallinnoi. Se tarkoittaa, että alue, jossa asuu yölaulajia, metsäkirvisiä ja kirjosieppoja, on avoinna kävelijöille ja vierailijoille. Trustin mukaan osto tehtiin, koska rannikko muuttuu jatkuvasti rannikkoeroosion ja äärimmäisten sääolojen vuoksi. Mount Pleasant Heathiksi uudelleen nimettyjä polkuja on levennetty, ja Dunwich Heathin karttoja päivitetään, jotta kävijät voivat tutustua alueeseen. Itä-Englannin National Trustin suojelupäällikkö Helen Dangerfield sanoi: "Tiedämme, että tämä osa Suffolkin rannikkoa muuttuu jatkuvasti. "Koska eroosio muuttaa maata jatkuvasti, on tärkeää, että suunnittelemme etukäteen ja varmistamme, että tarjoamme paikkoja, joihin kävijät voivat tutustua ja joissa villieläimet viihtyvät." Mount Pleasant Heathin entinen viljelysmaa ostettiin National Trustin rannikkokampanjan Neptunen 50 000 punnan rahoituksella ja WREN:n (Waste Recycling Environmental Limited) 150 000 punnan avustuksella, jolla rahoitetaan yhteisö-, luonnonsuojelu- ja kulttuuriperintöhankkeita.</w:t>
      </w:r>
    </w:p>
    <w:p>
      <w:r>
        <w:rPr>
          <w:b/>
        </w:rPr>
        <w:t xml:space="preserve">Yhteenveto</w:t>
      </w:r>
    </w:p>
    <w:p>
      <w:r>
        <w:t xml:space="preserve">Suffolkissa sijaitseva rannikon nummialue on ostettu 200 000 punnalla, jotta se säilyisi tuleville sukupolville.</w:t>
      </w:r>
    </w:p>
    <w:p>
      <w:r>
        <w:rPr>
          <w:b/>
          <w:u w:val="single"/>
        </w:rPr>
        <w:t xml:space="preserve">Asiakirjan numero 45094</w:t>
      </w:r>
    </w:p>
    <w:p>
      <w:r>
        <w:t xml:space="preserve">Barnetin miestä syytetään terroristimateriaalin hallussapidosta</w:t>
      </w:r>
    </w:p>
    <w:p>
      <w:r>
        <w:t xml:space="preserve">Barnetissa asuvaa 28-vuotiasta Mohammed Hamza Ghania vastaan nostettiin sunnuntaina syytteet sen jälkeen, kun Metropolitan Police's Counter Terrorism Command -yksikön virkamiehet olivat pidättäneet hänet. Hänen oli määrä saapua Westminsterin käräjäoikeuteen maanantaina. Syytteet koskevat neljää erillistä asiakirjaa, jotka on tehty 1. tammikuuta 2018 ja 12. tammikuuta 2019 välisenä aikana. Asiakirjat olivat tallenteita, jotka sisälsivät tietoja, joista todennäköisesti olisi hyötyä henkilöille, jotka syyllistyvät terroritekoon tai valmistelevat sitä, mikä on vastoin vuoden 2000 terrorismilain 58 pykälää, syyttäjät väittävät. Aiheeseen liittyvät Internet-linkit Etusivu - Met</w:t>
      </w:r>
    </w:p>
    <w:p>
      <w:r>
        <w:rPr>
          <w:b/>
        </w:rPr>
        <w:t xml:space="preserve">Yhteenveto</w:t>
      </w:r>
    </w:p>
    <w:p>
      <w:r>
        <w:t xml:space="preserve">Pohjois-Lontoon miestä syytetään neljästä terroristimateriaalin hallussapidosta.</w:t>
      </w:r>
    </w:p>
    <w:p>
      <w:r>
        <w:rPr>
          <w:b/>
          <w:u w:val="single"/>
        </w:rPr>
        <w:t xml:space="preserve">Asiakirjan numero 45095</w:t>
      </w:r>
    </w:p>
    <w:p>
      <w:r>
        <w:t xml:space="preserve">Laatta kunnioittaa Swansean toista runoilijaa Vernon Watkinsia.</w:t>
      </w:r>
    </w:p>
    <w:p>
      <w:r>
        <w:t xml:space="preserve">Hän kuvaili Vernon Watkinsia "syvällisimmäksi ja taitavimmaksi englanninkielisiä runoja kirjoittavaksi walesilaiseksi". Sininen muistolaatta sijoitetaan vedonlyöntiliikkeen ulkopuolelle, jossa aiemmin toimi pankki, jossa Watkins työskenteli 38 vuotta. Watkins kuului myös boheemiryhmään, joka kokoontui Kardomah Cafessa 1930-luvulla keskustelemaan taiteesta, musiikista, runoudesta ja kirjoittamisesta. BBC:n Walesin tv-ohjelmassa Great Welsh Writers (Suuret walesilaiset kirjailijat) sanottiin, että Watkins omisti 30 vuotta elämästään Thomasin runouden työstämiselle ja edistämiselle, ja hänen oma työnsä jäi huomiotta.</w:t>
      </w:r>
    </w:p>
    <w:p>
      <w:r>
        <w:rPr>
          <w:b/>
        </w:rPr>
        <w:t xml:space="preserve">Yhteenveto</w:t>
      </w:r>
    </w:p>
    <w:p>
      <w:r>
        <w:t xml:space="preserve">Swanseassa paljastetaan Dylan Thomasin runoilijan ja läheisen ystävän muistolaatta.</w:t>
      </w:r>
    </w:p>
    <w:p>
      <w:r>
        <w:rPr>
          <w:b/>
          <w:u w:val="single"/>
        </w:rPr>
        <w:t xml:space="preserve">Asiakirjan numero 45096</w:t>
      </w:r>
    </w:p>
    <w:p>
      <w:r>
        <w:t xml:space="preserve">Kiina vetoaa uudelleen ryöstettyjen palatsijäännösten palauttamiseksi</w:t>
      </w:r>
    </w:p>
    <w:p>
      <w:r>
        <w:t xml:space="preserve">Kiinan kulttuuriviranomaisten mukaan palatsista, joka tunnetaan myös nimellä Yuanmingyuan, puuttui ainakin 1,5 miljoonaa antiikkiesinettä. Monien esineiden uskotaan olevan museoissa ja yksityiskokoelmissa. Näyttelijä ja taistelulajien taitaja Jackie Chan allekirjoitti ensimmäisenä vetoomuksen asian puolesta. Huutokauppoja boikotoidaan Kiinan Yuanmingyuan-puistoviranomainen esitti vetoomuksen muinaisjäännösten palauttamiseksi tasan 150 vuotta palatsin ryöstön jälkeen. Ranskan ulkoministeriön tiedottaja Bernard Valero sanoi vastauksessaan, että "kesäpalatsiin kohdistunut ryöstö oli tragedia", ja lisäsi, että asiasta olisi keskusteltava rauhallisesti Kiinan kanssa. Yuanmingyuanin puistoviranomainen kehotti vetoomuksessaan myös boikotoimaan huutokauppoja, joissa antiikkiesineitä myydään. Viime vuonna Kiina yritti estää kahden palatsista peräisin olevan pronssipatsaan myynnin Pariisissa järjestetyssä huutokaupassa, mutta epäonnistui siinä. Veistokset - kanin ja rotan pää - olivat osa edesmenneen muotisuunnittelija Yves Saint Laurentin kokoelmaa. Kiinan virkamiesten mukaan eläimet edustavat kiinalaista horoskooppia, ja ne koristelivat palatsin suihkulähdettä. Qing-dynastian (1644-1911) keisarit käyttivät Yuanmingyuania kesäpuutarhana. Sen ryöstäminen ja polttaminen brittien ja ranskalaisten toimesta toisen oopiumisodan aikana 18.-19. lokakuuta 1860 nähdään Kiinassa syynä kansalliseen nöyryytykseen länsimaisten armeijoiden toimesta.</w:t>
      </w:r>
    </w:p>
    <w:p>
      <w:r>
        <w:rPr>
          <w:b/>
        </w:rPr>
        <w:t xml:space="preserve">Yhteenveto</w:t>
      </w:r>
    </w:p>
    <w:p>
      <w:r>
        <w:t xml:space="preserve">Kiina on esittänyt uuden vetoomuksen brittiläisten ja ranskalaisten joukkojen Pekingin vanhasta kesäpalatsista 150 vuotta sitten ryöstämien muinaisjäännösten palauttamiseksi.</w:t>
      </w:r>
    </w:p>
    <w:p>
      <w:r>
        <w:rPr>
          <w:b/>
          <w:u w:val="single"/>
        </w:rPr>
        <w:t xml:space="preserve">Asiakirjan numero 45097</w:t>
      </w:r>
    </w:p>
    <w:p>
      <w:r>
        <w:t xml:space="preserve">Poika, 15, myöntää seksuaalisen hyväksikäytön Lanzarotella ja Devonissa</w:t>
      </w:r>
    </w:p>
    <w:p>
      <w:r>
        <w:t xml:space="preserve">Exeterin nuorisotuomioistuimessa teini myönsi syyllisyytensä 11 hyökkäykseen, jotka hän teki 12-14-vuotiaana. Hän raiskasi yhden pojan kahdesti, kun hänen uhrinsa oli 5-8-vuotias, ja raiskasi myös yhdeksänvuotiaan tytön kahdesti, oikeus kuuli. Pojalle kerrottiin, että häntä voi odottaa vankeusrangaistus tai siirtomääräys. Hänet vapautettiin takuita vastaan tuomion antamiseen asti. Lisää uusimpia juttuja Devonista Oikeus kuuli pojan myöntäneen neljä raiskausta, alle 13-vuotiaan lapsen pakottamisen seksuaaliseen toimintaan sekä poikien ja tytön seksuaalisen hyväksikäytön. Hyökkäykset tapahtuivat Lanzarotella ja Devonissa vuosina 2015-2017. Syyttäjät kertoivat oikeudelle, että rikokset tulivat ilmi, kun uhrit kertoivat vanhemmilleen, mitä heidän hyökkääjänsä oli tehnyt. He lisäsivät, että jos nuorukainen olisi ollut aikuinen rikoksentekijä, häntä olisi odottanut kahdeksasta kymmeneen vuotta vankeutta. Oikeus kuuli, että pojalla, jonka nimeä ei voida mainita oikeudellisista syistä, ei ollut aiempia tuomioita tai varoituksia. Juttua on lykätty kesäkuuhun, jotta nuorisorikostyöryhmä voi laatia raportin ennen tuomion antamista.</w:t>
      </w:r>
    </w:p>
    <w:p>
      <w:r>
        <w:rPr>
          <w:b/>
        </w:rPr>
        <w:t xml:space="preserve">Yhteenveto</w:t>
      </w:r>
    </w:p>
    <w:p>
      <w:r>
        <w:t xml:space="preserve">15-vuotias poika on myöntänyt kolmeen lapseen kohdistuneet seksuaalirikokset, joista neljä raiskausta.</w:t>
      </w:r>
    </w:p>
    <w:p>
      <w:r>
        <w:rPr>
          <w:b/>
          <w:u w:val="single"/>
        </w:rPr>
        <w:t xml:space="preserve">Asiakirjan numero 45098</w:t>
      </w:r>
    </w:p>
    <w:p>
      <w:r>
        <w:t xml:space="preserve">Netflix sallii TV- ja elokuvalataukset</w:t>
      </w:r>
    </w:p>
    <w:p>
      <w:r>
        <w:t xml:space="preserve">Aiemmin se oli sanonut, että ohjelmien lataaminen lisää liikaa "monimutkaisuutta" sen kokemukseen. Muut videosovellukset, kuten BBC iPlayer, All 4 ja Amazon Prime Video, antavat katsojien jo katsoa sisältöä offline-tilassa. Netflixin mukaan osa sen alkuperäisohjelmista on jo ladattavissa, ja lisää ohjelmia tarjotaan tulevaisuudessa. "Se on yllättävää, koska vain muutama viikko sitten he sanoivat, ettei näin tule tapahtumaan", sanoi Tom Harrington Enders Analysis -konsulttiyrityksestä. "On ymmärrettävää, miksi he eivät halua tehdä sitä, koska se avaa koko joukon oikeuksia koskevia kysymyksiä. Latauspalvelun tarjoaminen maksaa Netflixille enemmän. "Mutta kaikki muut tekevät niin jo nyt. Amazon tekee niin, ja Sky on tehnyt jotain vastaavaa Sky Q:n kanssa. Netflix ei halua jäädä jälkeen tai joutua epäedulliseen vertailuun kilpailijoiden kanssa."</w:t>
      </w:r>
    </w:p>
    <w:p>
      <w:r>
        <w:rPr>
          <w:b/>
        </w:rPr>
        <w:t xml:space="preserve">Yhteenveto</w:t>
      </w:r>
    </w:p>
    <w:p>
      <w:r>
        <w:t xml:space="preserve">Netflix sallii joidenkin sarjojensa ja elokuviensa lataamisen ja katsomisen offline-tilassa, yhtiö on ilmoittanut.</w:t>
      </w:r>
    </w:p>
    <w:p>
      <w:r>
        <w:rPr>
          <w:b/>
          <w:u w:val="single"/>
        </w:rPr>
        <w:t xml:space="preserve">Asiakirjan numero 45099</w:t>
      </w:r>
    </w:p>
    <w:p>
      <w:r>
        <w:t xml:space="preserve">Coronavirus: Merseysiden potilas palaa kotiin seitsemän viikon kuluttua</w:t>
      </w:r>
    </w:p>
    <w:p>
      <w:r>
        <w:t xml:space="preserve">Gerard Small, 53, vietti neljä viikkoa tehohoidossa, jossa hänet oli täysin rauhoitettu ja laitettu hengityskoneeseen. Kahden lapsen isä on nyt päässyt takaisin perheensä luo, ja NHS:n henkilökunta saattoi hänet sairaalasta kunniavartioon. "Sain elämäni järkytyksen, kun tulin ulos ja kaikki olivat rivissä. Se oli uskomaton tunne", hän sanoi. Merseysiden Prentonista kotoisin oleva Small otettiin sairaalaan 14. maaliskuuta. Hänen perheensä ei päässyt tapaamaan häntä 16. maaliskuuta ja 13. huhtikuuta välisenä aikana, kunnes yksi sairaanhoitajista järjesti videopuhelun. "Hän ei pystynyt puhumaan, mutta onnistui heiluttamaan kättään", kertoi vaimo Lynn, joka pelkäsi, ettei hänen miehensä selviäisi. "Kaksi poikaamme sanoivat, että meidän on pysyttävä toiveikkaina, mutta minun päässäni pyöri ajatuksia ja aloin miettiä, kuinka hän ei pystyisi edes hautajaisiin." Tehohoidossa ollessaan sairaanhoitaja laittoi hänen tyynylleen neulotun virkatun sydämen, ja yksi lähetettiin hänen vaimolleen. "Ajatuksena oli, että kun tulisin kotiin, sydämet yhdistettäisiin, ja nyt ne ovat yhdessä takanreunuksellamme", Small sanoi. Hän sai myös kakun, jossa oli seitsemän kynttilää jokaista viikkoa kohden, jonka hän oli ollut sairaalassa. "Koko henkilökunta oli aivan fantastista. He pelastivat henkeni", sanoi Small, joka odottaa nyt innolla 30-vuotishääpäiväänsä elokuussa.</w:t>
      </w:r>
    </w:p>
    <w:p>
      <w:r>
        <w:rPr>
          <w:b/>
        </w:rPr>
        <w:t xml:space="preserve">Yhteenveto</w:t>
      </w:r>
    </w:p>
    <w:p>
      <w:r>
        <w:t xml:space="preserve">Merseysiden Arrowe Park Hospitalin ensimmäinen potilas, jonka testitulos oli positiivinen koronaviruksen suhteen, on palannut kotiin seitsemän viikkoa sairaalahoidon jälkeen.</w:t>
      </w:r>
    </w:p>
    <w:p>
      <w:r>
        <w:rPr>
          <w:b/>
          <w:u w:val="single"/>
        </w:rPr>
        <w:t xml:space="preserve">Asiakirjan numero 45100</w:t>
      </w:r>
    </w:p>
    <w:p>
      <w:r>
        <w:t xml:space="preserve">Yhdysvaltojen ja Meksikon välisiä kehittyneitä huumetunneleita löydetty.</w:t>
      </w:r>
    </w:p>
    <w:p>
      <w:r>
        <w:t xml:space="preserve">Tunnelit olivat yli 200 metriä pitkiä, ja niissä oli valaistus ja ilmanvaihto. Yhdysvaltalainen agentti sanoi, että niiden suunnittelussa "ei ollut mitään sellaista, mitä tavallinen kaivostyöläinen olisi voinut rakentaa". Yhdysvaltojen ja Meksikon rajalta on löydetty vuodesta 1990 lähtien yli 150 tunnelia, joista suurin osa oli raakoja käytäviä. Meksikon armeijan keskiviikkona löytämä ensimmäinen tunneli oli vielä keskeneräinen. Se alkoi Tijuanassa sijaitsevan varastorakennuksen kylpyhuoneen lavuaarin alta. Toinen tunneli johti San Luis Rio Coloradon kaupungissa sijaitsevasta jäätehtaasta varastohuoneeseen, jota viranomaiset kuvailivat "epämääräiseksi rakennukseksi" San Luisissa Arizonassa. Tunneli kulki rajan alapuolella 16 metrin syvyydessä, ja se oli vuorattu vanerilla. Huumepoliisin agentit uskovat, että se ei ollut ollut käytössä pitkään, koska sen lattiassa oli vain vähän kulumaa. Yhdysvaltain huumeviraston erikoisagentti Douglas Coleman arvioi, että tunnelin rakentaminen maksoi 1,5 miljoonaa dollaria (972 000 puntaa). Arizonan tunneliin liittyen pidätettiin kolme henkilöä. Maanalaisten tunneleiden käyttö salakuljetukseen on lisääntynyt viime vuosina, kun Yhdysvaltain viranomaiset ovat tukahduttaneet maanpäällisen salakuljetuksen.</w:t>
      </w:r>
    </w:p>
    <w:p>
      <w:r>
        <w:rPr>
          <w:b/>
        </w:rPr>
        <w:t xml:space="preserve">Yhteenveto</w:t>
      </w:r>
    </w:p>
    <w:p>
      <w:r>
        <w:t xml:space="preserve">Meksikon rajalta on löydetty kaksi pitkälle kehitettyä tunnelia, jotka on todennäköisesti rakennettu huumeiden salakuljetusta varten Yhdysvaltoihin.</w:t>
      </w:r>
    </w:p>
    <w:p>
      <w:r>
        <w:rPr>
          <w:b/>
          <w:u w:val="single"/>
        </w:rPr>
        <w:t xml:space="preserve">Asiakirjan numero 45101</w:t>
      </w:r>
    </w:p>
    <w:p>
      <w:r>
        <w:t xml:space="preserve">Cornish Pirates kieltää laulajan holokaustin kieltämisen vuoksi</w:t>
      </w:r>
    </w:p>
    <w:p>
      <w:r>
        <w:t xml:space="preserve">Cornish Pirates ilmoitti, että se ei enää soita Graham Hartin musiikkia sen jälkeen, kun hänen YouTubessa julkaisemansa kappaleen sanoitukset herättivät huolta. Hoax Train -niminen kappale näyttää kyseenalaistavan holokaustin Love Trainin tahtiin, Cornwall Live kertoi. Hartin musiikkia soitettiin seurassa säännöllisesti ottelupäivinä, mutta seuran mukaan kyseistä kappaletta ei ole koskaan soitettu. "Ehdottomasti ällöttävää" "Olimme välittömästi huolissamme ja tunsimme ilmeisen ja asianmukaisen tarpeen reagoida positiivisesti", puheenjohtaja Paul Durkin sanoi. "Huolimatta siitä, että kyseistä kappaletta emme ole koskaan soittaneet, näissä olosuhteissa koemme asianmukaiseksi, että jatkossa emme soita mitään herra Hartin kappaleita." Cornwallin Penzancen kaupunginvaltuutettu Tim Dwelly, joka ilmoitti laulusta seuralle, sanoi laulun sanoitusten olevan "täysin vastenmielisiä". Hänen mukaansa kappale, joka ladattiin YouTubeen viime vuoden heinäkuussa, maalasi Auschwitzin "lomakohteeksi" ja väitti Anne Frankin päiväkirjaa "huijaukseksi". Viimeisimmät uutiset Cornwallista Herra Dwelly sanoi, että seura ryhtyi "välittömiin ja aktiivisiin" toimiin ja suostui "estämään hänet ja kieltämään häntä esiintymästä enää seurassa". Herra Hartiin on otettu yhteyttä kommenttia varten.</w:t>
      </w:r>
    </w:p>
    <w:p>
      <w:r>
        <w:rPr>
          <w:b/>
        </w:rPr>
        <w:t xml:space="preserve">Yhteenveto</w:t>
      </w:r>
    </w:p>
    <w:p>
      <w:r>
        <w:t xml:space="preserve">Englantilainen rugbyjoukkue on kieltänyt "kaiken cornwallilaiseen laulajattareen liittyvän musiikin" antisemitismisyytösten vuoksi.</w:t>
      </w:r>
    </w:p>
    <w:p>
      <w:r>
        <w:rPr>
          <w:b/>
          <w:u w:val="single"/>
        </w:rPr>
        <w:t xml:space="preserve">Asiakirjan numero 45102</w:t>
      </w:r>
    </w:p>
    <w:p>
      <w:r>
        <w:t xml:space="preserve">Dominic Barberi Multi Academy Company on £ 900k alijäämää</w:t>
      </w:r>
    </w:p>
    <w:p>
      <w:r>
        <w:t xml:space="preserve">Hallitus on antanut Dominic Barberi Multi Academy Company -yhtiölle huomautuksen, jossa se kehottaa parantamaan talouttaan "heikon taloushallinnon" vuoksi. Yrityksen kotipaikka on Cowleyssä sijaitseva St Gregory The Great Catholic School. Hallitus valvoo nyt kaikkia yhtiön rahoitustapahtumia, kunnes huomautus kumotaan. Yhtiöllä on myös St Thomas More Kidlingtonissa, St John Fisher Littlemoressa, Our Lady's Cowleyssä, St Joseph's Thamessa, St Joseph's Cartertonissa ja Our Lady of Lourdes Witneyssä. Sen vuosikertomuksen mukaan alijäämä johtuu "suurista menoista, jotka jäivät valvomatta, kun taustalla oli heikko varainhoidon valvonta ja yhtiön talouden avoimuuden puute". Se jatkaa: "Yhtiön hallitus on pyrkinyt vahvistamaan valvontaa ja parantamaan yhtiön liiketoiminnan ja kassatilanteen näkyvyyttä: lisäksi hallitus on asettanut menorajoituksia." Oxfordshiren kreivikunnanvaltuuston koulutuksesta vastaava kabinettijäsen Melinda Tilley kutsui tilannetta "erittäin huolestuttavaksi". Hän lisäsi: "Olen huolissani kuudesta muusta koulusta, joita he myös tukevat..... Mielestäni he tarvitsevat koulun hallintoelimeen erittäin hyvän taloushallinnon henkilön. "Tiedän, että luultavasti joudumme löytämään koulupaikat kaikille lapsille, jos he lähtevät pois, ja varmasti myös koulukuljetukset... jos kaikki menee pieleen." BBC on pyytänyt Dominic Barberi Multi Academyltä kommenttia.</w:t>
      </w:r>
    </w:p>
    <w:p>
      <w:r>
        <w:rPr>
          <w:b/>
        </w:rPr>
        <w:t xml:space="preserve">Yhteenveto</w:t>
      </w:r>
    </w:p>
    <w:p>
      <w:r>
        <w:t xml:space="preserve">Seitsemää Oxfordshiren koulua ylläpitävä akatemiayhtiö on joutunut taloudellisiin erityistoimenpiteisiin 879 000 punnan alijäämän jälkeen.</w:t>
      </w:r>
    </w:p>
    <w:p>
      <w:r>
        <w:rPr>
          <w:b/>
          <w:u w:val="single"/>
        </w:rPr>
        <w:t xml:space="preserve">Asiakirjan numero 45103</w:t>
      </w:r>
    </w:p>
    <w:p>
      <w:r>
        <w:t xml:space="preserve">Ohio boa constrictor: Palomiehet tappavat käärmeen, joka oli "kiinni naisen kasvoissa".</w:t>
      </w:r>
    </w:p>
    <w:p>
      <w:r>
        <w:t xml:space="preserve">"Rouva, mikä teillä on?", operaattori vastasi. "Oletteko ulkona boa constrictor naamassanne kiinni?" Kauhistunut nainen selitti, että 1,6 metrin pituinen käärme oli kietoutunut hänen ympärilleen ja purrut häntä nenään. Hän kertoi "pelastaneensa" käärmeen ja toisen boan keskiviikkona. Ambulanssi lähetettiin nopeasti naisen luo, joka löydettiin makaamasta ajotieltä Sheffield Lake -kaupungissa käärme kaulassaan. "Se oli kietoutunut hänen kaulansa ympärille ja puri hänen nenäänsä eikä päästänyt irti", palopäällikkö Tim Card sanoi paikallisen Chronicle-Telegramin mukaan. "Heidän piti leikata sen pää irti veitsellä, jotta se päästää irti hänen kasvoistaan." 45-vuotias selitti hätäkeskukselle ahdinkoaan ja vetosi: "Siellä on verta kaikkialla!". "En ole koskaan ennen kuullut tällaisesta", päivystäjä huudahti ennen kuin kehotti naista olemaan liikkumatta. Boa constrictorit tappavat saaliinsa tarttumalla siihen niin tiukasti, etteivät veri ja happi pääse uhrin elintärkeisiin elimiin. Nainen, joka kertoi, että hänellä oli 11 käärmettä, vietiin sairaalaan hoidettavaksi torstaina sattuneen tapauksen jälkeen. Hänen vammojensa ei sanottu olevan hengenvaarallisia. Cardin mukaan pelastuspalvelut olivat hävittäneet kuolleen käärmeen roskikseen Sheffield Lake City Hallin lähellä. Paikalla iltapäivällä käynyt paikallinen toimittaja löysi jalkakäytävältä tyhjän lasihäkin ja pihatieltä pienen verilammikon.</w:t>
      </w:r>
    </w:p>
    <w:p>
      <w:r>
        <w:rPr>
          <w:b/>
        </w:rPr>
        <w:t xml:space="preserve">Yhteenveto</w:t>
      </w:r>
    </w:p>
    <w:p>
      <w:r>
        <w:t xml:space="preserve">Palomiehet Ohiossa ovat pelastaneet naisen, joka soitti kauhuissaan hätänumeroon ja rukoili: "Voi, pyydän!". Minulla on boa constrictor kiinni kasvoissani!".</w:t>
      </w:r>
    </w:p>
    <w:p>
      <w:r>
        <w:rPr>
          <w:b/>
          <w:u w:val="single"/>
        </w:rPr>
        <w:t xml:space="preserve">Asiakirjan numero 45104</w:t>
      </w:r>
    </w:p>
    <w:p>
      <w:r>
        <w:t xml:space="preserve">Manstonin lentoaseman aktivistit vievät vetoomuksen Downing St:hen</w:t>
      </w:r>
    </w:p>
    <w:p>
      <w:r>
        <w:t xml:space="preserve">Thanetin valtuuskunta, johon kuuluivat paikalliset kansanedustajat Laura Sandys ja Roger Gale, kehotti hallitusta hyväksymään, että Manstonin lentoasemalla on elinkelpoinen tulevaisuus. Lentoasema suljettiin toukokuussa sen jälkeen, kun paljastui, että se teki tappiota 10 000 puntaa päivässä. Gale sanoi: "On tärkeää, että muistutamme Downing Streetiä siitä, että Manstonin uudelleen avaaminen kiinnostaa valtavasti." Thanetin alueneuvosto on harkinnut, antaisiko se pakkolunastusmääräyksen lentoasemasta. "Potentiaalia on loputtomasti" Asiasta keskusteltiin aiemmin tässä kuussa pidetyssä neuvoston kokouksessa, jossa viranomainen totesi olevansa "erittäin pettynyt Manstonin äskettäiseen sulkemiseen alueellisena lentokenttänä". Valtuuston esityksessä sanottiin, että "pakkolunastusmääräyksen oikeudelliset ja taloudelliset vaikutukset tutkitaan yksityiskohtaisesti ennen lopullisen päätöksen tekemistä". Manstonin lentoaseman osti viime lokakuussa Stagecoach Groupin perustaja Ann Gloag, mutta se suljettiin 150 työpaikan menettämisen myötä, vaikka yhdysvaltalainen sijoitusyhtiö RiverOak teki kolme ostotarjousta. Lentokoulua ja -kerhoa lentoasemalla ylläpitävän TG Aviationin Sue Girdler sanoi, että hänen yrityksensä vuokrasopimusta on jäljellä vielä 50 vuotta ja että Manstonilla on "loputtomasti mahdollisuuksia". "Puhumme tällä hetkellä Heathrow'n ja Gatwickin kapasiteetin riittämättömyydestä ja tarkastelemme tulevia vaihtoehtoja. "Näitä vaihtoehtoja ei ole tarjolla 15 tai 20 vuoteen, ja Manstonissa on täysin käyttökelpoinen lentokenttä suljettuna", hän sanoi.</w:t>
      </w:r>
    </w:p>
    <w:p>
      <w:r>
        <w:rPr>
          <w:b/>
        </w:rPr>
        <w:t xml:space="preserve">Yhteenveto</w:t>
      </w:r>
    </w:p>
    <w:p>
      <w:r>
        <w:t xml:space="preserve">Taistelu Kentin lentokentän uudelleen avaamiseksi on viety Downing Streetille, jossa kampanjoijat luovuttivat yli 26 000 ihmisen allekirjoittaman vetoomuksen.</w:t>
      </w:r>
    </w:p>
    <w:p>
      <w:r>
        <w:rPr>
          <w:b/>
          <w:u w:val="single"/>
        </w:rPr>
        <w:t xml:space="preserve">Asiakirjan numero 45105</w:t>
      </w:r>
    </w:p>
    <w:p>
      <w:r>
        <w:t xml:space="preserve">Redcarin SSI-työntekijät saivat 6,25 miljoonan punnan korvauksen.</w:t>
      </w:r>
    </w:p>
    <w:p>
      <w:r>
        <w:t xml:space="preserve">Yli 1 100 yhteisön ammattiliiton jäsentä väitti, että SSI:n Redcarin tehtaan sulkemisen yhteydessä ei ollut kuultu heitä. Korvaus olisi voinut olla yli 14 miljoonaa puntaa, mutta SSI:n selvitystilan vuoksi työntekijät saavat vain valtion osuuden. Ammattiliiton pääsihteeri Roy Rickhuss sanoi, että kyseessä on "ansaittu voitto". "Kuten olemme sanoneet aiemminkin, tämä pieni voitto ei kuitenkaan korvaa teräksen valmistuksen loppumisesta aiheutuvaa tuhoa", hän sanoi. Työntekijät saavat hallituksen irtisanomiskorvausvirastosta osan palkkiosta enintään kahdeksan viikon palkkaan asti, jollei lakisääteisistä rajoituksista ja vähennyksistä muuta johdu. Muut työntekijät odottivat yhteisön mukaan Unite-ammattiliiton tekemän tapauksen tulosta. SSI syytti teräksen arvon maailmanlaajuista laskua alkuperäisestä päätöksestään keskeyttää tuotanto Redcarin tehtaalla. Teessiden uunit ja koksaamot suljettiin ja 2 200 työpaikkaa menetettiin lokakuussa.</w:t>
      </w:r>
    </w:p>
    <w:p>
      <w:r>
        <w:rPr>
          <w:b/>
        </w:rPr>
        <w:t xml:space="preserve">Yhteenveto</w:t>
      </w:r>
    </w:p>
    <w:p>
      <w:r>
        <w:t xml:space="preserve">Suljetun terästehtaan entiset työntekijät ovat saaneet työtuomarilta 6,25 miljoonaa puntaa, kertoo heidän ammattiliittonsa.</w:t>
      </w:r>
    </w:p>
    <w:p>
      <w:r>
        <w:rPr>
          <w:b/>
          <w:u w:val="single"/>
        </w:rPr>
        <w:t xml:space="preserve">Asiakirjan numero 45106</w:t>
      </w:r>
    </w:p>
    <w:p>
      <w:r>
        <w:t xml:space="preserve">Äitiä syytetään pojan murhasta Gloucesterissa</w:t>
      </w:r>
    </w:p>
    <w:p>
      <w:r>
        <w:t xml:space="preserve">Joy Liddelliä, 65, Sandyleaze, Gloucester, syytetään Michael Liddellin, 35, murhasta. Hänet löydettiin torstaina Longlevensin alueella sijaitsevasta kiinteistöstä ja hän kuoli pian sen jälkeen, kun ensihoitajat olivat hoitaneet häntä vakavien vammojen vuoksi. Liddell esiintyi aiemmin Cheltenhamin tuomareiden edessä ja saapuu seuraavan kerran Bristolin kruununoikeuteen keskiviikkona.</w:t>
      </w:r>
    </w:p>
    <w:p>
      <w:r>
        <w:rPr>
          <w:b/>
        </w:rPr>
        <w:t xml:space="preserve">Yhteenveto</w:t>
      </w:r>
    </w:p>
    <w:p>
      <w:r>
        <w:t xml:space="preserve">Äiti on saapunut oikeuteen syytettynä poikansa murhasta.</w:t>
      </w:r>
    </w:p>
    <w:p>
      <w:r>
        <w:rPr>
          <w:b/>
          <w:u w:val="single"/>
        </w:rPr>
        <w:t xml:space="preserve">Asiakirjan numero 45107</w:t>
      </w:r>
    </w:p>
    <w:p>
      <w:r>
        <w:t xml:space="preserve">Uusi öljy- ja kaasuteollisuuden kappalainen aloittaa työnsä</w:t>
      </w:r>
    </w:p>
    <w:p>
      <w:r>
        <w:t xml:space="preserve">Pastori Martin Grashoff, Skotlannin kirkon pappi West Kintyrestä, on muuttanut perheensä kanssa Aberdeeniin. Hänen edeltäjänsä pastori Andrew Jolly, 54, joka johti muistotilaisuuksia Pohjanmeren helikopterikatastrofin jälkeen vuonna 2009, kuoli viime vuonna taisteltuaan syöpää vastaan. Grashoff sanoi odottavansa innolla ensimmäistä matkaa merelle. Hänen entinen seurakuntansa oli Kilcalmonell, joka liittyy Killeaniin ja Kilchenzieen. Jolly piti Aberdeenissa erityisen jumalanpalveluksen huhtikuussa 2009 tapahtuneen 16 miehen hengen vaatineen Super Puma -onnettomuuden jälkeen ja johti myös rukouksia ensimmäisenä vuosipäivänä. Yhdistyneen kuningaskunnan öljy- ja kaasupappi perustettiin Piper Alphan onnettomuuden jälkeen vuonna 1988.</w:t>
      </w:r>
    </w:p>
    <w:p>
      <w:r>
        <w:rPr>
          <w:b/>
        </w:rPr>
        <w:t xml:space="preserve">Yhteenveto</w:t>
      </w:r>
    </w:p>
    <w:p>
      <w:r>
        <w:t xml:space="preserve">Offshore-öljy- ja -kaasuteollisuuden uusi kappalainen on aloittanut ensimmäisen päivänsä uudessa työssään.</w:t>
      </w:r>
    </w:p>
    <w:p>
      <w:r>
        <w:rPr>
          <w:b/>
          <w:u w:val="single"/>
        </w:rPr>
        <w:t xml:space="preserve">Asiakirjan numero 45108</w:t>
      </w:r>
    </w:p>
    <w:p>
      <w:r>
        <w:t xml:space="preserve">Skotlantilainen turisti Anthony McDowall kuoli parvekkeelta pudottuaan Turkissa</w:t>
      </w:r>
    </w:p>
    <w:p>
      <w:r>
        <w:t xml:space="preserve">Glasgow'sta kotoisin oleva 28-vuotias Anthony McDowall oli onnettomuushetkellä ollut Istanbulissa ystäviensä kanssa. Paikallisten tietojen mukaan hän putosi hotellin seitsemännen kerroksen reunalta menetettyään tasapainonsa. McDowall julistettiin kuolleeksi tapahtumapaikalla Beyoglun kaupunginosassa. Ulkomaankauppa- ja kehitysyhteistyövirasto sanoi: "Tuemme brittimiehen perhettä hänen kuoltuaan Turkissa ja olemme yhteydessä paikallisiin viranomaisiin." McDowallin entinen jalkapallojoukkue Southside United AFC kirjoitti Facebookissa: "Olemme järkyttyneitä kuullessamme uutisen Tony McDowallin kuolemasta lomamatkalla. "Tonylla oli valtava rooli, kun saavutimme nousun ykkösdivisioonaan. Tony oli loistava pelaaja ja ennen kaikkea loistava kaveri. "Ajatuksemme ovat hänen perheensä ja ystäviensä luona. RIP Tony."</w:t>
      </w:r>
    </w:p>
    <w:p>
      <w:r>
        <w:rPr>
          <w:b/>
        </w:rPr>
        <w:t xml:space="preserve">Yhteenveto</w:t>
      </w:r>
    </w:p>
    <w:p>
      <w:r>
        <w:t xml:space="preserve">Skotlantilainen turisti, joka kuoli pudottuaan parvekkeelta Turkissa, on saanut surunvalittelut.</w:t>
      </w:r>
    </w:p>
    <w:p>
      <w:r>
        <w:rPr>
          <w:b/>
          <w:u w:val="single"/>
        </w:rPr>
        <w:t xml:space="preserve">Asiakirjan numero 45109</w:t>
      </w:r>
    </w:p>
    <w:p>
      <w:r>
        <w:t xml:space="preserve">Pongy-katkaravut häiritsevät War Horse -teatterin kävijöitä</w:t>
      </w:r>
    </w:p>
    <w:p>
      <w:r>
        <w:t xml:space="preserve">He söivät katkarapuja ja kalmareita War Horse -näytelmän avajaisissa Nottinghamin Royal Concert Hallissa keskiviikkona, Emmie Newitt kertoi. Hän lisäsi, että haju oli "häiritsevä" ja hänen kumppaninsa joutui poistumaan paikaltaan. Teatteri kertoi, että asia ratkaistiin asiakkaiden kanssa illalla, eikä uusia valituksia ollut tullut. Neiti Newitt kertoi BBC Radio Leicesterille, että hän huomasi kalanhajun pian sen jälkeen, kun hän oli istuutunut kumppaninsa kanssa katsomaan esitystä. "Edessäni istui nelihenkinen perhe, ja yhtäkkiä tunsin voimakkaan hajun. Katsoin ympärilleni, ja he olivat ottaneet esiin katkarapuja ja kalmareita", hän sanoi. "Haju oli niin ylivoimainen, ja kun katselee War Horse -näytelmän kaltaista näytelmää, joka on hyvin vakava, se oli hieman häiritsevää." Hän sanoi: "Se oli todella hienoa." Leicesteristä kotoisin oleva neiti Newitt, 26, sanoi, että haju oli liikaa hänen kumppanilleen, jonka oli väliaikaisesti poistuttava paikaltaan. Hänen mukaansa teatterin henkilökunta pyysi perhettä laittamaan äyriäispaketit pois. Theatre Royalin tiedottaja sanoi: "Heti kun ongelma otettiin esille keskiviikkoiltana, he keskustelivat asianomaisten asiakkaiden kanssa, ja asia saatiin ratkaistua. "Emme ole saaneet muuta palautetta tai valituksia." Viime vuoden maaliskuussa lontoolaisen Harold Pinter -teatterin yleisöä kehotettiin olemaan syömättä Kuka pelkää Virginia Woolfia -näytelmän esitysten aikana. Sen uskotaan olleen ensimmäinen West Endin esitys, jossa tällainen pyyntö esitettiin.</w:t>
      </w:r>
    </w:p>
    <w:p>
      <w:r>
        <w:rPr>
          <w:b/>
        </w:rPr>
        <w:t xml:space="preserve">Yhteenveto</w:t>
      </w:r>
    </w:p>
    <w:p>
      <w:r>
        <w:t xml:space="preserve">Erään yleisön jäsenen mukaan "voimakas" haju häiritsi teatterikävijöitä, kun perhe söi esityksen aikana pussillisen mereneläviä.</w:t>
      </w:r>
    </w:p>
    <w:p>
      <w:r>
        <w:rPr>
          <w:b/>
          <w:u w:val="single"/>
        </w:rPr>
        <w:t xml:space="preserve">Asiakirjan numero 45110</w:t>
      </w:r>
    </w:p>
    <w:p>
      <w:r>
        <w:t xml:space="preserve">BBC:n toimittajat lakkoilevat, sanoo NUJ</w:t>
      </w:r>
    </w:p>
    <w:p>
      <w:r>
        <w:t xml:space="preserve">Skotlannissa sovellettava työrauha ulotettaisiin koskemaan koko Yhdistynyttä kuningaskuntaa, ja lakkoiluun ryhdyttäisiin, ellei BBC siirräisi henkilöstöä sovitun järjestelmän mukaisesti. Se sanoi, että jäsenille järjestettiin ennen joulua äänestys pakollisista irtisanomisista Delivering Quality First -leikkausten yhteydessä. BBC:n tiedottaja sanoi, että se tekee tiivistä yhteistyötä henkilöstön ja ammattiliittojen kanssa. Skotlannissa menetetään työpaikkoja Delivering Quality First -ohjelmaan sisältyy yli 2 000 työpaikan vähentäminen eri puolilla BBC:tä viiden vuoden aikana. NUJ:n mukaan kolmestakymmenestä pakollisesta irtisanomisesta kiistellään. NUJ:n pääsihteeri Michelle Stanistreet sanoi: "Jäsentemme on pakko laajentaa toimia näitä pakollisia irtisanomisia vastaan, koska johto ei ole ryhtynyt käyttämään uudelleenjärjestelyjärjestelmää asianmukaisesti. "Tämä sitoutumisen puute on erityisen vakava BBC Skotlannissa, jossa yhdeksän jäsentä on menettämässä työnsä maaliskuun lopussa. "Jos BBC haluaa ratkaista tämän kiistan, sen on oltava mielekkäästi yhteydessä NUJ:n kanssa ja löydettävä mahdollisuuksia näille lahjakkaille kokeneille toimittajille, jotka ovat vaarassa - sen sijaan, että se tuhlaa julkisia varoja tarpeettomiin pakollisiin irtisanomisiin." BBC sanoi, että se työskentelee henkilöstön ja ammattiliittojen kanssa pyrkien mahdollisuuksien mukaan siirtämään henkilöstöä muualle, ja neuvottelut ovat käynnissä.</w:t>
      </w:r>
    </w:p>
    <w:p>
      <w:r>
        <w:rPr>
          <w:b/>
        </w:rPr>
        <w:t xml:space="preserve">Yhteenveto</w:t>
      </w:r>
    </w:p>
    <w:p>
      <w:r>
        <w:t xml:space="preserve">BBC:n journalistit ovat sopineet lakosta ja koko yhtiön laajuisesta työtaistelutoimesta työpaikkojen vähentämistä koskevan riidan vuoksi, National Union of Journalists on ilmoittanut.</w:t>
      </w:r>
    </w:p>
    <w:p>
      <w:r>
        <w:rPr>
          <w:b/>
          <w:u w:val="single"/>
        </w:rPr>
        <w:t xml:space="preserve">Asiakirjan numero 45111</w:t>
      </w:r>
    </w:p>
    <w:p>
      <w:r>
        <w:t xml:space="preserve">Wales saa oman viikoittaisen loton, Loteri Cymru, S4C-kanavalla.</w:t>
      </w:r>
    </w:p>
    <w:p>
      <w:r>
        <w:t xml:space="preserve">Loteri Cymru lähetetään S4C-kanavalla perjantaina 28. huhtikuuta alkaen, ja vähintään 20 prosenttia tuotosta menee Walesin ruohonjuuritason yhteisöllisiin tarkoituksiin. Osallistujien on saatava viisi numeroa 39:stä arvotusta numerosta voittaakseen jättipotin, ja palkintoja on tarjolla myös vähemmän numeroita vastaaville lipuille. Liput maksavat 1 puntaa, ja ne tulevat myyntiin 10. huhtikuuta, ja niitä voivat ostaa kaikki yli 16-vuotiaat. Loteri Cymru -järjestön puheenjohtajana toimii Walesin entinen rugbymaajoukkue ja WRU:n puheenjohtaja Gareth Davies.</w:t>
      </w:r>
    </w:p>
    <w:p>
      <w:r>
        <w:rPr>
          <w:b/>
        </w:rPr>
        <w:t xml:space="preserve">Yhteenveto</w:t>
      </w:r>
    </w:p>
    <w:p>
      <w:r>
        <w:t xml:space="preserve">Wales saa oman televisioidun viikoittaisen lottovoiton, jossa on 25 000 punnan jättipotti.</w:t>
      </w:r>
    </w:p>
    <w:p>
      <w:r>
        <w:rPr>
          <w:b/>
          <w:u w:val="single"/>
        </w:rPr>
        <w:t xml:space="preserve">Asiakirjan numero 45112</w:t>
      </w:r>
    </w:p>
    <w:p>
      <w:r>
        <w:t xml:space="preserve">Nuoret äänestäjät Rhondda Cynon Taffissa valitsevat 10 000 punnan hankkeen.</w:t>
      </w:r>
    </w:p>
    <w:p>
      <w:r>
        <w:t xml:space="preserve">Nuorisoseuroista on tällä viikolla tehty äänestyspaikkoja, ja torstaina jokainen koulujen neuvosto on saanut järjestää äänestyksen. Muutos on osa Rhondda Cynon Tafin valtuuston Youth Engagement and Participation Service (Yeps) -palvelua. Sen tavoitteena on poistaa mahdollisia esteitä, jotka haittaavat nuorten äänestämistä. Äänestysvaihtoehtoina ovat nuorten asunnottomuuden torjuminen, veitsirikollisuuden pelon tutkiminen tai tietoisuuden lisääminen ja myönteisen mielenterveyden tukeminen kaupunginosassa. Voittajahanke julkistetaan 19. heinäkuuta. "Viime vuoden tulokset osoittivat, että Rhondda Cynon Tafin nuoret ovat kiinnostuneita äänestämisestä ja ovat itse asiassa hyvin sitoutuneita prosessiin", sanoi Christina Leyshon, neuvoston lasten ja nuorten kabinettijäsen. "Tutkimus osoitti myös, että he eivät ehkä uskalla osallistua, koska heillä ei ole riittävästi tietoa äänestysprosessista - tähän he halusivat puuttua." Hän lisäsi, että nuorten äänestyksellä pyrittiin ratkaisemaan tämä ongelma antamalla nuorille mahdollisuus äänestää jostain hyvin arvokkaasta asiasta.</w:t>
      </w:r>
    </w:p>
    <w:p>
      <w:r>
        <w:rPr>
          <w:b/>
        </w:rPr>
        <w:t xml:space="preserve">Yhteenveto</w:t>
      </w:r>
    </w:p>
    <w:p>
      <w:r>
        <w:t xml:space="preserve">Nuoret ovat voineet päättää, käytetäänkö 10 000 puntaa asunnottomuutta, veitsirikollisuutta tai mielenterveyttä koskevaan hankkeeseen Rhondda Cynon Taffissa.</w:t>
      </w:r>
    </w:p>
    <w:p>
      <w:r>
        <w:rPr>
          <w:b/>
          <w:u w:val="single"/>
        </w:rPr>
        <w:t xml:space="preserve">Asiakirjan numero 45113</w:t>
      </w:r>
    </w:p>
    <w:p>
      <w:r>
        <w:t xml:space="preserve">Maaorava: "Olen hyvässä kunnossa</w:t>
      </w:r>
    </w:p>
    <w:p>
      <w:r>
        <w:t xml:space="preserve">Nesta McGregor1Xtra-viihdetoimittaja Aiemmin tässä kuussa 18-vuotias laittoi Twitter-sivulleen huolestuttavia viestejä, kuten "Haluan kuolla" ja "Onko itsemurha helppoa". Hänen levy-yhtiönsä mukaan hektinen työtahti, mukaan lukien ylioppilaskirjoitusten suorittaminen, oli vaatinut veronsa. Puhuessaan 1xtra Newsille räppäri sanoi: "Kun tekee musiikkia ja tavoittelee unelmiaan, se voi joskus käydä vähän raskaaksi. Minulle on ollut vaikeat kaksi vuotta, mutta olen hyvässä kunnossa." Hän on nyt palannut töihin ja sanoo, että hän on "hellittänyt internetin käyttöä tällä hetkellä. Keskityn henkilökohtaiseen elämääni ja musiikkiini". Chipmunk, oikealta nimeltään Jamal Fyffe, on ilmoittanut suunnittelevansa ensimmäistä soolokiertuettaan. "Meillä on noin 14 päivämäärää, jotka alkavat 12. helmikuuta", hän paljasti. "Siitä tulee massiivinen, livebändejä ja kaikkea sellaista". Aiomme tehdä siitä jotain todella erityistä." Hän kertoi, että häntä tukevat kiertueella brittiläiset artistit, kuten Skepta, Tinie Tempah ja 15-vuotias tulokas Daisy Dares You. Lokakuussa Chipmunk nousi Britannian singlelistan ykköseksi kappaleellaan Oopsy Daisy. Hän keräsi myös parhaan hiphopin palkinnon tämän vuoden Mobosissa.</w:t>
      </w:r>
    </w:p>
    <w:p>
      <w:r>
        <w:rPr>
          <w:b/>
        </w:rPr>
        <w:t xml:space="preserve">Yhteenveto</w:t>
      </w:r>
    </w:p>
    <w:p>
      <w:r>
        <w:t xml:space="preserve">Chipmunk on vakuuttanut, että hän on "kunnossa" uupumuksen jälkeen, joka pakotti hänet perumaan useita esiintymisiä.</w:t>
      </w:r>
    </w:p>
    <w:p>
      <w:r>
        <w:rPr>
          <w:b/>
          <w:u w:val="single"/>
        </w:rPr>
        <w:t xml:space="preserve">Asiakirjan numero 45114</w:t>
      </w:r>
    </w:p>
    <w:p>
      <w:r>
        <w:t xml:space="preserve">Kuntoutetut LTTE-epäillyt vapautetaan</w:t>
      </w:r>
    </w:p>
    <w:p>
      <w:r>
        <w:t xml:space="preserve">Yhteensä 58 LTTE:n epäiltyä, jotka oli valittu eri pidätyskeskuksista, vapautettiin kuntoutuksen jälkeen eri vankileireillä, raportoi kirjeenvaihtaja Dinasena Rathuamage Vavuniyasta. Vanhemmat ja vapautetut vangit tapasivat Pompamadun leirillä Vavuniyassa, jossa kuntoutus- ja vankilaministeri Vijithamuni de Zoysa toimi virkailijana. Ammatillinen koulutus "He ovat saaneet koulutusta eri ammattialoilla, kuten muuraus- ja puusepäntyössä ja jopa tietotekniikassa, ja he voivat perustaa oman yrityksen tai työllistyä", sanoi kuntoutuskomissaari, prikaatikenraali Sudantha Ranasinghe. Vangittujen joukossa oli joitakin, jotka olivat suorittaneet yleissivistystutkinnon (A/L), kirjeenvaihtaja Dinasena Ratugamage kertoi.</w:t>
      </w:r>
    </w:p>
    <w:p>
      <w:r>
        <w:rPr>
          <w:b/>
        </w:rPr>
        <w:t xml:space="preserve">Yhteenveto</w:t>
      </w:r>
    </w:p>
    <w:p>
      <w:r>
        <w:t xml:space="preserve">Yli viisisataa lauantaina vapautettua epäiltyä Tamil Eelamin vapautuksen tiikereiden (LTTE) jäsentä on yhdistetty vanhempiensa kanssa.</w:t>
      </w:r>
    </w:p>
    <w:p>
      <w:r>
        <w:rPr>
          <w:b/>
          <w:u w:val="single"/>
        </w:rPr>
        <w:t xml:space="preserve">Asiakirjan numero 45115</w:t>
      </w:r>
    </w:p>
    <w:p>
      <w:r>
        <w:t xml:space="preserve">Tulvien runtelema Gloucester City esittää uuden stadionsuunnitelman</w:t>
      </w:r>
    </w:p>
    <w:p>
      <w:r>
        <w:t xml:space="preserve">National League Southin joukkue Gloucester City AFC ei ole pelannut Meadow Parkin kotonaan sen jälkeen, kun se tulvi vuonna 2007. Rakennuslupa hyväksyttiin vuonna 2017, mutta 4 miljoonan punnan suunnitelmat katsottiin myöhemmin liian kalliiksi. Tarkistettuun ehdotukseen sisältyy kahden 500-paikkaisen katsomon suunnitelmien hylkääminen kahden 350-paikkaisen rakennelman sijasta. "Tämä on massiivinen ja välttämätön askel eteenpäin matkalla takaisin Gloucesteriin", sanoi seurajohtaja Alex Petheram. "Uskomme, että nämä tarkistetut ehdotukset tarjoavat seuralle parhaan mahdollisuuden palata kaudella 2019/20." Gloucester City: The club who can't go home Tigersin puheenjohtaja Rod Jenner sanoi, että uusi ehdotus "täyttää kaikki vaatimukset" ja toivoi, että uusi kenttä olisi avoinna ennen vuoden loppua. Hänen mukaansa sinne mahtuu noin 3 200 ihmistä. Meadow Park oli Gloucester Cityn kotistadion vuosina 1986-2007. Sen jälkeen kun seura joutui jättämään stadionin tulvan vuoksi, se on jakanut stadionin useiden paikallisten joukkueiden kanssa, kuten Evesham United, Cheltenham Town ja Forest Green Rovers. Hakemuksen odotetaan kestävän noin kolme kuukautta ennen kuin Gloucester City Council hyväksyy sen.</w:t>
      </w:r>
    </w:p>
    <w:p>
      <w:r>
        <w:rPr>
          <w:b/>
        </w:rPr>
        <w:t xml:space="preserve">Yhteenveto</w:t>
      </w:r>
    </w:p>
    <w:p>
      <w:r>
        <w:t xml:space="preserve">Jalkapalloseura, jonka stadion tuhoutui 12 vuotta sitten valtavassa tulvassa, on esittänyt tarkistetut suunnitelmat uutta stadionia varten.</w:t>
      </w:r>
    </w:p>
    <w:p>
      <w:r>
        <w:rPr>
          <w:b/>
          <w:u w:val="single"/>
        </w:rPr>
        <w:t xml:space="preserve">Asiakirjan numero 45116</w:t>
      </w:r>
    </w:p>
    <w:p>
      <w:r>
        <w:t xml:space="preserve">Bristol City Ashton Gaten stadionin uudistaminen alkaa kesällä</w:t>
      </w:r>
    </w:p>
    <w:p>
      <w:r>
        <w:t xml:space="preserve">Bristol Sport Ltd, joka omistaa jalkapalloseuran, haluaa korvata kaksi katsomoa kapasiteetin lisäämiseksi. Suunnitelma on vaihtoehto ehdotuksille uuden stadionin rakentamisesta läheiseen Ashton Valen stadioniin, jota on viivästyttänyt kaupungin viheraluetta koskeva hakemus. Enemmistöosakas Steve Lansdown vahvisti tiistaina pidetyssä osakkeenomistajien kokouksessa, että seura aloittaa työt. Bristolin kaupunginvaltuusto hyväksyi työt marraskuussa. Lansdown kertoi seuran virallisilla verkkosivuilla: "Allekirjoitamme 106 §:n mukaisen sopimuksen minä päivänä tahansa, ja sen jälkeen meillä on kuusi viikkoa aikaa odottaa oikeudellista tarkasteluaikaa. "Halusimme antaa kannattajille jonkinlaista varmuutta, joten jos selviämme maaliskuuhun ilman oikeudellista uudelleentarkastelua, jatkamme saneeraussuunnitelmia toukokuussa."</w:t>
      </w:r>
    </w:p>
    <w:p>
      <w:r>
        <w:rPr>
          <w:b/>
        </w:rPr>
        <w:t xml:space="preserve">Yhteenveto</w:t>
      </w:r>
    </w:p>
    <w:p>
      <w:r>
        <w:t xml:space="preserve">Bristol Cityn Ashton Gaten kentän 40 miljoonan punnan uudistus toteutetaan tänä kesänä, seura on ilmoittanut.</w:t>
      </w:r>
    </w:p>
    <w:p>
      <w:r>
        <w:rPr>
          <w:b/>
          <w:u w:val="single"/>
        </w:rPr>
        <w:t xml:space="preserve">Asiakirjan numero 45117</w:t>
      </w:r>
    </w:p>
    <w:p>
      <w:r>
        <w:t xml:space="preserve">Koira pelastettiin Banwell Woodin kaivoskuilusta yhdeksän päivän jälkeen</w:t>
      </w:r>
    </w:p>
    <w:p>
      <w:r>
        <w:t xml:space="preserve">Peppan kotiuttanut Four Paws Animal Rescue -järjestö järjesti etsinnät Banwell Woodin lähistöllä. Simon Wall hyväntekeväisyysjärjestöstä sanoi: "Kuulin koiran haukkuvan ja suuntasin kohti kivikasaa, joka näytti olevan kivikasa. "Siellä oli suuri, noin 30 jalan syvyinen vajoama, ja yllätyksekseni Peppa oli noin 8 jalan syvyydessä reunalla". Wall kiinnitti kaksi koiran johtoa toisiinsa ja muodosti tilapäisen köyden, jonka toisen pään hän kiinnitti itseensä ja toisen puuhun. Sitten hän laskeutui kuopan reunan yli sunnuntain pelastustöissä. "En halunnut tarttua Peppaan tai pelästyttää sitä, joten minun oli mentävä varovasti", hän sanoi. "Hän kumartui minua kohti, ja sain otteen hänestä, jotta sain hänet ulos." "Se oli kuin lottovoitto, miljoonan punnan voitto", hän sanoi. "Se ratkaisi vuoden." Collie-cross oli laihtunut 2 kiloa, mutta janoa lukuun ottamatta se vaikutti hyväntuuliselta. Peppan omistaja Audrey Binding kertoi, että hän oli odottanut etsintöjen ajan kotona. "Yhdeksään päivään ei ollut havaintoja, joten oli vaikea pitää toiveita yllä. Luulin rehellisesti, että etsintäpartio löytäisi sen kuolleena", hän sanoi. Sitten tuli puhelu, jossa kerrottiin, että Peppa oli pelastettu. "Kun lakkasin itkemästä, olin niin iloinen nähdessäni hänet, etten voinut olla halaamatta häntä", hän sanoi. "Minusta se on enemmän kuin ihme."</w:t>
      </w:r>
    </w:p>
    <w:p>
      <w:r>
        <w:rPr>
          <w:b/>
        </w:rPr>
        <w:t xml:space="preserve">Yhteenveto</w:t>
      </w:r>
    </w:p>
    <w:p>
      <w:r>
        <w:t xml:space="preserve">Somersetissa kävelyllä kadonnut Peppa-koira on löydetty käytöstä poistetusta kaivoskuilusta yhdeksän päivää katoamisensa jälkeen.</w:t>
      </w:r>
    </w:p>
    <w:p>
      <w:r>
        <w:rPr>
          <w:b/>
          <w:u w:val="single"/>
        </w:rPr>
        <w:t xml:space="preserve">Asiakirjan numero 45118</w:t>
      </w:r>
    </w:p>
    <w:p>
      <w:r>
        <w:t xml:space="preserve">Taksinkuljettaja, 59, kuoli Glasgow'n onnettomuudessa</w:t>
      </w:r>
    </w:p>
    <w:p>
      <w:r>
        <w:t xml:space="preserve">Poliisi kutsuttiin paikalle, kun hopeanvärinen taksi oli ollut osallisena kolarissa Auchentoshan Terrace -alueella Springburnin kaupunginosassa sunnuntaina noin kello 11.35. Mies oli taksin ainoa matkustaja, ja hänet vietiin Glasgow'n kuninkaalliseen sairaalaan, jossa hän kuoli vähän myöhemmin. Skotlannin poliisi kehottaa kaikkia tapauksen nähneitä ilmoittautumaan. Aiheeseen liittyvät Internet-linkit Poliisi Skotlanti Muut kuin hätätilanteet - puhelin 101.</w:t>
      </w:r>
    </w:p>
    <w:p>
      <w:r>
        <w:rPr>
          <w:b/>
        </w:rPr>
        <w:t xml:space="preserve">Yhteenveto</w:t>
      </w:r>
    </w:p>
    <w:p>
      <w:r>
        <w:t xml:space="preserve">59-vuotias taksinkuljettaja on kuollut Glasgow'ssa sattuneessa onnettomuudessa.</w:t>
      </w:r>
    </w:p>
    <w:p>
      <w:r>
        <w:rPr>
          <w:b/>
          <w:u w:val="single"/>
        </w:rPr>
        <w:t xml:space="preserve">Asiakirjan numero 45119</w:t>
      </w:r>
    </w:p>
    <w:p>
      <w:r>
        <w:t xml:space="preserve">Sheffieldin kuvallisen historian postikortteja myydään 27 000 punnalla.</w:t>
      </w:r>
    </w:p>
    <w:p>
      <w:r>
        <w:t xml:space="preserve">Tim Hale kokosi kokoelman, jota kuvaillaan kaupungin kuvalliseksi historiaksi, 50 vuoden aikana. Sheffield Unitedin FA Cup -voitto vuodelta 1915 oli kuvien joukossa. Kortit jaettiin 250 erään ja "hajotettiin eri puolille maata", huutokaupanpitäjä John Morgan kertoi. Sheffield Auction Galleryn mukaan postikortit, joihin sisältyi myös kuva Heeleyn suuresta tulipalosta vuonna 1921, kattoivat kaupungin sosiaalihistorian osa-alueita, kuten liikennettä, urheilua, politiikkaa, teollisuutta, viihdettä ja mainontaa. "Osa on mennyt Sheffieldin kaupunginvaltuuston arkistoihin, osa keräilijöille, osa jälleenmyyjille - ne ovat levinneet ympäri maata", Morgan sanoi Seuraa BBC Yorkshireä Facebookissa, Twitterissä ja Instagramissa. Lähetä juttuideoita osoitteeseen yorkslincs.news@bbc.co.uk. Aiheeseen liittyvät Internet-linkit Sheffieldin huutokauppagalleria</w:t>
      </w:r>
    </w:p>
    <w:p>
      <w:r>
        <w:rPr>
          <w:b/>
        </w:rPr>
        <w:t xml:space="preserve">Yhteenveto</w:t>
      </w:r>
    </w:p>
    <w:p>
      <w:r>
        <w:t xml:space="preserve">Yli 10 000 kuvapostikorttia Sheffieldistä viktoriaaniselta ajalta 1980-luvulle on myyty huutokaupassa 27 000 punnalla.</w:t>
      </w:r>
    </w:p>
    <w:p>
      <w:r>
        <w:rPr>
          <w:b/>
          <w:u w:val="single"/>
        </w:rPr>
        <w:t xml:space="preserve">Asiakirjan numero 45120</w:t>
      </w:r>
    </w:p>
    <w:p>
      <w:r>
        <w:t xml:space="preserve">Suunnitelma Inshesin liikenneympyrän, A9:n ja Culloden Roadin töistä</w:t>
      </w:r>
    </w:p>
    <w:p>
      <w:r>
        <w:t xml:space="preserve">Jos uusi suunnitelma hyväksytään, vilkkaasti liikennöidyn Inshesin liikenneympyrän sekä B9006 Culloden Roadin ja A9:n liittymän parantaminen toteutetaan vaiheittain. Viranomaiset ovat raportissaan todenneet, että olisi huonoa suunnittelua ja julkisten varojen käyttöä, jos näin ei tehtäisi. Supermarketketju Asda osallistuu liikenneympyrän parantamiseen. Työt ja B9006-tien leventäminen ovat tarpeen, jotta alueen lisääntynyt liikenne voidaan hoitaa, muun muassa ensi vuonna avattavan uuden Asda-myymälän vuoksi. Inshesin liikenneympyrä on jo nyt yksi kaupungin vilkkaimmista. Parannuksia tarvitaan myös A9-tien liittymässä, jonka kautta pääsee Invernessin uudelle yliopistokampukselle Beechwoodiin. Virkamiesten raporttia käsitellään Highland Councilin liikenne-, ympäristö- ja yhdyskuntapalvelukomiteassa ensi viikolla.</w:t>
      </w:r>
    </w:p>
    <w:p>
      <w:r>
        <w:rPr>
          <w:b/>
        </w:rPr>
        <w:t xml:space="preserve">Yhteenveto</w:t>
      </w:r>
    </w:p>
    <w:p>
      <w:r>
        <w:t xml:space="preserve">Highland Councilin virkamiehet ovat ehdottaneet, että kolme tienparannushanketta Invernessissä olisi toteutettava samassa aikataulussa.</w:t>
      </w:r>
    </w:p>
    <w:p>
      <w:r>
        <w:rPr>
          <w:b/>
          <w:u w:val="single"/>
        </w:rPr>
        <w:t xml:space="preserve">Asiakirjan numero 45121</w:t>
      </w:r>
    </w:p>
    <w:p>
      <w:r>
        <w:t xml:space="preserve">Pyöräilijä "pyöräili ja otti selfien M6:lla" Staffordshiressä</w:t>
      </w:r>
    </w:p>
    <w:p>
      <w:r>
        <w:t xml:space="preserve">Central Motorway Police Groupin (CMPG) mukaan poliisit kuvasivat pyöräilijän lauantaina iltapäivällä liittymän 12 ja Staffordin palvelupisteiden välillä. Hänen nähtiin ajavan Yamaha R6 -mopollaan vaarallisella tavalla ja ajavan ajoittain ylinopeutta, poliisi kertoi. Essexin Harlow'sta kotoisin oleva 27-vuotias mies saapuu oikeuteen myöhemmin. Lisää tästä jutusta Poliisiajoneuvojen tallentama videomateriaali ajajasta toistetaan tuomarille oikeudessa, tiedottaja lisäsi. CMPG:n vt. ylikonstaapeli Steve Millward sanoi: "Tällaista käytöstä moottoriteillämme ei yksinkertaisesti suvaita. Se on vaarallista. Olemme sitoutuneet pitämään kaikki tienkäyttäjät turvassa, ja jatkamme toimia niitä vastaan, jotka eivät noudata lakia". "Tämä kuljettaja joutuu nyt tuomarin eteen selittämään käytöstään."</w:t>
      </w:r>
    </w:p>
    <w:p>
      <w:r>
        <w:rPr>
          <w:b/>
        </w:rPr>
        <w:t xml:space="preserve">Yhteenveto</w:t>
      </w:r>
    </w:p>
    <w:p>
      <w:r>
        <w:t xml:space="preserve">Moottoripyöräilijää, jota syytetään pyörähdyksistä ja selfien ottamisesta ajon aikana M6-tiellä, on syytetty liikennerikkomuksista.</w:t>
      </w:r>
    </w:p>
    <w:p>
      <w:r>
        <w:rPr>
          <w:b/>
          <w:u w:val="single"/>
        </w:rPr>
        <w:t xml:space="preserve">Asiakirjan numero 45122</w:t>
      </w:r>
    </w:p>
    <w:p>
      <w:r>
        <w:t xml:space="preserve">Brymbon ja Gresfordin kirjastot ovat lähempänä sulkemista Wrexhamin leikkausten vuoksi.</w:t>
      </w:r>
    </w:p>
    <w:p>
      <w:r>
        <w:t xml:space="preserve">Gresfordin ja Brymbon kirjastot on määrä sulkea, elleivät paikalliset yhteisöt pysty rahoittamaan niitä ennen huhtikuuta. Muiden kirjastojen aukioloaikoja leikataan. Muutosten on määrä tulla voimaan 1. huhtikuuta, jolloin neuvosto säästää 92 000 puntaa vuodessa. Lopullista päätöstä ei ole vielä tehty. Valtuuston johtokunnan käsittelemässä raportissa varoitettiin, että leikkaukset johtaisivat siihen, että viranomainen jäisi 16 prosenttia kirjastopalvelujen lakisääteisistä tavoitteista jälkeen. Raportissa kuitenkin varoitettiin, että "kun otetaan huomioon valtuuston kohtaamat vakavat taloudelliset rajoitteet, valtuustolla ei ole muuta vaihtoehtoa". Kirjasto- ja kulttuuripalvelujen tulevaa rahoitusta varten on tilattu uusi raportti. Jos suunnitelmat hyväksytään, aukioloaikoja leikataan muissa kirjastoissa keskimäärin 19 prosenttia.</w:t>
      </w:r>
    </w:p>
    <w:p>
      <w:r>
        <w:rPr>
          <w:b/>
        </w:rPr>
        <w:t xml:space="preserve">Yhteenveto</w:t>
      </w:r>
    </w:p>
    <w:p>
      <w:r>
        <w:t xml:space="preserve">Kaksi kirjastoa on askeleen lähempänä sulkemista Wrexhamissa suunnitelmien mukaan, joilla pyritään säästämään neuvoston rahaa.</w:t>
      </w:r>
    </w:p>
    <w:p>
      <w:r>
        <w:rPr>
          <w:b/>
          <w:u w:val="single"/>
        </w:rPr>
        <w:t xml:space="preserve">Asiakirjan numero 45123</w:t>
      </w:r>
    </w:p>
    <w:p>
      <w:r>
        <w:t xml:space="preserve">Paikallisvaalit 2014: Hampshiren sivujuonet lisäävät kiinnostusta</w:t>
      </w:r>
    </w:p>
    <w:p>
      <w:r>
        <w:t xml:space="preserve">Jessica ParkerPoliittinen toimittaja, BBC Hampshire ja IoW Portsmouthissa kolmasosa valtuuston paikoista on ehdolla, mukaan lukien Mike Hancockin paikka. Liberaalidemokraatit hyllyttivät parlamentin jäsenen ja Frattonin kaupunginvaltuutetun tammikuussa sen jälkeen, kun raportti väitteistä, joiden mukaan hän oli syyllistynyt naispuoliseen äänestäjään kohdistuneisiin seksuaalisiin väärinkäytöksiin, oli vuotanut julkisuuteen. Hancock, joka on aina kiistänyt väitteet, on päättänyt asettua ehdolle riippumattomana, mutta hänellä on edelleen läheiset paikalliset siteet entiseen puolueeseensa. Häntä ei ole helppo syrjäyttää, sillä hän voitti vuonna 2010 sekä valtuusto-osastonsa että Portsmouth Southin parlamenttipaikkansa mukavalla marginaalilla. Hänen vaimonsa Jacqui Hancock (Lib Dem) on myös ehdolla uudelleenvaaleihin Charles Dickensin vaalipiirissä, joten Hancockin tiimille on luvassa tärkeä ilta. Hänen entinen puolueensa voisi menettää kaupungin hallinnan, mutta se ei ole kovin todennäköistä. Pohjoiseen Basingstokeen suuntautuvassa vaalissa keskeistä on, tunteeko konservatiivijohtoinen valtuusto sen "vihan valtameren", joka pyyhkäisi kaupungin yli Maria Millerin kulukorvausskandaalin aikana. Tory-parlamentaarikko erosi kulttuuriministerin tehtävästä, ja vaikka hän on saattanut kaatua ministerin virkaansa, jotkut halusivat hänen jättävän politiikan kokonaan. Winchesterin kaupunginvaltuustossa konservatiivien kaksinkertainen loikkaus liberaalidemokraatteihin aiemmin tänä vuonna merkitsee, että kokonaisvaltainen hallinta on vaakalaudalla. Kaupungin äänestäjillä on pitkä historia kahden puolueen välillä vaihtelusta, joten vuosi 2014 voi hyvinkin olla viimeisin ottelu pitkäaikaisessa poliittisessa painiottelussa. Paikkoja on tarjolla myös Eastleighin, Farehamin, Gosportin, Havantin, Rushmoorin, Hartin ja Southamptonin valtuustoissa.</w:t>
      </w:r>
    </w:p>
    <w:p>
      <w:r>
        <w:rPr>
          <w:b/>
        </w:rPr>
        <w:t xml:space="preserve">Yhteenveto</w:t>
      </w:r>
    </w:p>
    <w:p>
      <w:r>
        <w:t xml:space="preserve">Tämän vuoden paikallisvaalit saattavat jäädä valtakunnallisesti eurovaalikampanjan varjoon, mutta Hampshiressä kaksi sivuseikkaa saa varmasti kaiken huomion.</w:t>
      </w:r>
    </w:p>
    <w:p>
      <w:r>
        <w:rPr>
          <w:b/>
          <w:u w:val="single"/>
        </w:rPr>
        <w:t xml:space="preserve">Asiakirjan numero 45124</w:t>
      </w:r>
    </w:p>
    <w:p>
      <w:r>
        <w:t xml:space="preserve">Vodafone nostaa tulosnäkymiä kehittyvien markkinoiden myynnin ansiosta</w:t>
      </w:r>
    </w:p>
    <w:p>
      <w:r>
        <w:t xml:space="preserve">Matkapuhelinoperaattori raportoi syyskuuhun päättyneeltä kuuden kuukauden jaksolta 8 miljardin punnan (13 miljardin dollarin) voitosta ennen veroja, mikä on hieman vähemmän kuin 8,2 miljardia puntaa viime vuoden vastaavana ajanjaksona. Vodafone nosti koko vuoden liikevoittoennustettaan 11,4-11,8 miljardiin puntaan aiemmasta 11-11,8 miljardista punnasta. Yritystä haittasivat euroalueen ongelmat, kuten 450 miljoonan punnan alaskirjaus Kreikan liiketoiminnan arvosta. Vodafone kärsi myös voittomarginaalien kiristymisestä kilpailluilla Espanjan markkinoilla sekä liikevaihdon laskusta Italiassa. Vahva kasvu Viimeisimmän tuloksen voittoja nostivat kuuden kuukauden liikevaihdon kasvu Turkissa 28 prosenttia ja Intiassa 18,4 prosenttia. Myös Yhdistyneessä kuningaskunnassa, Saksassa ja Alankomaissa saavutettiin vahvaa tulosta. Toimitusjohtaja Vittorio Colao pysyi optimistisena: "Vaikka makrotaloudelliset näkymät ovat epävarmat, luotamme siihen, että voimme jatkaa menestyksekästä toimintaa tilikauden toisella puoliskolla."</w:t>
      </w:r>
    </w:p>
    <w:p>
      <w:r>
        <w:rPr>
          <w:b/>
        </w:rPr>
        <w:t xml:space="preserve">Yhteenveto</w:t>
      </w:r>
    </w:p>
    <w:p>
      <w:r>
        <w:t xml:space="preserve">Vodafone on nostanut tulosnäkymiään, kun kehittyvillä markkinoilla ja Ison-Britannian kysynnässä korvattiin Etelä-Euroopan tappiot.</w:t>
      </w:r>
    </w:p>
    <w:p>
      <w:r>
        <w:rPr>
          <w:b/>
          <w:u w:val="single"/>
        </w:rPr>
        <w:t xml:space="preserve">Asiakirjan numero 45125</w:t>
      </w:r>
    </w:p>
    <w:p>
      <w:r>
        <w:t xml:space="preserve">Cardiffin vastasyntyneiden yksikön infektio "vastustuskykyinen" hoidolle</w:t>
      </w:r>
    </w:p>
    <w:p>
      <w:r>
        <w:t xml:space="preserve">UHW:n (University Hospital of Wales) yksikköön ei enää torstaina otettu uusia potilaita "infektioryhmän" vuoksi. Cardiff and Vale Health Boardin mukaan vauvojen tila oli parantumassa. Mikrobiologi, professori Hugh Pennington kertoi kuitenkin BBC Radio Walesille, että on vaikea sanoa, mistä bakteeri on peräisin. "Yleensä ne tulevat yksikköön tavalla tai toisella", hän sanoi. "Ne ovat saattaneet tulla ihmisen kautta tai ne ovat yleisiä myös ympäristössä. "Hyvin usein emme voi jäljittää paikkaa, josta ne ovat tulleet. Tiedämme vain, että ne haastavat koko ajan esimerkiksi vastasyntyneiden hoitoyksiköitä ja teho-osastoja. "Useimmille ihmisille ne ovat melko harmittomia, joten meidän ei tarvitse välittää niistä. Vasta kun ne pääsevät näihin yksiköihin, ne voivat aiheuttaa näitä taudinpurkauksia." Ennaltaehkäiseviä valvontatoimenpiteitä on toteutettu, jotta infektiot - Acinetobacter baumanii ja Enterobacter - eivät pääsisi leviämään. Aberdeenin bakteriologian emeritusprofessori Pennington lisäsi: "Niitä on vaikea hoitaa siinä mielessä, että ne ovat luonnostaan vastustuskykyisiä antibiooteille, ei siksi, että ne olisivat kehittäneet resistenssin." Yksikössä on 15 vauvaa, ja siellä on 30 pinnasänkyä tehohoitoa, korkeaa riippuvuutta ja erityishoitoa varten. Muut vastasyntyneiden hoitoa tarvitsevat vauvat ohjataan muihin sairaaloihin.</w:t>
      </w:r>
    </w:p>
    <w:p>
      <w:r>
        <w:rPr>
          <w:b/>
        </w:rPr>
        <w:t xml:space="preserve">Yhteenveto</w:t>
      </w:r>
    </w:p>
    <w:p>
      <w:r>
        <w:t xml:space="preserve">Asiantuntijan mukaan bakteeri-infektioita, jotka ovat sulkeneet Cardiffissa sijaitsevan vastasyntyneiden yksikön 12 vauvan positiivisen testituloksen jälkeen, on vaikea hoitaa.</w:t>
      </w:r>
    </w:p>
    <w:p>
      <w:r>
        <w:rPr>
          <w:b/>
          <w:u w:val="single"/>
        </w:rPr>
        <w:t xml:space="preserve">Asiakirjan numero 45126</w:t>
      </w:r>
    </w:p>
    <w:p>
      <w:r>
        <w:t xml:space="preserve">Coronavirus: Vaikeudet' aiheuttivat hitaamman testien käsittelyn</w:t>
      </w:r>
    </w:p>
    <w:p>
      <w:r>
        <w:t xml:space="preserve">Testejä tehtiin vähemmän, mutta 66,3 prosenttia tuloksista saatiin 48 tunnin kuluessa, mikä on huonoin tulos pandemian aikana. Mark Drakeford kertoi Seneddille, että joistakin Walesin testikeskuksista saadut kotipakkaukset ja testit käsitellään Englannissa sijaitsevassa laboratorioverkostossa. Drakeford sanoi, että ongelmat ilmenivät yhdessä näistä laboratorioista. Hän sanoi, että parhaillaan järjestetään "tehostettua kuriiripalvelua", jotta testit voidaan siirtää testauspaikoista laboratorioihin nopeammin ja säännöllisemmin. Vastauksena konservatiivisen Seneddin jäsenen Andrew RT Daviesin kysymykseen suorituskyvyn heikkenemisestä Drakeford sanoi: "TTP-järjestelmämme [Test, Trace, Protect] on palautettava enemmän testejä nopeammin. Teemme yhteistyötä järjestelmän kanssa, jotta näin tapahtuisi." Hän sanoi, että yksi käytetyistä laboratorioista oli "kohdannut useita vaikeuksia", mikä merkitsi sitä, että sen kyky palauttaa tuloksia 24 tunnissa oli "vaarantunut". Ensimmäinen ministeri sanoi, että parhaillaan järjestetään "tehostettua kuriiripalvelua", jotta testit saadaan kuljetettua testauspaikoista laboratorioon nopeammin ja säännöllisemmin päivän aikana. "Tutkimme walesilaisten laboratorioiden kanssa tapoja, joilla ne voivat toimittaa testit nopeammin", hän sanoi.</w:t>
      </w:r>
    </w:p>
    <w:p>
      <w:r>
        <w:rPr>
          <w:b/>
        </w:rPr>
        <w:t xml:space="preserve">Yhteenveto</w:t>
      </w:r>
    </w:p>
    <w:p>
      <w:r>
        <w:t xml:space="preserve">Ensimmäisen ministerin mukaan Walesissa viime viikolla tapahtuneen koronaviruskoe-käsittelyn hidastuminen johtui eräässä laboratoriossa ilmenneistä "vaikeuksista".</w:t>
      </w:r>
    </w:p>
    <w:p>
      <w:r>
        <w:rPr>
          <w:b/>
          <w:u w:val="single"/>
        </w:rPr>
        <w:t xml:space="preserve">Asiakirjan numero 45127</w:t>
      </w:r>
    </w:p>
    <w:p>
      <w:r>
        <w:t xml:space="preserve">Royal Mailin mukaan postimerkkien hinnat nousevat</w:t>
      </w:r>
    </w:p>
    <w:p>
      <w:r>
        <w:t xml:space="preserve">Näin ensimmäisen luokan postimerkin hinta nousee 63 puntaan ja toisen luokan postimerkin hinta 54 puntaan. Royal Mailin mukaan se on harkinnut "huolellisesti" muutosta ja sen vaikutusta asiakkaisiin, jotka ovat kohdanneet vaikeat taloudelliset olosuhteet. Yhtiön mukaan postimerkkien hinnat ovat Yhdistyneessä kuningaskunnassa Euroopan edullisimpia. Muut hinnanmuutokset merkitsevät sitä, että suuren kirjeen lähetyskulut nousevat 2 pennillä 95 puntaan ensimmäisen luokan postimerkissä ja 1 pennillä 74 puntaan toisen luokan postimerkissä. Royal Mailin mukaan keskikokoisen toisen luokan paketin lähetyskulut laskevat, ja joulutarjouksena käyttöön otettua toisen luokan pikkupakettien hinnanalennusta jatketaan. Maaliskuun 30. päivästä alkaen enintään 2 kg painavien keskisuurten pakettien hinta on 4,89 puntaa, mikä Royal Mailin mukaan merkitsee jopa 3,11 punnan säästöä. Pakettimaksujen monimutkaisuutta on kuitenkin arvosteltu.</w:t>
      </w:r>
    </w:p>
    <w:p>
      <w:r>
        <w:rPr>
          <w:b/>
        </w:rPr>
        <w:t xml:space="preserve">Yhteenveto</w:t>
      </w:r>
    </w:p>
    <w:p>
      <w:r>
        <w:t xml:space="preserve">Royal Mail on ilmoittanut, että ensimmäisen ja toisen luokan postimerkkien hinnat nousevat 1 pennillä 30. maaliskuuta alkaen.</w:t>
      </w:r>
    </w:p>
    <w:p>
      <w:r>
        <w:rPr>
          <w:b/>
          <w:u w:val="single"/>
        </w:rPr>
        <w:t xml:space="preserve">Asiakirjan numero 45128</w:t>
      </w:r>
    </w:p>
    <w:p>
      <w:r>
        <w:t xml:space="preserve">Peru avaa Machu Picchun Covidin takia jumiin jääneelle yksittäiselle turistille</w:t>
      </w:r>
    </w:p>
    <w:p>
      <w:r>
        <w:t xml:space="preserve">Jesse Katayaman oli määrä käydä Machu Picchussa maaliskuussa, mutta se suljettiin koronaviruksen vuoksi. Kulttuuriministeri Alejandro Neyra sanoi, että Katayamalle myönnettiin pääsy erityispyynnön esittämisen jälkeen. Muinaisen inkojen linnoituksen - Perun tärkeimmän matkailunähtävyyden - odotetaan avautuvan uudelleen supistetulla kapasiteetilla ensi kuussa. Tarkkaa päivämäärää ei ole annettu. Katayama suunnitteli viettävänsä Perussa vain muutaman päivän, mutta jäi maaliskuun puolivälissä Aguas Calientesin kaupunkiin Machu Picchun lähelle koronaviruksen aiheuttamien matkustusmääräysten vuoksi. "Hän oli tullut Peruun haaveillen, että hän pääsisi maahan", Neyra sanoi virtuaalisessa lehdistötilaisuudessa maanantaina. Katayama sai lauantaina luvan mennä raunioille puiston johtajan kanssa, "jotta hän voi tehdä tämän ennen paluuta kotimaahansa", Neyra sanoi. Machu Picchu -vuoren huipulla kuvatulla videolla turisti juhli kauan odotettua matkaa. "Tämä matka on todella uskomaton, kiitos", Katayama sanoi. Perussa on raportoitu yli 849 000 koronavirustapausta ja 33 000 kuolemantapausta pandemian alkamisen jälkeen Johns Hopkinsin yliopiston keräämien tietojen mukaan.</w:t>
      </w:r>
    </w:p>
    <w:p>
      <w:r>
        <w:rPr>
          <w:b/>
        </w:rPr>
        <w:t xml:space="preserve">Yhteenveto</w:t>
      </w:r>
    </w:p>
    <w:p>
      <w:r>
        <w:t xml:space="preserve">Peru on avannut Machu Picchun inkeriläisten rauniot yhdelle japanilaiselle turistille, joka oli odottanut lähes seitsemän kuukautta päästäkseen käymään maailmanperintökohteessa.</w:t>
      </w:r>
    </w:p>
    <w:p>
      <w:r>
        <w:rPr>
          <w:b/>
          <w:u w:val="single"/>
        </w:rPr>
        <w:t xml:space="preserve">Asiakirjan numero 45129</w:t>
      </w:r>
    </w:p>
    <w:p>
      <w:r>
        <w:t xml:space="preserve">Elokuvia, näyttelyitä ja muuta nähtävää nyt, kun tapahtumapaikat avautuvat uudelleen</w:t>
      </w:r>
    </w:p>
    <w:p>
      <w:r>
        <w:t xml:space="preserve">Englannin sisätiloissa järjestettävien tapahtumien kapasiteetti on rajoitettu 50 prosenttiin eli enintään 1 000 henkilöön. Sosiaalinen etäisyys ja kasvonsuojaimet ovat edelleen tarpeen. Glasgow'ssa tapahtumapaikkoja ei voida vielä avata uudelleen, ja muualla Skotlannissa tiukemmat etäisyyssäännöt merkitsevät sitä, että monet joutuvat odottamaan. Pohjois-Irlannin elokuvateatterit avautuvat 24. toukokuuta, ja live-esiintymispaikat avautuvat myöhemmin. Ensimmäinen tapahtuma, jossa esiintyjät saatiin maanantaina takaisin lavalle, oli komediailta, joka alkoi minuutin yli puolenyön The Bill Murray -pubissa Lontoossa. Tässä on yhteenveto tärkeimmistä elokuvista, esityksistä ja näyttelyistä, joita voit nähdä tulevina päivinä: Elokuvateatterit Elokuvateattereihin tulevat maanantaina muun muassa seuraavat elokuvat: Vue, Odeon, Showcase, Everyman ja Curzon ovat maanantaina avautuvien elokuvateattereiden joukossa, ja Cineworld ja Picturehouse seuraavat keskiviikkona. Museot ja galleriat Walesin kansallisen museon seitsemän toimipistettä avataan uudelleen keskiviikkona, ja Pohjois-Irlannin museot ja galleriat voivat avata ovensa 24. toukokuuta alkaen. Skotlannin museot ja galleriat ovat voineet avata ovensa viime kuusta lähtien. Kävijöiden on varattava liput etukäteen, jotta kävijämääriä voidaan valvoa ja sosiaalinen etäisyys sallia. Art Fund julkaisi maanantaina tutkimuksen, jonka mukaan 55 prosenttia museoista ja gallerioista on edelleen huolissaan pitkän aikavälin selviytymisestään. Musiikkitalot Teatterit</w:t>
      </w:r>
    </w:p>
    <w:p>
      <w:r>
        <w:rPr>
          <w:b/>
        </w:rPr>
        <w:t xml:space="preserve">Yhteenveto</w:t>
      </w:r>
    </w:p>
    <w:p>
      <w:r>
        <w:t xml:space="preserve">Monet sisätiloissa sijaitsevat viihdepaikat Englannissa, Walesissa ja osassa Skotlantia avautuvat uudelleen ensimmäistä kertaa kuukausiin virallisten ohjeiden mukaisesti.</w:t>
      </w:r>
    </w:p>
    <w:p>
      <w:r>
        <w:rPr>
          <w:b/>
          <w:u w:val="single"/>
        </w:rPr>
        <w:t xml:space="preserve">Asiakirjan numero 45130</w:t>
      </w:r>
    </w:p>
    <w:p>
      <w:r>
        <w:t xml:space="preserve">Yhdeksästä viiteen? Entäpä 8:sta 4:ään, sanovat brittiläiset työntekijät</w:t>
      </w:r>
    </w:p>
    <w:p>
      <w:r>
        <w:t xml:space="preserve">Joshua CheethamBusiness Reporter, BBC News YouGovin mukaan suosituin vaihtoehto oli aloittaa klo 8 ja lopettaa klo 16. Sen valitsi 25 prosenttia vastaajista. Toiset 13 prosenttia vastaajista sanoi työskentelevänsä mieluummin klo 8.30-16.30, ja 10 prosenttia suosi klo 7-15. Kyselytutkimusyrityksen mukaan ikä ja työpaikan sijainti olivat suurimmat tekijät ihmisten valinnoissa. Lähes joka viides 18-24-vuotias ilmoitti haluavansa aloittaa työnsä klo 9 jälkeen, kun taas 54-65-vuotiaista vain 9 prosenttia. Yli neljännes lontoolaisista työntekijöistä ilmoitti myös haluavansa aloittaa työnsä klo 9 jälkeen, kun taas muualla etelässä vain 12 prosenttia ja pohjoisessa 13 prosenttia. YouGovin mukaan tämä saattaa johtua halusta välttää ruuhkautuminen Lontoon vilkkaassa julkisessa liikennejärjestelmässä perinteisinä ruuhka-aikoina. Kyselytutkimusyritys, joka tutki 1 965 työssäkäyvää aikuista, totesi myös, että mieltymykset eivät näytä liittyvän siihen, että lapset voitaisiin hakea koulusta. Tulokset vastaavat Timewise-työpaikkasivuston tekemää 3000 brittiläisen aikuisen kyselyä, jonka mukaan 90 prosenttia ei pidä tavanomaisesta yhdeksästä viiteen -päivästä. Kansallisen tilastokeskuksen (ONS) uusimmat tiedot paljastavat myös, että joka kymmenes britti uskoo olevansa "ylityöllinen" eli tekevänsä enemmän työtunteja kuin haluaisi.</w:t>
      </w:r>
    </w:p>
    <w:p>
      <w:r>
        <w:rPr>
          <w:b/>
        </w:rPr>
        <w:t xml:space="preserve">Yhteenveto</w:t>
      </w:r>
    </w:p>
    <w:p>
      <w:r>
        <w:t xml:space="preserve">Kaksi kolmasosaa brittiläisistä työntekijöistä haluaisi aloittaa ja lopettaa työpäivänsä perinteistä klo 9-17 alkavaa ja päättyvää työpäivää aikaisemmin, ilmenee uudesta tutkimuksesta.</w:t>
      </w:r>
    </w:p>
    <w:p>
      <w:r>
        <w:rPr>
          <w:b/>
          <w:u w:val="single"/>
        </w:rPr>
        <w:t xml:space="preserve">Asiakirjan numero 45131</w:t>
      </w:r>
    </w:p>
    <w:p>
      <w:r>
        <w:t xml:space="preserve">Alueellisten uimahallien käyttö on lisääntynyt valtavasti NSC:n sulkemisen jälkeen.</w:t>
      </w:r>
    </w:p>
    <w:p>
      <w:r>
        <w:t xml:space="preserve">Luvut osoittavat, että pohjoisen uima-altaan käyttö on lisääntynyt 30 prosenttia sen jälkeen, kun kansallisen urheilukeskuksen (NSC) tilat suljettiin viime elokuussa 4,2 miljoonan punnan uudistuksen ajaksi. Juan McGuinness sanoi, että Ramseyn keskuksen 10 000 käynnin kasvu liittyi ehdottomasti sulkemiseen. Eteläisen uima-altaan käyttö on lisääntynyt 10 prosenttia, ja myös eteläisen laitoksen käyttö on lisääntynyt. Uimahallit ovat myös hyötyneet siitä, että ne ovat "ottaneet vastaan joitakin uimakouluja ja joitakin kursseja, jotka on jaettu ympäri saarta", McGuinness sanoi. Viime viikolla saaren maajoukkuevalmentaja sanoi, että kilpailutason altaan puuttuminen NSC:n sulkemisen aikana oli johtanut seurajoukkueuinnin jopa 20 prosentin laskuun. Ongelmat uusien vesiliukumäkien asentamisessa vapaa-ajan altaaseen ovat viivästyttäneet uimahallin uudelleen avaamista. Pääaltaan on nyt tarkoitus avautua uudelleen elokuun puolivälissä, mutta vapaa-ajan allas pysyy suljettuna. Urheiluministeri Graham Cregeen sanoi aiemmin, että kunnostus on "merkittävä investointi yhteen saaren tärkeimmistä urheilupaikoista".</w:t>
      </w:r>
    </w:p>
    <w:p>
      <w:r>
        <w:rPr>
          <w:b/>
        </w:rPr>
        <w:t xml:space="preserve">Yhteenveto</w:t>
      </w:r>
    </w:p>
    <w:p>
      <w:r>
        <w:t xml:space="preserve">Ramseyn komissaarin mukaan alueellisten uima-altaiden käyttö on lisääntynyt "valtavasti" sen jälkeen, kun Douglasin uima-altaat suljettiin.</w:t>
      </w:r>
    </w:p>
    <w:p>
      <w:r>
        <w:rPr>
          <w:b/>
          <w:u w:val="single"/>
        </w:rPr>
        <w:t xml:space="preserve">Asiakirjan numero 45132</w:t>
      </w:r>
    </w:p>
    <w:p>
      <w:r>
        <w:t xml:space="preserve">Leicesterin puukotus: Leesticester: Mies syytettynä murhasta</w:t>
      </w:r>
    </w:p>
    <w:p>
      <w:r>
        <w:t xml:space="preserve">Sukhwinder Singh, 47, kuoli sairaalassa sen jälkeen, kun hänet löydettiin loukkaantuneena Penrith Roadilta, Leicesteristä, tiistaina noin klo 09:30 BST. Sunhrah Singh, 39, Constance Roadilta, Leicesteristä, saapui aiemmin tuomareiden eteen, ja hänet on vangittu 12. elokuuta asti. Häntä syytettiin myös teräaseen hallussapidosta julkisella paikalla. Seuraa BBC East Midlandsia Facebookissa, Twitterissä tai Instagramissa. Lähetä juttuideoita osoitteeseen eastmidsnews@bbc.co.uk.</w:t>
      </w:r>
    </w:p>
    <w:p>
      <w:r>
        <w:rPr>
          <w:b/>
        </w:rPr>
        <w:t xml:space="preserve">Yhteenveto</w:t>
      </w:r>
    </w:p>
    <w:p>
      <w:r>
        <w:t xml:space="preserve">Miestä on syytetty murhasta puukotetun miehen kuoleman jälkeen.</w:t>
      </w:r>
    </w:p>
    <w:p>
      <w:r>
        <w:rPr>
          <w:b/>
          <w:u w:val="single"/>
        </w:rPr>
        <w:t xml:space="preserve">Asiakirjan numero 45133</w:t>
      </w:r>
    </w:p>
    <w:p>
      <w:r>
        <w:t xml:space="preserve">Potilaat varaavat lääkäriajan tekstiviestillä Cwm Garw Practice -palvelussa</w:t>
      </w:r>
    </w:p>
    <w:p>
      <w:r>
        <w:t xml:space="preserve">Noin 100 potilasta on jo ilmoittautunut palveluun, joka alkoi aiemmin tällä viikolla Cwm Garw Practice -asemalla Pontycymerissä, Bridgendin läänissä. Yleislääkäri Fiona Porter keksi idean matkapuhelimen käyttäjille aiheutuvien kustannusten vähentämiseksi. Eri toimipisteissä toimiva vastaanotto käyttää 084-numeroa, johon voi soittaa ja jonottaa, mutta se maksaa enemmän. Uusi palvelu maksaa matkapuhelimen käyttäjille vähemmän tai voi olla ilmainen riippuen heidän puhelintariffistaan, ja se lähettää viestin suoraan vastaanoton vastaanottovirkailijoille. Tohtori Porter selitti, että vastaanottovirkailijat käsittelevät viestit saapumisjärjestyksessä, mikä tarkoittaa, että ihmiset voivat varata ajan ilman odottelua. Praktiikka käyttää potilaille myös paikallista puhelinnumeroa, joka on halvempi käyttää kuin 084-numero, mutta potilaat saattavat saada varattu-äänen eivätkä voi jonottaa kiireisinä aikoina. Kokeilua voidaan laajentaa, jos se osoittautuu menestyksekkääksi, mutta vielä ei ole suunnitelmia tarjota ajanvarausmuistutusten kaltaisia palveluja, sanoi tohtori Porter.</w:t>
      </w:r>
    </w:p>
    <w:p>
      <w:r>
        <w:rPr>
          <w:b/>
        </w:rPr>
        <w:t xml:space="preserve">Yhteenveto</w:t>
      </w:r>
    </w:p>
    <w:p>
      <w:r>
        <w:t xml:space="preserve">Eräs yleislääkärin vastaanotto varaa ajan tekstiviestillä, jotta lääkäreiden potilaiden ei tarvitse jonottaa puhelimessa.</w:t>
      </w:r>
    </w:p>
    <w:p>
      <w:r>
        <w:rPr>
          <w:b/>
          <w:u w:val="single"/>
        </w:rPr>
        <w:t xml:space="preserve">Asiakirjan numero 45134</w:t>
      </w:r>
    </w:p>
    <w:p>
      <w:r>
        <w:t xml:space="preserve">Mies, joka ammuttiin kuoliaaksi autoon ennen kolaria Hillingdonissa, nimetty</w:t>
      </w:r>
    </w:p>
    <w:p>
      <w:r>
        <w:t xml:space="preserve">Hashim Ali Ahmed, 22, istui pysäköidyn Mercedeksen matkustajan paikalla, kun häntä ammuttiin 11. lokakuuta kello 14.37 BST Central Avenuella, Hillingdonissa. Kuljettaja yritti viedä häntä sairaalaan, mutta törmäsi matkalla Uxbridge Roadilla, kertoi Met. Pelastuslaitos kävi paikalla, mutta Ahmed kuoli tapahtumapaikalla. Vaarallisesta ajamisesta epäiltynä pidätetty 27-vuotias on asetettu takuita vastaan odottamaan lisätutkimuksia. Rikostutkijat haluavat puhua kaikille, jotka olivat alueella kello 14.30 ja 14.45 välillä. Metin tiedottaja sanoi: "Se on rauhallinen alue, ja on todennäköistä, että ihmiset olisivat kuulleet laukauksen." Ahmedin lähiomaisille on ilmoitettu, eikä muita pidätyksiä ole tehty, poliisi kertoo. BBC:n tietojen mukaan tämä oli 13. kuolemaan johtanut ammuskelu Lontoossa tänä vuonna.</w:t>
      </w:r>
    </w:p>
    <w:p>
      <w:r>
        <w:rPr>
          <w:b/>
        </w:rPr>
        <w:t xml:space="preserve">Yhteenveto</w:t>
      </w:r>
    </w:p>
    <w:p>
      <w:r>
        <w:t xml:space="preserve">Poliisi on nimennyt miehen, joka ammuttiin kuoliaaksi autossaan ennen sen joutumista kolariin.</w:t>
      </w:r>
    </w:p>
    <w:p>
      <w:r>
        <w:rPr>
          <w:b/>
          <w:u w:val="single"/>
        </w:rPr>
        <w:t xml:space="preserve">Asiakirjan numero 45135</w:t>
      </w:r>
    </w:p>
    <w:p>
      <w:r>
        <w:t xml:space="preserve">Dubaissa hukkunut kilpa-ajaja Sean Emmett maahanmuuton viivästyessä</w:t>
      </w:r>
    </w:p>
    <w:p>
      <w:r>
        <w:t xml:space="preserve">Surreyn entinen superpyöräilijä Sean Emmett kertoi, että hänen oli määrä lentää takaisin Heathrow'hun yöllä, mutta häntä odotti viivytys maahantulossa ja sakko. Hänen passinsa takavarikoitiin kuolemantapauksen jälkeen, mutta se palautettiin aiemmin tällä viikolla. Abbie Emmett putosi hotellin ikkunasta helmikuussa, mikä käynnisti tutkinnan. Addlestonessa asuva Emmett twiittasi, että hän oli odottanut laskeutuvansa Heathrow'lle keskiviikkoaamuna, mutta joutui "edelleen mustalle listalle" maahanmuuttovirastossa. Hän kertoi, että hänen oli maksettava 2 000 dirhamia (350 puntaa) päästäkseen maahanmuuttokuljetukseen ja että hän vietti myös yön sellissä. Myöhemmin hän twiittasi: "Ilmeisesti voin nyt lähteä, joudun vain maksamaan lentolippujen vaihtamisesta, koska minua ei ole näkynyt, vaikka ilmoittauduin maahan!" Emmett on sanonut, että hänen ensimmäinen prioriteettinsa Yhdistyneeseen kuningaskuntaan saavuttuaan on tavata äitinsä Selseyssä Länsi-Sussexissa ja lapsensa. Asiakirjojen mukaan rouva Emmett, 27, kuoli pudottuaan Jumeirah Creekside -hotellin ikkunasta 48 tunnin välilaskun aikana Dubaissa pariskunnan Etelä-Afrikassa vietettyjen häiden ja häämatkan jälkeen. Hänen kuolemansa kirjattiin itsemurhaksi, mutta myöhemmin Dubain tiedotusvälineet kertoivat syyttäjien tutkivan, oliko hän murhattu. Emmettin passi takavarikoitiin, kun hän meni poliisiasemalle täyttämään vaimon kuolemaan liittyviä paperitöitä. Häntä ei koskaan pidätetty tai syytetty kuolemantapauksesta, mutta hänelle määrättiin 2 000 dirhamin (350 punnan) sakko alkoholin nauttimisesta ilman lupaa. Emmett joutui jäämään Dubaihin, koska hän ei saanut passiaan takaisin, mutta hänen asiakirjansa palautettiin tiistaina.</w:t>
      </w:r>
    </w:p>
    <w:p>
      <w:r>
        <w:rPr>
          <w:b/>
        </w:rPr>
        <w:t xml:space="preserve">Yhteenveto</w:t>
      </w:r>
    </w:p>
    <w:p>
      <w:r>
        <w:t xml:space="preserve">Mies, joka on ollut Dubaissa 10 kuukautta vaimonsa kuoleman jälkeen, on viettänyt ylimääräisen yön poliisin sellissä sen sijaan, että hänet olisi viimein lennätetty takaisin Yhdistyneeseen kuningaskuntaan.</w:t>
      </w:r>
    </w:p>
    <w:p>
      <w:r>
        <w:rPr>
          <w:b/>
          <w:u w:val="single"/>
        </w:rPr>
        <w:t xml:space="preserve">Asiakirjan numero 45136</w:t>
      </w:r>
    </w:p>
    <w:p>
      <w:r>
        <w:t xml:space="preserve">Pääministeri Alex Salmond hylkää syvänmeren porauksen kiellon</w:t>
      </w:r>
    </w:p>
    <w:p>
      <w:r>
        <w:t xml:space="preserve">Euroopan parlamentti harkitsee moratoriota Meksikonlahden öljyvuodon vuoksi. Salmond kuitenkin kertoi Skotlannin parlamentille, että Skotlannin vesien turvallisuusstandardit ovat vankat. Greenpeacen aktivistit ovat viime viikkoina kohdistaneet syvänmeren poraustoimintaa. Aktivistit nousivat elokuussa Cairn Energyn porauslautalle Grönlannin edustalla, mutta heidät pidätettiin myöhemmin heidän lähtiessään. Aikaisemmin tällä viikolla Greenpeace lopetti kolmen päivän saartonsa porausaluksella 100 meripeninkulman päässä Shetlandin saarista öljy-yhtiö Chevronin voitettua toisen oikeuden päätöksen. Mielenosoittajat olivat pysäyttäneet porausalus Stena Carronin uimalla sen eteen. Aiemmin he viettivät viisi päivää aluksen ankkuriketjuun kiinnitetyssä kotelossa, ennen kuin Chevron ryhtyi oikeustoimiin sen poistamiseksi.</w:t>
      </w:r>
    </w:p>
    <w:p>
      <w:r>
        <w:rPr>
          <w:b/>
        </w:rPr>
        <w:t xml:space="preserve">Yhteenveto</w:t>
      </w:r>
    </w:p>
    <w:p>
      <w:r>
        <w:t xml:space="preserve">Pääministeri Alex Salmond on torjunut Skotlannin vihreiden johtajan Patrick Harvien kehotukset tukea EU:n äänestystä syvänmeren porauksen kieltämisestä.</w:t>
      </w:r>
    </w:p>
    <w:p>
      <w:r>
        <w:rPr>
          <w:b/>
          <w:u w:val="single"/>
        </w:rPr>
        <w:t xml:space="preserve">Asiakirjan numero 45137</w:t>
      </w:r>
    </w:p>
    <w:p>
      <w:r>
        <w:t xml:space="preserve">Tervetuloa "Britannian parhaaseen takapuutarhaan".</w:t>
      </w:r>
    </w:p>
    <w:p>
      <w:r>
        <w:t xml:space="preserve">70-vuotias hoitaa sitä yhdessä aviomiehensä Tonyn kanssa, ja kuten heidän ylpeydenaiheensa nimi kertoo, puutarhan ympärivuotinen houkuttelevuus on tehnyt vaikutuksen tv-puutarhuriin. Heidän maisemointinsa näkyi hänen Gardeners' World -ohjelmassaan, ja rouva Newton sanoi, että he ovat saavuttaneet "mahdottoman, nimittäin näyttävän puutarhan säästä riippumatta". Kahden vuoden tauon jälkeen Walsallissa sijaitseva yksityinen puutarha avataan jälleen yleisölle. Avoimen puutarhan esittelytilaisuudet ovat jo keränneet yli 43 000 puntaa hyväntekeväisyyteen. Pariskunta toivoo, että lauantaina ja sunnuntaina tapahtuvat vierailut yli 3000 puun, pensaan ja kasvin parissa tuottavat lisää varoja. Avoimien ovien päivät ovat houkutelleet 13 514 kävijää 36 eri maasta. Newton, 69, sanoi, että he näkivät puutarhassaan tehtävän työn olevan muutakin kuin viherpeukalo. Hän sanoi: "Se on eräänlaista taidetta, ja sitä me teemme, katsot jokaista kasvia ja työskentelet; se on kuin maalaisi ison kuvan." Four Seasons Garden avataan uudelleen lauantaina 20. lokakuuta.</w:t>
      </w:r>
    </w:p>
    <w:p>
      <w:r>
        <w:rPr>
          <w:b/>
        </w:rPr>
        <w:t xml:space="preserve">Yhteenveto</w:t>
      </w:r>
    </w:p>
    <w:p>
      <w:r>
        <w:t xml:space="preserve">"Alan Titchmarsh arvioi meidät Britannian parhaaksi takapuutarhaksi", sanoo Marie Newton, joka aloitti Four Seasons -puutarhansa rakentamisen vuonna 1982.</w:t>
      </w:r>
    </w:p>
    <w:p>
      <w:r>
        <w:rPr>
          <w:b/>
          <w:u w:val="single"/>
        </w:rPr>
        <w:t xml:space="preserve">Asiakirjan numero 45138</w:t>
      </w:r>
    </w:p>
    <w:p>
      <w:r>
        <w:t xml:space="preserve">Vetoomus kadonneen Denbighshiren äidin löytämiseksi synnytyksen jälkeen</w:t>
      </w:r>
    </w:p>
    <w:p>
      <w:r>
        <w:t xml:space="preserve">Michaela Rehova, joka tunnetaan myös nimellä Michaela Novak, synnytti Ysbyty Glan Glwydissä 6. kesäkuuta. Denbighshiren neuvosto pyysi häntä ottamaan yhteyttä ja totesi, että sillä on "huolenpitovelvollisuus" tarkistaa hänen vointinsa, selvittää, minkä nimen hän haluaisi antaa pojalleen, ja keskustella hänen tulevaisuudestaan. Poika on sosiaaliviranomaisten hoidossa, ja hänen sanotaan voivan hyvin. "Haluaisimme kuulla keneltä tahansa, joka tietää hänen olinpaikkansa tai joka on nähnyt hänet viime päivinä, että hän ottaisi yhteyttä neuvostoon mahdollisimman pian", viranomainen lisäsi. Rehovan kuvaillaan olevan 180-senttinen, ja hänellä uskotaan olevan yhteyksiä Rhylliin sekä Warringtonin, Birchwoodin, Widnesin ja Bradfordin alueille Pohjois-Englannissa.</w:t>
      </w:r>
    </w:p>
    <w:p>
      <w:r>
        <w:rPr>
          <w:b/>
        </w:rPr>
        <w:t xml:space="preserve">Yhteenveto</w:t>
      </w:r>
    </w:p>
    <w:p>
      <w:r>
        <w:t xml:space="preserve">Viranomaisten mukaan äitiä, joka käveli ulos sairaalasta vain muutama päivä synnytyksen jälkeen, ei ole nähty sen jälkeen.</w:t>
      </w:r>
    </w:p>
    <w:p>
      <w:r>
        <w:rPr>
          <w:b/>
          <w:u w:val="single"/>
        </w:rPr>
        <w:t xml:space="preserve">Asiakirjan numero 45139</w:t>
      </w:r>
    </w:p>
    <w:p>
      <w:r>
        <w:t xml:space="preserve">Arthur Collinsin oikeudenkäynti: Syytetty "löi aiemmin klubilaista": Syytetty "löi aiemmin klubilaista</w:t>
      </w:r>
    </w:p>
    <w:p>
      <w:r>
        <w:t xml:space="preserve">Arthur Collins, 25, tuomittiin joulukuussa 2015 varsinaisesta ruumiinvammantuottamuksesta, koska hän oli lyönyt toista klubikävijää kasvoihin, kerrottiin Wood Green Crown Courtille. Häntä ja Andre Phoenixia, 21, syytetään 16 ihmisen vahingoittamisesta heittämällä happoa Mangle E8 -yökerhossa Dalstonissa, Itä-Lontoossa 17. huhtikuuta. Molemmat kiistävät syytteet. Broxbournessa, Hertfordshiressä, asuvaa Collinsia ja Tottenhamissa asuvaa Phoenixia syytetään viidestä tahallisesta törkeästä ruumiinvammantuottamuksesta ja 11:stä varsinaisesta ruumiinvammantuottamuksesta. Syyttäjä Luke Ponte kertoi valamiehistölle, että molemmat miehet sanoivat toistuvasti "ei kommenttia" poliisille hyökkäyksen johdosta suoritettujen kuulustelujen aikana. Hän sanoi, että myös Collins, The Only Way Is Essex -tähti Ferne McCannin entinen poikaystävä, oli aluksi sanonut poliisille "ei kommenttia", kun häntä kuulusteltiin hyökkäyksestä 28. joulukuuta 2015. "Jatkohaastattelussa sen jälkeen, kun Collins oli tunnistettu, hän antoi valmistellun lausunnon, jonka mukaan kyseessä oli ennaltaehkäisevä isku, koska mies oli ollut aggressiivinen", hän sanoi. Oikeus on aiemmin kuullut, ettei Collins kiistä heittäneensä ainetta, mutta väittää, ettei tiennyt sen olevan happoa. Oikeudenkäynti jatkuu.</w:t>
      </w:r>
    </w:p>
    <w:p>
      <w:r>
        <w:rPr>
          <w:b/>
        </w:rPr>
        <w:t xml:space="preserve">Yhteenveto</w:t>
      </w:r>
    </w:p>
    <w:p>
      <w:r>
        <w:t xml:space="preserve">Mies, jota syytetään hapon heittämisestä yökerholaisten päälle vilkkaassa yökerhossa, oli aiemmin tuomittu pahoinpitelystä toisessa paikassa, on kuultu oikeudessa.</w:t>
      </w:r>
    </w:p>
    <w:p>
      <w:r>
        <w:rPr>
          <w:b/>
          <w:u w:val="single"/>
        </w:rPr>
        <w:t xml:space="preserve">Asiakirjan numero 45140</w:t>
      </w:r>
    </w:p>
    <w:p>
      <w:r>
        <w:t xml:space="preserve">Salisbury siunataan kirkontornista heitetyillä ruusun terälehdillä</w:t>
      </w:r>
    </w:p>
    <w:p>
      <w:r>
        <w:t xml:space="preserve">Vuosittainen ruusun terälehtijumalanpalvelus on pidetty Tuomaksen kirkossa vuosittain viimeisten 30 vuoden ajan. Canon David Linaker kuvaili sitä "äskettäin keksityksi muinaiseksi perinteeksi" ja sanoi sen olevan "ainutlaatuinen" kirkolle. "Kaikki seurakuntalaiset raiskaavat puutarhojaan, ja kaupunginvaltuusto antaa meille luvan mennä puistoihin ja ottaa terälehtiä", hän sanoi. "Ja se on aivan upeaa." Seurakunnan mukaan erityispalvelusta edeltävinä viikkoina "suuri joukko ihmisiä" osallistuu ruusun terälehtien keräämiseen ja kuivaamiseen. 'Erittäin kaunista' Ja sunnuntain jumalanpalveluksen jälkeen seurakunta kokoontuu kirkon ulkopuolelle todistamaan vuosittaista perinnettä. "Se on ajoitettava aika hyvin, muuten ne [terälehdet] ovat vähän hirvittäviä, kun ne saapuvat sunnuntaina", Linaker sanoo. "Mutta jos ne pidetään mukavassa kuivassa ja vakaassa ilmapiirissä, ne eivät mustu liikaa. "Ja kun rukoilen siunausrukouksen kaupungin puolesta, ruusun terälehtiä sataa tornista päällemme, ja se on hyvin kaunista, kun ne kaikki lepattavat alas."</w:t>
      </w:r>
    </w:p>
    <w:p>
      <w:r>
        <w:rPr>
          <w:b/>
        </w:rPr>
        <w:t xml:space="preserve">Yhteenveto</w:t>
      </w:r>
    </w:p>
    <w:p>
      <w:r>
        <w:t xml:space="preserve">Jopa 50 kiloa ruusun terälehtiä on heitetty Salisburyn kirkon tornista kaupungin siunaukseksi.</w:t>
      </w:r>
    </w:p>
    <w:p>
      <w:r>
        <w:rPr>
          <w:b/>
          <w:u w:val="single"/>
        </w:rPr>
        <w:t xml:space="preserve">Asiakirjan numero 45141</w:t>
      </w:r>
    </w:p>
    <w:p>
      <w:r>
        <w:t xml:space="preserve">Belfast: Laajennetun sunnuntaikaupan suunnitelmat ovat julkisessa kuulemisessa</w:t>
      </w:r>
    </w:p>
    <w:p>
      <w:r>
        <w:t xml:space="preserve">Julian O'NeillBBC News NI:n yrityskirjeenvaihtaja Suunnitelmista järjestetään nyt julkinen kuuleminen. Ehdotusten mukaan Belfastissa sijaitsevien "suurten kauppojen" aukioloaikoja voitaisiin pidentää jopa 18 sunnuntaina maaliskuusta syyskuuhun vuosittain. Tämä on mahdollista, koska kaupunki on nimetty lomakohteeksi vuonna 1997 annetun lainsäädännön nojalla. Valtuuston asiakirjassa todetaan, että sunnuntaikaupan, joka on nykyisin sallittua klo 13.00-18.00, uudelleentarkastelun puolesta on "vahva lobbaaminen". Lisäksi siinä todetaan, että siirto edistäisi taloutta, hyödyttäisi matkailua ja tukisi kaupungin keskustan elvyttämistä. Allianssin valtuutettu Kate Nicholl tukee ehdotusta. Hän sanoi: "Kävelin eräänä sunnuntaiaamuna Victoria Squaren läpi ja törmäsin hämmentyneisiin turisteihin, jotka halusivat käyttää rahansa kaupoissamme, mutta eivät voineet. "Tämä kohtaus toistuu joka viikko eri puolilla kaupunkia." Valtuutetuille on kerrottu, että siirto on sallittu vuoden 1997 kaupoista (sunnuntaikauppa) (Pohjois-Irlanti) annetun asetuksen nojalla. Muutamat muut Pohjois-Irlannin kaupungit, kuten Portrush, Newry, Kilkeel ja Ballycastle, ovat jo käyttäneet sitä laajentaakseen sunnuntaikauppaa.</w:t>
      </w:r>
    </w:p>
    <w:p>
      <w:r>
        <w:rPr>
          <w:b/>
        </w:rPr>
        <w:t xml:space="preserve">Yhteenveto</w:t>
      </w:r>
    </w:p>
    <w:p>
      <w:r>
        <w:t xml:space="preserve">Belfastin kaupunginvaltuusto on hyväksynyt ensimmäisen vaiheen suunnitelmista, jotka koskevat Belfastin nimeämistä viralliseksi lomakohteeksi ja sunnuntaikaupan aukioloaikojen pidentämistä.</w:t>
      </w:r>
    </w:p>
    <w:p>
      <w:r>
        <w:rPr>
          <w:b/>
          <w:u w:val="single"/>
        </w:rPr>
        <w:t xml:space="preserve">Asiakirjan numero 45142</w:t>
      </w:r>
    </w:p>
    <w:p>
      <w:r>
        <w:t xml:space="preserve">Tapettu vuonna 2019: Yhdistyneen kuningaskunnan ensimmäiset 100 uhria</w:t>
      </w:r>
    </w:p>
    <w:p>
      <w:r>
        <w:t xml:space="preserve">Puukotukset olivat suurin yksittäinen kuolinsyy, yhteensä 40 kuolemantapausta sadasta, ja loput 60 johtuivat muista syistä, kuten pahoinpitelystä tai tulipalosta. Uhrien ikäjakauma on hämmästyttävän laaja. Viidennes tänä vuonna kuolleista oli alle 20-vuotiaita, mutta yleisimmin uhrit olivat 20- ja 30-vuotiaita. Nuorin uhri oli kuukauden ikäinen poikavauva, ja vanhimmat uhrit olivat Exeterissä kuolleet 84-vuotiaat kaksosveljet. Lontoossa surmattiin 22 uhria, Manchesterissa yhdeksän ja West Midlandsissa kahdeksan. Vuoden 2019 ensimmäiset 100 henkirikosta BBC Research. Kartta rakennettu Carton avulla Alla on tähän mennessä tänä vuonna traagisesti henkensä menettäneiden nimet ja, jos saatavilla, kuvat ja profiilit. Jos et näe tätä interaktiivista karttaa, klikkaa tätä linkkiä. Tietoja näistä luvuista Englannin, Walesin, Skotlannin ja Pohjois-Irlannin poliisivoimien toimittamat tiedot. Luettelo koostuu tapoista, murhista ja lapsenmurhista. Nämä kuolinsyyt luokitellaan henkirikoksiksi kansallisen tilastokeskuksen (Office of National Statistics) mukaan. Luvut ovat oikeita 8. maaliskuuta 2019, mutta ne voivat muuttua tutkinnan edetessä ja syytteiden nostamisen tai hylkäämisen myötä. Luvut eivät sisällä Sean Fitzgeraldin tapausta, joka ammuttiin poliisin ratsian aikana Coventryssä, eivätkä poliisitutkintaa avustetusta itsemurhasta Hampshiressä. Päivitys 22. maaliskuuta 2019: Luetteloa on päivitetty BBC:lle toimitettujen uusien tietojen perusteella.</w:t>
      </w:r>
    </w:p>
    <w:p>
      <w:r>
        <w:rPr>
          <w:b/>
        </w:rPr>
        <w:t xml:space="preserve">Yhteenveto</w:t>
      </w:r>
    </w:p>
    <w:p>
      <w:r>
        <w:t xml:space="preserve">Kuolemaan johtaneiden puukotusten määrä Englannissa ja Walesissa vuosina 2017-18 oli korkein sitten kirjausten alkamisen - BBC on seurannut vuoden 2019 ensimmäiset 100 murhaa - ja paljastanut ihmiset otsikoiden takana.</w:t>
      </w:r>
    </w:p>
    <w:p>
      <w:r>
        <w:rPr>
          <w:b/>
          <w:u w:val="single"/>
        </w:rPr>
        <w:t xml:space="preserve">Asiakirjan numero 45143</w:t>
      </w:r>
    </w:p>
    <w:p>
      <w:r>
        <w:t xml:space="preserve">Micheal Martin voitti Fianna Failin johtopaikan</w:t>
      </w:r>
    </w:p>
    <w:p>
      <w:r>
        <w:t xml:space="preserve">Irlantia pitkään hallinnut Fianna Fail ilmoitti Twitterissä, että entinen ulkoministeri Micheal Martin on valittu. Puolue, joka saattaa joutua parlamenttivaaleihin ensi kuussa, on romahtanut mielipidemittauksissa Irlannin talouskriisin keskellä. Parlamentin odotetaan pian hyväksyvän hallituksen säästölain. "Micheal Martin on valittu Fianna Failin kahdeksanneksi johtajaksi", puolue kertoi Twitterissään. Martin, 50, valittiin viikko sen jälkeen, kun hän aloitti epäonnistuneen johtajuushaasteen Cowenia vastaan, mikä osaltaan horjutti pääministerin vakautta. Kiinteistökupla puhkesi Cowen erosi puoluejohtajan tehtävästä lauantaina, mutta ilmoitti pysyvänsä pääministerinä. Hänen päätöstään arvosteltiin laajalti, ja vihreät vetäytyivät hallituskoalitiosta, mikä tarkoittaa, että Cowen johtaa nyt vähemmistöhallitusta. Vihreät sanoivat kuitenkin tukevansa säästötoimia, jotka tuodaan parlamenttiin rahoituslakiesityksenä. Cowen on luvannut järjestää vaalit, kun lakiesitys hyväksytään, mikä tapahtuu todennäköisesti lauantaina. Vaikeuksissa oleva pääministeri oli halunnut järjestää vaalit maaliskuussa, mutta oppositiopoliitikot sanovat odottavansa äänestystä 25. helmikuuta. Irlannin tasavallan oli pakko hyväksyä EU:n ja IMF:n 85 miljardin euron (113 miljardin dollarin; 72 miljardin punnan) pelastuspaketti viime vuoden marraskuussa. Irlannin talous, joka tunnettiin aikoinaan keltatiikerinä voimakkaasta talouskasvustaan, oli noussut korkealle kiinteistökuplan ansiosta. Mutta kun kiinteistöjen hinnat romahtivat, talous romahti, ja useat pankit joutuivat tarvitsemaan valtavia valtionavustuksia. Analyytikot odottavat Fianna Failin kärsivän murskatappion tulevissa vaaleissa, koska äänestäjät syyttävät heitä talouden huonosta hoidosta.</w:t>
      </w:r>
    </w:p>
    <w:p>
      <w:r>
        <w:rPr>
          <w:b/>
        </w:rPr>
        <w:t xml:space="preserve">Yhteenveto</w:t>
      </w:r>
    </w:p>
    <w:p>
      <w:r>
        <w:t xml:space="preserve">Irlannin tasavallan hallituspuolue on ilmoittanut uudesta johtajasta muutama päivä sen jälkeen, kun pääministeri Brian Cowen oli eronnut puolueen johdosta pitkään jatkuneen poliittisen ja taloudellisen kriisin keskellä.</w:t>
      </w:r>
    </w:p>
    <w:p>
      <w:r>
        <w:rPr>
          <w:b/>
          <w:u w:val="single"/>
        </w:rPr>
        <w:t xml:space="preserve">Asiakirjan numero 45144</w:t>
      </w:r>
    </w:p>
    <w:p>
      <w:r>
        <w:t xml:space="preserve">Mistä löydät BBC Skotlannin uuden televisiokanavan</w:t>
      </w:r>
    </w:p>
    <w:p>
      <w:r>
        <w:t xml:space="preserve">Sen asema sähköisessä ohjelmaoppaassa (EPG) vaihtelee eri lähetysalustoilla. Uusi kanava on saatavana teräväpiirtona (HD) Freeview/YouView, Sky, Freesat ja Virgin Media -kanavilla. Se on saatavana myös vakiotarkkuudella Freeviewin kanavapaikalta 9. Tällä hetkellä kyseisellä kanavapaikalla on BBC Four. Ainoastaan Skotlannin Freeview-asiakkaille BBC Four SD siirtyy kanavalle 82. BBC Four HD ei vaikuta kaikkiin kanaviin, myös Freeviewiin. Sunnuntaina 17. helmikuuta keskiyöstä alkaen BBC Two Scotland lopettaa lähetyksensä Skotlannin katsojille. Tämän päivämäärän jälkeen skotlantilaiset katsojat saavat BBC Two -kanavan verkkoversion, ja sisältö, joka perinteisesti olisi lähetetty BBC Two Scotland -kanavalla, tulee osaksi BBC Scotland -kanavan sisältövalikoimaa. Uudelleenviritys vaaditaan vain Freeview-laitteissa, ja kaikki muut tv-alustat päivittyvät automaattisesti ennen lähetyksen aloittamista. Sky- ja Freesat-katsojat, joilla ei ole HD-vastaanotinta, saavat BBC Scotlandin SD-kanavan 115/106-kanavalla. BBC Scotlandin uusi televisiokanava käynnistyy 24. helmikuuta, ja sillä esitetään komediasarjan Still Game viimeisen sarjan ensimmäinen jakso.</w:t>
      </w:r>
    </w:p>
    <w:p>
      <w:r>
        <w:rPr>
          <w:b/>
        </w:rPr>
        <w:t xml:space="preserve">Yhteenveto</w:t>
      </w:r>
    </w:p>
    <w:p>
      <w:r>
        <w:t xml:space="preserve">BBC on julkistanut täydelliset tiedot siitä, miten yleisö voi löytää uuden BBC Scotland -televisiokanavan, kun se käynnistyy 24. helmikuuta.</w:t>
      </w:r>
    </w:p>
    <w:p>
      <w:r>
        <w:rPr>
          <w:b/>
          <w:u w:val="single"/>
        </w:rPr>
        <w:t xml:space="preserve">Asiakirjan numero 45145</w:t>
      </w:r>
    </w:p>
    <w:p>
      <w:r>
        <w:t xml:space="preserve">Walesin syöpädiagnoosipalveluja varten tarvitaan "uusi suunnitelma".</w:t>
      </w:r>
    </w:p>
    <w:p>
      <w:r>
        <w:t xml:space="preserve">Cancer Research UK:n mukaan jotkut ihmiset odottavat liian kauan testituloksia, joiden perusteella voidaan päätellä, onko heillä syöpä. Walesissa diagnosoidaan vuosittain noin 19 000 ihmistä syöpäsairaaksi, mikä on noin 14 prosenttia enemmän kuin kymmenen vuoden aikana vuoteen 2014. Walesin hallituksen tiedottaja sanoi, että päivitetty syöpäsuunnitelma julkaistaan marraskuussa. Hyväntekeväisyysjärjestön toimitusjohtaja Sir Harpal Kumar sanoi: "Syöpäasiantuntijat antavat tässä raportissa huolestuttavan kuvan siitä, että NHS:n syöpäpalvelut Walesissa ovat saavuttamassa käännekohdan. Vaikka syövän hoidossa on tapahtunut huomattavia parannuksia, ja yhä useampi ihminen selviää hengissä kuin koskaan aiemmin, olemme vielä kaukana siitä, missä meidän pitäisi olla." "Syöpähoito on parantunut huomattavasti. Cancer Research UK:n raportin mukaan hoidon odotusajat ovat "kriittinen ongelma", joka vaatii kiireellistä huomiota. Tutkijat havaitsivat myös, että nykyaikaisten sädehoitojen saatavuus oli hajanaista ja että se riippui usein siitä, missä päin Walesia potilas asuu. Walesin hallituksen tiedottaja sanoi: "Olemme tyytyväisiä siihen, että Cancer Research UK tunnustaa Walesin syöpähoidossa saavutetut valtavat edistysaskeleet. "Nyt syöpäsairauksista selviytyy enemmän ihmisiä kuin koskaan aiemmin, ja olemme sitoutuneet jatkamaan tätä edistystä."</w:t>
      </w:r>
    </w:p>
    <w:p>
      <w:r>
        <w:rPr>
          <w:b/>
        </w:rPr>
        <w:t xml:space="preserve">Yhteenveto</w:t>
      </w:r>
    </w:p>
    <w:p>
      <w:r>
        <w:t xml:space="preserve">Walesin syöpäpalvelut ovat saavuttamassa käännekohdan, ja hyväntekeväisyysjärjestön mukaan tarvitaan uusi suunnitelma, jotta voidaan selviytyä diagnoosin saaneiden ihmisten kasvavasta määrästä.</w:t>
      </w:r>
    </w:p>
    <w:p>
      <w:r>
        <w:rPr>
          <w:b/>
          <w:u w:val="single"/>
        </w:rPr>
        <w:t xml:space="preserve">Asiakirjan numero 45146</w:t>
      </w:r>
    </w:p>
    <w:p>
      <w:r>
        <w:t xml:space="preserve">Harvinaiset hietaliskot istutetaan uudelleen Eelmoorin suolle.</w:t>
      </w:r>
    </w:p>
    <w:p>
      <w:r>
        <w:t xml:space="preserve">Marwell Wildlife -järjestön luonnonsuojelijat vapauttivat eläimet Eelmoorin suolla, lähellä Farnborough'ta. Eläimet merkittiin pienillä radiolähettimillä osana ryhmän kolmivuotista tutkimushanketta. Ohjelman ansiosta alueelle on tähän mennessä istutettu 240 liskoa, ja tavoitteena on luoda itsekantava populaatio. Aikoinaan Etelä-Englannin nummialueilla yleistyneen elinympäristön häviämisen vuoksi hietaliskoja tavataan enää vain muutamilla alueilla. Hanketta johtanut tohtorikoulutettava Rachel Gardner sanoi: "On ollut etuoikeus työskennellä tämän hankkeen parissa ja tarkkailla hietaliskoja niin yksityiskohtaisesti. "Toivomme, että tutkimustulokset auttavat antamaan tietoa ja suosituksia tulevaa istutusprotokollaa varten ja siten optimoimaan sen suojelumenestystä." Hietaliskojen faktat: Lähde: Tilastokeskus: Amphibian and Reptile Conservation</w:t>
      </w:r>
    </w:p>
    <w:p>
      <w:r>
        <w:rPr>
          <w:b/>
        </w:rPr>
        <w:t xml:space="preserve">Yhteenveto</w:t>
      </w:r>
    </w:p>
    <w:p>
      <w:r>
        <w:t xml:space="preserve">Kahdeksankymmentä nuorta hietaliskoa - yksi Yhdistyneen kuningaskunnan harvinaisimmista matelijoista - on vapautettu luontoon Hampshiressä.</w:t>
      </w:r>
    </w:p>
    <w:p>
      <w:r>
        <w:rPr>
          <w:b/>
          <w:u w:val="single"/>
        </w:rPr>
        <w:t xml:space="preserve">Asiakirjan numero 45147</w:t>
      </w:r>
    </w:p>
    <w:p>
      <w:r>
        <w:t xml:space="preserve">IEA:n mukaan Yhdysvallat johtaa maailman öljyn- ja kaasuntuotantoa</w:t>
      </w:r>
    </w:p>
    <w:p>
      <w:r>
        <w:t xml:space="preserve">Ennusteet ovat peräisin Kansainvälisen energiajärjestön vuotuisesta energiaennusteesta. Se uskoo, että maailmanlaajuinen energiankysyntä kasvaa 30 prosenttia vuoteen 2040 mennessä, mikä johtuu Intian kulutuksen kasvusta. Samalla uusiutuvien energialähteiden merkitys kasvaa. IEA, joka seuraa 29 maan energiantuotantoa, totesi, että Yhdysvalloista, joka oli aikoinaan riippuvainen tuonnista, on tulossa "kiistaton maailmanlaajuinen öljy- ja kaasujohtaja". Se arvioi, että Yhdysvaltojen osuus maailman öljytarjonnan kasvusta vuoteen 2025 mennessä on 80 prosenttia, mikä johtuu liuskekivien lisääntymisestä. Tämä pitää hinnat alhaalla ja auttaa tekemään Yhdysvalloista öljyn nettoviejän - kaasun lisäksi - 2020-luvun loppuun mennessä. Yhdysvaltain energiatietohallinto arvioi, että Yhdysvalloista tuli maailman suurin öljyn ja maakaasun tuottaja vuonna 2012. Yhdysvaltojen nousu "merkitsee suurta mullistusta kansainvälisten markkinoiden dynamiikassa", sanoi IEA:n pääjohtaja Fatih Birol. Kiina muuttaa Yhdysvaltojen öljyn- ja kaasuntuotannon ennustetaan ylittävän kaikkien muiden maiden tuotantomäärät historiassa, koska se kykenee "merkittävällä tavalla vapauttamaan uusia resursseja kustannustehokkaasti". Viraston mukaan uusiutuvien energialähteiden, kuten aurinko- ja tuulivoiman, odotetaan kattavan 40 prosenttia uudesta kysynnästä. EU:ssa uusiutuvan energian osuus uudesta kapasiteetista on 80 prosenttia. Energian kysynnän kasvu on puolet siitä, mitä se olisi ollut ilman tehokkuuden parantamista. Esimerkiksi Kiinassa hallituksen keskittyminen uusiutuvaan energiaan on johtanut siihen, että energian kysyntä on kasvanut vuodesta 2012 lähtien keskimäärin 2 prosenttia vuodessa, kun se vuosina 2000-2012 oli 8 prosenttia. Kiinan energiankulutus henkeä kohti on edelleen suurempi kuin EU:n vuoteen 2040 mennessä.</w:t>
      </w:r>
    </w:p>
    <w:p>
      <w:r>
        <w:rPr>
          <w:b/>
        </w:rPr>
        <w:t xml:space="preserve">Yhteenveto</w:t>
      </w:r>
    </w:p>
    <w:p>
      <w:r>
        <w:t xml:space="preserve">Kansainväliset energiamarkkinat ovat joutumassa "suuriin mullistuksiin", kun Yhdysvallat vahvistaa asemaansa maailman suurimpana öljyn- ja kaasuntuottajana ja Kiina ohittaa sen suurimpana öljynkuluttajana.</w:t>
      </w:r>
    </w:p>
    <w:p>
      <w:r>
        <w:rPr>
          <w:b/>
          <w:u w:val="single"/>
        </w:rPr>
        <w:t xml:space="preserve">Asiakirjan numero 45148</w:t>
      </w:r>
    </w:p>
    <w:p>
      <w:r>
        <w:t xml:space="preserve">Coronavirus: Nuudelit ja Smash myynti ylös kuin ihmiset varastossa niittejä</w:t>
      </w:r>
    </w:p>
    <w:p>
      <w:r>
        <w:t xml:space="preserve">Yhtiö, joka omistaa kyseiset tuotemerkit, kertoi, että myös Mr Kipling- ja Cadbury-kodinleivontasarjojen kysyntä kasvoi. Maaliskuun "poikkeuksellisen" kysynnän se katsoi johtuvan siitä, että kotona syödään enemmän aterioita. Kaupankäyntiä koskevan päivityksen jälkeen yrityksen osakkeet nousivat 17 prosenttia. Elintarvikekonserni sanoi, että sen tuotantolaitokset ja jakeluverkostot jatkoivat työskentelyä "maksimaalisella kapasiteetilla" tänä "haastavana aikana". Siksi se on antanut jokaiselle tehtaan työntekijälle kaksi ylimääräistä vuosilomapäivää ja 250 punnan käteispalkkion. "Volyymit ovat alkaneet vähentyä maaliskuun poikkeuksellisesta tasosta, vaikka kysynnän odotetaan edelleen jatkuvan keskimääräistä korkeampana", St Albansissa sijaitseva yritys sanoi. "Tämä heijastaa sitä, että kotona syödään tavallista enemmän aterioita hallituksen äskettäisten toimenpiteiden vuoksi, mikä lisää ryhmän tuotevalikoimien kysyntää." Tämä on seurausta supermarkettimyynnin kasvusta viimeisen kuukauden aikana, kun ostajat ovat hankkineet tarvikkeita. Kuluttaja-analyytikko Kantarin mukaan keskimääräinen kotitalous käytti maaliskuussa supermarketeissa 62,92 puntaa ylimääräistä rahaa, mikä vastaa viiden päivän päivittäistavaroita. Premier, joka omistaa myös tuotemerkit Bisto ja Ambrosia, kertoi, että myynti Yhdistyneessä kuningaskunnassa kasvoi 15 prosenttia maaliskuussa. Kaikki tuoteryhmät - kuten sen valmiit Mr Kipling -kakut - eivät kuitenkaan menestyneet tavanomaista paremmin. Yritys sanoi, että se odottaa nyt raportoivansa 28. maaliskuuta päättyvältä tilikaudelta voittoa "markkinoiden odotusten yläpäässä" vahvan neljännen vuosineljänneksen jälkeen.</w:t>
      </w:r>
    </w:p>
    <w:p>
      <w:r>
        <w:rPr>
          <w:b/>
        </w:rPr>
        <w:t xml:space="preserve">Yhteenveto</w:t>
      </w:r>
    </w:p>
    <w:p>
      <w:r>
        <w:t xml:space="preserve">Premier Foodsin mukaan Batchelors Super Noodles -nuudelien, Smash-pikaperunan ja Loyd Grossman -kastikkeiden myynti on noussut, kun ihmiset ovat hankkineet varastojaan kauppojen kaappeihin lukituksen ajaksi.</w:t>
      </w:r>
    </w:p>
    <w:p>
      <w:r>
        <w:rPr>
          <w:b/>
          <w:u w:val="single"/>
        </w:rPr>
        <w:t xml:space="preserve">Asiakirjan numero 45149</w:t>
      </w:r>
    </w:p>
    <w:p>
      <w:r>
        <w:t xml:space="preserve">Bournemouthin ranta saa 43,7 miljoonaa puntaa eroosion torjumiseksi.</w:t>
      </w:r>
    </w:p>
    <w:p>
      <w:r>
        <w:t xml:space="preserve">Bournemouthin kaupunginvaltuusto hyväksyi tiistaina rahat 17-vuotiseen hankkeeseen, jonka se sanoo suojelevan rannikkoa seuraavat 100 vuotta. Neuvoston mukaan työhön kuuluu hiekan lisääminen kolmen vuoden välein, jotta seitsemän mailin pituinen merenranta pysyy täytettynä, sekä uudet suojaavat karikot. Bournemouthin rantaviiva rapautuu vuosittain 1 metrin verran. Kaupunginhallitus totesi, että ilman toimenpiteitä kaupunki "saattaa menettää yli 3 000 asuntoa rannikon eroosion vuoksi". Bournemouthin kaavoituksesta ja ympäristöstä vastaava kabinettijäsen David Smith sanoi, että myös rannikon ulkonäkö muuttuisi jyrkästi, mikä vaikuttaisi matkailutalouteemme. Ranta, joka houkuttelee vuosittain yli 7 miljoonaa kävijää, tukee matkailutaloutta, jonka arvo on 472,8 miljoonaa puntaa vuodessa, ja se tukee yli 11 000 työpaikkaa, neuvosto totesi.</w:t>
      </w:r>
    </w:p>
    <w:p>
      <w:r>
        <w:rPr>
          <w:b/>
        </w:rPr>
        <w:t xml:space="preserve">Yhteenveto</w:t>
      </w:r>
    </w:p>
    <w:p>
      <w:r>
        <w:t xml:space="preserve">Bournemouthin eroosion estämiseen tähtäävälle rannanhoitosuunnitelmalle on myönnetty 43,7 miljoonaa puntaa.</w:t>
      </w:r>
    </w:p>
    <w:p>
      <w:r>
        <w:rPr>
          <w:b/>
          <w:u w:val="single"/>
        </w:rPr>
        <w:t xml:space="preserve">Asiakirjan numero 45150</w:t>
      </w:r>
    </w:p>
    <w:p>
      <w:r>
        <w:t xml:space="preserve">Dazzle-alus debytoi Merseylla Peter Blaken uudistuksen jälkeen.</w:t>
      </w:r>
    </w:p>
    <w:p>
      <w:r>
        <w:t xml:space="preserve">Sir Peter Blake maalasi Snowdropin uudelleen ainutlaatuiseen "häikäisevään" designiin. Ensimmäisen maailmansodan aikaiset laivasuunnittelijat käyttivät häikäisyefektiä välttääkseen vihollisen havaitsemisen. Kirkkaat ja kieroutuneet mallit vaikeuttivat vihollisjoukkojen mahdollisuuksia seurata liittoutuneiden alusten etäisyyttä ja nopeutta. Sir Peter Blake, 83, oli taiteilija Beatlesin Sgt Pepper -albumin kannen takana. Snowdrop maalattiin uudelleen Cammell Lairdilla Birkenheadissa, ja sen tilasivat taidefestivaali Liverpool Biennial ja Tate Liverpool. Matkustajat voivat tutustua "häikäisyn" historiaan ja Merseyn lauttojen rooliin ensimmäisessä maailmansodassa vierailemalla aluksella olevassa näyttelyssä. Peter Blake oli yksi brittiläisen pop-taiteen suurista vaikuttajista, ja hänellä on vahvat siteet Liverpooliin. Hän vieraili kaupungissa ensimmäisen kerran ollessaan RAF:n palveluksessa.</w:t>
      </w:r>
    </w:p>
    <w:p>
      <w:r>
        <w:rPr>
          <w:b/>
        </w:rPr>
        <w:t xml:space="preserve">Yhteenveto</w:t>
      </w:r>
    </w:p>
    <w:p>
      <w:r>
        <w:t xml:space="preserve">Yksi Merseylla liikennöivistä lautoista on saanut uuden ilmeen ensimmäisen maailmansodan satavuotispäivän kunniaksi.</w:t>
      </w:r>
    </w:p>
    <w:p>
      <w:r>
        <w:rPr>
          <w:b/>
          <w:u w:val="single"/>
        </w:rPr>
        <w:t xml:space="preserve">Asiakirjan numero 45151</w:t>
      </w:r>
    </w:p>
    <w:p>
      <w:r>
        <w:t xml:space="preserve">Downton Abbey ostetaan 100 maassa</w:t>
      </w:r>
    </w:p>
    <w:p>
      <w:r>
        <w:t xml:space="preserve">Seitsemänosainen sarja on hankittu muun muassa Yhdysvaltoihin, Japaniin, Israeliin ja Saksaan. Dame Maggie Smith ja Hugh Bonneville näyttelevät Oscar-palkitun käsikirjoittajan Julian Fellowesin luomaa draamaa. Toinen sarja on parhaillaan tuotannossa, ja se esitetään Yhdistyneessä kuningaskunnassa tänä syksynä. Carnival Filmsin ja NBC Universalin tuottama draama oli katsojalukujen hitti, kun se ensiesitettiin ITV1-kanavalla viime syyskuussa. Ensimmäisen sarjan viimeistä jaksoa seurasi keskimäärin 10,8 miljoonaa katsojaa. NBC Universalin kansainvälisen televisiotuotannon johtaja Michael Edelstein sanoi, että "loistava tarina, lahjakkaat näyttelijät ja korkeatasoinen tuotanto" olivat luoneet "todella maailmanlaajuisen ilmiön". Viime kuussa ilmoitettiin, että Fellowes kirjoittaa ITV:n minisarjan Titanicin uppoamisesta.</w:t>
      </w:r>
    </w:p>
    <w:p>
      <w:r>
        <w:rPr>
          <w:b/>
        </w:rPr>
        <w:t xml:space="preserve">Yhteenveto</w:t>
      </w:r>
    </w:p>
    <w:p>
      <w:r>
        <w:t xml:space="preserve">Yli 100 maata on ostanut lähetysoikeudet ITV1:n menestyksekkääseen aikakausidraamaan Downton Abbey, ovat sen rahoittajat ilmoittaneet.</w:t>
      </w:r>
    </w:p>
    <w:p>
      <w:r>
        <w:rPr>
          <w:b/>
          <w:u w:val="single"/>
        </w:rPr>
        <w:t xml:space="preserve">Asiakirjan numero 45152</w:t>
      </w:r>
    </w:p>
    <w:p>
      <w:r>
        <w:t xml:space="preserve">Kuuluisa italialainen patsas stringeissä ja höyhenboa-rivissä</w:t>
      </w:r>
    </w:p>
    <w:p>
      <w:r>
        <w:t xml:space="preserve">Kreikkalaisia sotureita esittävät Riacen pronssit ovat kaksi maan suurinta arkeologista aarretta. Valokuvaaja Gerald Bruneau sai luvan kuvata sotureita niiden museossa Reggio Calabriassa. Työt kuitenkin keskeytettiin, kun hänet löydettiin pukemasta patsaita. Museo kutsui kuvia "kauheiksi". Paikallinen poliitikko on nyt vaatinut oikeudellista tutkimusta. Kuvat julkaistiin italialaisella Dagospia-sivustolla. Reggio Calabrian kansallisessa arkeologisessa museossa on kaksi kreikkalaista soturia, jotka ovat peräisin 5. vuosisadalta eaa. BBC:n Alan Johnston Roomasta kertoo, että patsaat löydettiin hautautuneina merenpohjaan Italian rannikolta vuonna 1972. Hän sanoo, että ne olivat olleet siellä 2 000 vuotta, ne ovat erittäin hauraassa tilassa ja ne on vasta äskettäin restauroitu hyvin hienovaraisesti, joten ajatus siitä, että joku on voinut varustaa ne törkeillä varusteilla, herättää huolta siitä, miten hyvin niistä on huolehdittu. Arkeologisen osaston johtaja Simonetta Bonomia sanoi, että Bruneaulle oli annettu lupa, koska aiempi kuvaus hunnun kanssa Rooman Galleria Borghesessa oli tehty tyylikkäästi. Museo ei kuitenkaan tiennyt kiistanalaisen asun kanssa otetuista valokuvista, ja henkilökunta puuttui asiaan pysäyttääkseen taiteilijan mahdollisimman pian.</w:t>
      </w:r>
    </w:p>
    <w:p>
      <w:r>
        <w:rPr>
          <w:b/>
        </w:rPr>
        <w:t xml:space="preserve">Yhteenveto</w:t>
      </w:r>
    </w:p>
    <w:p>
      <w:r>
        <w:t xml:space="preserve">Italiassa on puhjennut riita sen jälkeen, kun valokuvaaja oli pukenut kuuluisan 2500 vuotta vanhan patsaan leopardinahkaisiin stringeihin ja vaaleanpunaiseen höyhenboaaseen.</w:t>
      </w:r>
    </w:p>
    <w:p>
      <w:r>
        <w:rPr>
          <w:b/>
          <w:u w:val="single"/>
        </w:rPr>
        <w:t xml:space="preserve">Asiakirjan numero 45153</w:t>
      </w:r>
    </w:p>
    <w:p>
      <w:r>
        <w:t xml:space="preserve">Hotelli- ja asuntosuunnitelma Port Erinin meribiologian laboratorion alueelle</w:t>
      </w:r>
    </w:p>
    <w:p>
      <w:r>
        <w:t xml:space="preserve">Delgatie-yhtiöt ovat esittäneet ehdotuksia Port Erinissä sijaitsevan entisen laitoksen monikäyttöiseksi rakennuskohteeksi. 125 vuotta vanha laboratorio suljettiin ja purettiin osittain vuonna 2006. Toinen rakennus tuhoutui tulipalossa vuonna 2016. Yritysministeri Laurence Skelly sanoi olevansa "ilahtunut" suunnitelmista, jotka tarjoavat "merkittävää taloudellista hyötyä" alueelle. Yritys haluaa rakentaa tontille 14-huoneisen hotellin, 73 asuntoa, ravintolan, baarin ja näyttelykeskuksen, jossa olisi myös pysäköintitilat 159 autolle viidessä kerroksessa. Sea Breezes Publicationsin aiempi suunnitelma hylättiin vuonna 2014, koska pysäköintialue oli "visuaalisesti haitallinen".</w:t>
      </w:r>
    </w:p>
    <w:p>
      <w:r>
        <w:rPr>
          <w:b/>
        </w:rPr>
        <w:t xml:space="preserve">Yhteenveto</w:t>
      </w:r>
    </w:p>
    <w:p>
      <w:r>
        <w:t xml:space="preserve">Suunnitelmat Mansaaren meribiologian laboratorion muuttamiseksi hotelliksi, asunnoiksi ja näyttelykeskukseksi ovat paljastuneet.</w:t>
      </w:r>
    </w:p>
    <w:p>
      <w:r>
        <w:rPr>
          <w:b/>
          <w:u w:val="single"/>
        </w:rPr>
        <w:t xml:space="preserve">Asiakirjan numero 45154</w:t>
      </w:r>
    </w:p>
    <w:p>
      <w:r>
        <w:t xml:space="preserve">Radiokuuntelu saavuttaa uuden huippulukeman</w:t>
      </w:r>
    </w:p>
    <w:p>
      <w:r>
        <w:t xml:space="preserve">BBC Radio 4:n keskimääräinen viikkokuuntelijamäärä oli tammi-maaliskuussa ennätykselliset 10,83 miljoonaa, ja sen Today-ohjelma ylitti ensimmäistä kertaa 7 miljoonan rajan. Talksport, joka nimettiin tällä viikolla vuoden kansalliseksi asemaksi, saavutti ensimmäistä kertaa 3,25 miljoonaa kuulijaa viikossa. BBC Radio 2:n Chris Evans on edelleen aamiaisohjelmien kuningas 9,18 miljoonalla kuulijalla. BBC Radio 1:n Chris Moylesia kuunteli 7,52 miljoonaa ihmistä. Myös BBC:n Radio 1, 1Xtra ja 6 Music Today, jonka juontajiin kuuluvat Evan Davis ja John Humphrys, saivat 600 000 kuuntelijaa lisää edellisvuoden vastaavaan ajanjaksoon verrattuna. Ja Talksport lisäsi kuuntelijoita vuodessa lähes 900 000. Maanantai-iltana se voitti ensimmäisenä kaupallisena operaattorina Sony Radio Academy Award -palkinnon vuoden kansallisena asemana. Kaiken kaikkiaan kaupallisella radiolla oli ennätysyleisö, 34 miljoonaa kuuntelijaa viikossa.</w:t>
      </w:r>
    </w:p>
    <w:p>
      <w:r>
        <w:rPr>
          <w:b/>
        </w:rPr>
        <w:t xml:space="preserve">Yhteenveto</w:t>
      </w:r>
    </w:p>
    <w:p>
      <w:r>
        <w:t xml:space="preserve">Rajarin lukujen mukaan ennätysmäärä ihmisiä kuuntelee radiota Yhdistyneessä kuningaskunnassa: 47,3 miljoonaa ihmistä kuuntelee vähintään yhtä asemaa viikossa.</w:t>
      </w:r>
    </w:p>
    <w:p>
      <w:r>
        <w:rPr>
          <w:b/>
          <w:u w:val="single"/>
        </w:rPr>
        <w:t xml:space="preserve">Asiakirjan numero 45155</w:t>
      </w:r>
    </w:p>
    <w:p>
      <w:r>
        <w:t xml:space="preserve">Maid Marian -näyttelijä Howard Lew Lewis kuoli 76-vuotiaana</w:t>
      </w:r>
    </w:p>
    <w:p>
      <w:r>
        <w:t xml:space="preserve">Hän näytteli Rabiesia Tony Robinsonin kirjoittaman lasten komedian Maid Marian and her Merry Men kaikissa neljässä sarjassa. Robinson kirjoitti Twitterissä: "RIP Rabies. Kiltti, hauska ja lempeä Howard Lew Lewis kuoli lauantaina. Kaipaa kovasti." Lewis näytteli myös baarimikko Elmoa komediasarjassa Brush Strokes. Maid Marian and her Merry Men esitettiin ensimmäisen kerran vuonna 1989. Se tunnettiin räväkästä koomisesta tyylistään ja siitä, että se pilkkasi muita elokuvia ja tv-ohjelmia. Lewis esiintyi Robinsonin kanssa myös Blackadderissa ja hänellä oli rooleja vuoden 1991 elokuvassa Robin Hood: Prince of Thieves ja Terry Gilliamin vuoden 1985 elokuvassa Brazil. Vuonna 2003 antamassaan haastattelussa Lewis sanoi, että hän kääntyi näyttelemisen puoleen työskenneltyään vuosia tietokoneiden parissa. Hän lisäsi, että kun hänestä päätettiin tehdä manageri, "oli aika siirtyä eteenpäin ja ryhtyä näyttelijäksi". Näyttelijä kuvaili Maid Marian -elokuvan parissa työskentelyä "erinomaiseksi" mutta "mutaiseksi". Lewis puhui Scottish Mail on Sunday -lehdelle juuri ennen joulua ja vahvisti sairastavansa dementiaa. Seuraa meitä Facebookissa, Twitterissä @BBCNewsEnts tai Instagramissa bbcnewsents. Jos sinulla on juttuehdotus, lähetä sähköpostia osoitteeseen entertainment.news@bbc.co.uk.</w:t>
      </w:r>
    </w:p>
    <w:p>
      <w:r>
        <w:rPr>
          <w:b/>
        </w:rPr>
        <w:t xml:space="preserve">Yhteenveto</w:t>
      </w:r>
    </w:p>
    <w:p>
      <w:r>
        <w:t xml:space="preserve">Näyttelijä Howard Lew Lewis, joka tunnetaan parhaiten rooleistaan elokuvissa Maid Marian ja hänen iloiset miehensä ja Brush Strokes, on kuollut 76-vuotiaana.</w:t>
      </w:r>
    </w:p>
    <w:p>
      <w:r>
        <w:rPr>
          <w:b/>
          <w:u w:val="single"/>
        </w:rPr>
        <w:t xml:space="preserve">Asiakirjan numero 45156</w:t>
      </w:r>
    </w:p>
    <w:p>
      <w:r>
        <w:t xml:space="preserve">Corbynin johtajuus Labourissa "ei ole kysymys" äänestäjille</w:t>
      </w:r>
    </w:p>
    <w:p>
      <w:r>
        <w:t xml:space="preserve">Christina Rees sanoi, että Corbynia oli "aluksi kasvatettu paljon ovella", mutta sittemmin hän oli "koonnut joukot yhteen" ja "motivoinut ihmisiä". Hän sanoi, että äänestäjät olivat "todella kiinnostuneita siitä, mitä Walesin työväenpuolue voi tarjota", ja lisäsi: "Johtajuus ei ole ongelma". "Meillä on vuori kiivettävänä, ja me taistelemme takaisin", hän sanoi. Hän kuvaili maanantaina suorassa lähetyksessä televisioyleisön edessä tapahtunutta esitystä "poikkeukselliseksi". Hän sanoi: "Se oli hienoa: "Hän on kiertänyt ympäri maata, kerännyt joukkoja, motivoinut ihmisiä, ja nyt ihmiset ovat todella alkaneet ymmärtää, mitä Walesin työväenpuolue voi tarjota ja millaisia arvoja meillä on, todellisia sosialistisia periaatteita."</w:t>
      </w:r>
    </w:p>
    <w:p>
      <w:r>
        <w:rPr>
          <w:b/>
        </w:rPr>
        <w:t xml:space="preserve">Yhteenveto</w:t>
      </w:r>
    </w:p>
    <w:p>
      <w:r>
        <w:t xml:space="preserve">Jeremy Corbynin johtajuus työväenpuolueessa on menettänyt merkityksensä äänestäjille, kuten varjo-Walesin puoluesihteeri on väittänyt.</w:t>
      </w:r>
    </w:p>
    <w:p>
      <w:r>
        <w:rPr>
          <w:b/>
          <w:u w:val="single"/>
        </w:rPr>
        <w:t xml:space="preserve">Asiakirjan numero 45157</w:t>
      </w:r>
    </w:p>
    <w:p>
      <w:r>
        <w:t xml:space="preserve">Kahta siirtolaisvenettä ohjanneet ihmissalakuljettajat vangittuina</w:t>
      </w:r>
    </w:p>
    <w:p>
      <w:r>
        <w:t xml:space="preserve">Ghodratallah Donyamali Zadeh, 26, ja Ahmed Nayat Quadir, 20, tuomittiin molemmat 24 kuukauden vankeusrangaistukseen torstaina. He olivat aiemmin myöntäneet avustaneensa laittomassa maahanmuutossa Yhdistyneeseen kuningaskuntaan. Heidän tuomionsa varmistettiin Canterbury Crown Courtissa rajavartiolaitoksen lennokin kuvamateriaalin avulla. Zadeh salakuljetti itsensä ja 12 muuta ihmistä Kanaalin yli varhain 13. heinäkuuta, kun taas Quadir salakuljetti itsensä ja 17 muuta ihmistä, mukaan lukien neljä lasta, Yhdistyneeseen kuningaskuntaan 12. elokuuta. Kun rajavartijat tutkivat Zadehin saapuessaan Doveriin, heillä oli hallussaan useita työkaluja, jotka hän sanoi saaneensa, koska hän ajoi venettä. Hän kertoi maksaneensa RHIB:n ohjaamisesta 500 euroa alhaisemman summan rajanylityksestä. Sisäministeri Priti Patel sanoi: "Tällä viikolla Kanaalissa tapahtunut tragedia osoitti, miten vaarallinen tämä reitti on. Se on muistutus siitä, että kaikki, jotka helpottavat näitä ylityksiä, vaarantavat ihmishenkiä." "Se on myös muistutus siitä, että kaikki, jotka helpottavat näitä ylityksiä, vaarantavat ihmishenkiä. "Teen kaikkeni estääkseni rikollisia käyttämästä hyväkseen haavoittuvia ihmisiä, ja käytämme lain koko voimaa saadaksemme järjestäytyneet rikolliset telkien taakse", hän jatkaa. Seuraa BBC South Eastia Facebookissa, Twitterissä ja Instagramissa. Lähetä juttuideoita osoitteeseen southeasttoday@bbc.co.uk.</w:t>
      </w:r>
    </w:p>
    <w:p>
      <w:r>
        <w:rPr>
          <w:b/>
        </w:rPr>
        <w:t xml:space="preserve">Yhteenveto</w:t>
      </w:r>
    </w:p>
    <w:p>
      <w:r>
        <w:t xml:space="preserve">Kaksi iranilaista miestä on vangittu, koska he olivat salakuljettaneet itsensä ja 29 ihmistä Kanaalin yli kahdella täpötäydellä puhallusveneellä (RHIB).</w:t>
      </w:r>
    </w:p>
    <w:p>
      <w:r>
        <w:rPr>
          <w:b/>
          <w:u w:val="single"/>
        </w:rPr>
        <w:t xml:space="preserve">Asiakirjan numero 45158</w:t>
      </w:r>
    </w:p>
    <w:p>
      <w:r>
        <w:t xml:space="preserve">Ministeri sanoo, että Penzancen lautan rahoitus ei ole "varmaa".</w:t>
      </w:r>
    </w:p>
    <w:p>
      <w:r>
        <w:t xml:space="preserve">Penzanceen oli esitetty suunnitelmia 44 miljoonan punnan arvoisen terminaalin rakentamisesta, joka auttaisi parantamaan maakunnan ja saarten välisiä yhteyksiä. Liikenneministeriö ilmoitti, että nykyinen koalitio ei välttämättä tue edellisen hallituksen ehdollisesti hyväksymiä suunnitelmia. Liikenneministeri Philip Hammond sanoi, että on tehtävä "vaikeita päätöksiä". Kokoomuksen leikkaukset Scillyn saarilla asuvat ihmiset ovat vahvasti riippuvaisia lauttayhteydestä, joka kuljettaa turisteja ja tarvikkeita mantereelta. Uudessa suunnitelmassa ehdotettiin uutta lauttaterminaalia Battery Rocksille Penzanceen. Cornwallin neuvoston strateginen suunnittelukomitea suositteli sen hyväksymistä, mutta lopullisen päätöksen tekee valtiosihteeri. Koalitiohallitus ilmoitti hiljattain suunnitelmista leikata julkisia menoja 6,2 miljardilla punnalla vuosina 2010-2011, mikä tarkoittaa, että monet suunnitelmat eri puolilla maakuntaa, myös lautta, voivat viivästyä tai jopa peruuntua. Hammond sanoi: Hammond sanoi: "Meidän on tehtävä vaikeita päätöksiä menojen tarkistuksen jälkeen. "Menojen tarkistaminen tapahtuu kesän aikana, ja olemme tällä viikolla todenneet, että paikallisviranomaisten ei ole järkevää käyttää rahaa suunnitelmiin, ennen kuin pystymme vahvistamaan, mitkä suunnitelmat toteutetaan välittömästi, mitkä lykätään ja mitkä jäävät ehkä toteutumatta." Hammond sanoi, että se ei ole järkevää.</w:t>
      </w:r>
    </w:p>
    <w:p>
      <w:r>
        <w:rPr>
          <w:b/>
        </w:rPr>
        <w:t xml:space="preserve">Yhteenveto</w:t>
      </w:r>
    </w:p>
    <w:p>
      <w:r>
        <w:t xml:space="preserve">Ministeri on sanonut, että hallitus ei voi taata, että se rahoittaa ehdotettua uutta lauttayhteyttä Cornwallin ja Scillysaarten välillä.</w:t>
      </w:r>
    </w:p>
    <w:p>
      <w:r>
        <w:rPr>
          <w:b/>
          <w:u w:val="single"/>
        </w:rPr>
        <w:t xml:space="preserve">Asiakirjan numero 45159</w:t>
      </w:r>
    </w:p>
    <w:p>
      <w:r>
        <w:t xml:space="preserve">Uudet aikataulut ja junat pohjoisen matkustajille</w:t>
      </w:r>
    </w:p>
    <w:p>
      <w:r>
        <w:t xml:space="preserve">Lokakuussa alle puolet Northernin junavuoroista kulki aikataulussa, selviää yhtiön luvuista. Northernin mukaan muutoksissa keskitytään "luotettavuuteen ja vakauteen" ja lisätään palveluja viikoittain. Matkustajia on kehotettu tarkistamaan ennen matkaa, koska aikatauluihin tehdään muutoksia. Northernin peruutusten määrä oli lokakuussa korkein sitten heinä- ja elokuun. Northernin edustaja pyysi tuolloin anteeksi ja syytti "äärimmäisiä sääoloja" ja rautatieinfrastruktuuria. Syyskuun 15. päivän ja lokakuun 12. päivän välisenä aikana 53,5 prosenttia Northernin junista oli aikataulussa, kun koko maassa vastaava luku oli 62,7 prosenttia. Northernin Steve Hopkinson sanoi: "Teemme edelleen tiivistä yhteistyötä Network Railin ja muiden alan toimijoiden kanssa suunnitelmien laatimiseksi, jotta asiakkaamme saisivat parhaan mahdollisen palvelun. "Kaikkien asiakkaiden on kuitenkin oltava tietoisia muutoksista ja tarkistettava asia ennen matkaa. "Kaikki aikataulut ovat nyt saatavilla verkossa Northernin verkkosivujen ja National Rail Enquiriesin kautta." Hopkinson lisäsi: "Northernin verkko on vilkkaampi kuin aikoihin sukupolveen - Northernin palveluilla tehdään yli 100 miljoonaa asiakasmatkaa vuonna 2019 - ja uusien junien käyttöönotto on keskeisellä sijalla, kun parannuksia tehdään asiakkaillemme." Seuraa BBC Yorkshirea Facebookissa, Twitterissä ja Instagramissa. Lähetä juttuideoita osoitteeseen yorkslincs.news@bbc.co.uk.</w:t>
      </w:r>
    </w:p>
    <w:p>
      <w:r>
        <w:rPr>
          <w:b/>
        </w:rPr>
        <w:t xml:space="preserve">Yhteenveto</w:t>
      </w:r>
    </w:p>
    <w:p>
      <w:r>
        <w:t xml:space="preserve">Yorkshiren, Lincolnshiren ja East Midlandsin rautatieliikenteessä on aloitettu tarkistettu aikataulu, ja matkustajat saavat nähdä 50 uutta Northernin junaa.</w:t>
      </w:r>
    </w:p>
    <w:p>
      <w:r>
        <w:rPr>
          <w:b/>
          <w:u w:val="single"/>
        </w:rPr>
        <w:t xml:space="preserve">Asiakirjan numero 45160</w:t>
      </w:r>
    </w:p>
    <w:p>
      <w:r>
        <w:t xml:space="preserve">Myrsky Desmond: Tutkimus tutkii vaikutuksia eloonjääneisiin</w:t>
      </w:r>
    </w:p>
    <w:p>
      <w:r>
        <w:t xml:space="preserve">Cumbrian yliopiston tutkijat pyytävät Desmond-myrskyn uhreja täyttämään kyselylomakkeen. Siinä kysytään myrskyn vaikutuksesta henkiseen hyvinvointiin, yhteisöjen yhteistyöstä ja sen vaikutuksesta yrityksiin. Tavoitteena on nostaa esiin alueita, joita voitaisiin parantaa, terveydestä ja hygieniasta tulevaisuuden sietokykyyn. Cumbrian yliopiston soveltavan psykologian lehtori Mark Hoelterhoff sanoi, että jotkut uhrit saattavat yhä kärsiä hiljaisuudessa, sillä joskus oireet ilmenevät vasta kuukausien kuluttua. Hän sanoi: "Tietenkin on tärkeää, että tällaisen tapahtuman jälkeen sanotaan, että on aika jatkaa eteenpäin ja koota asiat yhteen". "On myös tärkeää ottaa huomioon, että joskus ei ole niin helppoa jatkaa eteenpäin, ja on ihmisiä, jotka kamppailevat edelleen ja yrittävät selviytyä." Hän totesi, että "on tärkeää ottaa huomioon myös se, että joskus ei ole niin helppoa jatkaa eteenpäin ja että on ihmisiä, jotka kamppailevat edelleen ja yrittävät selviytyä." Tutkimustulokset esitellään eri sidosryhmille, jotta ne auttaisivat jatkamaan keskustelua siitä, miten yksilöt ja yhteisöt voisivat paremmin kestää tulevia tulvia.</w:t>
      </w:r>
    </w:p>
    <w:p>
      <w:r>
        <w:rPr>
          <w:b/>
        </w:rPr>
        <w:t xml:space="preserve">Yhteenveto</w:t>
      </w:r>
    </w:p>
    <w:p>
      <w:r>
        <w:t xml:space="preserve">Tutkimuksen tarkoituksena on selvittää, voitaisiinko Desmond-myrskyn kaltaisten äärimmäisten sääilmiöiden uhrien auttamiseksi tehdä enemmän.</w:t>
      </w:r>
    </w:p>
    <w:p>
      <w:r>
        <w:rPr>
          <w:b/>
          <w:u w:val="single"/>
        </w:rPr>
        <w:t xml:space="preserve">Asiakirjan numero 45161</w:t>
      </w:r>
    </w:p>
    <w:p>
      <w:r>
        <w:t xml:space="preserve">'Uudet autot aiheuttavat päänvaivaa', sanoo eläkkeelle jäävä bedfordilainen mekaanikko, 80 vuotta.</w:t>
      </w:r>
    </w:p>
    <w:p>
      <w:r>
        <w:t xml:space="preserve">Alan Filby aloitti työt Castle Hill Garage -korjaamossa Bedfordissa vuonna 1956, ja myöhemmin hän otti sen haltuunsa isältään. Hän kertoi, että aloittaessaan työt hän käsitteli 1930-luvun autoja, jotka olivat "yksinkertaisia ja yksinkertaisia" ja joihin tarvittiin "rasvainen jakoavain". "Mutta uusien autojen nykyaikainen elektroniikka aiheuttaa päänvaivaa, ja tarvitaan niin paljon erikoislaitteita", hän sanoi. "Ajan myötä on otettu käyttöön lisää vempaimia ja elektroniikkaa. Se muuttuu koko ajan, ja nykyisten sähköautojen myötä minunlaisilleni vanhoille on todella vaikeaa." Hän jatkaa. Filby aloitti työt korjaamolla koulun päättyessä isänsä Albert Edward Filbyn rinnalla, joka perusti yrityksen vuonna 1932. Hänen veljensä Michael, Roy ja Harry siirtyivät vähitellen pois autokorjaamosta, ja vuoteen 1992 mennessä autokorjaamo oli kokonaan hänen hallinnassaan. Hän päätti jäädä eläkkeelle, jotta voisi lähteä enemmän lomalle ja pelata golfia, mutta sanoi käyvänsä edelleen auttamassa tarvittaessa. Hänen poikansa David, 48, on ottamassa yritystä haltuunsa ja sanoi, että se olisi suuri haaste. Hän työskenteli korjaamolla vuodesta 1991 vuoteen 2003, mutta lähti opettamaan ajoneuvomekaniikkaa Barnfield Collegessa Lutonissa. "Olen hieman hermostunut, koska se tulee olemaan hyvin erilaista kuin mitä olen tehnyt viimeiset 15 vuotta. Jos voin jatkaa tämän sukupolven loppupuolella, se on fantastista", hän sanoi. Alan Filby sanoi, ettei ole koskaan halunnut tehdä mitään muuta työtä. "Olen rakastanut sitä, rakastanut jokaista minuuttia", hän sanoi. "En usko, että totun koskaan siihen, etten enää tule tänne."</w:t>
      </w:r>
    </w:p>
    <w:p>
      <w:r>
        <w:rPr>
          <w:b/>
        </w:rPr>
        <w:t xml:space="preserve">Yhteenveto</w:t>
      </w:r>
    </w:p>
    <w:p>
      <w:r>
        <w:t xml:space="preserve">80-vuotias mekaanikko, joka on jäämässä eläkkeelle työskenneltyään samassa korjaamossa 63 vuotta, sanoi, että "minunlaisilleni vanhuksille on todella vaikeaa".</w:t>
      </w:r>
    </w:p>
    <w:p>
      <w:r>
        <w:rPr>
          <w:b/>
          <w:u w:val="single"/>
        </w:rPr>
        <w:t xml:space="preserve">Asiakirjan numero 45162</w:t>
      </w:r>
    </w:p>
    <w:p>
      <w:r>
        <w:t xml:space="preserve">Presidentti Barack Obamalla on Lil Wayne iPodissa</w:t>
      </w:r>
    </w:p>
    <w:p>
      <w:r>
        <w:t xml:space="preserve">Rolling Stone Magazine -lehdelle hän sanoi: Jay-Z oli ennen vallitseva, mutta nyt minulla on vähän Nasia ja vähän Lil Waynea." Hän sanoi: "Jay-Z oli ennen vallitseva, mutta nyt minulla on vähän Nasia ja vähän Lil Waynea." Vaikka hän myönsi, ettei hän ole "mikään asiantuntija", hän kiitti apulaisensa Reggie Loven sanomalla, että hänen avullaan "rap-makuni on parantunut huomattavasti". Lasten maku Hän antoi myös tyttärilleen tunnustusta musiikkimakunsa kehittämisestä. "[Malia ja Sasha] ovat nyt tarpeeksi vanhoja, jotta he alkavat vinkata minulle asioita", hän sanoi. "Musiikki on edelleen suuri ilon ja ajoittaisen lohdutuksen lähde vaikeiden päivien keskellä." Hän sanoi: "Musiikki on edelleen suuri ilon ja ajoittaisen lohdutuksen lähde vaikeiden päivien keskellä." Presidentti kertoi, että hänen kuuntelutottumuksensa olivat monipuoliset ja sisälsivät Stevie Wonderia, Bob Dylania ja Rolling Stonesia sekä jazzia ja oopperaa. Hän puhui myös Bob Dylanin ja Sir Paul McCartneyn vierailuista Valkoisessa talossa ja kuvaili entistä Beatlea "uskomattomaksi" ja "hyvin ystävälliseksi kaveriksi".</w:t>
      </w:r>
    </w:p>
    <w:p>
      <w:r>
        <w:rPr>
          <w:b/>
        </w:rPr>
        <w:t xml:space="preserve">Yhteenveto</w:t>
      </w:r>
    </w:p>
    <w:p>
      <w:r>
        <w:t xml:space="preserve">Yhdysvaltain presidentti Barack Obama on paljastanut kuuntelevansa iPodillaan räppäreitä Lil Wayne ja Nas.</w:t>
      </w:r>
    </w:p>
    <w:p>
      <w:r>
        <w:rPr>
          <w:b/>
          <w:u w:val="single"/>
        </w:rPr>
        <w:t xml:space="preserve">Asiakirjan numero 45163</w:t>
      </w:r>
    </w:p>
    <w:p>
      <w:r>
        <w:t xml:space="preserve">9/11-uhri tunnistettu 16 vuotta myöhemmin</w:t>
      </w:r>
    </w:p>
    <w:p>
      <w:r>
        <w:t xml:space="preserve">Miespuolinen uhri on 1641. henkilö, joka on tunnistettu yhteensä 2753:sta hyökkäyksessä kuolleesta henkilöstä. Hänen henkilöllisyytensä - joka määritettiin uuden DNA-teknologian avulla - salataan hänen perheensä pyynnöstä. Ennen maanantaista ilmoitusta edellisestä tunnistuksesta oli kulunut yli kaksi vuotta. Edellisen kerran uhri tunnistettiin maaliskuussa 2015. Miehen henkilöllisyyden määritteli New Yorkin oikeuslääketieteellisen tutkijan toimisto, joka oli testannut uudelleen vuonna 2001 talteen otetun DNA:n. Yhteensä 1 112 kuollutta (40 prosenttia) on edelleen tunnistamatta lähes 16 vuotta terrori-iskun jälkeen. Kaksi lentokonetta syöksyi alas New Yorkissa samana päivänä, yksi Pentagonissa Virginiassa ja toinen Pennsylvaniassa, ja lähes 3 000 ihmistä kuoli ja tuhannet loukkaantuivat.</w:t>
      </w:r>
    </w:p>
    <w:p>
      <w:r>
        <w:rPr>
          <w:b/>
        </w:rPr>
        <w:t xml:space="preserve">Yhteenveto</w:t>
      </w:r>
    </w:p>
    <w:p>
      <w:r>
        <w:t xml:space="preserve">New Yorkin World Trade Centeriin 11. syyskuuta 2001 tehdyn iskun toinenkin uhri on tunnistettu, kertoo kaupungin oikeuslääkäri.</w:t>
      </w:r>
    </w:p>
    <w:p>
      <w:r>
        <w:rPr>
          <w:b/>
          <w:u w:val="single"/>
        </w:rPr>
        <w:t xml:space="preserve">Asiakirjan numero 45164</w:t>
      </w:r>
    </w:p>
    <w:p>
      <w:r>
        <w:t xml:space="preserve">Skotlannin Lib Demin konferenssi: Valtuutetut äänestävät paikallisen tuloveropolitiikan hylkäämisestä</w:t>
      </w:r>
    </w:p>
    <w:p>
      <w:r>
        <w:t xml:space="preserve">Sen tilalle ei ole tehty selkeitä suunnitelmia, mutta se todennäköisesti vaihdetaan joko maa- tai kiinteistöveroon. Puoluerajat ylittävän toimikunnan viime vuoden lopulla julkaisemassa raportissa todettiin, että nykyinen järjestelmä olisi lopetettava. Skotlannin hallituksen odotetaan esittävän uudistussuunnitelmansa ensi viikolla. Kun paikallista tuloverotusta käsittelevä komissio teki johtopäätöksensä joulukuussa, Skotlannin liberaalidemokraattien johtaja Willie Rennie sanoi tuolloin: "Tässä raportissa esitetään runsaasti vaihtoehtoja paikallishallinnon rahoituksen uudistamiseksi, mutta kahdeksan vuoden jälkeen ihmiset olisivat ehkä odottaneet enemmän hallitukselta, joka sanoi olevansa sitoutunut kunnallisverojärjestelmän uudistamiseen."</w:t>
      </w:r>
    </w:p>
    <w:p>
      <w:r>
        <w:rPr>
          <w:b/>
        </w:rPr>
        <w:t xml:space="preserve">Yhteenveto</w:t>
      </w:r>
    </w:p>
    <w:p>
      <w:r>
        <w:t xml:space="preserve">Skotlannin liberaalidemokraattien Edinburghin konferenssin edustajat ovat äänestäneet pitkäaikaisen paikallisen tuloveropolitiikan hylkäämisestä.</w:t>
      </w:r>
    </w:p>
    <w:p>
      <w:r>
        <w:rPr>
          <w:b/>
          <w:u w:val="single"/>
        </w:rPr>
        <w:t xml:space="preserve">Asiakirjan numero 45165</w:t>
      </w:r>
    </w:p>
    <w:p>
      <w:r>
        <w:t xml:space="preserve">Kalifornia ja autonvalmistajat sopivat päästösopimuksesta Trumpin säännöistä huolimatta</w:t>
      </w:r>
    </w:p>
    <w:p>
      <w:r>
        <w:t xml:space="preserve">Kalifornia neuvotteli Fordin, Hondan, Volkswagenin ja BMW:n kanssa salassa. Kalifornia ja kymmenkunta muuta Yhdysvaltain osavaltiota ovat vannoneet noudattavansa tiukempia Obaman aikaisia päästönormeja. Presidentti Trump haluaa kumota autojen päästöjä koskevia liittovaltion sääntöjä. Viime vuonna hänen hallintonsa ehdotti sääntöä, jolla kumottaisiin hänen edeltäjänsä asettamat tiukemmat kilometri- ja kasvihuonekaasupäästöjä koskevat vaatimukset. Se ehdotti myös, että Kalifornialta evättäisiin oikeus asettaa osavaltion päästöstandardeja tai vaatia enemmän sähköautoja. Valkoinen talo on sanonut, että "liittovaltion hallituksen, ei yksittäisen osavaltion, pitäisi asettaa tämä standardi". Edistymme, jotta saamme valmiiksi säännön, joka hyödyttää kaikkia amerikkalaisia". Kalifornian kuvernööri Gavin Newsom ilmoitti sopimuksesta torstaina. "Kalifornia, osavaltioiden yhteenliittymä ja nämä autonvalmistajat ovat edelläkävijöitä älykkäässä politiikassa, joka tekee ilmasta puhtaampaa ja turvallisempaa meille kaikille", hän sanoi. "Kehotan nyt muuta autoteollisuutta liittymään meihin ja Trumpin hallintoa hyväksymään tämän pragmaattisen kompromissin sen sijaan, että se jatkaisi taantumuksellista sääntömuutostaan. Se on oikein taloutemme, kansalaistemme ja planeettamme kannalta." Kalifornian osuus Yhdysvaltojen ajoneuvomyynnistä on noin 12 prosenttia, ja jos liittovaltion hallinto tunnustaa sopimuksen, se antaisi autonvalmistajille mahdollisuuden toimia yhden säännöstön mukaisesti koko maassa. "Nämä ehdot takaavat sääntelyn vakauden, säilyttävät ajoneuvojen kohtuuhintaisuuden asiakkaille, vähentävät vaatimusten noudattamisesta aiheutuvia kustannuksia ja lisäävät ympäristöhyötyjä", valmistajat sanoivat lausunnossaan. Kalifornian sopimus, joka on vapaaehtoinen, on hieman vähemmän rajoittava kuin Obaman normit, ja sitä voidaan soveltaa koko maassa myytäviin ajoneuvoihin. Puitteiden mukaan vuoteen 2026 mennessä uusien mallien olisi täytettävä standardi, jonka mukaan polttoainemäärä on 50 mailia Yhdysvaltain gallonalla (4,7 litraa 100 kilometrillä), kun se nykyisin on 37 mailia 100 kilometrillä. Polttoainetehokkuuden parantaminen tarkoittaa, että ajoneuvot polttavat vähemmän bensiiniä ja päästävät vähemmän saastuttavia kasvihuonekaasuja ilmakehään. Viime vuonna Trumpin hallinto ehdotti, että Kalifornialta evättäisiin oikeus määrätä osavaltion päästöstandardeja tai vaatia enemmän sähköautoja.</w:t>
      </w:r>
    </w:p>
    <w:p>
      <w:r>
        <w:rPr>
          <w:b/>
        </w:rPr>
        <w:t xml:space="preserve">Yhteenveto</w:t>
      </w:r>
    </w:p>
    <w:p>
      <w:r>
        <w:t xml:space="preserve">Neljä suurta autonvalmistajaa on tehnyt Kalifornian kanssa sopimuksen polttoainetehokkuutta koskevista säännöistä, vaikka Trumpin hallinto on yrittänyt riistää osavaltiolta oikeuden asettaa omia normejaan ilmastonmuutoksen torjumiseksi.</w:t>
      </w:r>
    </w:p>
    <w:p>
      <w:r>
        <w:rPr>
          <w:b/>
          <w:u w:val="single"/>
        </w:rPr>
        <w:t xml:space="preserve">Asiakirjan numero 45166</w:t>
      </w:r>
    </w:p>
    <w:p>
      <w:r>
        <w:t xml:space="preserve">Google ratkaisee proomujen mysteerin Yhdysvaltain rannikolla</w:t>
      </w:r>
    </w:p>
    <w:p>
      <w:r>
        <w:t xml:space="preserve">Hakujätti on antanut lausunnon, jonka mukaan se aikoo käyttää rakenteita oppimispaikkoina, joissa ihmiset voivat tutustua uuteen teknologiaan. Ilmoitus on seurausta kahden viime viikon aikana mediassa käydyistä kuumeisista spekulaatioista yhtiön suunnitelmista. Yksi suosittu teoria oli, että aluksia käytettäisiin kelluvina aaltovoimalla toimivina datakeskuksina. Hallituksen tarkastajat olivat allekirjoittaneet salassapitosopimukset San Franciscon lahdella sijaitsevasta nelikerroksisesta rakennuksesta ja toisesta samankaltaisesta rakennelmasta Portlandin edustalla Mainessa. "Google Barge... kelluva datakeskus"? Villi juhlavene? Proomu, jossa asuu viimeinen jäljellä oleva dinosaurus?" tiedottaja vitsaili. "Valitettavasti ei mitään edellä mainituista. Vaikka on vielä aikaista ja asiat voivat muuttua, tutkimme proomujen käyttöä interaktiivisena tilana, jossa ihmiset voivat oppia uutta teknologiaa."</w:t>
      </w:r>
    </w:p>
    <w:p>
      <w:r>
        <w:rPr>
          <w:b/>
        </w:rPr>
        <w:t xml:space="preserve">Yhteenveto</w:t>
      </w:r>
    </w:p>
    <w:p>
      <w:r>
        <w:t xml:space="preserve">Mysteeri siitä, miksi Google on kiinnittänyt kaksi proomua Yhdysvaltain rannikolle, näyttää ratkeavan.</w:t>
      </w:r>
    </w:p>
    <w:p>
      <w:r>
        <w:rPr>
          <w:b/>
          <w:u w:val="single"/>
        </w:rPr>
        <w:t xml:space="preserve">Asiakirjan numero 45167</w:t>
      </w:r>
    </w:p>
    <w:p>
      <w:r>
        <w:t xml:space="preserve">Nuorten rikoksentekijöiden tekemät mosaiikit esillä Lambethissa</w:t>
      </w:r>
    </w:p>
    <w:p>
      <w:r>
        <w:t xml:space="preserve">Southbank Mosaicsin taideteoksiin, joilla parannetaan Lontoon yhteisöjä, kuuluu rakenteilla oleva teos, joka on vastaus viimeaikaisiin mellakoihin. Lambethin projektia johtavat henkilöt sanovat, että se antaa rikoksentekijöille mahdollisuuden maksaa takaisin yhteisölle ja mosaiikit parantavat katujen ilmettä. Waterloo Roadilla sijaitseva galleria ja studio avattiin yleisölle viikonlopuksi. Southbank Mosaics auttaa muuttamaan runoilija ja taidemaalari William Blaken asuinpaikan lähellä sijaitsevan alueen Lambethin Hercules Roadilla "Blake's Lambethiksi". Tähän mennessä Waterloon aseman ulkopuolelle on asennettu kaksi mosaiikkikäännöstä Blaken teoksista, Centaur Streetille 24 mosaiikkia ja Carlisle Lanelle seitsemän mosaiikkia. Heritage Lottery Fund tukee hanketta, jonka tarkoituksena on lisätä Blaken teosten tuntemusta paikallisten asukkaiden ja vierailijoiden keskuudessa.</w:t>
      </w:r>
    </w:p>
    <w:p>
      <w:r>
        <w:rPr>
          <w:b/>
        </w:rPr>
        <w:t xml:space="preserve">Yhteenveto</w:t>
      </w:r>
    </w:p>
    <w:p>
      <w:r>
        <w:t xml:space="preserve">Nuorten rikoksentekijöiden osana kuntoutustaan tekemät mosaiikit ovat olleet esillä Etelä-Lontoossa sijaitsevassa työpajassa.</w:t>
      </w:r>
    </w:p>
    <w:p>
      <w:r>
        <w:rPr>
          <w:b/>
          <w:u w:val="single"/>
        </w:rPr>
        <w:t xml:space="preserve">Asiakirjan numero 45168</w:t>
      </w:r>
    </w:p>
    <w:p>
      <w:r>
        <w:t xml:space="preserve">Jaguar Land Roverin myynti nostaa Tata Motorsin tulosta</w:t>
      </w:r>
    </w:p>
    <w:p>
      <w:r>
        <w:t xml:space="preserve">Intian suurimman autonvalmistajan neljännesvuosivoitto kolminkertaistui 51,7 miljardiin rupiaan (771 miljoonaa dollaria; 527 miljoonaa puntaa) viime vuoden vastaavan neljänneksen 17,17 miljardista rupiasta. JLR:n myynti kasvoi 28 prosenttia maaliskuuhun päättyneen kolmen kuukauden aikana, ja eniten myynti kasvoi Euroopassa. Kiinan myynti, joka oli kärsinyt, kasvoi 19 prosenttia neljänneksellä, mutta koko vuoden aikana se on laskenut 16 prosenttia. Vakuutusmaksu Tata Motors hyötyi myös kuorma-autojensa kotimaisen kysynnän kasvusta. Yritys ilmoitti, että se aikoo kutsua takaisin 100 000 JLR-autoa Yhdysvalloissa korjatakseen japanilaisen Takatan valmistamien turvatyynyjen vian, ja on varannut 166 miljoonaa puntaa osittain sen maksamiseen. Se kuitenkin hyötyi odottamattomasta vakuutuskorvauksesta, joka liittyi JLR:n Kiinan Tianjinin tehtaalla viime kesänä tapahtuneeseen räjähdykseen, jossa se menetti 5 800 autoa. Tata Motors, joka kuuluu Tata Steelin omistavaan konserniin, osti JLR:n Fordilta vuonna 2008 2,3 miljardilla dollarilla (1,6 miljardilla punnalla).</w:t>
      </w:r>
    </w:p>
    <w:p>
      <w:r>
        <w:rPr>
          <w:b/>
        </w:rPr>
        <w:t xml:space="preserve">Yhteenveto</w:t>
      </w:r>
    </w:p>
    <w:p>
      <w:r>
        <w:t xml:space="preserve">Luksusmerkki Jaguar Land Roverin (JLR) vahva myynti on nostanut Tata Motorsin voittoja.</w:t>
      </w:r>
    </w:p>
    <w:p>
      <w:r>
        <w:rPr>
          <w:b/>
          <w:u w:val="single"/>
        </w:rPr>
        <w:t xml:space="preserve">Asiakirjan numero 45169</w:t>
      </w:r>
    </w:p>
    <w:p>
      <w:r>
        <w:t xml:space="preserve">Hobitti pitää pintansa Pohjois-Amerikan lipputuloissa</w:t>
      </w:r>
    </w:p>
    <w:p>
      <w:r>
        <w:t xml:space="preserve">Peter Jacksonin elokuvasarjan viimeinen elokuva tuotti studion alustavien arvioiden mukaan 21,9 miljoonaa dollaria (14,3 miljoonaa puntaa). Disneyn uutuus, musikaali Into the Woods, oli toisella viikollaan sijalla kaksi 19,1 miljoonalla dollarilla (12,5 miljoonaa puntaa). Satudraaman pääosissa nähdään Meryl Streep, Johnny Depp ja Emily Blunt. Angelina Jolien ohjaama toisen maailmansodan aikainen tarina Unbroken nousi kolmanneksi 18,4 miljoonalla dollarilla (12 miljoonalla punnalla). Viikonlopun ainoa merkittävä uutuus, kauhuelokuvan jatko-osa Nainen mustissa 2: Kuoleman enkeli, sijoittui neljänneksi 15,1 miljoonalla dollarilla (9,9 miljoonaa puntaa). Daniel Radcliffen tähdittämä ensimmäinen elokuva oli valtava menestys. Jatko-osan pääosissa nähdään Helen McCrory, joka nähtiin hiljattain BBC Two:n Peaky Blinders -sarjassa, War Horse -elokuvasta tuttu Jeremy Irvine ja uusi tulokas Phoebe Fox. Sonyn kiistelty elokuva The Interview, jossa on kyse Pohjois-Korean johtajan Kim Jong-unin salamurhasta, tuotti toisella viikollaan arviolta 1,1 miljoonaa dollaria (723 142 puntaa). Viime viikolla Sony ilmoitti, että elokuva oli tuottanut 15 miljoonaa dollaria (9,84 miljoonaa puntaa) neljän ensimmäisen päivän aikana. Night at the Museum: Secret of the Tomb sijoittui viiden parhaan joukkoon 14,5 miljoonan dollarin (9,5 miljoonan punnan) tuloilla.</w:t>
      </w:r>
    </w:p>
    <w:p>
      <w:r>
        <w:rPr>
          <w:b/>
        </w:rPr>
        <w:t xml:space="preserve">Yhteenveto</w:t>
      </w:r>
    </w:p>
    <w:p>
      <w:r>
        <w:t xml:space="preserve">Hobitti: Viiden armeijan taistelu on pitänyt Pohjois-Amerikan lipputulotilaston kärkipaikkaa jo kolmatta viikkoa peräkkäin.</w:t>
      </w:r>
    </w:p>
    <w:p>
      <w:r>
        <w:rPr>
          <w:b/>
          <w:u w:val="single"/>
        </w:rPr>
        <w:t xml:space="preserve">Asiakirjan numero 45170</w:t>
      </w:r>
    </w:p>
    <w:p>
      <w:r>
        <w:t xml:space="preserve">Angela Rider: Cawoodissa: Mies myöntää tappaneensa naisen</w:t>
      </w:r>
    </w:p>
    <w:p>
      <w:r>
        <w:t xml:space="preserve">Angela Riderin, 51, ruumis löydettiin maaliskuussa talosta Cawoodissa, Yorkin ja Selbyn välillä. Adrian Rodi, joka asuu Chestnut Roadilla Cawoodissa, myönsi tapon vähennetyn vastuun perusteella, kun hän saapui maanantaina Leedsin kruununoikeuteen. Rodia oli syytetty murhasta. Hänen on määrä saada tuomionsa 12. marraskuuta samassa tuomioistuimessa. Riderin kuolinhetkellä hänen perheensä kuvaili häntä "kauniiksi äidiksi" ja "ihanaksi tyttäreksi".</w:t>
      </w:r>
    </w:p>
    <w:p>
      <w:r>
        <w:rPr>
          <w:b/>
        </w:rPr>
        <w:t xml:space="preserve">Yhteenveto</w:t>
      </w:r>
    </w:p>
    <w:p>
      <w:r>
        <w:t xml:space="preserve">Mies on myöntänyt tappaneensa Pohjois-Yorkshiren kylästä kuolleena löydetyn naisen.</w:t>
      </w:r>
    </w:p>
    <w:p>
      <w:r>
        <w:rPr>
          <w:b/>
          <w:u w:val="single"/>
        </w:rPr>
        <w:t xml:space="preserve">Asiakirjan numero 45171</w:t>
      </w:r>
    </w:p>
    <w:p>
      <w:r>
        <w:t xml:space="preserve">Woodstockin 50-vuotisjuhlafestivaali peruuntuu, sanoo sijoittaja</w:t>
      </w:r>
    </w:p>
    <w:p>
      <w:r>
        <w:t xml:space="preserve">Räppäri Jay-Z, laulaja Miley Cyrus ja Killers-yhtye olivat kaikki varattu esiintymään Woodstock 50 -tapahtumassa New Yorkin osavaltiossa. Päärahoittaja sanoi, ettei se voinut taata "artistien, yhteistyökumppaneiden ja osallistujien terveyttä ja turvallisuutta". Festivaalin järjestäjä "kiisti jyrkästi", että festivaali olisi peruttu. "Woodstock 50 kiistää kiivaasti festivaalin perumisen ja siihen haetaan oikeussuojaa", järjestäjä kertoi yhdysvaltalaiselle paikallislehdelle Poughkeepsie Journalille. Japanilainen PR- ja mainosjätti Dentsu Aegis Network, jonka sijoitusyhtiö Amplifi Live on festivaalin päärahoittaja, kertoi kuitenkin, että järjestäjien kanssa tekemässään sopimuksessa on lauseke, joka antaa sille mahdollisuuden peruuttaa festivaali. Raporttien mukaan 30 miljoonaa dollaria (23,2 miljoonaa puntaa) oli jo käytetty artistien varaamiseen. Dentsu kieltäytyi kommentoimasta lukua, mutta kertoi BBC:lle, että kaikki sopimusvelvoitteet oli täytetty. Yrityksen mukaan päätös festivaalin peruuttamisesta oli tehty huolellisen harkinnan jälkeen. "Niin vaikeaa kuin se onkin, uskomme, että tämä on järkevin päätös kaikkien osapuolten kannalta", yritys lisäsi. Kolmipäiväiseen tapahtumaan, joka oli määrä järjestää 16.-18. elokuuta, oli varattu esiintyjiä, kuten Dead and Co, Imagine Dragons, The Lumineers, Chance the Rapper, Sturgill Simpson, Halsey ja Cage the Elephant. Tapahtumaan odotettiin noin 100 000 ihmistä. Ensimmäiset merkit ongelmista tulivat esiin, kun festivaalin liput eivät tulleet myyntiin 22. huhtikuuta suunnitellusti. Alkuperäistä elokuussa 1969 järjestettyä Woodstock-festivaalia, jota kutsuttiin "kolmeksi rauhan ja musiikin päiväksi", pidetään yhtenä musiikin historian käännekohtana, joka symboloi 1960-luvun idealismia.</w:t>
      </w:r>
    </w:p>
    <w:p>
      <w:r>
        <w:rPr>
          <w:b/>
        </w:rPr>
        <w:t xml:space="preserve">Yhteenveto</w:t>
      </w:r>
    </w:p>
    <w:p>
      <w:r>
        <w:t xml:space="preserve">Woodstock-festivaalin 50-vuotisjuhlavuoden kunniaksi järjestettävä kolmipäiväinen festivaali on peruttu neljä kuukautta ennen sen järjestämistä, kertoo päärahoittaja.</w:t>
      </w:r>
    </w:p>
    <w:p>
      <w:r>
        <w:rPr>
          <w:b/>
          <w:u w:val="single"/>
        </w:rPr>
        <w:t xml:space="preserve">Asiakirjan numero 45172</w:t>
      </w:r>
    </w:p>
    <w:p>
      <w:r>
        <w:t xml:space="preserve">Dorsetin B&amp;B-omistaja tarjoaa ilmaisia huoneita "Brexit-rasismin" haasteessa</w:t>
      </w:r>
    </w:p>
    <w:p>
      <w:r>
        <w:t xml:space="preserve">Malcolm Heygate-Browne, joka toimii leipomossa Sherbornen kaupungissa Dorsetissa, sanoi pitävänsä raportteja rasismista ja muukalaisvihasta "uskomattoman surullisina ja masentavina". Hän tarjoaa ilmaisen yöpymisen sunnuntaisin heinä- ja elokuussa. Hän sanoi, että se on "kiitos heidän panoksestaan Yhdistyneelle kuningaskunnalle". Heygate-Browne sanoi, että hänen yrityksensä on ollut mukana eurooppalaisissa ystävyyskaupunkiorganisaatioissa ja työllistää Ukrainasta ja Puolasta kotoisin olevia työntekijöitä, joita hän kuvaili "lojaaleiksi ja ystävällisiksi". Hän sanoi, että kahdeksan huoneen bed and breakfast oli sunnuntaisin "suhteellisen hiljainen" ja että hän halusi "lähettää viestin siitä, että monet yritykset todella arvostavat sitä, mitä Yhdistyneen kuningaskunnan ulkopuolelta tulevat eurooppalaiset tekevät meille". Kansanäänestyksen jälkeen sosiaalisessa mediassa on esiintynyt raportteja ulkomaalaisvastaisista tunnelmista. Eräässä tapauksessa Cambridgeshiren Huntingdonissa jaettiin kortteja, joissa luki "Ei enää puolalaisia syöpäläisiä". Entinen konservatiivien parlamenttiehdokas ja walesilainen kaupunginvaltuutettu kertoivat joutuneensa rasistisen solvauksen kohteeksi Brexit-tuloksen jälkeen. Sherborne on ystävyyskaupunki Granvillen kanssa Normandiassa Ranskassa ja San Gimignanon kanssa Toscanassa Italiassa.</w:t>
      </w:r>
    </w:p>
    <w:p>
      <w:r>
        <w:rPr>
          <w:b/>
        </w:rPr>
        <w:t xml:space="preserve">Yhteenveto</w:t>
      </w:r>
    </w:p>
    <w:p>
      <w:r>
        <w:t xml:space="preserve">Aamiaismajoituksen omistaja tarjoaa ilmaista majoitusta Britannian ulkopuolella asuville Euroopan passin haltijoille pyrkiessään torjumaan Brexitin jälkeistä muukalaisvihaa.</w:t>
      </w:r>
    </w:p>
    <w:p>
      <w:r>
        <w:rPr>
          <w:b/>
          <w:u w:val="single"/>
        </w:rPr>
        <w:t xml:space="preserve">Asiakirjan numero 45173</w:t>
      </w:r>
    </w:p>
    <w:p>
      <w:r>
        <w:t xml:space="preserve">Stephen Bett voitti Norfolkin poliisikomissaarikyselyn</w:t>
      </w:r>
    </w:p>
    <w:p>
      <w:r>
        <w:t xml:space="preserve">Bett, Norfolkin poliisiviranomaisen entinen konservatiivien puheenjohtaja, voitti ensimmäisen kierroksen jälkeen, kun hän ja konservatiivien ehdokas Jamie Athill saivat eniten ääniä. Kun muiden ehdokkaiden toiset äänet oli laskettu, Bett sai 3 378 äänellä enemmistön Athillin yli. Äänestysprosentti torstaina pidetyssä äänestyksessä oli 15 prosenttia. Viisi ehdokasta toivoi saavansa tehtäväänsä valvoa piirikunnan poliisitoimintaa. Voittaja julkistettiin laskennassa St Andrews Hallissa Norwichissa. Uudet PCC:t, jotka korvaavat poliisiviranomaiset, laativat menosuunnitelmat ja niillä on valta "palkata ja erottaa" poliisipäälliköitä. Norfolkin ehdokkaat olivat:</w:t>
      </w:r>
    </w:p>
    <w:p>
      <w:r>
        <w:rPr>
          <w:b/>
        </w:rPr>
        <w:t xml:space="preserve">Yhteenveto</w:t>
      </w:r>
    </w:p>
    <w:p>
      <w:r>
        <w:t xml:space="preserve">Itsenäinen ehdokas Stephen Bett on valittu Norfolkin ensimmäiseksi poliisi- ja rikoskomissaariksi (PCC).</w:t>
      </w:r>
    </w:p>
    <w:p>
      <w:r>
        <w:rPr>
          <w:b/>
          <w:u w:val="single"/>
        </w:rPr>
        <w:t xml:space="preserve">Asiakirjan numero 45174</w:t>
      </w:r>
    </w:p>
    <w:p>
      <w:r>
        <w:t xml:space="preserve">Jääkarhu Victoria "pois näyttelystä, jos raskaana</w:t>
      </w:r>
    </w:p>
    <w:p>
      <w:r>
        <w:t xml:space="preserve">Victoria paritteli uroskarhun kanssa Highland Wildlife Parkissa Kincraigissa, lähellä Aviemorea, aiemmin tänä vuonna. Skotlannin kuninkaallinen eläintieteellinen yhdistys RZSS (Royal Zoological Society of Scotland) ilmoitti, että se on otettu pois näyttelystä, jotta sitä ei häirittäisi, jos se on raskaana. Jos se kasvattaa pennun tai pennut, ne syntyisivät joulu- tai tammikuussa. RZSS:n mukaan tässä vaiheessa ei ole mahdollista sanoa, onko Victoria raskaana. Jääkarhunpennut ovat syntyneet Yhdistyneessä kuningaskunnassa viimeksi lähes 25 vuotta sitten. Victoria tuotiin Skotlantiin Tanskan Aalborgin eläintarhasta viime vuonna, ja sitä pidetään aitauksessa noin kilometrin päässä puiston kahdesta uroksesta, Arktoksesta ja Walkerista. Se kasvatti aiemmin pentuja vuonna 2008. Arktos siirrettiin Victorian aitaukseen lyhyeksi aikaa aiemmin tänä vuonna.</w:t>
      </w:r>
    </w:p>
    <w:p>
      <w:r>
        <w:rPr>
          <w:b/>
        </w:rPr>
        <w:t xml:space="preserve">Yhteenveto</w:t>
      </w:r>
    </w:p>
    <w:p>
      <w:r>
        <w:t xml:space="preserve">Skotlantilaisen eläintarhan jääkarhunaaras on väliaikaisesti suljettu vierailijoilta varotoimenpiteenä siltä varalta, että se on raskaana.</w:t>
      </w:r>
    </w:p>
    <w:p>
      <w:r>
        <w:rPr>
          <w:b/>
          <w:u w:val="single"/>
        </w:rPr>
        <w:t xml:space="preserve">Asiakirjan numero 45175</w:t>
      </w:r>
    </w:p>
    <w:p>
      <w:r>
        <w:t xml:space="preserve">Sutherlandin lippu tunnustetaan</w:t>
      </w:r>
    </w:p>
    <w:p>
      <w:r>
        <w:t xml:space="preserve">Piirikunnan historiaa kuvastavan suunnittelun löytämiseksi järjestettiin kilpailu. Lippuinstituutin mukaan voittajalipun punainen ja kulta ovat värit, jotka on yhdistetty Sutherlandin kreivikuntaan 1200-luvulta lähtien. Se lisäsi, että tähdet kuvastavat kreivikunnan perinteisiä symboleja, kun taas kotka edustaa alueella tavattuja kulta- ja merikotkia. Lordi Lyonin tuomioistuin (Court of the Lord Lyon) on määrännyt aloitettavaksi lipun virallisen tunnustamisprosessin. Lippu on herättänyt kritiikkiä sosiaalisessa mediassa, ja eräässä viestissä sitä kuvailtiin "Mongolian kolmannen divisioonan jalkapallojoukkueen banderolliksi". Toiset kysyivät, miksi Sutherlandiin liitettyä skotlantilaista villikissaa ei ole sisällytetty lippuun. Lippua on myös tuettu verkossa. Sutherlandin naapurikreivikunnalla Caithnessilla on jo oma lippunsa. Aiheeseen liittyvät Internet-linkit Court of the Lord Lyon -lippuinstituutti</w:t>
      </w:r>
    </w:p>
    <w:p>
      <w:r>
        <w:rPr>
          <w:b/>
        </w:rPr>
        <w:t xml:space="preserve">Yhteenveto</w:t>
      </w:r>
    </w:p>
    <w:p>
      <w:r>
        <w:t xml:space="preserve">Prosessi Sutherlandin lipun viralliseksi tunnustamiseksi on alkanut.</w:t>
      </w:r>
    </w:p>
    <w:p>
      <w:r>
        <w:rPr>
          <w:b/>
          <w:u w:val="single"/>
        </w:rPr>
        <w:t xml:space="preserve">Asiakirjan numero 45176</w:t>
      </w:r>
    </w:p>
    <w:p>
      <w:r>
        <w:t xml:space="preserve">The Heights School -koulun kuuleminen avautuu pysyvää sijoituspaikkaa varten</w:t>
      </w:r>
    </w:p>
    <w:p>
      <w:r>
        <w:t xml:space="preserve">The Heights Primary School avattiin Cavershamissa sijaitsevassa väliaikaisessa koulussa viime syyskuussa, mutta nyt on esitetty viisi pysyvää vaihtoehtoa. Niihin kuuluvat High Ridge, Mapledurham Playing Fields, Albert Road Recreation Ground, Shipnells Farm, joka tunnetaan nimellä Bugs Bottom ja Dysons Farm. Ilmaiskoulu toimii tällä hetkellä Gosbrook Roadilla. Reading Borough Council tekee kyselyn, ja vastaukset on toimitettava 1. toukokuuta mennessä. Education Funding Agency valitsee sen jälkeen paikan yleisön mielipiteiden perusteella. Koulu avattiin viime syyskuussa kahdella vastaanottoluokalla ja ensimmäisellä luokalla. Vuosittain kouluun tulee kaksi uutta 25 lapsen luokkaa, ja sen kapasiteetti on 350 lasta vuoteen 2020 mennessä.</w:t>
      </w:r>
    </w:p>
    <w:p>
      <w:r>
        <w:rPr>
          <w:b/>
        </w:rPr>
        <w:t xml:space="preserve">Yhteenveto</w:t>
      </w:r>
    </w:p>
    <w:p>
      <w:r>
        <w:t xml:space="preserve">On aloitettu kuuleminen, jotta löydettäisiin uusi paikka 350 oppilaan alakoululle vuoteen 2020 mennessä.</w:t>
      </w:r>
    </w:p>
    <w:p>
      <w:r>
        <w:rPr>
          <w:b/>
          <w:u w:val="single"/>
        </w:rPr>
        <w:t xml:space="preserve">Asiakirjan numero 45177</w:t>
      </w:r>
    </w:p>
    <w:p>
      <w:r>
        <w:t xml:space="preserve">Liverpool ja Blackpool alkoholiongelmaisten listojen kärjessä</w:t>
      </w:r>
    </w:p>
    <w:p>
      <w:r>
        <w:t xml:space="preserve">North West Public Health Observatoryn lukujen mukaan Blackpoolissa on eniten kroonisia maksasairauksia Englannissa. Lisäksi kävi ilmi, että Liverpool oli ykkönen sairaalahoidossa hoidettujen alkoholiperäisten sairauksien määrässä. Koko Englannissa tällaiset sairaalahoitojaksot ovat lisääntyneet 879:llä päivässä vuodesta 2006. "Kansallinen ongelma" Liverpoolin John Moores -yliopistossa sijaitseva seurantakeskus perusti havaintonsa toukokuussa julkaistuun vuoden 2011 Local Alcohol Profiles for England (LAPE) -raportin päivitykseen. Profiilit sisältävät 25 alkoholiin liittyvää indikaattoria jokaista Englannin paikallisviranomaista ja 22 indikaattoria jokaista Englannin perusterveydenhuoltoyksikköä varten. Alkoholin aiheuttamien sairaalahoitojaksojen vuotuinen määrä Liverpoolissa on 3 114 sairaalahoitoa 100 000:ta asukasta kohti, kun se Wightin saarella on 849 sairaalahoitoa 100 000:ta asukasta kohti. Blackpoolissa krooniseen maksasairauteen kuolleiden määrä oli 46 miestä 100 000:ta ja 21 naista 100 000:ta kohti, kun taas Lontoon Cityssä ja Länsi-Somersetissä, jossa kukaan ei kuollut maksasairauteen, oli alhaisin. Seurantakeskuksen johtaja, professori Mark Bellis sanoi: "Näiden profiilien paljastama vahinkojen laajuus osoittaa, että alkoholi on ongelma kaikille Englannissa. "Jopa ne perheet, joihin alkoholiin liittyvät terveysongelmat, väkivalta tai väärinkäyttö eivät suoraan vaikuta, maksavat silti miljardeja veroja poliisitoimintaan, terveyspalveluihin ja sosiaalitukeen, joita tarvitaan tämän kansallisen ongelman ratkaisemiseksi."</w:t>
      </w:r>
    </w:p>
    <w:p>
      <w:r>
        <w:rPr>
          <w:b/>
        </w:rPr>
        <w:t xml:space="preserve">Yhteenveto</w:t>
      </w:r>
    </w:p>
    <w:p>
      <w:r>
        <w:t xml:space="preserve">Alkoholiin liittyvät sairaudet ja vammat ovat korkeimmillaan Lancashiressa ja Merseysidessa, ilmenee terveysalan elimen uusimmista tuloksista.</w:t>
      </w:r>
    </w:p>
    <w:p>
      <w:r>
        <w:rPr>
          <w:b/>
          <w:u w:val="single"/>
        </w:rPr>
        <w:t xml:space="preserve">Asiakirjan numero 45178</w:t>
      </w:r>
    </w:p>
    <w:p>
      <w:r>
        <w:t xml:space="preserve">Ministeri kiistää väitteet menojen hallitsemattomuudesta</w:t>
      </w:r>
    </w:p>
    <w:p>
      <w:r>
        <w:t xml:space="preserve">Hallituksen menoja valvovan ryhmän mukaan etuusjärjestelmään tehdyt muutokset maksavat veronmaksajille 32 miljoonaa puntaa lisää. Julkisen tilinpidon komitea totesi, että siirtyminen seurakunnallisesta sosiaaliturvajärjestelmästä koko saaren kattavaan toimeentulotukijärjestelmään oli vastuussa lisäyksestä. Sosiaaliturvaministerin sijainen Ian Gorst sanoi, että ylikulutuksella ei ollut juuri mitään tekemistä toimeentulotuen kanssa. Julkisen talouden tarkastusvaliokunta totesi, että vuonna 2005 tehty muutos johti sosiaaliturvaosaston menojen karkaamiseen käsistä. Valiokunnan mukaan se todisti, että Jerseyn hallintotapa tarkoittaa, että hallituksella ei ole valtaa siihen, miten julkisia varoja käytetään. Apulaisministeri Gorst sanoi, että lisäbudjetin avulla oli muun muassa täydennetty tulevien osavaltioiden eläkettä pieni- ja keskituloisille työntekijöille ja maksettu ylimääräistä laitoshoitoa vanhuksille.</w:t>
      </w:r>
    </w:p>
    <w:p>
      <w:r>
        <w:rPr>
          <w:b/>
        </w:rPr>
        <w:t xml:space="preserve">Yhteenveto</w:t>
      </w:r>
    </w:p>
    <w:p>
      <w:r>
        <w:t xml:space="preserve">Jerseyn sosiaaliturvaministeri on kiistänyt väitteet, joiden mukaan hänen ministeriönsä menot ovat karanneet käsistä.</w:t>
      </w:r>
    </w:p>
    <w:p>
      <w:r>
        <w:rPr>
          <w:b/>
          <w:u w:val="single"/>
        </w:rPr>
        <w:t xml:space="preserve">Asiakirjan numero 45179</w:t>
      </w:r>
    </w:p>
    <w:p>
      <w:r>
        <w:t xml:space="preserve">Xana Doylen kuolema: Doyle Dana: Kuljettaja myöntää aiheuttaneensa kuolemaan johtaneen Newportin onnettomuuden.</w:t>
      </w:r>
    </w:p>
    <w:p>
      <w:r>
        <w:t xml:space="preserve">Sakhawat Ali, 23, Newportista, tunnusti syyllisyytensä kuolemantuottamukseen vaarallisella ajotavalla. Cardiff Crown Courtissa maanantaina pidetyssä istunnossa Ali tunnusti syyllisyytensä myös törkeään ajoneuvon kuljettamiseen. Newportista kotoisin oleva 19-vuotias Xana Doyle kuoli sen jälkeen, kun hopeanvärinen Toyota Avensis päätyi katolleen Usk Waylla tammikuussa. Ali määrättiin tutkintavankeuteen odottamaan tuomiota. Toinen mies, Shabaz Ali, niin ikään Newportista, tunnusti syyllisyytensä yhteen "törkeään kuljettamisen sallimiseen, johon liittyy kuolemaan johtanut onnettomuus". Hänet vapautettiin takuita vastaan heinäkuussa pidettävään uuteen kuulusteluun.</w:t>
      </w:r>
    </w:p>
    <w:p>
      <w:r>
        <w:rPr>
          <w:b/>
        </w:rPr>
        <w:t xml:space="preserve">Yhteenveto</w:t>
      </w:r>
    </w:p>
    <w:p>
      <w:r>
        <w:t xml:space="preserve">Mies on myöntänyt aiheuttaneensa teini-ikäisen kuoleman sen jälkeen, kun hänen kuljettamansa varastettu auto kolaroi Newportissa.</w:t>
      </w:r>
    </w:p>
    <w:p>
      <w:r>
        <w:rPr>
          <w:b/>
          <w:u w:val="single"/>
        </w:rPr>
        <w:t xml:space="preserve">Asiakirjan numero 45180</w:t>
      </w:r>
    </w:p>
    <w:p>
      <w:r>
        <w:t xml:space="preserve">Sun paljastaa Strictly Come Dancing -parin päivää aikaisemmin</w:t>
      </w:r>
    </w:p>
    <w:p>
      <w:r>
        <w:t xml:space="preserve">Iltapäivälehti on paljastanut, minkä ammattitanssijan rinnalla EastEndersin näyttelijä Davood Ghadami tanssii. "Olemme pettyneitä siihen, että The Sun rikkoi Strictly-saartoa julkkisparien suhteen", BBC twiittasi. "Se pilaa sen kaikkien osallistujien kannalta." The Sun vastasi sanomalla, että sen juttu oli peräisin "riippumattomasta lähteestä" aiemmin tällä viikolla, ja sanoi, ettei se ollut tietoinen siitä, että "suunnitelmissa ei koskaan ollut kieltää yksityiskohtia". "Olemme tyytyväisiä siihen, että tämä tarina on hyvän journalismin tuote", sen tiedottaja sanoi BBC:lle. Lauantai-illan ohjelmassa katsojat saavat selville, minkä tanssijoiden kanssa tämän vuoden 15 julkkiskilpailijaa tanssivat show'ssa. Ohjelma nauhoitettiin etukäteen tiistaina Elstree Studiosissa Hertfordshiressä, ja osa toimittajista oli paikalla. Ghadami on näytellyt Kush Kazemia EastEndersissä vuodesta 2014 lähtien, ja hän on esiintynyt myös sarjoissa Casualty ja Lääkärit. Ohjelmassa kunnioitetaan myös Sir Bruce Forsythia, joka kuoli viime kuussa 89-vuotiaana. Luvassa on "hyvin erityinen ryhmärutiini, kun kaikki Strictly-ohjelmassa mukana olevat kunnioittavat häntä". Seuraa meitä Facebookissa, Twitterissä @BBCNewsEnts tai Instagramissa bbcnewsents. Jos sinulla on juttuehdotus, lähetä sähköpostia osoitteeseen entertainment.news@bbc.co.uk.</w:t>
      </w:r>
    </w:p>
    <w:p>
      <w:r>
        <w:rPr>
          <w:b/>
        </w:rPr>
        <w:t xml:space="preserve">Yhteenveto</w:t>
      </w:r>
    </w:p>
    <w:p>
      <w:r>
        <w:t xml:space="preserve">The Sun on paljastanut yhden Strictly Come Dancingin julkkis-tanssijapareista ennen lauantain avajaislähetystä, jolloin kaikki tanssiparit julkistettiin.</w:t>
      </w:r>
    </w:p>
    <w:p>
      <w:r>
        <w:rPr>
          <w:b/>
          <w:u w:val="single"/>
        </w:rPr>
        <w:t xml:space="preserve">Asiakirjan numero 45181</w:t>
      </w:r>
    </w:p>
    <w:p>
      <w:r>
        <w:t xml:space="preserve">Lumipartio: Skotlannin vuoristossa</w:t>
      </w:r>
    </w:p>
    <w:p>
      <w:r>
        <w:t xml:space="preserve">Palvelu arvioi joka talvi lumivyöryriskiä kuudella vuoristoalueella, ja sen raportteja käyttävät kävelijät, hiihtäjät ja kiipeilijät vuoristosääennusteiden tarkistusten ohella. Nämä kuusi vuoristoaluetta ovat Lochaber, Glen Coe, Creag Meagaidh, Southern Cairngorms, Northern Cairngorms ja Torridon. Palvelu on tähän mennessä kirjannut kolmetoista lumivyöryä tällä kaudella, joka alkoi 14. joulukuuta ja kestää noin huhtikuun puoliväliin. Viime kaudella kirjattiin 261 lumivyöryä, ja kaudella 2016-17 kirjattiin yhteensä 90 lumivyöryä, mikä on alhaisin määrä lähes 10 vuoteen. SAIS:n kaudella 2013-14 havaitsemia lumivyöryjä oli kuitenkin 350. Tähänastinen kausi on ollut sää- ja lumiolosuhteiden osalta vaihteleva. Aiemmin tässä kuussa lunta oli vähän ja sää oli leuto. Tällä viikolla SAIS-tiimit tekivät työtään talvisessa ihmemaassa kirkkaan sinisen taivaan alla. Kaikki kuvat ovat Scottish Avalanche Information Servicen tekijänoikeuksia.</w:t>
      </w:r>
    </w:p>
    <w:p>
      <w:r>
        <w:rPr>
          <w:b/>
        </w:rPr>
        <w:t xml:space="preserve">Yhteenveto</w:t>
      </w:r>
    </w:p>
    <w:p>
      <w:r>
        <w:t xml:space="preserve">Skotlannin lumivyörytietopalvelu (SAIS) on saanut päätökseen viime kauden ensimmäisen täyden kuukauden.</w:t>
      </w:r>
    </w:p>
    <w:p>
      <w:r>
        <w:rPr>
          <w:b/>
          <w:u w:val="single"/>
        </w:rPr>
        <w:t xml:space="preserve">Asiakirjan numero 45182</w:t>
      </w:r>
    </w:p>
    <w:p>
      <w:r>
        <w:t xml:space="preserve">West Wittering Beach avataan uudelleen verkkovarauksin</w:t>
      </w:r>
    </w:p>
    <w:p>
      <w:r>
        <w:t xml:space="preserve">West Wittering Beach West Sussexissa, joka on ollut suljettuna yli kaksi kuukautta, ilmoitti, että ilman varausta saapuvilta ajoneuvoilta evätään pääsy. Useita satoja ihmisiä on jo käännytetty pois, kertoi tilan toiminnanjohtaja James Crespi. Ranta on edelleen avoinna ihmisille, jotka pääsevät rannalle kävellen tai pyöräillen. "On ehdottoman tärkeää, että ette tule ilman lippua", Crespi sanoi. "Kylässä ei ole muuta pysäköintitilaa." Keskiviikkona, ensimmäisenä aukiolopäivänä, sadat ihmiset käännytettiin pois rannalta, joka on osa yksityisaluetta. Se johti "laittomaan ja vastuuttomaan pysäköintiin kylässä", johon pysäköinninvalvojat puuttuivat, Crespi sanoi. "Älkää ehdottomasti matkustako alueelle ilman sakkolappua", hän varoitti. Kävijöiden määrää on vähennetty noin 20 prosenttiin tavanomaisesta enimmäismäärästä, mikä "aikaisemman tiedon perusteella on määrä, jonka tarvitsemme sosiaalisen etäisyyden säilyttämiseksi rannalla", hän sanoi. Yleisön pääsy rantaan estettiin 21. maaliskuuta, kaksi päivää ennen sulkemista, kun tuhannet ihmiset saapuivat paikalle uhmaten kehotusta välttää sosiaalisia kokoontumisia. Tilannetta tarkastellaan parhaillaan uudelleen, ja ranta saatetaan sulkea uudelleen, jos "sosiaalista etäisyyttä ei pystytä pitämään", kartano ilmoitti verkkosivuillaan. Ihmiset, joilla on vuosittainen pysäköintilippu, voivat vierailla normaalisti, se sanoi.</w:t>
      </w:r>
    </w:p>
    <w:p>
      <w:r>
        <w:rPr>
          <w:b/>
        </w:rPr>
        <w:t xml:space="preserve">Yhteenveto</w:t>
      </w:r>
    </w:p>
    <w:p>
      <w:r>
        <w:t xml:space="preserve">Ranta, joka suljettiin ennen lukitusta, on avattu uudelleen pienemmälle määrälle kävijöitä, ja autoilijoiden on ostettava pysäköintilippu etukäteen verkossa.</w:t>
      </w:r>
    </w:p>
    <w:p>
      <w:r>
        <w:rPr>
          <w:b/>
          <w:u w:val="single"/>
        </w:rPr>
        <w:t xml:space="preserve">Asiakirjan numero 45183</w:t>
      </w:r>
    </w:p>
    <w:p>
      <w:r>
        <w:t xml:space="preserve">Surreyn poliisiaseman myynti keskeytetään arvon maksimoimiseksi.</w:t>
      </w:r>
    </w:p>
    <w:p>
      <w:r>
        <w:t xml:space="preserve">Viime marraskuussa nimitetty Kevin Hurley oli luvannut, että hänen ensimmäinen toimensa olisi pyytää rakennusten myyntipolitiikan tarkistamista. Myynti on keskeytetty, jotta kiinteistöistä saataisiin "paras mahdollinen arvo". Surreyn poliisin mukaan mitään tiloja ei aiota avata uudelleen poliisiasemiksi. Kymmenen kiinteistöä sijaitsee Esherissä, Haslemeressä, Epsomissa, Leatherheadissa, Old Wokingissa, Bansteadissa, Camberleyssä, Horleyssä, Sunburyssa ja Chertseyssä. "Maksimoi arvo" Eghamin ja East Moleseyn poliisiasemien myynti on lähes valmis, ja sitä jatketaan. Apulaispoliisipäällikkö Jeff Harris sanoi, että politiikan "peruslogiikka" oli hyvä. Hän sanoi: "Poliisiryhmien sijoittaminen yhdessä valtuustojen kanssa on auttanut parantamaan kansalaisille tarjottavia palveluja. "Ikääntyvien ja vähän käytettyjen asemien sulkeminen on vähentänyt ylläpitokustannuksiamme. "Mielestäni on kuitenkin aika tarkastella parhaillaan käynnissä olevia luovutuksia ja arvioida, voimmeko maksimoida niiden arvon kaupallisemmalla lähestymistavalla."</w:t>
      </w:r>
    </w:p>
    <w:p>
      <w:r>
        <w:rPr>
          <w:b/>
        </w:rPr>
        <w:t xml:space="preserve">Yhteenveto</w:t>
      </w:r>
    </w:p>
    <w:p>
      <w:r>
        <w:t xml:space="preserve">Surreyn läänin poliisi- ja rikoskomissaari (PCC) on pysäyttänyt 10 poliisiaseman myynnin.</w:t>
      </w:r>
    </w:p>
    <w:p>
      <w:r>
        <w:rPr>
          <w:b/>
          <w:u w:val="single"/>
        </w:rPr>
        <w:t xml:space="preserve">Asiakirjan numero 45184</w:t>
      </w:r>
    </w:p>
    <w:p>
      <w:r>
        <w:t xml:space="preserve">Kuningatar juhlii 87-vuotissyntymäpäiväänsä perheen kanssa</w:t>
      </w:r>
    </w:p>
    <w:p>
      <w:r>
        <w:t xml:space="preserve">Lontoossa ammutaan maanantaina perinteiset laukaukset - koska hänen syntymäpäivänsä osuu tänä vuonna sunnuntaille. Hän viettää joka vuosi varsinaista syntymäpäiväänsä 21. huhtikuuta ja virallista syntymäpäiväänsä kesäkuun lauantaina. Sillä välin kuninkaallinen tarkkailija on arvioinut, että hän on suorittanut kuningattarena yli 30 000 julkista esiintymistä. Perheaikaa viettävä Tim O'Donovan, 81-vuotias eläkkeellä oleva vakuutusmeklari Windsorista, käytti arviossaan kuningas Yrjö III:n käyttöön ottamaa hovin kiertokirjettä, joka julkaistaan päivittäin Timesissa, Daily Telegraphissa ja Scotsmanissa. O'Donovan laski, että vuosina 1984-2012 kuningatar hoiti vuosittain 14 429 eli keskimäärin 498 tapaamista. Vuonna 1952 tapahtuneen valtaannousun jälkeen hän arvioi, että hän on osallistunut yli 30 300 tapaamiseen. Buckinghamin palatsin mukaan kuningatar pitää syntymäpäiväviikonloppunsa vapaana viettääkseen sen perheensä kanssa ja nauttiakseen lempiharrastuksestaan, hevosurheilusta. Maanantaina kello 12.00 BST Hyde Parkista ammutaan 41 tykin tervehdys, Windsor Great Parkissa 21 tykin tervehdys ja Lontoon Towerissa 62 tykin tervehdys. Kuningattaren virallista syntymäpäivää juhlistetaan Trooping the Colour -paraatilla, joka tunnetaan myös nimellä The Queen's Birthday Parade ja joka järjestetään tänä vuonna 15. kesäkuuta.</w:t>
      </w:r>
    </w:p>
    <w:p>
      <w:r>
        <w:rPr>
          <w:b/>
        </w:rPr>
        <w:t xml:space="preserve">Yhteenveto</w:t>
      </w:r>
    </w:p>
    <w:p>
      <w:r>
        <w:t xml:space="preserve">Kuningattaren odotetaan juhlivan 87-vuotissyntymäpäiväänsä perheensä kanssa Windsorin linnassa myöhemmin Newburyn kilparadalla lauantaina tehdyn vierailun jälkeen.</w:t>
      </w:r>
    </w:p>
    <w:p>
      <w:r>
        <w:rPr>
          <w:b/>
          <w:u w:val="single"/>
        </w:rPr>
        <w:t xml:space="preserve">Asiakirjan numero 45185</w:t>
      </w:r>
    </w:p>
    <w:p>
      <w:r>
        <w:t xml:space="preserve">Mitkä NI-yritykset voivat pysyä auki?</w:t>
      </w:r>
    </w:p>
    <w:p>
      <w:r>
        <w:t xml:space="preserve">Kulmakaupat, supermarketit, luotto-osuuskunnat ja postitoimistot ovat niitä vähittäiskauppiaita ja palveluntarjoajia, joiden sallitaan pysyä auki. Tiistaina laadittiin luettelo yrityksistä, jotka voivat ja eivät voi avata. Pääministeri Arlene Foster sanoi, että on tärkeää, että ihmiset ymmärtävät, mitä tärkeitä palveluja he voivat käyttää. "Luettelo kattaa useita keskeisiä vähittäismyyntipalveluja, kuten apteekit, noutopalvelut, huoltoasemat ja julkiset pysäköintialueet elintarvikemyymälöiden läheisyydessä, mutta joihinkin niistäkin liittyy tiettyjä rajoituksia", hän sanoi. "Esimerkiksi kahvilat eivät enää toimi supermarketeissa, eikä ruokaa voi syödä noutopöydässä." Apulaispääministeri Michelle O'Neill sanoi, että on "äärimmäisen vaikeaa" pyytää yrityksiä sulkemaan ovensa. "Mutta jos tähän toimeen ei ryhdytä välittömästi, se johtaa siihen, että koronaviruksen vuoksi menetetään lisää ihmishenkiä. "Meillä kaikilla on oma tehtävänsä koronaviruksen leviämisen torjunnassa, ja sulkemalla ei-tarpeelliset vähittäiskauppa- ja muut palvelut teette oman osuutenne torjunnassa", hän sanoi. Yritykset, jotka voivat jatkaa kaupankäyntiä Yritykset, jotka on suljettava välittömästi.</w:t>
      </w:r>
    </w:p>
    <w:p>
      <w:r>
        <w:rPr>
          <w:b/>
        </w:rPr>
        <w:t xml:space="preserve">Yhteenveto</w:t>
      </w:r>
    </w:p>
    <w:p>
      <w:r>
        <w:t xml:space="preserve">Pohjois-Irlannissa ei saa enää pitää auki alkoholiliikkeitä, kampaamoita ja toreja, sekä sisä- että ulkotoreja, kuten toimeenpaneva elin on todennut.</w:t>
      </w:r>
    </w:p>
    <w:p>
      <w:r>
        <w:rPr>
          <w:b/>
          <w:u w:val="single"/>
        </w:rPr>
        <w:t xml:space="preserve">Asiakirjan numero 45186</w:t>
      </w:r>
    </w:p>
    <w:p>
      <w:r>
        <w:t xml:space="preserve">Elliottin seuraajaksi UUP:n johtajaksi ei ole ehdokkaita.</w:t>
      </w:r>
    </w:p>
    <w:p>
      <w:r>
        <w:t xml:space="preserve">Tom Elliott luopui torstaina dramaattisesti tehtävästään johdettuaan puoluetta vain 18 kuukautta. Ehdokkaina pidetään varapuheenjohtaja John McCallisteria, tieministeri Danny Kennedyä sekä kansanedustajia Basil McCrea ja Mike Nesbittia. Puolueen virkailijoiden on määrä kokoontua lähipäivinä. Ehdokkaiden on jätettävä ehdokkuuslomakkeensa perjantaihin 16. maaliskuuta mennessä, jotta puolueen vuosikokous voi kokoontua 31. maaliskuuta. McCallister sanoi BBC Radio Ulsterin Good Morning Ulster -ohjelmassa: "Kunnioitan Tomia valtavasti. Hän on kunnollinen, kunniallinen ja rehellinen mies". Kennedy ei halunnut kertoa, aikooko hän asettua ehdolle puolueen puheenjohtajaksi. Puhuessaan Elliottista hän sanoi: "Hänen rehellisyytensä ja rehellisyytensä tulivat selvästi esiin. Se oli hänelle hyvin raadollinen kokemus. "En aio osallistua tai spekuloida. Ehdokkailla on runsaasti aikaa osoittaa useita henkilöitä, jotka ovat täysin kykeneviä johtamaan puoluetta." McCrea sanoi: "Hän oli hyvin kunnollinen mies, jolla on sydän oikeassa paikassa. Vaalien jälkeen kaikki erimielisyytemme jäivät taakse." Nesbitt ei myöskään suostunut kertomaan, aikooko hän pyrkiä johtajaksi. Hän sanoi BBC NI:n poliittiselle kirjeenvaihtajalle Martina Purdylle, että hän kuuntelee ja palvelisi puoluetta kaikin tavoin.</w:t>
      </w:r>
    </w:p>
    <w:p>
      <w:r>
        <w:rPr>
          <w:b/>
        </w:rPr>
        <w:t xml:space="preserve">Yhteenveto</w:t>
      </w:r>
    </w:p>
    <w:p>
      <w:r>
        <w:t xml:space="preserve">Mahdolliset ehdokkaat Ulster Unionist -puolueen johtoon eivät ole suostuneet kertomaan, aikovatko he asettaa nimensä ehdolle.</w:t>
      </w:r>
    </w:p>
    <w:p>
      <w:r>
        <w:rPr>
          <w:b/>
          <w:u w:val="single"/>
        </w:rPr>
        <w:t xml:space="preserve">Asiakirjan numero 45187</w:t>
      </w:r>
    </w:p>
    <w:p>
      <w:r>
        <w:t xml:space="preserve">Andre Gaylen puukotus: Gayle Gayle: Kolmen on saavuttava oikeuteen murhasta</w:t>
      </w:r>
    </w:p>
    <w:p>
      <w:r>
        <w:t xml:space="preserve">Andre Gaylea, 29, puukotettiin Eastonin yhteisökeskuksen lähellä 31. elokuuta, ja hän kuoli kaksi päivää myöhemmin sairaalassa. Speedwellistä kotoisin olevat 27-vuotiaat Rico Corbin ja Tyan Finlayson sekä 17-vuotias poika, jonka nimeä ei voida mainita, saapuvat tuomareiden eteen perjantaina. Kaikkiaan neljää ihmistä syytetään murhasta ja 10 muuta on pidätetty tapaukseen liittyen. Gaylea puukotettiin noin kello 03.15 BST elokuun lopun pyhäinpäivän maanantaina. Jerome Lewisia, 24, Kimberley Place, Croydon, syytetään myös Gaylen murhasta. Hän saapui tiistaina tuomareiden eteen, ja hänet määrättiin tutkintavankeuteen. Tutkinnan yhteydessä pidätetyt 10 muuta henkilöä ovat 16-40-vuotiaita.</w:t>
      </w:r>
    </w:p>
    <w:p>
      <w:r>
        <w:rPr>
          <w:b/>
        </w:rPr>
        <w:t xml:space="preserve">Yhteenveto</w:t>
      </w:r>
    </w:p>
    <w:p>
      <w:r>
        <w:t xml:space="preserve">Kolmea ihmistä on syytetty Bristolissa puukotetun miehen murhasta.</w:t>
      </w:r>
    </w:p>
    <w:p>
      <w:r>
        <w:rPr>
          <w:b/>
          <w:u w:val="single"/>
        </w:rPr>
        <w:t xml:space="preserve">Asiakirjan numero 45188</w:t>
      </w:r>
    </w:p>
    <w:p>
      <w:r>
        <w:t xml:space="preserve">Harrogaten pariskunnan viha defibrillaattorin byrokratian vuoksi</w:t>
      </w:r>
    </w:p>
    <w:p>
      <w:r>
        <w:t xml:space="preserve">Lizzie ja Alistair Hughes aloittivat varainkeruun sen jälkeen, kun Alistair sai sydänpysähdyksen 37-vuotiaana vuonna 2013. Harrogatesta kotoisin oleva pariskunta sanoo olevansa "turhautunut" vastaukseen. Harrogaten neuvosto sanoo uskovansa, että rakennuslupa on tarpeen, mutta tutkii asiaa. Rouva Hughes kertoi BBC Radio Yorkille, että he halusivat asentaa yhden yleisölle avoimen defibrillaattorin Worlds End -pubiin Knaresborough'ssa ja toisen laitteen Harrogateen. Hän sanoi: "Tämä ei ole hyökkäys neuvostoa vastaan. Haluamme vain kertoa heille, kuinka turhautuneita olemme tästä päätöksestä ja kuinka monet ihmiset ovat sitä mieltä, että meidän pitäisi voida asentaa näitä laitteita ilman rakennuslupaa. "Jos se voi pelastaa ihmishenkiä, haluamme vain saada ne käyttöön." Barbara Dinsdale, Heart Research UK:sta, sanoi: "Olen hämmästynyt, koska pidemmän aikavälin seuraukset ovat paljon pahemmat kuin ilman rakennuslupaa pystytetty laite." Harrogate Borough Councilin kaavoituksesta vastaava kabinettijäsen Rebecca Burnett sanoi: "Tietojemme mukaan defibrillaattorin asentaminen edellyttää rakennuslupaa. "Tutkimme asiaa ja keskustelemme muiden viranomaisten kanssa [ja] jos rakennuslupaa ei tarvita, varmistamme varmasti, että hakijat tietävät asiasta ja että siitä ei peritä maksua."</w:t>
      </w:r>
    </w:p>
    <w:p>
      <w:r>
        <w:rPr>
          <w:b/>
        </w:rPr>
        <w:t xml:space="preserve">Yhteenveto</w:t>
      </w:r>
    </w:p>
    <w:p>
      <w:r>
        <w:t xml:space="preserve">Pariskunnalle, joka keräsi yli 4000 puntaa kahta mahdollisesti hengenpelastavaa defibrillaattoria varten, on kerrottu, että heidän on haettava rakennuslupa ja maksettava 195 puntaa kummankin laitteen asentamisesta.</w:t>
      </w:r>
    </w:p>
    <w:p>
      <w:r>
        <w:rPr>
          <w:b/>
          <w:u w:val="single"/>
        </w:rPr>
        <w:t xml:space="preserve">Asiakirjan numero 45189</w:t>
      </w:r>
    </w:p>
    <w:p>
      <w:r>
        <w:t xml:space="preserve">Rupia putoaa jyrkästi uuden taloudellisen epävarmuuden keskellä</w:t>
      </w:r>
    </w:p>
    <w:p>
      <w:r>
        <w:t xml:space="preserve">Goldman Sachs laski Intian BKT:n kasvuennustettaan 6 prosentista 4 prosenttiin. Se odottaa myös, että rupia, Aasian huonoimmin menestynyt valuutta tänä vuonna, laskee 72 dollariin kuuden kuukauden kuluessa. Luottoluokittaja Standard &amp; Poor's arvioi, että Intian luottoluokituksen alentamisen todennäköisyys on yli yksi kolmesta seuraavan yhden tai kahden vuoden aikana. Intian talous kasvoi huhti-kesäkuussa 4,4 prosenttia edellisvuoden vastaavaan ajanjaksoon verrattuna, mikä on hitainta neljännesvuosittaista kasvua neljään vuoteen. Elokuussa myös Intian tehdasteollisuus supistui ensimmäistä kertaa neljään vuoteen. Intian tärkein osakeindeksi Sensex laski iltapäivällä 651,47 prosenttia eli 3,45 prosenttia ja oli 18234,66. Venäjän raportit ohjusten laukaisuista Välimeren yllä kiihdyttivät kaupankäynnin laskusuuntausta. Israel paljasti myöhemmin tehneensä Yhdysvaltojen kanssa yhteisen ohjuskokeen alueella. Rupian heikkeneminen on suuri haaste maan uudelle keskuspankin pääjohtajalle Raghuram Rajanille, joka astuu Duvvuri Subbaraon tilalle torstaina. Vaihtotaseen alijäämä on kauppataseen alijäämää laajempi mittari, ja se sisältää myös investointeihin liittyvät rajatylittävät tulovirrat. Sen lisäksi, että alijäämä heikentää valuuttaa, se voi myös heikentää keskuspankin valuuttavarantoja.</w:t>
      </w:r>
    </w:p>
    <w:p>
      <w:r>
        <w:rPr>
          <w:b/>
        </w:rPr>
        <w:t xml:space="preserve">Yhteenveto</w:t>
      </w:r>
    </w:p>
    <w:p>
      <w:r>
        <w:t xml:space="preserve">Rupia laski lähes 3 prosenttia suhteessa Yhdysvaltain dollariin Lähi-itään liittyvän epävarmuuden ja tämän vuoden talouskasvua koskevien synkkien ennusteiden vuoksi.</w:t>
      </w:r>
    </w:p>
    <w:p>
      <w:r>
        <w:rPr>
          <w:b/>
          <w:u w:val="single"/>
        </w:rPr>
        <w:t xml:space="preserve">Asiakirjan numero 45190</w:t>
      </w:r>
    </w:p>
    <w:p>
      <w:r>
        <w:t xml:space="preserve">Atletico Madrid: Wang Jianlin ostaa 20 %:n osuuden.</w:t>
      </w:r>
    </w:p>
    <w:p>
      <w:r>
        <w:t xml:space="preserve">Hän johtaa Kiinan suurinta kiinteistöyhtiötä Dalian Wandaa, joka on ostanut suuria ulkomaisia tuotemerkkejä heikkojen kotimaisten kiinteistömarkkinoiden keskellä. Näihin kuuluvat yhdysvaltalainen elokuvateatteriketju AMC ja brittiläinen luksusjahtien valmistaja Sunseeker. Se on ensimmäinen kiinalainen yritys, joka investoi eurooppalaiseen huippujalkapalloseuraan. "Sijoitus tarjoaa Wandan ulkomaille lähettämille nuorille kiinalaispelaajille loistavan mahdollisuuden päästä johtavien eurooppalaisten jalkapalloseurojen valituiksi", Wang sanoi lausunnossaan. "Se myös vahvistaa kiinalaisen jalkapallon laatua ja kaventaa kuilua muuhun maailmaan." Kuka on Wang Jianlin? Viime kaudella Atletico Madrid voitti mestaruuden Espanjan korkeimmassa jalkapallokilpailussa La Ligassa ja pääsi Uefan Mestarien liigan finaaliin. Seura on kuitenkin kamppaillut taloudellisesti viime vuosina ja kerännyt yli 500 miljoonan euron velat. Wangin, joka on yksi Kiinan rikkaimmista miehistä, osto voisi auttaa tuomaan uusia faneja Aasian tuottoisilta markkinoilta ja kiinalaisia sponsoreita. 60-vuotias Wang tunnetaan suurena jalkapallofanina, ja hän omisti yhden Kiinan menestyneimmistä joukkueista vuosina 1994-2000. Aasialaiset miljardöörit ostavat yhä useammin velkaantuneita tai vaikeuksissa olevia eurooppalaisia jalkapalloseuroja. Malesialainen suurpäällikkö Vincent Tan omistaa walesilaisen Cardiff Cityn, AirAsia-pomo Tony Fernandes on lontoolaisen Queen Park Rangersin puheenjohtaja, ja singaporelainen liikemies Peter Lim omistaa määräysvallan espanjalaisessa Valenciassa.</w:t>
      </w:r>
    </w:p>
    <w:p>
      <w:r>
        <w:rPr>
          <w:b/>
        </w:rPr>
        <w:t xml:space="preserve">Yhteenveto</w:t>
      </w:r>
    </w:p>
    <w:p>
      <w:r>
        <w:t xml:space="preserve">Kiinalainen miljardööri Wang Jianlin ostaa 20 prosentin osuuden espanjalaisesta jalkapalloseurasta Atletico Madridista 45 miljoonalla eurolla (52 miljoonaa dollaria, 34 miljoonaa puntaa) ja pyrkii näin monipuolistamaan liiketoimintaimperiumiaan.</w:t>
      </w:r>
    </w:p>
    <w:p>
      <w:r>
        <w:rPr>
          <w:b/>
          <w:u w:val="single"/>
        </w:rPr>
        <w:t xml:space="preserve">Asiakirjan numero 45191</w:t>
      </w:r>
    </w:p>
    <w:p>
      <w:r>
        <w:t xml:space="preserve">Michael Fabricant tekee "Celebrity First Dates" -esiintymisen</w:t>
      </w:r>
    </w:p>
    <w:p>
      <w:r>
        <w:t xml:space="preserve">Fabricant valittiin konservatiivien kansanedustajaksi Staffordshiren Lichfieldiin vuonna 1992. Rouva May kyseenalaisti, olisiko Fabricant julkkis vai ensimmäinen treffikumppani. Alahuone kuuli uutisen keskiviikkona, kun Fabricant otti esille Birminghamin hakemuksen Kansainyhteisön kisojen isännäksi. Katso lisää Stoken ja Staffordshiren tarinoita täältä Fabricant, 67, joka on aiemmin kuvaillut itseään "ei yksinomaan homoksi", pyysi pääministeriä tukemaan hakemusta vuoden 2022 Kansainyhteisön kisojen isännöimisestä West Midlandsissa, kun rouva May paljasti hänen esiintymisensä treffiohjelmassa. "Olen huomannut, että arvoisan ystäväni on ilmeisesti pian esiintymässä Channel 4:n ohjelmassa nimeltä Celebrity First Dates", rouva May sanoi pääministerin kysymysten aikana. "En ole varma siitä, onko arvoisan ystäväni julkkis vai ensitreffit." 67-vuotias vahvisti Lichfield Mercury -lehdelle, että hän esiintyy ohjelmassa, joka lähetetään marras- tai joulukuussa. Hän kertoi lehdelle: "En ota penniäkään... 25 000 puntaa menee Cancer Research UK:lle". Fabricant esiintyy julkkisversiossa suositussa ohjelmassa, jossa nauhoitetaan tuntemattomien sinkkujen ensitreffit ja niiden jälkeiset reaktiot.</w:t>
      </w:r>
    </w:p>
    <w:p>
      <w:r>
        <w:rPr>
          <w:b/>
        </w:rPr>
        <w:t xml:space="preserve">Yhteenveto</w:t>
      </w:r>
    </w:p>
    <w:p>
      <w:r>
        <w:t xml:space="preserve">Kansanedustaja Michael Fabricant etsii rakkautta Channel 4:n Celebrity First Dates -ohjelmassa, on pääministeri paljastanut.</w:t>
      </w:r>
    </w:p>
    <w:p>
      <w:r>
        <w:rPr>
          <w:b/>
          <w:u w:val="single"/>
        </w:rPr>
        <w:t xml:space="preserve">Asiakirjan numero 45192</w:t>
      </w:r>
    </w:p>
    <w:p>
      <w:r>
        <w:t xml:space="preserve">Tuhkapilvi maksoi lentoasemayhtiölle 45 000 puntaa päivässä.</w:t>
      </w:r>
    </w:p>
    <w:p>
      <w:r>
        <w:t xml:space="preserve">Luku sisältyy Highlands and Islands Airports Limitedin (HIAL) vuoden 2009/10 toimintakertomukseen ja tilinpäätökseen. Puheenjohtaja Grenville Johnston sanoi, että tulojen menetys vaikuttaa kuluvan tilikauden lukuihin. Tilinpäätöksestä käy myös ilmi, että HIAL:lle maksoi yli miljoona puntaa jäänpoistonesteen toimittaminen 11 lentoasemalle talven aikana. Yhtiö sanoi, että se oli budjetoinut puolet tästä summasta, ja lisäkustannukset olivat olleet "odottamattomia". HIAL ylläpitää lentoasemia Highlandsissa, Argyllissa, Northern Islesissa ja Dundeessa. Aiemmin tänä vuonna Islannin Eyjafjallajokull-tulivuoresta nousi tuhkapilviä. Lennot Yhdistyneeseen kuningaskuntaan ja osaan Manner-Eurooppaa keskeytettiin varotoimenpiteenä, koska pelättiin, että pöly voisi vahingoittaa lentokoneiden moottoreita. Toukokuussa HIALin toimitusjohtaja Inglis Lyon sanoi, että viralliset ohjeet lentojen häiriöistä olivat "sekavia". Hänen mukaansa matkustajat ja lentoyhtiöt olivat peruneet lentoja lehdistötiedotteen perusteella, ennen kuin sääntelyviranomainen antoi yksityiskohtaisia tietoja varhain aamulla. Yhdistyneen kuningaskunnan siviili-ilmailuviranomainen (CAA) totesi, että tilanne oli "valitettava", mutta säämallit olivat muuttuvia.</w:t>
      </w:r>
    </w:p>
    <w:p>
      <w:r>
        <w:rPr>
          <w:b/>
        </w:rPr>
        <w:t xml:space="preserve">Yhteenveto</w:t>
      </w:r>
    </w:p>
    <w:p>
      <w:r>
        <w:t xml:space="preserve">Lentojen lentokielto tulivuoren tuhkan vuoksi maksoi lentoaseman pitäjälle 45 000 puntaa joka päivä, jona palvelut olivat poikki.</w:t>
      </w:r>
    </w:p>
    <w:p>
      <w:r>
        <w:rPr>
          <w:b/>
          <w:u w:val="single"/>
        </w:rPr>
        <w:t xml:space="preserve">Asiakirjan numero 45193</w:t>
      </w:r>
    </w:p>
    <w:p>
      <w:r>
        <w:t xml:space="preserve">Neljä vapautettu Kirkham Bypass "hit and run" murha koetin</w:t>
      </w:r>
    </w:p>
    <w:p>
      <w:r>
        <w:t xml:space="preserve">Andrew Dean, 46, kuoli noustuaan ulos pakettiautostaan puhuakseen Micran kuljettajalle, kun ajoneuvot törmäsivät Kirkham Bypassilla torstaina. Rikostutkijat uskovat, että he riitelivät ja Nissan ajoi päin Deania, joka kuoli tapahtumapaikalla. Kaksi 16- ja 17-vuotiasta tyttöä sekä mies ja nainen - molemmat 18-vuotiaita - pidätettiin murhasta epäiltynä. Mies on vapautettu takuita vastaan jatkotutkimuksia odotellessa, kun taas tytöt ja nainen vapautettiin ilman syytteitä. Kaikki neljä - jotka pidätettiin M61-tiellä vähän aikaa onnettomuuden jälkeen - ovat poliisin mukaan kotoisin Suur-Manchesterista. Aiheeseen liittyvät Internet-linkit Lancashiren poliisi</w:t>
      </w:r>
    </w:p>
    <w:p>
      <w:r>
        <w:rPr>
          <w:b/>
        </w:rPr>
        <w:t xml:space="preserve">Yhteenveto</w:t>
      </w:r>
    </w:p>
    <w:p>
      <w:r>
        <w:t xml:space="preserve">Neljä ihmistä, jotka pidätettiin sen jälkeen, kun autoilija oli jäänyt auton alle riidan jälkeen toisen kuljettajan kanssa, on vapautettu.</w:t>
      </w:r>
    </w:p>
    <w:p>
      <w:r>
        <w:rPr>
          <w:b/>
          <w:u w:val="single"/>
        </w:rPr>
        <w:t xml:space="preserve">Asiakirjan numero 45194</w:t>
      </w:r>
    </w:p>
    <w:p>
      <w:r>
        <w:t xml:space="preserve">"Tylsistyneet" työntekijät "polttivat hiiren", joka johti myymäläpaloon</w:t>
      </w:r>
    </w:p>
    <w:p>
      <w:r>
        <w:t xml:space="preserve">Suffolkin Bury St Edmundsissa sijaitsevan Cycle King Shopin tulipalo aiheutti 1,6 miljoonan punnan vahingot, Ipswich Crown Court kuuli. Ashley Finley, 25, Elmswellistä, ja Dysney Sibbons, 23, Stowmarketista, myönsivät oikeudenkäynnin ensimmäisenä päivänä tuhopolton holtittomasta toiminnasta. Angel Hillin palossa vaurioitui myös kaksi naapurirakennusta. Kaksikko tuomitaan ensi kuussa. Tuomari David Pugh sanoi, että tulipalo oli "silkkaa typeryyttä", sillä syytetyt olivat yrittäneet "lievittää tylsäksi tuntumaansa päivää polttamalla hiiren". Oikeus kuuli, että 29. syyskuuta 2017 tehdyssä tahallisessa teossa käytettiin jonkinlaista kiihdytysainetta. Borley Crescentissä asuva Finley ja Elmsett Closessa asuva Sibbons on vapautettu takuita vastaan odottamaan tuomiota.</w:t>
      </w:r>
    </w:p>
    <w:p>
      <w:r>
        <w:rPr>
          <w:b/>
        </w:rPr>
        <w:t xml:space="preserve">Yhteenveto</w:t>
      </w:r>
    </w:p>
    <w:p>
      <w:r>
        <w:t xml:space="preserve">Kaksi "tyhmää" ja "tylsistynyttä" työntekijää sytytti hiiren tuleen, joka johti pyöräliikkeen tulipaloon.</w:t>
      </w:r>
    </w:p>
    <w:p>
      <w:r>
        <w:rPr>
          <w:b/>
          <w:u w:val="single"/>
        </w:rPr>
        <w:t xml:space="preserve">Asiakirjan numero 45195</w:t>
      </w:r>
    </w:p>
    <w:p>
      <w:r>
        <w:t xml:space="preserve">Trincomaleen JVP:n kansanedustaja pidätettiin.</w:t>
      </w:r>
    </w:p>
    <w:p>
      <w:r>
        <w:t xml:space="preserve">Kantalen tuomari vapautti Wijesekaran, joka on Sri Lankan hallituksen koalitiokumppanin Janatha Vimukthi Peramuna (JVP) johtava jäsen, takuita vastaan pidettyään häntä kaksi tuntia vangittuna oikeuden tiloissa. Kansanedustaja Wijesekaraa syytetään siitä, että hän uhkaili korkea-arvoista terveysviranomaista riidassa, joka koski Dengue-kuumeen hallintaa alueella. Kantalen tuomari Ranga Dissanayake antoi pidätysmääräyksen Wijesekaralle, koska hän ei saapunut oikeuteen syytettynä entisen johtavan lääkärin (Kantale) Rohitha Silvan uhkailusta. Wijesekara on ensimmäinen JVP:n kansanedustaja, joka on pidätetty pidätysmääräyksen perusteella sen jälkeen, kun Yhdistyneiden kansojen vapausliitto (UPFA) nousi valtaan huhtikuussa 2004.</w:t>
      </w:r>
    </w:p>
    <w:p>
      <w:r>
        <w:rPr>
          <w:b/>
        </w:rPr>
        <w:t xml:space="preserve">Yhteenveto</w:t>
      </w:r>
    </w:p>
    <w:p>
      <w:r>
        <w:t xml:space="preserve">Trincomaleen alueen parlamentin jäsen Jayantha Wijesekara on pidätetty poliisin toimesta perjantaina.</w:t>
      </w:r>
    </w:p>
    <w:p>
      <w:r>
        <w:rPr>
          <w:b/>
          <w:u w:val="single"/>
        </w:rPr>
        <w:t xml:space="preserve">Asiakirjan numero 45196</w:t>
      </w:r>
    </w:p>
    <w:p>
      <w:r>
        <w:t xml:space="preserve">Pakettiauton kuljettaja oikeudessa kuolemaan johtaneesta onnettomuudesta</w:t>
      </w:r>
    </w:p>
    <w:p>
      <w:r>
        <w:t xml:space="preserve">PC Oliver Evansin Triumph-moottoripyörä ja Royal Mailin Bipper-pakettiauto törmäsivät yhteen A683-tiellä Middletonissa Cumbriassa 16. syyskuuta viime vuonna. Carlisle Crown Courtissa Graham Ellison, 59, Back Lane, Warton, lähellä Carnforthia, Lancashiren osavaltiossa, kiisti ajaneensa ilman asianmukaista varovaisuutta. Hänet vapautettiin ehdottomalla takuita vastaan, ja hän joutuu oikeuteen heinäkuussa. Evans, 27, joka julistettiin kuolleeksi onnettomuuspaikalla, työskenteli Cumbrian poliisin liikkuvassa tukiryhmässä Kendalissa. Poliisipäällikkö Michelle Skeer kuvaili häntä "omistautuneeksi ja ammattitaitoiseksi poliisiksi". Seuraa BBC North East &amp; Cumbrian uutisia Twitterissä, Facebookissa ja Instagramissa. Lähetä juttuideoita osoitteeseen northeastandcumbria@bbc.co.uk.</w:t>
      </w:r>
    </w:p>
    <w:p>
      <w:r>
        <w:rPr>
          <w:b/>
        </w:rPr>
        <w:t xml:space="preserve">Yhteenveto</w:t>
      </w:r>
    </w:p>
    <w:p>
      <w:r>
        <w:t xml:space="preserve">Pakettiauton kuljettaja on saapunut oikeuteen kolarin vuoksi, jossa kuoli poliisi, joka ei ollut töissä.</w:t>
      </w:r>
    </w:p>
    <w:p>
      <w:r>
        <w:rPr>
          <w:b/>
          <w:u w:val="single"/>
        </w:rPr>
        <w:t xml:space="preserve">Asiakirjan numero 45197</w:t>
      </w:r>
    </w:p>
    <w:p>
      <w:r>
        <w:t xml:space="preserve">Kruunu kasinot kärsivät Kiinan korruption crackdown</w:t>
      </w:r>
    </w:p>
    <w:p>
      <w:r>
        <w:t xml:space="preserve">Uusi yhtiö ottaa haltuunsa Crownin 27,4 prosentin osuuden kahdesta Macaon liiketoiminnasta. Macao on maailman suurin pelikeskus ja ainoa paikka Kiinassa, jossa kasinot ovat sallittuja. Sen pelituloja on heikentänyt kiinalaisten rahankäytön hidastuminen. Kiinan korruption ja ylellisyyskulutuksen vastainen kampanja alkoi loppuvuodesta 2012, ja se on saanut mantereen viranomaiset ja liikemiehet suhtautumaan entistä varovaisemmin pelaamiseen ja rahankäyttöön Macaossa. Crownin mukaan jakautuminen, johon sisältyy luopuminen muun muassa Las Vegasissa sijaitsevista osuuksista, hyödyttää osakkeenomistajia. Puheenjohtaja Rob Rankin sanoi: "Uskomme, että Crown Resortsin erittäin laadukkaita australialaisia lomakohteita ei arvosteta täysin, ja Crown Resortsin osakekurssi on korreloinut voimakkaasti sen Macaoon tekemän sijoituksen tuloksen kanssa." Crownin osakkeet sulkeutuivat 13,2 % korkeammalla 12,75 dollarissa Sydneyssä ilmoituksen jälkeen, mutta niiden kurssi oli silti laskenut viimeisten 12 kuukauden aikana. Crownin perusti James Packer, joka luopui johtajan tehtävistä viime joulukuussa. Hän on edesmenneen australialaisen mediamoguli Kerry Packerin poika. James Packer omistaa edelleen 53 prosenttia Crownista ja sanoi viime vuonna, että hän aikoo keskittyä Sydneyn, Melbournen ja Las Vegasin hankkeisiin sekä Crownin online-rahapelitoimintaan. Crownin ensimmäinen kasino oli Melbournessa, ja sen jälkeen se on laajentunut Sydneyhin, Perthiin, Lontooseen, Macaoon, Manilaan ja Las Vegasiin.</w:t>
      </w:r>
    </w:p>
    <w:p>
      <w:r>
        <w:rPr>
          <w:b/>
        </w:rPr>
        <w:t xml:space="preserve">Yhteenveto</w:t>
      </w:r>
    </w:p>
    <w:p>
      <w:r>
        <w:t xml:space="preserve">Korruptiota vastaan Kiinassa toteutetut toimet ovat saaneet australialaisen kasino-operaattorin Crown Resortsin irrottamaan kansainväliset omaisuuseränsä erilliseksi yhtiöksi.</w:t>
      </w:r>
    </w:p>
    <w:p>
      <w:r>
        <w:rPr>
          <w:b/>
          <w:u w:val="single"/>
        </w:rPr>
        <w:t xml:space="preserve">Asiakirjan numero 45198</w:t>
      </w:r>
    </w:p>
    <w:p>
      <w:r>
        <w:t xml:space="preserve">Operaatio Pallial: John Allen vapautetaan takuita vastaan</w:t>
      </w:r>
    </w:p>
    <w:p>
      <w:r>
        <w:t xml:space="preserve">John Allenia, 72, Ipswichistä, Suffolkista, syytetään 32 rikoksesta, jotka koskivat 14 poikaa ja yhtä tyttöä vuosina 1968-1989. Pohjois-Walesissa koteja ylläpitäneen Bryn Alyn -yhteisön entinen johtaja Allen vapautettiin ehdollisella takuita vastaan Caernarfon Crown Courtissa. Hänen asianajajansa on ilmoittanut, että hän aikoo kiistää syytökset. Allen, joka ei ollut läsnä oikeudessa, pidätettiin ja häntä vastaan nostettiin syyte elokuussa, ja hän saapui Moldin tuomaristuomioistuimeen 1. elokuuta. Häntä syytettiin 32:sta rikoksesta, joista 22 oli säädytöntä pahoinpitelyä, jotka koskivat 7-15-vuotiaita lapsia. Hänet pidätettiin ensimmäisen kerran huhtikuussa operaation Pallial yhteydessä, jonka yhteydessä kansallinen rikostutkintavirasto tutki väitteitä lasten hyväksikäytöstä Pohjois-Walesin hoitokodeissa. Uusi oikeudenkäynti on määrä järjestää marraskuussa. Bryn Alyn Community oli osakeyhtiö, joka ylläpiti yhteensä 11 lastenkotia Koillis-Walesissa, Cheshiressä ja Shropshiressä.</w:t>
      </w:r>
    </w:p>
    <w:p>
      <w:r>
        <w:rPr>
          <w:b/>
        </w:rPr>
        <w:t xml:space="preserve">Yhteenveto</w:t>
      </w:r>
    </w:p>
    <w:p>
      <w:r>
        <w:t xml:space="preserve">Tuomari on vapauttanut takuita vastaan miehen, jota syytetään 15 nuoren seksuaalisesta hyväksikäytöstä Pohjois-Walesin lastenkodeissa.</w:t>
      </w:r>
    </w:p>
    <w:p>
      <w:r>
        <w:rPr>
          <w:b/>
          <w:u w:val="single"/>
        </w:rPr>
        <w:t xml:space="preserve">Asiakirjan numero 45199</w:t>
      </w:r>
    </w:p>
    <w:p>
      <w:r>
        <w:t xml:space="preserve">Claire Sugden korvaa David McClartyn MLA:na</w:t>
      </w:r>
    </w:p>
    <w:p>
      <w:r>
        <w:t xml:space="preserve">Martina PurdyBBC News NI:n poliittinen kirjeenvaihtaja Claire Sugden oli ehdolla East Londonderryn paikalle McClartyn, joka kuoli aiemmin tässä kuussa. Sugden on vastannut vaalipäällikön kirjeeseen, jossa hän hyväksyy paikan. Hän johti McClartyn kampanjaa vuonna 2011, kun hän asettui ehdolle East Londonderryn itsenäisenä ehdokkaana. Hänet valittiin Colerainen kaupunginvaltuustoon viime vuonna sen jälkeen, kun McClarty luopui paikastaan. 27-vuotiaasta tuli piirikunnan kaikkien aikojen nuorin naisvaltuutettu, ja hänestä tulee Stormontin nuorimpia MLA:n jäseniä. Sugdenilla on taiteen kandidaatin tutkinto politiikasta, maisterin tutkinto Irlannin politiikasta ja hän opiskelee parhaillaan osa-aikaisesti poliittisen edunvalvonnan maisterin tutkintoa. Hän oli asettunut ehdolle ensi kuussa pidettäviin paikallisvaaleihin, mutta nyt hänen odotetaan vetävän ehdokkuutensa takaisin. Sugden sanoi olevansa hyvin kiitollinen McClartylle siitä, että hän antoi hänelle mahdollisuuden, ja aikovansa auttaa muita nuoria tulevaisuudessa. Puheenjohtajan odotetaan vannovan virallisen virkavalansa ensi viikon aikana.</w:t>
      </w:r>
    </w:p>
    <w:p>
      <w:r>
        <w:rPr>
          <w:b/>
        </w:rPr>
        <w:t xml:space="preserve">Yhteenveto</w:t>
      </w:r>
    </w:p>
    <w:p>
      <w:r>
        <w:t xml:space="preserve">Edesmenneen MLA David McClartyn parlamentaarinen avustaja on vahvistanut, että hän ottaa vastaan hänen edustajakokouspaikkansa.</w:t>
      </w:r>
    </w:p>
    <w:p>
      <w:r>
        <w:rPr>
          <w:b/>
          <w:u w:val="single"/>
        </w:rPr>
        <w:t xml:space="preserve">Asiakirjan numero 45200</w:t>
      </w:r>
    </w:p>
    <w:p>
      <w:r>
        <w:t xml:space="preserve">Historiallinen potkuri esillä Leeds Bradfordin lentoasemalla</w:t>
      </w:r>
    </w:p>
    <w:p>
      <w:r>
        <w:t xml:space="preserve">Blackburn Kangaroo -lentokoneen mahonkinen ja messinkinen Rolls-Royce -potkuri on tiettävästi ainoa säilynyt osa tällaisesta lentokoneesta. Lento oli seurausta rautatielakosta, kun hallitus otti siviilikoneet haltuunsa postilentoja varten. Potkuri on esillä lentoaseman 80-vuotisjuhlanäytöksessä. Leeds Bradfordin lentoaseman kaupallinen johtaja Tony Hallwood sanoi: "Olemme iloisia, että näin tärkeä osa Leeds Bradfordin ilmailuhistoriaa on esillä lentoasemalla 80-vuotisjuhlan kunniaksi. "Se on ikoninen muistutus siitä, että alueemme on tukenut pitkään lentoliikennettä sekä kansallisesti että kansainvälisesti." Kaksikymmentä lentokonetta - ensimmäisen maailmansodan aikainen brittiläinen kaksimoottorinen tiedustelukaksitaso - rakennettiin Blackburn Aircraftin toimesta. Lento Leedsissä sijaitsevan Roundhay Parkin ja Lontoossa sijaitsevan Hounslow'n välillä tapahtui 30. syyskuuta 1919. Lipun hinta oli 15 puntaa ja 15 shillinkiä yhteen suuntaan ja 30 puntaa edestakaisin, mikä vastaa 1250 puntaa. Kaupallinen Kangaroo-kone oli muunnettu pommikone, jossa oli lasitettu matkustamo, johon mahtui seitsemän matkustajaa. Sitä pidettiin yhtenä aikakauden ylellisimmistä matkustajakoneista, sillä useimmissa koneissa oli avoin matkustamo. Näitä koneita muunnettiin vain kolme, ja Graham White Aviation osti ne. Viimeiset Kangaroot romutettiin Sherburnissa vuonna 1927. Potkurin kunnosti Dave Steele ilmailualan yrityksestä Multiflight.</w:t>
      </w:r>
    </w:p>
    <w:p>
      <w:r>
        <w:rPr>
          <w:b/>
        </w:rPr>
        <w:t xml:space="preserve">Yhteenveto</w:t>
      </w:r>
    </w:p>
    <w:p>
      <w:r>
        <w:t xml:space="preserve">Leeds Bradfordin lentoasemalla on esillä näyttelyssä potkuri lentokoneesta, joka teki ensimmäisen reittilennon Leedsistä Lontooseen vuonna 1919.</w:t>
      </w:r>
    </w:p>
    <w:p>
      <w:r>
        <w:rPr>
          <w:b/>
          <w:u w:val="single"/>
        </w:rPr>
        <w:t xml:space="preserve">Asiakirjan numero 45201</w:t>
      </w:r>
    </w:p>
    <w:p>
      <w:r>
        <w:t xml:space="preserve">Operaatio Stack: M20 avataan uudelleen, kun ruuhkautuminen helpottuu.</w:t>
      </w:r>
    </w:p>
    <w:p>
      <w:r>
        <w:t xml:space="preserve">Alueella saattaa esiintyä viivästyksiä, kun tieverkko palautuu normaaliksi, Kentin poliisi kertoi. Operaatio Stack oli sulkenut tien rannikolla Hollingbournen liittymästä kahdeksan Hythen liittymään 11. Viime viikolla hallitus sanoi, että Kentin tiet olivat muuttuneet "sietämättömiksi" ongelman vuoksi. Liikenneministeri Robert Goodwill kertoi parlamentille, että parhaillaan tutkitaan useita vaihtoehtoja, joilla voitaisiin puuttua viivästyksiin, jotka johtuvat osittain Calais'n häiriöistä. Viime kuussa tuhannet kuorma-autot juuttuivat moottoritielle pahimmissa häiriöissä, jotka johtuivat Calais'n lakoista.</w:t>
      </w:r>
    </w:p>
    <w:p>
      <w:r>
        <w:rPr>
          <w:b/>
        </w:rPr>
        <w:t xml:space="preserve">Yhteenveto</w:t>
      </w:r>
    </w:p>
    <w:p>
      <w:r>
        <w:t xml:space="preserve">Poliisi on avannut M20-tien Kentissä uudelleen, koska Kanaalin ylitystä odottavat kuorma-autot ovat aiheuttaneet ruuhkia.</w:t>
      </w:r>
    </w:p>
    <w:p>
      <w:r>
        <w:rPr>
          <w:b/>
          <w:u w:val="single"/>
        </w:rPr>
        <w:t xml:space="preserve">Asiakirjan numero 45202</w:t>
      </w:r>
    </w:p>
    <w:p>
      <w:r>
        <w:t xml:space="preserve">Nainen kuoli jäätyään roska-auton alle Alloassa</w:t>
      </w:r>
    </w:p>
    <w:p>
      <w:r>
        <w:t xml:space="preserve">Pelastuslaitos kutsuttiin paikalle Alloan High Streetillä tapahtuneeseen välikohtaukseen hieman kello 15:00 jälkeen. Poliisin tiedottajan mukaan jalankulkija todettiin kuolleeksi paikan päällä. Tie suljettiin viideksi tunniksi onnettomuustutkinnan ajaksi. Poliisi vetosi silminnäkijöihin tai henkilöihin, joilla on kuvamateriaalia, jotta he ottaisivat yhteyttä. Ylikonstaapeli Ruth Aitchison sanoi, että alueella, jossa nainen kuoli, oli tuolloin paljon liikennettä. Hän lisäsi: "Ajatuksemme suuntautuvat tapahtumaan osallisena olleiden omaisiin. "Teemme parhaillaan tutkimuksia selvittääksemme törmäykseen liittyvät olosuhteet, ja pyydän niitä, joilla saattaa olla tietoja, ottamaan yhteyttä poliisiin." Hän sanoi, että hän ei ole ollut paikalla. "Pyydän myös kaikkia, joilla on kojelautakameran tai valvontakameran kuvamateriaalia, joka voi auttaa tutkimuksissamme, ilmoittautumaan."</w:t>
      </w:r>
    </w:p>
    <w:p>
      <w:r>
        <w:rPr>
          <w:b/>
        </w:rPr>
        <w:t xml:space="preserve">Yhteenveto</w:t>
      </w:r>
    </w:p>
    <w:p>
      <w:r>
        <w:t xml:space="preserve">52-vuotias nainen on kuollut jäätyään roska-auton alle Clackmannanshiressä.</w:t>
      </w:r>
    </w:p>
    <w:p>
      <w:r>
        <w:rPr>
          <w:b/>
          <w:u w:val="single"/>
        </w:rPr>
        <w:t xml:space="preserve">Asiakirjan numero 45203</w:t>
      </w:r>
    </w:p>
    <w:p>
      <w:r>
        <w:t xml:space="preserve">Cowesin kelluvalla sillalla otetaan käyttöön matkustajamaksu</w:t>
      </w:r>
    </w:p>
    <w:p>
      <w:r>
        <w:t xml:space="preserve">Maksujen oli määrä alkaa viime maanantaina, mutta uuden järjestelmän asentamisen ja henkilöstön kouluttamisen viivästymisen vuoksi maksujen perimistä oli lykättävä. Valtuusto totesi, että maksujen palauttaminen oli välttämätöntä uuden lautan rahoittamiseksi ja palvelun tukemiseksi. Se on kuitenkin suututtanut asukkaat, jotka perustivat Facebook-ryhmän vastustamaan maksuja. Cowesin ja East Cowesin yhdistävä 38 vuotta vanha ketjulautta korvataan Isle of Wightin neuvoston toimesta ensi kesänä. Ketjulautta, jolla joen ylitys kestää noin kahdesta kolmeen minuuttia ja jonka käyttäjät välttyvät 20 mailin edestakaiselta matkalta, on tarjonnut ilmaisia jokien ylityksiä jalankulkijoille ja pyöräilijöille vuodesta 1992 lähtien. Arviolta miljoona jalankulkijaa ja pyöräilijää käyttää sitä vuosittain. Autoilijoiden tietullit ovat nykyisin 2,20 punnasta henkilöautoille ja 7,60 puntaan kuorma-autoille. Jalankulkijoiden ja pyöräilijöiden on maksettava 40 penniä edestakaisin. Kun älykorttijärjestelmä otetaan käyttöön, muut kuin älykortin haltijat maksavat 70 penniä. Alle 19-vuotiaat ja bussikortin haltijat matkustavat ilmaiseksi. Päätös jalankulkijoiden ja pyöräilijöiden maksullisuudesta tehtiin helmikuussa.</w:t>
      </w:r>
    </w:p>
    <w:p>
      <w:r>
        <w:rPr>
          <w:b/>
        </w:rPr>
        <w:t xml:space="preserve">Yhteenveto</w:t>
      </w:r>
    </w:p>
    <w:p>
      <w:r>
        <w:t xml:space="preserve">Jalankulkijoilta ja pyöräilijöiltä peritään nyt maksua niin sanotun kelluvan sillan käytöstä Cowesissa Wightin saarella.</w:t>
      </w:r>
    </w:p>
    <w:p>
      <w:r>
        <w:rPr>
          <w:b/>
          <w:u w:val="single"/>
        </w:rPr>
        <w:t xml:space="preserve">Asiakirjan numero 45204</w:t>
      </w:r>
    </w:p>
    <w:p>
      <w:r>
        <w:t xml:space="preserve">Onneton sormipistooliryöstäjä ajettiin pois Paigntonin kaupoista</w:t>
      </w:r>
    </w:p>
    <w:p>
      <w:r>
        <w:t xml:space="preserve">Brian Cawley vaati käteistä Tescosta ja vedonvälittäjältä Paigntonissa, Devonissa, mutta pakeni, kun hänen bluffinsa paljastui. Hän yritti myös murtautua asuntoon, mutta 87-vuotias asunnon omistaja otti hänet vastaan, kuultiin Exeter Crown Courtissa. Cawley myönsi kaksi ryöstöyritystä ja murtoyrityksen, ja hänet tuomittiin kolmeksi vuodeksi ja neljäksi kuukaudeksi vankilaan. Tuomioistuin kuuli 53-vuotiaan Cawleyn menneen Tesco- ja Betfred-myymälöihin 22. huhtikuuta ja uhanneen ampua henkilökunnan, elleivät he luovuta käteistä. Tescossa kassanhoitaja sanoi hänelle: "Jos aiot tehdä sen, tee se." Hän sanoi hänelle: "Jos aiot tehdä sen, tee se." Myös vedonvälittäjän henkilökunta kieltäytyi antamasta hänelle rahaa ja sanoi soittavansa poliisille. Cawley, joka asui Hill Rise -nimisessä talossa Galmptonissa Devonissa, jäljitettiin viisi päivää myöhemmin, kun hän murtautui taloon ja kohtasi 87-vuotiaan miehen, joka myös saattoi hänet pois. Tuomari Timothy Rose totesi tuomion antamisen yhteydessä seuraavaa: "Onneksi ihmiset vastustivat sinua. "Vaikka he eivät luulleetkaan, että sinulla oli aito ase, he eivät voineet olla varmoja, ja rouva, joka käski sinun häipyä, pelkäsi varmasti, mitä olisit voinut tehdä, jos sinulla olisi ollut ase." Puolustaja Warren Robinson sanoi, että Cawley oli epätoivoinen heroiiniriippuvainen, joka ei onnistunut varastamaan mitään ja lähti pois aiheuttamatta väkivaltaa.</w:t>
      </w:r>
    </w:p>
    <w:p>
      <w:r>
        <w:rPr>
          <w:b/>
        </w:rPr>
        <w:t xml:space="preserve">Yhteenveto</w:t>
      </w:r>
    </w:p>
    <w:p>
      <w:r>
        <w:t xml:space="preserve">Ryöstäjä, joka teeskenteli, että hänellä oli ase, ja työnsi sormensa taskuunsa, mutta kaksi yritystä, jotka hän yritti ryöstää, saattoi hänet pois, on tuomittu vankilaan.</w:t>
      </w:r>
    </w:p>
    <w:p>
      <w:r>
        <w:rPr>
          <w:b/>
          <w:u w:val="single"/>
        </w:rPr>
        <w:t xml:space="preserve">Asiakirjan numero 45205</w:t>
      </w:r>
    </w:p>
    <w:p>
      <w:r>
        <w:t xml:space="preserve">Placido Domingo ryhtyy merirosvojen rooliin</w:t>
      </w:r>
    </w:p>
    <w:p>
      <w:r>
        <w:t xml:space="preserve">70-vuotias espanjalainen tenori toimii kansainvälisen ääniteollisuusliiton (IFPI) puheenjohtajana. Musiikkimaailma on "valtavien muutosten ja haasteiden edessä", hän sanoi. Hän sanoi "uskovansa intohimoisesti lahjakkuuden kunnioittamisen tärkeyteen ja kaikkien niiden oikeuksiin, jotka esittävät, luovat, tuottavat ja investoivat musiikkiin". IFPI on ollut eturintamassa laittoman musiikin jakamisen vastaisessa kampanjassa ja suurimpien rikollisten jahtaamisessa. IFPI:n toimitusjohtaja Frances Moore sanoi Domingon olevan artisti, joka "puhuu sydämestään hänelle tärkeistä asioista". "Hänen voimakas puolustuksensa musiikkialan teollis- ja tekijänoikeuksien puolesta tulee ratkaisevalla hetkellä, kun monien maiden hallitukset harkitsevat uutta lainsäädäntöä piratismin hillitsemiseksi ja laillisen digitaalisen musiikkibisneksen kehittämiseksi", Moore lisäsi.</w:t>
      </w:r>
    </w:p>
    <w:p>
      <w:r>
        <w:rPr>
          <w:b/>
        </w:rPr>
        <w:t xml:space="preserve">Yhteenveto</w:t>
      </w:r>
    </w:p>
    <w:p>
      <w:r>
        <w:t xml:space="preserve">Oopperalaulaja Placido Domingo ottaa johtavan roolin musiikkipiratismin vastaisessa taistelussa tultuaan levy-yhtiöitä edustavan maailmanlaajuisen järjestön puheenjohtajaksi.</w:t>
      </w:r>
    </w:p>
    <w:p>
      <w:r>
        <w:rPr>
          <w:b/>
          <w:u w:val="single"/>
        </w:rPr>
        <w:t xml:space="preserve">Asiakirjan numero 45206</w:t>
      </w:r>
    </w:p>
    <w:p>
      <w:r>
        <w:t xml:space="preserve">Harry Potter -elokuvia syytetään hylättyjen pöllöjen lisääntymisestä Pohjois-Walesin suojelualueella.</w:t>
      </w:r>
    </w:p>
    <w:p>
      <w:r>
        <w:t xml:space="preserve">Väitetään, että pöllöjen suosio lemmikkieläiminä on kasvanut viime vuosikymmenellä, ja monet haluavat kopioida JK Rowlingin koulupoikasankaria ja hänen kumppaniaan Hedwigiä. Ian Toothill Pohjois-Walesin pöllöjen suojelualueelta sanoo, että noin 90 prosenttia linnuista on hylättyjä "vankeudessa kasvatettuja" lemmikkejä. Hänen mukaansa ihmiset eivät useinkaan ymmärrä, että pöllöt haistavat, eivätkä ne ole hyviä lemmikkejä. Toothillilla ja hänen vaimollaan Pamilla on Corwenin suojelualueella yli 100 lintua. Heidän palvelujensa kysyntä kasvoi Harry Potter -elokuvien ilmestyttyä, ja niissä näyttelijä Daniel Radcliffe omisti lemmikkinä lumipöllön. Herra Toothill sanoi: "Lemmikkieläinalalta tulevien pöllöjen määrä on kasvanut melkoisesti viimeisten 10 vuoden aikana. "Lemmikkipöllöillä on aina ollut markkinoita jo vuosia, mutta Harry Potterin ilmestyttyä kasvu on luultavasti kaksinkertaistunut tai kolminkertaistunut yhdessä yössä." Vaikka Potter-elokuvien myötä lemmikkipöllöjen määrä kasvoi, Toothill sanoi, että statussymbolien halun vuoksi ongelma jatkuu ja että on myös vanhempia, jotka "eivät voi sanoa ei lapsilleen". Hän sanoi, että monet linnut oli kasvatettu ulkomailla lemmikkieläinteollisuutta varten, ja ne oli usein otettu vanhemmiltaan munina, eivätkä ne selviäisi luonnossa. Hänen mukaansa niistä ei ole "lainkaan hyviä lemmikkejä", niillä on terävät kynnet ja ne voivat "nipistää aika pahasti". Tiedetään, että jotkut pöllöt voivat elää 50 vuotta.</w:t>
      </w:r>
    </w:p>
    <w:p>
      <w:r>
        <w:rPr>
          <w:b/>
        </w:rPr>
        <w:t xml:space="preserve">Yhteenveto</w:t>
      </w:r>
    </w:p>
    <w:p>
      <w:r>
        <w:t xml:space="preserve">Pöllöjen suojelualue kertoo, että Harry Potter -elokuvien ei-toivotut vaikutukset ovat yhä havaittavissa, sillä suuri määrä pöllöjä on hylätty.</w:t>
      </w:r>
    </w:p>
    <w:p>
      <w:r>
        <w:rPr>
          <w:b/>
          <w:u w:val="single"/>
        </w:rPr>
        <w:t xml:space="preserve">Asiakirjan numero 45207</w:t>
      </w:r>
    </w:p>
    <w:p>
      <w:r>
        <w:t xml:space="preserve">Aleksander Pawlakin kuolema: Pawlak: Neljä muuta syytetty murhasta</w:t>
      </w:r>
    </w:p>
    <w:p>
      <w:r>
        <w:t xml:space="preserve">Aleksander Pawlak julistettiin kuolleeksi Pinderfields Roadilla, Wakefieldissä, hieman puolenyön jälkeen 9. syyskuuta. Kaksi Southamptonista kotoisin olevaa miestä ja yksi nainen saapuivat Leedsin käräjäoikeuteen, ja heidät vangittiin. Maciaj Solarz, 27, ja Adam Litwinowicz, 23, molemmat Alma Roadilta, sekä Karolina Kukawska, 20, St Denys Roadilta, saapuvat keskiviikkona Leedsin kruununoikeuteen. Maanantaina poliisi nosti myös murhasyytteen 19-vuotiasta Marceli Szymanskia vastaan, joka asuu Mallards Roadilla Bursledonissa Hampshiren osavaltiossa. Hänet vangittiin Leeds Crown Courtissa, ja hän saapuu oikeuden eteen uudelleen 22. lokakuuta. Seuraa BBC Yorkshirea Facebookissa, Twitterissä ja Instagramissa. Lähetä juttuideoita osoitteeseen yorkslincs.news@bbc.co.uk.</w:t>
      </w:r>
    </w:p>
    <w:p>
      <w:r>
        <w:rPr>
          <w:b/>
        </w:rPr>
        <w:t xml:space="preserve">Yhteenveto</w:t>
      </w:r>
    </w:p>
    <w:p>
      <w:r>
        <w:t xml:space="preserve">Neljää muuta ihmistä on syytetty kadulla kuolleen miehen murhasta.</w:t>
      </w:r>
    </w:p>
    <w:p>
      <w:r>
        <w:rPr>
          <w:b/>
          <w:u w:val="single"/>
        </w:rPr>
        <w:t xml:space="preserve">Asiakirjan numero 45208</w:t>
      </w:r>
    </w:p>
    <w:p>
      <w:r>
        <w:t xml:space="preserve">Karl McCartney: Kansanedustajaa varoitettiin vaalilehtisestä</w:t>
      </w:r>
    </w:p>
    <w:p>
      <w:r>
        <w:t xml:space="preserve">Tuomioistuinten toimintaa tutkiva virasto (JCIO) totesi, että Karl McCartney antoi "vaikutelman etujen tavoittelusta" sisällyttämällä tuomioistuimen roolinsa. Se sanoi, ettei se ollut McCartneyn ensimmäinen seuraamus tällaisesta toiminnasta. Lincolnin kansanedustaja McCartney sanoi toimineensa ohjeiden mukaisesti ja kiisti havainnot. Lisää tarinoita Lincolnshiren alueelta JCIO sanoi, että McCartneyn kampanjaesite oli "vastoin ohjeita, joiden tarkoituksena on suojella tuomioistuimen riippumattomuutta ja puolueettomuutta". Lautakunta totesi, että McCartney oli aiemmin saanut kurinpitoseuraamuksen vastaavasta käytöksestä "eikä hän ollut halukas myöntämään toimintansa sopimattomuutta". McCartneysta tuli Lincolnin konservatiivien kansanedustaja vuonna 2010, kunnes hän menetti paikkansa työväenpuolueen ehdokkaalle Karen Leelle vuoden 2017 parlamenttivaaleissa. Hän sai paikan takaisin vuoden 2019 vaaleissa. McCartney kiisti paneelin havainnot pitkässä lausunnossaan ja lisäsi: "Jos ohjeistusta selkeytetään ennen seuraavia parlamenttivaaleja, tarkastelen tietenkin uudelleen mainintaani JP:nä toimimisesta vaalikirjallisuudessa." Seuraa BBC East Yorkshire and Lincolnshire -kanavaa Facebookissa, Twitterissä ja Instagramissa. Lähetä juttuideoita osoitteeseen yorkslincs.news@bbc.co.uk. Aiheeseen liittyvät Internet-linkit Tuomioistuinlaitoksen tutkintatoimisto (Judicial Conduct Investigations Office)</w:t>
      </w:r>
    </w:p>
    <w:p>
      <w:r>
        <w:rPr>
          <w:b/>
        </w:rPr>
        <w:t xml:space="preserve">Yhteenveto</w:t>
      </w:r>
    </w:p>
    <w:p>
      <w:r>
        <w:t xml:space="preserve">Oikeusvalvontaviranomainen on antanut virallisen varoituksen konservatiiviselle kansanedustajalle, joka korosti tuomarin asemaansa vaalilehtisessä.</w:t>
      </w:r>
    </w:p>
    <w:p>
      <w:r>
        <w:rPr>
          <w:b/>
          <w:u w:val="single"/>
        </w:rPr>
        <w:t xml:space="preserve">Asiakirjan numero 45209</w:t>
      </w:r>
    </w:p>
    <w:p>
      <w:r>
        <w:t xml:space="preserve">Kissan jalka poistettiin ilmakiväärillä tehdyn hyökkäyksen jälkeen "murskasi reisiluun".</w:t>
      </w:r>
    </w:p>
    <w:p>
      <w:r>
        <w:t xml:space="preserve">Röntgenkuva paljasti, että luoti oli "murskannut" viisivuotiaan Frostyn jalan ja jäänyt lähelle lonkkaniveltä. Frostyn omistaja Carole Valette Finchampsteadista uskoo, että hänen lemmikkinsä ammuttiin Nine Mile Ridessa varhain lauantaiaamuna. Rouva Valette sanoi: "Kuka tekisi sellaista? Olemme niin surullisia ja järkyttyneitä siitä, että tällainen hirviö asuu lähistöllä." Saatat olla myös kiinnostunut: Hän kertoi kiidättäneensä Frostyn paikalliseen ympärivuorokautiseen eläinsairaalaan, kun hän huomasi kissan ontuvan ja sen turkissa oli verta. "Kuvittele järkyttymyksemme ja vihamme, kun röntgenkuva paljasti, että sitä oli ammuttu", sanoi klinikan tiedottaja. "Valitettavasti luoti murskasi sen reisiluun ja jalka amputoitiin. Tapauksesta on ilmoitettu viranomaisille."</w:t>
      </w:r>
    </w:p>
    <w:p>
      <w:r>
        <w:rPr>
          <w:b/>
        </w:rPr>
        <w:t xml:space="preserve">Yhteenveto</w:t>
      </w:r>
    </w:p>
    <w:p>
      <w:r>
        <w:t xml:space="preserve">Kissan jalka amputoitiin sen jälkeen, kun sitä oli ammuttu ilmakiväärillä Berkshiressä.</w:t>
      </w:r>
    </w:p>
    <w:p>
      <w:r>
        <w:rPr>
          <w:b/>
          <w:u w:val="single"/>
        </w:rPr>
        <w:t xml:space="preserve">Asiakirjan numero 45210</w:t>
      </w:r>
    </w:p>
    <w:p>
      <w:r>
        <w:t xml:space="preserve">SLMM:n päätös: Tiikerit vaativat selitystä</w:t>
      </w:r>
    </w:p>
    <w:p>
      <w:r>
        <w:t xml:space="preserve">LTTE:n perjantaina antamassa lausunnossa tuomittiin jyrkästi Sri Lankan tarkkailuvaltuuskunnan (SLMM) lausunto. Aselepoa valvovat tarkkailijat vahvistivat torstaina aiemman päätöksensä, jonka mukaan LTTE:n kapinallisilla ei ole oikeutta käyttää meri- ja ilmatilaa. LTTE:n poliittisen siiven johtaja S P Tamilchelvan sanoi, että he ovat ilmaisseet tyrmistyksensä tulitauon tarkkailijoiden asenteesta tarkkailijoiden kanssa pidetyssä hätäkokouksessa. SLMM:n päällikön Ulf Henricssonin johtama ryhmä tapasi tamilitiikerijohtajia Kilinochchissa perjantaina LTTE:n hyökättyä Sri Lankan laivaston aluksiin. Tiikerikapinallisten veneet hyökkäsivät torstaina Sri Lankan laivaston veneiden saattueeseen pohjoisella merialueella, ja yksi laivaston vene upposi. Hallituksen mukaan 17 merimiestä on kateissa ja Sri Lankan joukot tappoivat yli 30 kapinallista. Hallitus on vastatoimena tehnyt ilmahyökkäyksiä LTTE:n kohteisiin. Tamilchelvan sanoi, etteivät he halua tulitauon tarkkailijoiden matkustavan Sri Lankan joukkojen mukana laivoilla. Jos tulitauon tarkkailijat tekevät niin, heidän pitäisi myös matkustaa kapinallisten mukana, jotka matkustavat idästä pohjoiseen, hän lisäsi. Tiikerit kyseenalaistivat sen, onko hallituksella lupa käynnistää rajoitettuja sotilasoperaatioita, kuten Trincomaleessa pian Sri Lankan armeijan päällikköä kenraali Sarath Fonsekaa vastaan viime kuussa tehdyn salamurhayrityksen jälkeen. "Myös meillä on oikeus käynnistää rajoitettuja sotilasoperaatioita, ja torstain välikohtausta pohjoisosassa voidaan pitää osana päätöstämme", Tamilchelvan sanoi.</w:t>
      </w:r>
    </w:p>
    <w:p>
      <w:r>
        <w:rPr>
          <w:b/>
        </w:rPr>
        <w:t xml:space="preserve">Yhteenveto</w:t>
      </w:r>
    </w:p>
    <w:p>
      <w:r>
        <w:t xml:space="preserve">Sri Lankan tamilitiikerikapinalliset ovat vaatineet kansainvälisiltä aselevon tarkkailijoilta selitystä viimeisimmästä päätöksestä, joka koskee tiikerien oikeuksia meri- ja ilmateitse.</w:t>
      </w:r>
    </w:p>
    <w:p>
      <w:r>
        <w:rPr>
          <w:b/>
          <w:u w:val="single"/>
        </w:rPr>
        <w:t xml:space="preserve">Asiakirjan numero 45211</w:t>
      </w:r>
    </w:p>
    <w:p>
      <w:r>
        <w:t xml:space="preserve">Easyjet aloittaa lennot Edinburghista Islantiin</w:t>
      </w:r>
    </w:p>
    <w:p>
      <w:r>
        <w:t xml:space="preserve">Halpalentoyhtiö aloittaa maaliskuusta alkaen kaksi kertaa viikossa maanantaisin ja torstaisin lennot pääkaupunkiin Reykjavikiin. Siirto tapahtuu siitä huolimatta, että halpalentoyhtiö Iceland Express poistaa saman reitin kesäaikataulustaan ensi vuodeksi. Islantilainen lentoyhtiö oli ehdottanut, että se voisi jatkaa kesäliikenteen kesäliikennettä kesäkuusta elokuuhun, jos se osoittautuisi suosituksi. Tiedottaja kertoi kuitenkin BBC Scotlandille, että reitti ei ollut toiminut toivotulla tavalla. "Tänä kesänä lensimme Edinburghiin, mutta se ei ole ensi vuoden kesäaikataulussamme", hän sanoi. Easyjet kertoi aloittavansa uuden palvelun vastauksena maaliskuussa aloitetun Lontoon Luton-Islanti-reitin kasvavaan suosioon. Lentoyhtiö odottaa, että yli 10 000 matkustajaa käyttää Edinburghista lähtevää palvelua ensi kesänä.</w:t>
      </w:r>
    </w:p>
    <w:p>
      <w:r>
        <w:rPr>
          <w:b/>
        </w:rPr>
        <w:t xml:space="preserve">Yhteenveto</w:t>
      </w:r>
    </w:p>
    <w:p>
      <w:r>
        <w:t xml:space="preserve">Easyjet aloittaa ensi vuonna lennot Islantiin Edinburghin lentoasemalta.</w:t>
      </w:r>
    </w:p>
    <w:p>
      <w:r>
        <w:rPr>
          <w:b/>
          <w:u w:val="single"/>
        </w:rPr>
        <w:t xml:space="preserve">Asiakirjan numero 45212</w:t>
      </w:r>
    </w:p>
    <w:p>
      <w:r>
        <w:t xml:space="preserve">Väärinkäytöstutkimus: Poikakodin entinen työntekijä kiistää raiskanneensa pojan</w:t>
      </w:r>
    </w:p>
    <w:p>
      <w:r>
        <w:t xml:space="preserve">Mies, joka on nyt iäkäs, on antanut todistajanlausuntoja historiallista institutionaalista hyväksikäyttöä käsittelevälle tutkintalautakunnalle (Historical Institutional Abuse Inquiry). Tutkinnan asianajaja sanoi, että eräs entinen asukas oli väittänyt, että "raiskasitte hänet pakettiauton takapenkillä". Vastauksena tähän ja väitteeseen, jonka mukaan hän vei pojan kotiinsa, entinen maallikkotyöntekijä sanoi: "En koskaan hyväksikäyttänyt häntä". Asianajaja sanoi: "Uhkasit häntä Carrick-a-Reden köysisillalla, että heittäisit hänet alas, jos hän kertoisi kenellekään." Toinen koulun entinen opettaja kuvaili häntä vastaan esitettyjä väitteitä fyysisestä pahoinpitelystä "erittäin huolestuttaviksi, yksinkertaisesti naurettaviksi ja käsittämättömiksi". Taustaa HIA-tutkimus perustettiin vuonna 2013 tutkimaan lasten hyväksikäyttöä Pohjois-Irlannin laitoksissa 73 vuoden aikana vuoteen 1995 asti. Tutkimuksen kohteena on yhteensä 13 pohjoisirlantilaista laitosta. Tutkimus tutkii parhaillaan väitettyä hyväksikäyttöä Rubanessa. Noin 200 entistä asukasta on esittänyt väitteitä hyväksikäytöstä. Yhteensä 55 entistä asukasta on ilmoittautunut tutkimukseen ja väittänyt, että heitä on käytetty fyysisesti tai seksuaalisesti hyväksi.</w:t>
      </w:r>
    </w:p>
    <w:p>
      <w:r>
        <w:rPr>
          <w:b/>
        </w:rPr>
        <w:t xml:space="preserve">Yhteenveto</w:t>
      </w:r>
    </w:p>
    <w:p>
      <w:r>
        <w:t xml:space="preserve">Downin kreivikunnassa sijaitsevan Rubane House -poikien hoitokodin entinen työntekijä on kiistänyt raiskanneensa pojan ja uhanneensa heittää hänet Carrick-a-Reden köysisillalta.</w:t>
      </w:r>
    </w:p>
    <w:p>
      <w:r>
        <w:rPr>
          <w:b/>
          <w:u w:val="single"/>
        </w:rPr>
        <w:t xml:space="preserve">Asiakirjan numero 45213</w:t>
      </w:r>
    </w:p>
    <w:p>
      <w:r>
        <w:t xml:space="preserve">New Yorkin oopperayhtiö jää alle varainhankintatavoitteensa</w:t>
      </w:r>
    </w:p>
    <w:p>
      <w:r>
        <w:t xml:space="preserve">New Yorkin kaupunginooppera kääntyi joukkorahoitusalusta Kickstarterin puoleen yrittäessään kerätä 7 miljoonaa dollaria (4,3 miljoonaa puntaa), jotka se sanoi tarvitsevansa jatkaakseen toimintaansa. Tällä viikolla sen johtokunta kuitenkin ilmoitti "pahoitellen", ettei se "saavuttanut tavoitettaan". Tenori Placido Domingo oli yksi niistä, jotka lupasivat tukea yhtiötä. "Yhtiö on tehnyt uskomatonta työtä niin monen vuosikymmenen ajan, ja sillä on ollut olennainen rooli New Yorkin kulttuurikentällä", hän sanoi viime viikolla. "Olisi absoluuttinen tragedia, jos tämä perintö päättyisi." "Ilmoitamme suurella pahoittelulla, että varainkeruukampanjamme Kickstarterissa päättyy ja kausi 2013-2014 peruuntuu", yhtiö ilmoitti Kickstarterin verkkosivuillaan. "Hallitus ja johto aloittavat tarvittavat taloudelliset ja toiminnalliset toimet yhtiön lopettamiseksi." Vuonna 1944 perustettu ja "kansan oopperaksi" kutsuttu New York City Opera pyrki tekemään oopperasta helpommin lähestyttävää ja kohtuuhintaista. Viime vuosina yhtiö on kohdannut taloudellisia vaikeuksia, joiden vuoksi se joutui jättämään New Yorkin Lincoln Center for the Performing Artsin vuonna 2011. Jos yhtiö lakkautetaan kokonaan, lauantain Anna Nicole -esitys Brooklyn Academy of Musicissa saattaa olla sen joutsenlaulu. Mark-Anthony Turnagen ooppera perustuu edesmenneen Playboy-malli Anna Nicole Smithin elämään, ja se nähtiin ensimmäisen kerran Lontoon Royal Opera Housessa vuonna 2011.</w:t>
      </w:r>
    </w:p>
    <w:p>
      <w:r>
        <w:rPr>
          <w:b/>
        </w:rPr>
        <w:t xml:space="preserve">Yhteenveto</w:t>
      </w:r>
    </w:p>
    <w:p>
      <w:r>
        <w:t xml:space="preserve">Newyorkilaisen oopperayhtiön käynnistämä hätärahoituskampanja on epäonnistunut, minkä vuoksi se joutuu perumaan meneillään olevan kautensa ja hakeutumaan konkurssiin.</w:t>
      </w:r>
    </w:p>
    <w:p>
      <w:r>
        <w:rPr>
          <w:b/>
          <w:u w:val="single"/>
        </w:rPr>
        <w:t xml:space="preserve">Asiakirjan numero 45214</w:t>
      </w:r>
    </w:p>
    <w:p>
      <w:r>
        <w:t xml:space="preserve">Melton Mowbrayssa puhjennut vesiputki pakottaa tien sulkemiseen</w:t>
      </w:r>
    </w:p>
    <w:p>
      <w:r>
        <w:t xml:space="preserve">Se tapahtui Sherrard Streetillä Melton Mowbrayssa Leicestershiren osavaltiossa perjantaiaamuna, kertoi Severn Trent Water. Vesiyhtiö sanoi, että se pyrkii korjaamaan putken iltapäivään mennessä, ja lisäsi, ettei se vaikuta kenenkään vedenjakeluun. Leicestershiren kreivikunnanvaltuusto vahvisti, että tie pysyy suljettuna tiistaihin asti hätäkorjausten vuoksi. Sekä Severn Trent että valtuusto pahoittelivat mahdollisia haittoja ja häiriöitä. Viranomaiset lisäsivät, että kiertotiet ovat käytössä. Seuraa BBC East Midlandsia Facebookissa, Twitterissä tai Instagramissa. Lähetä juttuideoita osoitteeseen eastmidsnews@bbc.co.uk.</w:t>
      </w:r>
    </w:p>
    <w:p>
      <w:r>
        <w:rPr>
          <w:b/>
        </w:rPr>
        <w:t xml:space="preserve">Yhteenveto</w:t>
      </w:r>
    </w:p>
    <w:p>
      <w:r>
        <w:t xml:space="preserve">Kaupungin keskustan katu pysyy suljettuna päiväkausia sen jälkeen, kun vesiputki puhkesi ja aiheutti tulvia ja liikennevahinkoja.</w:t>
      </w:r>
    </w:p>
    <w:p>
      <w:r>
        <w:rPr>
          <w:b/>
          <w:u w:val="single"/>
        </w:rPr>
        <w:t xml:space="preserve">Asiakirjan numero 45215</w:t>
      </w:r>
    </w:p>
    <w:p>
      <w:r>
        <w:t xml:space="preserve">Nicki Minaj tähdittää Ice Age: Continental Drift</w:t>
      </w:r>
    </w:p>
    <w:p>
      <w:r>
        <w:t xml:space="preserve">28-vuotias nainen vahvisti Twitterissään ja henkilökohtaisella verkkosivustollaan, että hänellä on rooli elokuvassa. Hän liittyy Jennifer Lopezin ja hänen Young Money Entertainment -levy-yhtiökumppaninsa Draken seuraan, jotka ovat jo saaneet roolin. Hän on myös vahvistanut tekevänsä vierailevan esiintymisen Family Guy -spin-off-sarjakuvan kolmannella kaudella Clevelandissa. Minaj julkaisi viime vuonna debyyttialbuminsa Pink Friday yhdysvaltalaisen räppärin Lil Waynen omistamalla Young Money -levymerkillä. Se on sittemmin saavuttanut platinaa ja myynyt yli miljoona kappaletta. Hän nousi Britannian singlelistalla sijalle 22 kappaleellaan Moment 4 Life, jossa esiintyi hänen Ice Age -kaartiystävänsä Drake. Hänen viimeisin singlensä Super Bass nousi Britannian listalla sijalle 10. Ice Age: Continental Drift, sarjan neljäs elokuva, julkaistaan Yhdistyneessä kuningaskunnassa 6. heinäkuuta 2012.</w:t>
      </w:r>
    </w:p>
    <w:p>
      <w:r>
        <w:rPr>
          <w:b/>
        </w:rPr>
        <w:t xml:space="preserve">Yhteenveto</w:t>
      </w:r>
    </w:p>
    <w:p>
      <w:r>
        <w:t xml:space="preserve">Yhdysvaltalainen räppäri Nicki Minaj näyttelee 20th Century Foxin animaatioelokuvassa Ice Age: Continental Drift.</w:t>
      </w:r>
    </w:p>
    <w:p>
      <w:r>
        <w:rPr>
          <w:b/>
          <w:u w:val="single"/>
        </w:rPr>
        <w:t xml:space="preserve">Asiakirjan numero 45216</w:t>
      </w:r>
    </w:p>
    <w:p>
      <w:r>
        <w:t xml:space="preserve">Neuvoston anteeksipyyntö Itchenin sillan maksukortin häiriön vuoksi</w:t>
      </w:r>
    </w:p>
    <w:p>
      <w:r>
        <w:t xml:space="preserve">Southamptonin kaupunginvaltuuston mukaan Itchenin sillan nopean lisämaksun ongelma tuli ilmi keskiviikkona. Viranomaisen mukaan järjestelmä hyväksyy tällä hetkellä maksuja, mutta ne eivät näy korteissa. Se kehotti kuljettajia esittämään Smartcities-korttinsa tavalliseen tapaan. Tiedottaja sanoi: "Pahoittelemme mahdollisia hankaluuksia ja sekaannuksia. Jos Smartcities-korttia käytettäessä ilmenee ongelmia, painakaa tiemaksupisteen neuvontapainiketta, niin henkilökunta auttaa teitä." "Jos Smartcities-kortin käyttö on ongelmallista, henkilökunta auttaa teitä. "Kaikki, jotka ovat käyttäneet pikalataustoimintoa, kun järjestelmä ei ole toiminut kunnolla, voivat olla varmoja siitä, että heidän tilinsä hyvitetään, kun se toimii jälleen." Silta yhdistää Woolstonin ja Southamptonin keskustan. Verkkomaksut otettiin käyttöön risteyksessä vuonna 2013, kun automaattiset tiemaksuportit otettiin käyttöön. Autoilijat joutuvat käyttämään käteiskassoja, joista ei saa vaihtorahaa, tai ennalta maksettuja älykortteja. Maksut vaihtelevat 50 punnasta 25 puntaan ajoneuvon koosta ja matka-ajasta riippuen.</w:t>
      </w:r>
    </w:p>
    <w:p>
      <w:r>
        <w:rPr>
          <w:b/>
        </w:rPr>
        <w:t xml:space="preserve">Yhteenveto</w:t>
      </w:r>
    </w:p>
    <w:p>
      <w:r>
        <w:t xml:space="preserve">Joillakin kuljettajilla, jotka käyttävät Southamptonissa sijaitsevan tiemaksusillan ennakkomaksukorttia, on ollut ongelmia maksun suorittamisessa, koska maksujärjestelmässä on ollut häiriö.</w:t>
      </w:r>
    </w:p>
    <w:p>
      <w:r>
        <w:rPr>
          <w:b/>
          <w:u w:val="single"/>
        </w:rPr>
        <w:t xml:space="preserve">Asiakirjan numero 45217</w:t>
      </w:r>
    </w:p>
    <w:p>
      <w:r>
        <w:t xml:space="preserve">CO2-tasot saavuttavat kuukausittaisen ennätyksen</w:t>
      </w:r>
    </w:p>
    <w:p>
      <w:r>
        <w:t xml:space="preserve">Yhdysvaltain kansallinen valtameri- ja ilmakehävirasto (Noaa) ilmoitti tästä virstanpylväästä. Heidän mukaansa tämä oli ensimmäinen kuukausi, jolloin koko maapallolla ylitettiin 400 ppm:n raja, mikä merkitsee tasoja, joita ei ole nähty noin kahteen miljoonaan vuoteen. Noaa:n Pieter Tans sanoi, että rajan saavuttaminen oli "merkittävä virstanpylväs". Tutkijat ilmoittivat, että hiilidioksidi oli ylittänyt 400 ppm:n rajan ensimmäisen kerran arktisilla alueilla vuonna 2012 ja sitten Mauna Loalla Havaijilla vuonna 2013. "Oli vain ajan kysymys, että saisimme 400 ppm:n keskiarvon maailmanlaajuisesti", sanoi Tans, joka on Noaa:n maailmanlaajuisen kasvihuonekaasujen referenssiverkoston (Global Greenhouse Gas Reference Network) johtava tutkija. Hän lisäsi, että hiilidioksidi on noussut yli 120 miljoonasosaa esiteollisesta ajasta. "Puolet tästä noususta on tapahtunut vuoden 1980 jälkeen", hän sanoi. Noaa kerää tietonsa maailmanlaajuisesta hiilidioksidipitoisuudesta 40 paikasta eri puolilta maailmaa, myös joiltakin syrjäisiltä saarilta, otetuista ilmanäytteistä.</w:t>
      </w:r>
    </w:p>
    <w:p>
      <w:r>
        <w:rPr>
          <w:b/>
        </w:rPr>
        <w:t xml:space="preserve">Yhteenveto</w:t>
      </w:r>
    </w:p>
    <w:p>
      <w:r>
        <w:t xml:space="preserve">Maailmanlaajuinen hiilidioksidipitoisuus (CO2) on saavuttanut uuden kuukausittaisen ennätyksen, joka on tutkijoiden mukaan 400 miljoonasosaa.</w:t>
      </w:r>
    </w:p>
    <w:p>
      <w:r>
        <w:rPr>
          <w:b/>
          <w:u w:val="single"/>
        </w:rPr>
        <w:t xml:space="preserve">Asiakirjan numero 45218</w:t>
      </w:r>
    </w:p>
    <w:p>
      <w:r>
        <w:t xml:space="preserve">Kuollut siitosvalas Vanhassa Hunstantonissa edistää matkailua</w:t>
      </w:r>
    </w:p>
    <w:p>
      <w:r>
        <w:t xml:space="preserve">Valaasta tuli turistinähtävyys, kun se löydettiin jouluaattona Vanhasta Hunstantonista, Pohjois-Norfolkin rannikolta. Läheinen Cliff Topin pysäköintialue vei joulukuussa 2011 4 022 puntaa. Joulukuussa 2010 vastaava luku oli 837 puntaa, kertoi King's Lynn and West Norfolkin kaupunginhallitus. Neuvoston tiedottaja sanoi, että parkkipaikan tuloja ei voida täysin laskea valaan syyksi, mutta sanoi, että ruumis "varmasti vaikutti omalta osaltaan" kävijöiden houkuttelemiseen. Valas poistettiin rannalta tammikuussa. Heather Rudd, joka pitää Old Boathouse -kahvilaa lähellä valaan rantautumispaikkaa, sanoi, että liiketoiminta oli kasvanut sen jälkeen, kun uusi tulokas tuli rantaan. "Outoa" "Olimme aivan täynnä", hän sanoi. "Se oli kuin kesäpäivä. Tulot olivat tuplasti suuremmat kuin normaalisti talvikuukausina", hän sanoi. Ihmiset olivat varmasti tulleet katsomaan valasta." Rouva Rudd kertoi, että koko kaupungin kaupat kasvoivat, kun uteliaat kävijät matkustivat katsomaan epätavallista nähtävyyttä. Hän sanoi. "Haluaisin, että valas tulisi joka vuosi." Patrick Keller, joka vierailee säännöllisesti Old Hunstantonissa Boxing Day -päivänä, sanoi, ettei voinut uskoa, kuinka paljon ihmisiä oli kerääntynyt alueelle katsomaan valasta verrattuna tavalliseen joulukuun 26. päivään. Hän sanoi: "Ranta oli täynnä ihmisiä. Jouduimme kävelemään takaisin Hunstantoniin asti vain löytääkseen ruokapaikan. "Se oli outoa. Se kiehtoi ihmisiä."</w:t>
      </w:r>
    </w:p>
    <w:p>
      <w:r>
        <w:rPr>
          <w:b/>
        </w:rPr>
        <w:t xml:space="preserve">Yhteenveto</w:t>
      </w:r>
    </w:p>
    <w:p>
      <w:r>
        <w:t xml:space="preserve">Norfolkin rannalle huuhtoutunut kuollut siitinvalas oli syynä alueen kävijämäärän kasvuun, ovat paikallinen neuvosto ja yritykset kertoneet.</w:t>
      </w:r>
    </w:p>
    <w:p>
      <w:r>
        <w:rPr>
          <w:b/>
          <w:u w:val="single"/>
        </w:rPr>
        <w:t xml:space="preserve">Asiakirjan numero 45219</w:t>
      </w:r>
    </w:p>
    <w:p>
      <w:r>
        <w:t xml:space="preserve">Maurice Saatchi lopettaa perustamansa mainosyrityksen</w:t>
      </w:r>
    </w:p>
    <w:p>
      <w:r>
        <w:t xml:space="preserve">M&amp;C Saatchin osakkeet ovat romahtaneet tänä vuonna noin 4 punnan kappalekohtaisesta huipputasosta 103 penceen tulosvaroitusten jälkeen. Yhtiö paljasti viime viikolla myös 11,6 miljoonan punnan aukon tuloksessaan. Lordi Saatchi perusti yrityksen veljensä Charlesin kanssa sen jälkeen, kun hänet oli pakotettu pois Saatchi &amp; Saatchista osakkeenomistajien kapinan jälkeen. Lord Saatchin lisäksi myös Lord Dobbs, Sir Michael Peat ja Lorna Tilbian erosivat yrityksen hallituksesta. Konservatiivipoliitikko lordi Dobbs tunnetaan parhaiten House of Cards -romaanien luojana, joista tehtiin televisiosarjoja Yhdistyneessä kuningaskunnassa ja Yhdysvalloissa. "Määrätietoinen" Sir Michael on entinen kirjanpitäjä ja hovimestari, ja Tilbian on media-analyytikko ja pörssimeklari. M&amp;C Saatchi on kuuluisa konservatiivien kiistanalaisesta New Labour, New Danger -kampanjasta vuonna 1997. Työväenpuolue voitti kampanjan 179 prosentin enemmistöllä. Paljon menestyksekkäämpi oli veljesten vuonna 1979 toteuttama konservatiivien kampanja Labour Isn't Working. Yrityksen puheenjohtaja Jeremy Sinclair sanoi: "Olemme hyväksyneet näiden johtajien päätöksen erota. Olemme päättäneet palauttaa yrityksen toiminnallisen suorituskyvyn ja kannattavuuden." Viime viikolla yhtiö varoitti, että vuoden 2019 tulos olisi "huomattavasti odotettua alhaisempi". Syyskuussa se paljasti myynnin ja tuloksen laskeneen vuoden ensimmäisellä puoliskolla. Voitto laski 67 prosenttia 2,5 miljoonaan puntaan.</w:t>
      </w:r>
    </w:p>
    <w:p>
      <w:r>
        <w:rPr>
          <w:b/>
        </w:rPr>
        <w:t xml:space="preserve">Yhteenveto</w:t>
      </w:r>
    </w:p>
    <w:p>
      <w:r>
        <w:t xml:space="preserve">Maurice Saatchi on jättänyt vuonna 1995 perustamansa mainostoimiston yhdessä kolmen muun johtajan kanssa kirjanpitoskandaalin seurauksena.</w:t>
      </w:r>
    </w:p>
    <w:p>
      <w:r>
        <w:rPr>
          <w:b/>
          <w:u w:val="single"/>
        </w:rPr>
        <w:t xml:space="preserve">Asiakirjan numero 45220</w:t>
      </w:r>
    </w:p>
    <w:p>
      <w:r>
        <w:t xml:space="preserve">Hiljattain paljastettu Aldershotin vauvojen muistomerkki vandalisoitiin</w:t>
      </w:r>
    </w:p>
    <w:p>
      <w:r>
        <w:t xml:space="preserve">Puinen Petals from Heaven -veistos paljastettiin tiistaina 15. lokakuuta Redan Roadin hautausmaalla Aldershotissa. Se löydettiin maanantai-iltana, ja se oli ilmeisesti irrotettu kiinnikkeistään ja veistos oli poistettu sen päältä. Kaupunginvaltuutettu Gaynor Austin sanoi, että se oli "surullista ja sairasta". Petals from Heaven -veistoksen tilasi Aldershotista kotoisin oleva Angela Roberts, joka menetti kuolleena syntyneen kaksostyttärensä yli 30 vuotta sitten. Hän on sittemmin kampanjoinut sen puolesta, että kuolleena syntyneille lapsille myönnettäisiin syntymä- ja kuolintodistukset. Aldershot Borough Councilin North Townin kaupunginvaltuutettu Austin kertoi, että vahingosta oli ilmoitettu poliisille. Hän sanoi: "Se on hyvin surullista ja kuvottavaa, että joku tekisi niin. Angela käytti siihen niin paljon aikaansa, rahaa ja tunteitaan. "Olemme suunnitelleet sitä kuukausia ja etsineet sopivaa paikkaa. Paikka on itse asiassa nimettömien vauvojen hautapaikka. "Se on aivan järjetöntä. Se saa meidät miettimään, mitä ihmisten päässä liikkuu." Veistoksen korvaamiseksi graniittisella muistokivellä on käynnistetty joukkorahoitushakemus.</w:t>
      </w:r>
    </w:p>
    <w:p>
      <w:r>
        <w:rPr>
          <w:b/>
        </w:rPr>
        <w:t xml:space="preserve">Yhteenveto</w:t>
      </w:r>
    </w:p>
    <w:p>
      <w:r>
        <w:t xml:space="preserve">Viikko sitten paljastettu muistomerkki keskenmenon, kuolleena syntymisen ja ennenaikaisen kuoleman vuoksi menetetyille vauvoille on joutunut ilkivallan kohteeksi ja osa siitä on varastettu.</w:t>
      </w:r>
    </w:p>
    <w:p>
      <w:r>
        <w:rPr>
          <w:b/>
          <w:u w:val="single"/>
        </w:rPr>
        <w:t xml:space="preserve">Asiakirjan numero 45221</w:t>
      </w:r>
    </w:p>
    <w:p>
      <w:r>
        <w:t xml:space="preserve">62-vuotias entinen merijalkaväen sotilas teki maailmanennätyksen lankutuksessa</w:t>
      </w:r>
    </w:p>
    <w:p>
      <w:r>
        <w:t xml:space="preserve">George Hood teki Guinnessin ennätysten mukaan Chicagon pisimmän miespuolisen vatsalankun ennätyksen. Hän ylitti aiemman kahdeksan tunnin ja yhden minuutin ennätyksen, jonka teki Mao Weidong Kiinassa vuonna 2016. Hood kertoo tehneensä noin 2 100 tuntia lankkua valmistautuessaan. Hän päätti tapahtuman tekemällä 75 punnerrusta. Ennätyksen rikkomisen jälkeen Hood ilmoitti vetäytyvänsä lankkujen ennätysyrityksistä. Hän aloitti lankutuksen vuonna 2011 ja harjoitteli seitsemän tuntia päivässä ennen tapahtumaa. "Minun on irrotettava itseni täysin kellon todellisuudesta. Se on taito ja taitolaji, jonka olen oppinut vuosien varrella", hän kertoi BBC:lle. Hoodilla oli koko tapahtuman ajan rockmusiikkia, mikä hänen mukaansa auttoi häntä toteuttamaan lapsuuden unelmansa. "Kun kasvoin aikuiseksi, minua kiehtoi rock and roll - Van Halen, Motley Crue, Deep Purple. Katselin heidän videoitaan, kun MTV tuli markkinoille, ja se kiehtoi minua", hän sanoi. "Toivoin aina, että voisin olla rocktähti, vain 24 tunnin ajan elää sitä unelmaa - limusiinikyydit, kohu, hype", hän lisäsi. "Voin vakuuttaa teille, että niiden kahdeksan tunnin, 15 minuutin ja 15 sekunnin ajan olin se rocktähti." Saatat olla myös kiinnostunut:</w:t>
      </w:r>
    </w:p>
    <w:p>
      <w:r>
        <w:rPr>
          <w:b/>
        </w:rPr>
        <w:t xml:space="preserve">Yhteenveto</w:t>
      </w:r>
    </w:p>
    <w:p>
      <w:r>
        <w:t xml:space="preserve">62-vuotias entinen Yhdysvaltain merijalkaväen sotilas on rikkonut lankutuksen maailmanennätyksen kahdeksan tuntia, 15 minuuttia ja 15 sekuntia.</w:t>
      </w:r>
    </w:p>
    <w:p>
      <w:r>
        <w:rPr>
          <w:b/>
          <w:u w:val="single"/>
        </w:rPr>
        <w:t xml:space="preserve">Asiakirjan numero 45222</w:t>
      </w:r>
    </w:p>
    <w:p>
      <w:r>
        <w:t xml:space="preserve">Kämppistrilleri Yhdysvaltain lipputulotilastojen kärjessä</w:t>
      </w:r>
    </w:p>
    <w:p>
      <w:r>
        <w:t xml:space="preserve">Gossip Girl -näyttelijä Leighton Meesterin tähdittämä elokuva, joka esittää kämppäkaveriinsa pakkomielteisesti suhtautuvaa opiskelijaopiskelijaa, keräsi perjantain ja sunnuntain välisenä aikana 15,6 miljoonaa dollaria (9,6 miljoonaa puntaa). Vedenalainen 3D-seikkailu Sanctum avautui toiseksi 9,2 miljoonalla dollarilla (5,7 miljoonaa puntaa). Yleisesti ottaen lipputulot olivat laskussa, koska elokuvissa katsottiin mieluummin Super Bowlia, Amerikan suurinta tv-tapahtumaa. Alle 21-vuotiaat naiset, jotka katsovat peliä vähiten Teksasissa, muodostivat levittäjän mukaan kaksi kolmasosaa The Roommaten yleisöstä. Kriitikot arvostelivat trilleriä, mutta se tuotti 16 miljoonan dollarin (9,9 miljoonan punnan) tuotantobudjettinsa lähes takaisin avausviikonloppuna. Natalie Portmanin ja Ashton Kutcherin tähdittämä romanttinen komedia No Strings Attached putosi kolmossijalle, kun taas Oscar-ehdokas Kuninkaan puhe nousi yhden sijan neljänneksi. Seth Rogenin toimintakomedia The Green Hornet täydensi kärkiviisikon, ja viime viikon ykkönen Anthony Hopkinsin trilleri The Rite putosi kuudenneksi. Tämän viikon 12 parhaan elokuvan yhteenlaskettu tulos oli 75 miljoonaa dollaria (46,3 miljoonaa puntaa), mikä on 18 prosenttia vähemmän kuin viime viikonloppuna, arvioi Hollywood.com. Luvut ovat myös 24 prosenttia pienemmät kuin viime vuonna, jolloin romanttinen draama Dear John oli listan kärjessä ennen James Cameronin Avataria.</w:t>
      </w:r>
    </w:p>
    <w:p>
      <w:r>
        <w:rPr>
          <w:b/>
        </w:rPr>
        <w:t xml:space="preserve">Yhteenveto</w:t>
      </w:r>
    </w:p>
    <w:p>
      <w:r>
        <w:t xml:space="preserve">Pienen budjetin trilleri The Roommate oli Pohjois-Amerikan lipputulojen ykkönen viikonloppuna, vaikka Super Bowl -tapahtuma heikensikin tuloja.</w:t>
      </w:r>
    </w:p>
    <w:p>
      <w:r>
        <w:rPr>
          <w:b/>
          <w:u w:val="single"/>
        </w:rPr>
        <w:t xml:space="preserve">Asiakirjan numero 45223</w:t>
      </w:r>
    </w:p>
    <w:p>
      <w:r>
        <w:t xml:space="preserve">Coronavirus: Lentokoneiden istuinten valmistaja vähentää 330 työpaikkaa</w:t>
      </w:r>
    </w:p>
    <w:p>
      <w:r>
        <w:t xml:space="preserve">Thompson Aero Seating valmistaa bisnesluokan istuimia kaupallisille lentoyhtiöille. Se ilmoitti lausunnossaan, että se vapauttaa suurimman osan "jäljellä olevista vuokratyöntekijöistä, tilapäistyöntekijöistä ja alihankkijoista". Thompson on ollut vuodesta 2016 lähtien Aviation Industry Corporation of China -yhtiön enemmistöomistuksessa. TAS pahoittelee syvästi tätä päätöstä, mutta se on välttämätöntä, jotta voimme varmistaa, että toiminta vastaa asiakkaidemme kysyntää. "Maailmanlaajuiset lentoyhtiöasiakkaamme ovat joutuneet lykkäämään, supistamaan ja siirtämään tilauksiaan, ja liiketoimintaamme, joka suunnittelee, konstruoi ja valmistaa premium-luokan lentoyhtiöiden istuimia, on näin ollen kohdistunut suoria vaikutuksia."</w:t>
      </w:r>
    </w:p>
    <w:p>
      <w:r>
        <w:rPr>
          <w:b/>
        </w:rPr>
        <w:t xml:space="preserve">Yhteenveto</w:t>
      </w:r>
    </w:p>
    <w:p>
      <w:r>
        <w:t xml:space="preserve">Portadownilainen insinööritoimisto vähentää 330 työpaikkaa koronaviruksen ilmailualaan kohdistuvien vaikutusten vuoksi.</w:t>
      </w:r>
    </w:p>
    <w:p>
      <w:r>
        <w:rPr>
          <w:b/>
          <w:u w:val="single"/>
        </w:rPr>
        <w:t xml:space="preserve">Asiakirjan numero 45224</w:t>
      </w:r>
    </w:p>
    <w:p>
      <w:r>
        <w:t xml:space="preserve">Innerleithen johtaa skotlantilaisten kilpailua supernopeasta laajakaistasta.</w:t>
      </w:r>
    </w:p>
    <w:p>
      <w:r>
        <w:t xml:space="preserve">Innerleithen on ylittänyt tärkeän 1 000 äänen rajan BT:n Race to Infinity -kilpailussa. Se on nyt äänestyksessä viidennellä sijalla, ja yli 71 prosenttia paikallisista asukkaista on ilmoittanut olevansa kiinnostunut palvelun saamisesta. Viisi eniten ääniä saanutta brittiläistä keskusta, joiden on saatava vähintään 1 000 ääntä, saavat päivityksen viimeistään vuoden 2012 alussa. Viime kuussa kävi ilmi, että eräässä Bordersin kylässä oli Skotlannin ensimmäinen paikka, jonka kaikki asukkaat olivat äänestäneet supernopean laajakaistan puolesta. Abbey St Bathansin koko 47 asukkaan yhteisö oli ilmoittautunut Race To Infinity -hankkeeseen. Nyt Innerleithenillä on hyvät mahdollisuudet varmistaa vaihtopisteen päivitys seuraavien kahden vuoden aikana. Edelläkävijöinä ovat Blewbury Oxfordshiressä ja Caxton Cambridgeshiressä, joissa yli 86 prosenttia asukkaista äänesti palvelun puolesta. Scottish Bordersin kaupunki johtaa niukasti kuudenneksi sijoittunutta Whitchurchia Hampshiressä. Mikään muu skotlantilainen paikka ei tällä hetkellä ole 10 parhaan joukossa, ja äänestyksen on määrä päättyä kuun lopussa.</w:t>
      </w:r>
    </w:p>
    <w:p>
      <w:r>
        <w:rPr>
          <w:b/>
        </w:rPr>
        <w:t xml:space="preserve">Yhteenveto</w:t>
      </w:r>
    </w:p>
    <w:p>
      <w:r>
        <w:t xml:space="preserve">Eräästä Bordersin kaupungista on tullut merkittävä ehdokas seuraavaksi supernopean laajakaistan asennuskohteeksi Yhdistyneessä kuningaskunnassa.</w:t>
      </w:r>
    </w:p>
    <w:p>
      <w:r>
        <w:rPr>
          <w:b/>
          <w:u w:val="single"/>
        </w:rPr>
        <w:t xml:space="preserve">Asiakirjan numero 45225</w:t>
      </w:r>
    </w:p>
    <w:p>
      <w:r>
        <w:t xml:space="preserve">Mumbain makeiskaupan tulipalossa kuoli 12 ihmistä Intiassa</w:t>
      </w:r>
    </w:p>
    <w:p>
      <w:r>
        <w:t xml:space="preserve">Kaikki 12 oli pelastettu kaupasta, mutta he kuolivat matkalla sairaalaan, kertoivat viranomaiset. Uhrien kerrottiin olevan liikkeessä työskenteleviä ja siellä asuvia työntekijöitä. Tulipalo syttyi noin kello 04:00 Intian aikaa (22:30 GMT) liikkeen pohjakerroksessa, ja ihmiset jäivät loukkuun ullakolle, joka myöhemmin romahti kuumuuden vuoksi. Pelastustoimet ovat edelleen käynnissä, kertoivat viranomaiset BBC Marathille. Palon syttymissyy ei ole vielä selvillä, vaikka huono kunnossapito ja turvatoimien puute ovat usein syyllisiä. Viranomaiset kertoivat, että tutkinta on aloitettu. Mumbaissa sijaitsevalla rakennustyömaalla sattuneessa samanlaisessa tulipalossa kuoli kuusi ihmistä ja useita muita loukkaantui syyskuussa.</w:t>
      </w:r>
    </w:p>
    <w:p>
      <w:r>
        <w:rPr>
          <w:b/>
        </w:rPr>
        <w:t xml:space="preserve">Yhteenveto</w:t>
      </w:r>
    </w:p>
    <w:p>
      <w:r>
        <w:t xml:space="preserve">Kaksitoista ihmistä on kuollut tulipalossa, joka syttyi makeiskaupassa Mumbaissa Länsi-Intiassa.</w:t>
      </w:r>
    </w:p>
    <w:p>
      <w:r>
        <w:rPr>
          <w:b/>
          <w:u w:val="single"/>
        </w:rPr>
        <w:t xml:space="preserve">Asiakirjan numero 45226</w:t>
      </w:r>
    </w:p>
    <w:p>
      <w:r>
        <w:t xml:space="preserve">Al-Madinahin vapaan koulun vanhemmat "epäilivät" ennen Ofstedin raporttia.</w:t>
      </w:r>
    </w:p>
    <w:p>
      <w:r>
        <w:t xml:space="preserve">Luvut ovat peräisin ennen raporttia, jossa todettiin, että koulu oli epäonnistunut kaikilla osa-alueilla ja että se oli "toimintahäiriöinen". 67 vanhempaa teki tiedusteluja, joista 33 teki virallisen hakemuksen lapsensa sijoittamisesta muualle. Koulu sanoi hyväksyvänsä havainnot ja käyttävänsä niitä hyväkseen päästäkseen eteenpäin. Torstaina virkaatekevä rehtori Stuart Wilson sanoi, että koulussa oli vakavia ongelmia ja että osa oppitunneista ei täyttänyt tarvittavia standardeja. Ofstedin raportissa todettiin, että Al-Madinahin opettajat olivat kokemattomia eikä heille ollut annettu asianmukaista koulutusta ja että koulu tarvitsi erityistoimenpiteitä. Vanhempi Razwana Bibiakbar sanoi, että hän ei aio viedä lastaan pois koulusta, mutta lisäsi, että koulu oli pettänyt oppilaat. Hän sanoi: "Al-Madinahin kouluun on saatava uusi johto, uusi tiimi, uusi pätevä henkilökunta, jotta koulua voidaan johtaa kunnolla. "Miksi minun pitäisi vetää tyttäreni pois tästä koulusta? Mikseivät he voi vetää sukkiaan jalkaan ja korjata kaikkea?" Hän sanoi: "En voi." Ofstedin tarkastuksen oli määrä tapahtua vuoden loppuun mennessä, mutta sitä kiirehdittiin sen jälkeen, kun alun perin väitettiin, että naisopettajien oli pakko käyttää hijabia ja että tytöt ja pojat oli eroteltu toisistaan. David Cameron sanoi torstaina BBC Radio Derbylle, että Al-Madinahin tilannetta ei pitäisi käyttää keppihevosena, jolla koko vapaakoululiike voidaan lyödä.</w:t>
      </w:r>
    </w:p>
    <w:p>
      <w:r>
        <w:rPr>
          <w:b/>
        </w:rPr>
        <w:t xml:space="preserve">Yhteenveto</w:t>
      </w:r>
    </w:p>
    <w:p>
      <w:r>
        <w:t xml:space="preserve">Yli 60 vanhempaa oli pyytänyt Derbyn kaupunginvaltuustoa siirtämään lapsensa pois Al-Madinahin maksuttomasta koulusta ennen kuin Ofstedin tuomitseva raportti julkaistiin, BBC on saanut tietää.</w:t>
      </w:r>
    </w:p>
    <w:p>
      <w:r>
        <w:rPr>
          <w:b/>
          <w:u w:val="single"/>
        </w:rPr>
        <w:t xml:space="preserve">Asiakirjan numero 45227</w:t>
      </w:r>
    </w:p>
    <w:p>
      <w:r>
        <w:t xml:space="preserve">FG Wilsonin tuotantoyritys nimetään uudelleen Caterpillariksi (NI).</w:t>
      </w:r>
    </w:p>
    <w:p>
      <w:r>
        <w:t xml:space="preserve">Amerikkalainen yritys Caterpillar osti FG Wilsonin vuonna 1999. Yrityksen mukaan nimenmuutos luo näkyvämmän yhteyden Pohjois-Irlannissa sijaitsevien tuotantolaitosten ja laajemman yrityksen välille. Pohjois-Irlannin Caterpillarin Robert Kennedy sanoi, että siirtoa oli suunniteltu jo jonkin aikaa. "Vaikka yhtiön virallinen nimi muuttuu, FG Wilson -nimi pysyy keskeisenä osana historiaamme, perintöämme ja tulevaisuuttamme, hän sanoi. "Tämä johtuu siitä, että Caterpillar tuottaa jatkossakin johtavia tuotteita, jotka kantavat FG Wilson -tuotemerkkiä, ja nämä tuotteet ovat jatkossakin keskeinen osa maailmanlaajuista Electric Power -strategiaamme", Kennedy lisäsi. Antrimin kreivikunnassa sijaitsevien Larnen ja Monkstownin sekä Belfastissa sijaitsevien Springvalen ja Millennium Wayn opasteet muuttuvat seuraavien viikkojen aikana.</w:t>
      </w:r>
    </w:p>
    <w:p>
      <w:r>
        <w:rPr>
          <w:b/>
        </w:rPr>
        <w:t xml:space="preserve">Yhteenveto</w:t>
      </w:r>
    </w:p>
    <w:p>
      <w:r>
        <w:t xml:space="preserve">Yksi Pohjois-Irlannin tunnetuimmista teollisuusyrityksistä - FG Wilson - nimetään uudelleen Caterpillariksi (Pohjois-Irlanti).</w:t>
      </w:r>
    </w:p>
    <w:p>
      <w:r>
        <w:rPr>
          <w:b/>
          <w:u w:val="single"/>
        </w:rPr>
        <w:t xml:space="preserve">Asiakirjan numero 45228</w:t>
      </w:r>
    </w:p>
    <w:p>
      <w:r>
        <w:t xml:space="preserve">Wood sai 88 miljoonan punnan suuruisen Kiinan jalostamon laajennussopimuksen</w:t>
      </w:r>
    </w:p>
    <w:p>
      <w:r>
        <w:t xml:space="preserve">Sopimuksen mukaan Aberdeenissa toimiva Wood tarjoaa kiinalaiselle Sinopec-konsernille suunnittelu-, hankinta- ja rakennuspalveluja (EPC) Hainanissa. Valmistuttuaan eteenin kunnostus- ja laajennushanke tuottaa vuosittain jopa miljoona tonnia eteenijohdannaisia ja jalostettua öljyä. Tuotanto palvelee eteenin kysyntää Kiinassa ja maailmanlaajuisesti. Woodin suunnittelu- ja projektinjohtoryhmät, jotka toimivat Shanghaissa ja paikan päällä, toimittavat putkistot ja kaapelit sähkö-, televiestintä- ja valaistusjärjestelmiä varten. Woodin hankkeista vastaava johtaja Mike Collins sanoi: "Olemme iloisia saadessamme tämän uuden sopimuksen Sinopecin kanssa, mikä osoittaa pitkäaikaisen suhteemme vahvuutta asiakkaaseen ja heidän luottamustaan laajaan EPC-osaamiseemme petrokemian alalla."</w:t>
      </w:r>
    </w:p>
    <w:p>
      <w:r>
        <w:rPr>
          <w:b/>
        </w:rPr>
        <w:t xml:space="preserve">Yhteenveto</w:t>
      </w:r>
    </w:p>
    <w:p>
      <w:r>
        <w:t xml:space="preserve">Skotlantilainen insinööritoimisto Wood on saanut yli 120 miljoonan dollarin (88,2 miljoonan punnan) arvoisen sopimuksen kiinalaisen jalostamon laajentamisesta.</w:t>
      </w:r>
    </w:p>
    <w:p>
      <w:r>
        <w:rPr>
          <w:b/>
          <w:u w:val="single"/>
        </w:rPr>
        <w:t xml:space="preserve">Asiakirjan numero 45229</w:t>
      </w:r>
    </w:p>
    <w:p>
      <w:r>
        <w:t xml:space="preserve">5 miljoonan punnan laajennus Newquayn yritykselle</w:t>
      </w:r>
    </w:p>
    <w:p>
      <w:r>
        <w:t xml:space="preserve">Arvioiden mukaan Pall Newquaylle suunnattu hanke maksaa hieman alle 5 miljoonaa puntaa ja luo noin 60 työpaikkaa St Columbin tukikohtaan. Yrityksen mukaan St Columbiin voidaan nyt keskittää enemmän tuotantoa. Johtaja Andrew Holland sanoi, että investointi sijoittaa yrityksen toimipaikan "maailman johtavaksi lääkinnällisten tuotteiden toimittajaksi". Cornwallin ja Scillysaarten lähentymiskumppanuustoimiston johtaja Carleen Kelemen sanoi, että merkittävä investointi tukee "korkeamman arvon työpaikkoja ja taitoja kansainvälisesti arvostetun yrityksen laajentumisen kautta". Pall Newquay on New Yorkissa sijaitsevan Pall Corporationin tytäryhtiö, joka on johtava puhdistus-, suodatus- ja erotteluteollisuuden yritys.</w:t>
      </w:r>
    </w:p>
    <w:p>
      <w:r>
        <w:rPr>
          <w:b/>
        </w:rPr>
        <w:t xml:space="preserve">Yhteenveto</w:t>
      </w:r>
    </w:p>
    <w:p>
      <w:r>
        <w:t xml:space="preserve">Pohjois-Cornwallin lääkinnällisten tuotteiden valmistaja on saanut 1,4 miljoonan punnan lähentymisrahoituksen toimintansa laajentamiseksi.</w:t>
      </w:r>
    </w:p>
    <w:p>
      <w:r>
        <w:rPr>
          <w:b/>
          <w:u w:val="single"/>
        </w:rPr>
        <w:t xml:space="preserve">Asiakirjan numero 45230</w:t>
      </w:r>
    </w:p>
    <w:p>
      <w:r>
        <w:t xml:space="preserve">Kumppanuus edistää kasvua Norfolkissa ja Suffolkissa</w:t>
      </w:r>
    </w:p>
    <w:p>
      <w:r>
        <w:t xml:space="preserve">Yhteinen paikallinen yrityskumppanuus (LEP) korvaa lakkautetun aluekehitysviraston. New Anglia LEP:n puolesta puhunut Great Yarmouthissa sijaitsevan Pasta Foodsin toimitusjohtaja Peter Barry sanoi, että tavoitteena on luoda tuhansia työpaikkoja. "Kumppanuus avaa valtavan taloudellisen potentiaalin", hän sanoi. Uuden kumppanuuden toivotaan ottavan mukaan alueen 60 000 yritystä ja 1,5 miljoonaa ihmistä. New Anglia on perustanut verkkosivuston, jolla yksityishenkilöt, ryhmät ja yritykset voivat kirjautua sisään ja esittää ja selittää alueen taloudellista tulevaisuutta koskevia prioriteettejaan. "On oikein, että uudet paikalliset yrityskumppanuudet ovat yritysvetoisia", Adnamsin toimitusjohtaja ja Choose Suffolkin puheenjohtaja Andy Wood sanoi. "Yrityksinä tiedämme, että ensisijainen prioriteetti on kuunnella asiakkaitamme."</w:t>
      </w:r>
    </w:p>
    <w:p>
      <w:r>
        <w:rPr>
          <w:b/>
        </w:rPr>
        <w:t xml:space="preserve">Yhteenveto</w:t>
      </w:r>
    </w:p>
    <w:p>
      <w:r>
        <w:t xml:space="preserve">Hallitus on antanut vihreää valoa Norfolkin ja Suffolkin liikemiehille, jotta he voisivat perustaa kumppanuuden talouskehityksen edistämiseksi.</w:t>
      </w:r>
    </w:p>
    <w:p>
      <w:r>
        <w:rPr>
          <w:b/>
          <w:u w:val="single"/>
        </w:rPr>
        <w:t xml:space="preserve">Asiakirjan numero 45231</w:t>
      </w:r>
    </w:p>
    <w:p>
      <w:r>
        <w:t xml:space="preserve">Kessingland Co-opin ram-raiders menettää käteisautomaatin onnettomuudessa</w:t>
      </w:r>
    </w:p>
    <w:p>
      <w:r>
        <w:t xml:space="preserve">Suffolkin Kessinglandissa sijaitsevaan Co-op Food -myymälään tehdyssä ratsiassa noin klo 02.30 BST käytetty Land Rover jäi jumiin. Ryöstäjät siirsivät käteisautomaatin Volkswagen Golfiin, mutta se irtosi, kun auto ajautui väärään suuntaan umpikujaan, kääntyi ympäri ja törmäsi kahteen poliisiautoon. Poliisin mukaan kaksi miestä on pidätetty. Poliisi uskoo, että ryöstöön osallistui viisi ihmistä. Poliisiajoneuvoihin törmäämisestä huolimatta Golf pääsi karkuun ja ajoi A12-tietä väärään suuntaan, ennen kuin matkustajat hylkäsivät auton. Poliisi uskoo, että ryöstössä käytetty Land Rover oli varastettu Gislehamista, Lowestoftin läheltä. Poliisi yhdistää murron toisen Land Roverin varkausyritykseen, joka tapahtui Lowestoftin Barley Wayssä noin kello 01.40 BST. Sisaryhtiö Co-op East of England on joutunut varkaiden kohteeksi yli 10 myymäläänsä Essexissä ja Suffolkissa vuosina 2017-2018. Kohteina ovat olleet muun muassa Debenham, Lavenham ja Great Cornard Suffolkissa sekä Dedham ja Brightlingsea Essexissä.</w:t>
      </w:r>
    </w:p>
    <w:p>
      <w:r>
        <w:rPr>
          <w:b/>
        </w:rPr>
        <w:t xml:space="preserve">Yhteenveto</w:t>
      </w:r>
    </w:p>
    <w:p>
      <w:r>
        <w:t xml:space="preserve">Raha-automaatin myymälästä irrottaneet ryöstäjät menettivät ryöstösaaliinsa rikottuaan poliisiautoja, poliisi on kertonut.</w:t>
      </w:r>
    </w:p>
    <w:p>
      <w:r>
        <w:rPr>
          <w:b/>
          <w:u w:val="single"/>
        </w:rPr>
        <w:t xml:space="preserve">Asiakirjan numero 45232</w:t>
      </w:r>
    </w:p>
    <w:p>
      <w:r>
        <w:t xml:space="preserve">Jersey Bailiffin kaksoisrooli voitaisiin jakaa.</w:t>
      </w:r>
    </w:p>
    <w:p>
      <w:r>
        <w:t xml:space="preserve">Useissa tarkasteluissa tarkasteltiin kysymystä siitä, onko hän sekä valtioiden presidentti että oikeusjärjestelmän johtaja. Viimeisimmässä, vuonna 2010 tehdyssä tarkastelussa todettiin, että oli olemassa vaara, että ulosottomiestä ei pidettäisi täysin puolueettomana, kun hän osallistuu lakien laatimiseen ja soveltamiseen. Konstaapeli Simon Crowcroft on ehdottanut muutosta, josta osavaltioiden on määrä keskustella uuden vuoden alussa. Sir Michael Birt nimitettiin ulosottomieheksi vuonna 2009, ja hän on ilmoittanut eroavansa tehtävästään tammikuussa 2015. Korkeimman oikeuden entinen tuomari lordi Carswell suositteli vuonna 2010 laatimassaan raportissa, että osavaltiot valitsisivat puheenjohtajan joko omien jäsentensä keskuudesta tai jaoston ulkopuolelta. Bailiff on saaren kansalaispäällikkö tai ensimmäinen kansalainen, ja jotkut ovat esittäneet, että roolin jakaminen voisi vähentää sen merkitystä saarella.</w:t>
      </w:r>
    </w:p>
    <w:p>
      <w:r>
        <w:rPr>
          <w:b/>
        </w:rPr>
        <w:t xml:space="preserve">Yhteenveto</w:t>
      </w:r>
    </w:p>
    <w:p>
      <w:r>
        <w:t xml:space="preserve">Jerseyn vartijan tehtävä voidaan jakaa, kun Sir Michael Birt jää eläkkeelle.</w:t>
      </w:r>
    </w:p>
    <w:p>
      <w:r>
        <w:rPr>
          <w:b/>
          <w:u w:val="single"/>
        </w:rPr>
        <w:t xml:space="preserve">Asiakirjan numero 45233</w:t>
      </w:r>
    </w:p>
    <w:p>
      <w:r>
        <w:t xml:space="preserve">PM kuulusteltiin ongelmallisesta Morecambe Bay NHS Trustista</w:t>
      </w:r>
    </w:p>
    <w:p>
      <w:r>
        <w:t xml:space="preserve">Morecamben ja Lunesdalen konservatiivinen kansanedustaja David Morris otti trustin ongelmat esille pääministerin kysymysten aikana. Trustin johtaja Tony Halsall erosi viime viikolla sen sairaaloita koskevien useiden tutkimusten keskellä. Royal Lancaster Infirmaryn A&amp;E-yksikkö ja Furness Generalin äitiyshuolto herättävät huolta. Morris kysyi David Cameronilta erään äänestäjänsä kuolemasta vuonna 2007. "Onko pääministeri tietoinen Over Kelletistä kotoisin olevan äänestäjäni Penny Hegartyn traagisesta kuolemasta", Morris sanoi. "Pennyn aviomies, tohtori Phil Hegarty uskoo, että hänen vaimonsa kuolema on vain yksi esimerkki johdon epäpätevyydestä University Hospitals of Morecambe Bay NHS Trustissa. "Voisiko pääministeri vakuuttaa tohtori Hegartylle ja kaikille äänestäjilleni, että työtä johtamisen parantamiseksi jatketaan ja että tämä trusti saadaan käännettyä?" Cameron vastasi: "Potilailla on oikeus odottaa paljon parempaa hoitoa." Hän sanoi: "En ole vielä valmis siihen: "Tiedän, että Care Quality Commission ja Monitor ovat molemmat ilmaisseet huolestuneisuutensa Trustin standardeista. "Kuten hän [David Morris] sanoo, sairaalaa ollaan muuttamassa, mutta tämä työ on tehtävä nopeasti." Hän sanoi, että sairaalaa ollaan muuttamassa.</w:t>
      </w:r>
    </w:p>
    <w:p>
      <w:r>
        <w:rPr>
          <w:b/>
        </w:rPr>
        <w:t xml:space="preserve">Yhteenveto</w:t>
      </w:r>
    </w:p>
    <w:p>
      <w:r>
        <w:t xml:space="preserve">Pääministerin mukaan työtä University Hospitals of Morecambe Bay NHS Trustin parantamiseksi on jatkettava "vauhdilla".</w:t>
      </w:r>
    </w:p>
    <w:p>
      <w:r>
        <w:rPr>
          <w:b/>
          <w:u w:val="single"/>
        </w:rPr>
        <w:t xml:space="preserve">Asiakirjan numero 45234</w:t>
      </w:r>
    </w:p>
    <w:p>
      <w:r>
        <w:t xml:space="preserve">178 vuotta vanha Raamattu löytyi Wrexhamin hyväntekeväisyyskaupasta</w:t>
      </w:r>
    </w:p>
    <w:p>
      <w:r>
        <w:t xml:space="preserve">Vuoden 1837 walesilainen Raamattu sisältää sukukirjoituksia ja osoittaa, että se on annettu eri sukupolville vuosien varrella. Se löytyi Wrexhamissa sijaitsevaan Nightingale House Hospicen hyväntekeväisyysmyymälään lahjoitettujen esineiden joukosta. Se on ilmeisesti lahjoitettu ensimmäisen kerran John Parry -nimiselle miehelle Llanfihangelissa vanhassa Montgomeryshiren kreivikunnassa pian sen julkaisemisen jälkeen. Viimeinen kirjattu omistaja on Arthur Wyn Lloyd vuonna 1961 Hendressä, mahdollisesti Moldin lähellä sijaitsevassa kylässä. Sairaalan vähittäiskaupan kehittämispäällikkö John Donnelly sanoi: "Emme ole koskaan saaneet yhtä vanhaa Raamattua kuin tämä, ja se tekee siitä meille niin mielenkiintoisen. "Kuka tietää, millaisen matkan Raamattu on kulkenut. "Se ei ehkä ole tullut meille perheenjäseneltä, joten olisi mukavaa, jos se saataisiin takaisin perheensä luo."</w:t>
      </w:r>
    </w:p>
    <w:p>
      <w:r>
        <w:rPr>
          <w:b/>
        </w:rPr>
        <w:t xml:space="preserve">Yhteenveto</w:t>
      </w:r>
    </w:p>
    <w:p>
      <w:r>
        <w:t xml:space="preserve">Wrexhamissa sijaitseva saattohoitokoti toivoo voivansa yhdistää vuosisatoja vanhan Raamatun takaisin sen omistaneen perheen sukulaisten kanssa.</w:t>
      </w:r>
    </w:p>
    <w:p>
      <w:r>
        <w:rPr>
          <w:b/>
          <w:u w:val="single"/>
        </w:rPr>
        <w:t xml:space="preserve">Asiakirjan numero 45235</w:t>
      </w:r>
    </w:p>
    <w:p>
      <w:r>
        <w:t xml:space="preserve">Tuomittu konservatiivikansanedustaja Chris Davies odottaa vetoomuksen tulosta.</w:t>
      </w:r>
    </w:p>
    <w:p>
      <w:r>
        <w:t xml:space="preserve">Maaliskuussa Breconin ja Radnorshiren kansanedustaja Chris Davies myönsi väärän kulukorvausvaatimuksen Southwark Crown Courtissa. Täydentävät vaalit järjestetään, jos 10 prosenttia vaalipiirin äänestäjistä eli 5 303 äänestäjää on allekirjoittanut vetoomuksen. Torstaina päättynyt vetoomus tarkistetaan ja lasketaan kello 10.00 BST Powys County Hallissa Llandrindod Wellsissä. Tulosta odotetaan pian sen jälkeen. Vetoomuksesta vastaava virkailija ilmoittaa tuloksen parlamentin alahuoneen puhemiehelle John Bercow'lle ennen kuin tulos julkistetaan. Recall-vetoomus käynnistetään, kun parlamentin jäsen saa vapausrangaistuksen - myös ehdollisen tuomion -, hänet erotetaan 10 istuntopäivän ajaksi parlamentin alahuoneesta tai hänet tuomitaan väärän tiedon antamisesta kulukorvauksistaan. Peterborough'n entisestä työväenpuolueen kansanedustajasta Fiona Onasanyasta tuli ensimmäinen kansanedustaja, joka erotettiin alahuoneesta toukokuussa, kun hänet tuomittiin vankilaan oikeudenkäynnin vääristämisestä.</w:t>
      </w:r>
    </w:p>
    <w:p>
      <w:r>
        <w:rPr>
          <w:b/>
        </w:rPr>
        <w:t xml:space="preserve">Yhteenveto</w:t>
      </w:r>
    </w:p>
    <w:p>
      <w:r>
        <w:t xml:space="preserve">Vääränlaisesta kulukorvausvaatimuksesta tuomittu walesilainen konservatiivikansanedustaja saa myöhemmin tietää, onko hänet syrjäytetty vetoomuksen perusteella.</w:t>
      </w:r>
    </w:p>
    <w:p>
      <w:r>
        <w:rPr>
          <w:b/>
          <w:u w:val="single"/>
        </w:rPr>
        <w:t xml:space="preserve">Asiakirjan numero 45236</w:t>
      </w:r>
    </w:p>
    <w:p>
      <w:r>
        <w:t xml:space="preserve">Julkinen kokous Deepcutin asuntosuunnitelmasta</w:t>
      </w:r>
    </w:p>
    <w:p>
      <w:r>
        <w:t xml:space="preserve">Kiistellyn Princess Royalin kasarmin alueen on arvioitu soveltuvan jopa 1 200 asunnon rakentamiseen, kun armeija jättää alueen vuonna 2013. Surrey Heath Borough Council on todennut, että alue tarjoaa mahdollisuuden rakentaa "uusi maaseutukyläyhteisö". Kokous Deepcutin kyläkeskuksessa alkaa torstaina klo 2015 GMT. Puolustusministeriön on määrä myydä maa-alue armeijan lähdön jälkeen. "Syvä huoli" Surrey Heathin ja Guildfordin piirineuvostot järjestivät aiemmin tänä vuonna kuulemisen asuntoalueesta, ja yksityiskohtaiset suunnitelmat ovat nähtävillä Swordsmans Roadilla sijaitsevassa kyläkeskuksessa 6. tammikuuta. Deepcutin asukkaiden yhdysryhmä sanoi, että sen julkinen kokous oli vastaus siihen, että asuntosuunnitelmat herättivät syvää huolta koko kaupunginosassa. Asukkaille annetaan tietoa siitä, miten he voivat esittää vastalauseita. "Monet asukkaat katsovat, että suunnitelmalla on syvällinen haitallinen vaikutus Deepcutin kylään ja ympäröiviin alueisiin ja että se rasittaa paikallista infrastruktuuria, kuten teitä, liikennettä, yleislääkäriasemia ja kouluja", sanoi tiedottaja. Neljä sotilasta kuoli ampumavälikohtauksissa kasarmilla vuosina 1995-2002. Konstaapeli Geoff Gray Seahamista, Co Durhamista, konstaapeli Sean Benton, 20, Hastingsista, East Sussexista, konstaapeli James Collinson, 17, Perthistä, ja konstaapeli Cheryl James, 18, Llangollenista, Denbighshirestä, kuolivat kaikki luodin aiheuttamiin vammoihin erillisissä välikohtauksissa harjoitustukikohdassa. Kuolemansyytutkinnassa todettiin sotamies Bentonin tapauksessa itsemurha ja kolmen muun kuolemantapauksen osalta avoimet tuomiot.</w:t>
      </w:r>
    </w:p>
    <w:p>
      <w:r>
        <w:rPr>
          <w:b/>
        </w:rPr>
        <w:t xml:space="preserve">Yhteenveto</w:t>
      </w:r>
    </w:p>
    <w:p>
      <w:r>
        <w:t xml:space="preserve">Asukkaat, jotka pelkäävät, että Deepcutin kasarmialueen uudelleenrakentaminen Surreyssä vaikuttaa haitallisesti heidän kyläänsä, järjestävät julkisen kokouksen.</w:t>
      </w:r>
    </w:p>
    <w:p>
      <w:r>
        <w:rPr>
          <w:b/>
          <w:u w:val="single"/>
        </w:rPr>
        <w:t xml:space="preserve">Asiakirjan numero 45237</w:t>
      </w:r>
    </w:p>
    <w:p>
      <w:r>
        <w:t xml:space="preserve">Robert Hutchinsonin murha: 10 000 punnan palkkio tarjolla</w:t>
      </w:r>
    </w:p>
    <w:p>
      <w:r>
        <w:t xml:space="preserve">Robert Hutchinsonin, 57, nähtiin viimeksi poistuvan kotoaan Hendonin alueella Sunderlandissa 23. kesäkuuta 2014. Hänen autonsa löytyi myöhemmin hylättynä, ja Northumbrian poliisi käsittelee hänen katoamistaan murhana. Crimestoppers on tarjonnut palkkion tiedoista, jotka koskevat hänen kohtaloaan. Komisario Ed Small sanoi: "Otamme osaa Robertin perheelle. "Olen varma, että muutama vuosi on ollut hyvin vaikea, ja vastausten puuttuminen vain pitkittää heidän suruaan". "Tarvitsemme vastauksia siihen, mitä hänelle tapahtui. "Yhteisössä on varmasti ihmisiä, joilla on tietoa hänen murhastaan." Hänen nähtiin viimeksi poistuvan kotoaan Corporation Roadilla noin klo 18.20 BST. Hänen autonsa löytyi useita päiviä myöhemmin hylättynä Stewart Streetin päästä, aivan Chester Roadin vierestä. Crimestoppers tarjosi aiemmin 3 000 punnan palkkion tiedoista. Kaksi miestä pidätettiin, mutta syytteitä ei nostettu.</w:t>
      </w:r>
    </w:p>
    <w:p>
      <w:r>
        <w:rPr>
          <w:b/>
        </w:rPr>
        <w:t xml:space="preserve">Yhteenveto</w:t>
      </w:r>
    </w:p>
    <w:p>
      <w:r>
        <w:t xml:space="preserve">Kolme vuotta sitten kadonneen miehen tapauksesta, jonka poliisi uskoo tulleen murhatuksi, on luvassa 10 000 punnan palkkio.</w:t>
      </w:r>
    </w:p>
    <w:p>
      <w:r>
        <w:rPr>
          <w:b/>
          <w:u w:val="single"/>
        </w:rPr>
        <w:t xml:space="preserve">Asiakirjan numero 45238</w:t>
      </w:r>
    </w:p>
    <w:p>
      <w:r>
        <w:t xml:space="preserve">University of the Highlands and Islands -yliopiston tarjouksen arviointi</w:t>
      </w:r>
    </w:p>
    <w:p>
      <w:r>
        <w:t xml:space="preserve">Korkeakoulutuksen laadunvarmistusvirasto (QAA) arvioi parhaillaan tulevaa University of the Highlands and Islands (UHI) -yliopistohakemusta. QAA antaa suosituksensa Skotlannin hallitukselle. Lisäksi on aloitettu virallinen julkinen kuuleminen, jossa pyydetään mielipiteitä tarjouksesta ja joka kestää 22. marraskuuta asti. UHI:n mukaan se odottaa, että ministerit tarkastelevat suosituksia vuoden lopussa. Rehtori James Fraser kannusti Highlands and Islandsin asukkaita lähettämään Skotlannin hallitukselle kommenttinsa uuden yliopiston perustamisesta. Hän sanoi: "Toivomme, että monet yksityishenkilöt ja järjestöt tarttuvat vetoomukseemme ja osallistuvat kuulemiseen, sillä ne auttavat tiedottamaan päättäjille tästä alueemme asukkaiden, talouden ja kulttuuriperinnön kannalta ratkaisevan tärkeästä asiasta." UHI toivoi saavuttavansa yliopiston aseman vuonna 2007. QAA kuitenkin sanoi, että tarvitaan enemmän aikaa, jotta instituutista tulisi University of the Highlands and Islands. Viraston mukaan UHI:n ohjelmat ovat korkealaatuisia, mutta se on vaatinut vahvempaa yliopistorakennetta. UHI:llä on oppimiskeskuksia Highlandsissa, Argyllissa, Länsi- ja Pohjoissaarilla.</w:t>
      </w:r>
    </w:p>
    <w:p>
      <w:r>
        <w:rPr>
          <w:b/>
        </w:rPr>
        <w:t xml:space="preserve">Yhteenveto</w:t>
      </w:r>
    </w:p>
    <w:p>
      <w:r>
        <w:t xml:space="preserve">Skotlannin ministerien on määrä käsitellä joulukuussa hakemus, jolla haetaan korkeakoulun asemaa yliopistona.</w:t>
      </w:r>
    </w:p>
    <w:p>
      <w:r>
        <w:rPr>
          <w:b/>
          <w:u w:val="single"/>
        </w:rPr>
        <w:t xml:space="preserve">Asiakirjan numero 45239</w:t>
      </w:r>
    </w:p>
    <w:p>
      <w:r>
        <w:t xml:space="preserve">SLMM huolissaan viimeisimmistä väkivaltaisuuksista</w:t>
      </w:r>
    </w:p>
    <w:p>
      <w:r>
        <w:t xml:space="preserve">Sri Lankan tarkkailuvaltuuskunnan (SLMM) mukaan välikohtaus saattaa vaarantaa osapuolten välisen luottamuksen, joka syntyi Geneven neuvottelujen jälkeen viime kuussa. Tamilitiikerit kertoivat, että kaksi heidän taistelijaansa on saanut surmansa armeijan (SLA) hyökkäyksessä Sri Lankan itäisessä Batticaloan kaupungissa. Sri Lankan armeija (SLA) on kiistänyt väitteet, jotka julkaistiin kapinallisia tukevan TamilNet-sivuston raportissa. Kyseessä on ensimmäinen väkivaltaisuustapaus sen jälkeen, kun kapinalliset ja hallitus tapasivat Genevessä viime kuussa ja sopivat vuoden 2002 tulitauon noudattamisesta. SLMM:n tiedottaja Robert Milffom sanoi BBC Sandeshayalle, että välikohtaus saattaa vaarantaa osapuolten väliset neuvottelut huhtikuussa. Välikohtauksesta ei ole tehty valitusta tulitaukovalvojille, ja vielä ei ole päätetty, kuka on vastuussa, hän lisäsi. Milffom korosti, että LTTE:n on tehtävä virallinen valitus, ja sanoi SLA:n suhtautuvan myönteisesti heidän alustaviin tutkimuksiinsa.</w:t>
      </w:r>
    </w:p>
    <w:p>
      <w:r>
        <w:rPr>
          <w:b/>
        </w:rPr>
        <w:t xml:space="preserve">Yhteenveto</w:t>
      </w:r>
    </w:p>
    <w:p>
      <w:r>
        <w:t xml:space="preserve">Sri Lankan kansainväliset aselepovalvojat ovat ilmaisseet huolensa viimeisimmästä väkivaltaisuudesta, jossa kaksi tamilitiikeriä sai surmansa.</w:t>
      </w:r>
    </w:p>
    <w:p>
      <w:r>
        <w:rPr>
          <w:b/>
          <w:u w:val="single"/>
        </w:rPr>
        <w:t xml:space="preserve">Asiakirjan numero 45240</w:t>
      </w:r>
    </w:p>
    <w:p>
      <w:r>
        <w:t xml:space="preserve">Weymouthin museo avataan uudelleen Brewers Quayssa</w:t>
      </w:r>
    </w:p>
    <w:p>
      <w:r>
        <w:t xml:space="preserve">Weymouthin museo suljettiin vuonna 2011, kun Brewers Quayn laituria kunnostettiin. Museon on määrä avautua uudelleen 11. joulukuuta. Siellä on myös merenkulun esineitä ja postikortteja. Vanhan sataman lähellä sijaitsevassa Grade II -luokituksen mukaisessa viktoriaanisessa panimossa toimi aiemmin Devenish-panimo, joka suljettiin vuonna 1985. Museon ystäväyhdistyksen puheenjohtaja David Riches sanoi, että museon näyttelyt oli "suunniteltu täysin uudelleen" ja että niihin oli sisällytetty kaupungin historian aikajana. Weymouth and Portland Borough Council omistaa useita museon kokoelmiin kuuluvia esineitä, muun muassa elämänkokoisen maalauksen kuningas Yrjö III:sta. Kuningas lomaili Weymouthissa 1700-luvulla ja auttoi luomaan Weymouthin aseman lomakohteena. Brewers Quay, jossa on myös huutokauppatalo, antiikkikauppa ja ravintola, avattiin uudelleen maaliskuussa sen saneerauksen ensimmäisen vaiheen jälkeen. Sen odotetaan valmistuvan vuoteen 2015 mennessä.</w:t>
      </w:r>
    </w:p>
    <w:p>
      <w:r>
        <w:rPr>
          <w:b/>
        </w:rPr>
        <w:t xml:space="preserve">Yhteenveto</w:t>
      </w:r>
    </w:p>
    <w:p>
      <w:r>
        <w:t xml:space="preserve">Dorsetissa sijaitseva museo, jonka kokoelmiin kuuluu kuningas Yrjö III:n aikoinaan omistama kylpyamme, avataan uudelleen uudistuksen jälkeen.</w:t>
      </w:r>
    </w:p>
    <w:p>
      <w:r>
        <w:rPr>
          <w:b/>
          <w:u w:val="single"/>
        </w:rPr>
        <w:t xml:space="preserve">Asiakirjan numero 45241</w:t>
      </w:r>
    </w:p>
    <w:p>
      <w:r>
        <w:t xml:space="preserve">Shropshiren sairaalat jäävät tavoitteista A&amp;E-aikatavoitteista</w:t>
      </w:r>
    </w:p>
    <w:p>
      <w:r>
        <w:t xml:space="preserve">Royal Shrewsburyn ja Princess Royalin sairaalat eivät ole onnistuneet hoitamaan ja kotiuttamaan 95 prosenttia potilaista neljän tunnin kuluessa vuoden 2013 alusta lähtien. Viime kuussa kaksi potilasta jäi Royal Shrewsburyn sairaalan ensiapupoliklinikalle yli 12 tunniksi. Sairaalasäätiön mukaan kiireellistä hoitoa tarkastellaan parhaillaan koko järjestelmän tasolla. Shrewsbury and Telford NHS Trustin mukaan keskimäärin noin 290 potilasta on käynyt sairaalan päivystysosastoilla päivittäin vuoden alusta lähtien. Se sanoi, että se käsittelee vuodepaikkojen puutetta kysyntään nähden ja aikoo järjestää joitakin osastoja uudelleen huhtikuussa potilaiden hoidon tehostamiseksi. Viime viikolla Trust paljasti, että satoja rutiinileikkauksia oli peruttu päivystykseen kohdistuvien paineiden ja vuodepulan vuoksi. Uudelleenjärjestelysuunnitelmista keskustellaan myöhemmin Trustin hallituksen kokouksessa.</w:t>
      </w:r>
    </w:p>
    <w:p>
      <w:r>
        <w:rPr>
          <w:b/>
        </w:rPr>
        <w:t xml:space="preserve">Yhteenveto</w:t>
      </w:r>
    </w:p>
    <w:p>
      <w:r>
        <w:t xml:space="preserve">Uusien lukujen mukaan Shropshiren kaksi suurinta sairaalaa eivät säännöllisesti täytä hallituksen asettamia tavoitteita onnettomuus- ja hätäaputoiminnan osalta.</w:t>
      </w:r>
    </w:p>
    <w:p>
      <w:r>
        <w:rPr>
          <w:b/>
          <w:u w:val="single"/>
        </w:rPr>
        <w:t xml:space="preserve">Asiakirjan numero 45242</w:t>
      </w:r>
    </w:p>
    <w:p>
      <w:r>
        <w:t xml:space="preserve">Tory Davidson: "Laittakaa minut BBC:n Strictly-ohjelmaan, kiitos</w:t>
      </w:r>
    </w:p>
    <w:p>
      <w:r>
        <w:t xml:space="preserve">Sky Newsin haastattelussa hän kehotti televisioyhtiötä "ottamaan minut mukaan ensi vuodeksi - haluan osallistua siihen toimintaan". Viikonlopun prime-time-ohjelmassa on tällä hetkellä mukana entinen työväenpuolueen kansanedustaja Ed Balls. Davidson puhui tanssihaaveistaan ennen konservatiivipuolueen puoluekokouksessa pitämäänsä avauspuhetta. Hän puhuu valtuutetuille Birminghamin kokouksen viimeisenä päivänä. "Olen Ballsin tiimissä" Davidson sanoi olevansa kateellinen Ed Ballsin osallistumisesta kilpailuun, joka on nyt kahdettatoista vuotta. Hän lisäsi: "Täytyy sanoa, että olen ollut täysin Ballsin tiimissä Strictly Come Ballsissa...". Strictly Come Dancing. "Mielestäni hän tekee loistavaa työtä, ja olen vain kateellinen. "Jos joku BBC:ltä katsoo, ilmoittautukaa minulle ensi vuodeksi, koska hän saa sen näyttämään loistavalta." Hän sanoi, että hän on todella hyvä. Haluan mukaan siihen toimintaan." Viikonloppuna Balls sai kiitosta toisesta tanssistaan, Charlestonin tanssista, joka sai Strictlyn yleisöltä seisovat aplodit. Poliitikot Strictlyssä</w:t>
      </w:r>
    </w:p>
    <w:p>
      <w:r>
        <w:rPr>
          <w:b/>
        </w:rPr>
        <w:t xml:space="preserve">Yhteenveto</w:t>
      </w:r>
    </w:p>
    <w:p>
      <w:r>
        <w:t xml:space="preserve">Skotlannin konservatiivijohtaja Ruth Davidson on tunnustanut, että hän haluaisi olla kilpailija BBC:n Strictly Come Dancing -ohjelmassa.</w:t>
      </w:r>
    </w:p>
    <w:p>
      <w:r>
        <w:rPr>
          <w:b/>
          <w:u w:val="single"/>
        </w:rPr>
        <w:t xml:space="preserve">Asiakirjan numero 45243</w:t>
      </w:r>
    </w:p>
    <w:p>
      <w:r>
        <w:t xml:space="preserve">Miestä syytetään laserin kohdistamisesta poliisihelikopteriin</w:t>
      </w:r>
    </w:p>
    <w:p>
      <w:r>
        <w:t xml:space="preserve">Joel Martin, 24, Stroud Roadilta, Gloucesterista, pidätettiin varhain 4. toukokuuta, ja hänet vapautettiin takuita vastaan 2. kesäkuuta Cheltenham Magistrates' Courtissa. Kansallisen poliisin ilmavoimien helikopteri oli suorittamassa etsintää kaupungin yläpuolella, kun siihen kohdistettiin laser. Gloucestershiren poliisin mukaan kukaan ei loukkaantunut tapauksessa. Laserin väärinkäyttöä (ajoneuvot) koskevan lain mukaan henkilöt, jotka jäävät kiinni lentäjien tähtäämisestä laserkynillä, voidaan tuomita vankeuteen jopa viideksi vuodeksi, ja heille voidaan määrätä rajoittamattomat sakot.</w:t>
      </w:r>
    </w:p>
    <w:p>
      <w:r>
        <w:rPr>
          <w:b/>
        </w:rPr>
        <w:t xml:space="preserve">Yhteenveto</w:t>
      </w:r>
    </w:p>
    <w:p>
      <w:r>
        <w:t xml:space="preserve">Miestä on syytetty lasersäteen kohdistamisesta poliisihelikopteriin.</w:t>
      </w:r>
    </w:p>
    <w:p>
      <w:r>
        <w:rPr>
          <w:b/>
          <w:u w:val="single"/>
        </w:rPr>
        <w:t xml:space="preserve">Asiakirjan numero 45244</w:t>
      </w:r>
    </w:p>
    <w:p>
      <w:r>
        <w:t xml:space="preserve">Long Eaton asuntopalo: Peter Jeffries</w:t>
      </w:r>
    </w:p>
    <w:p>
      <w:r>
        <w:t xml:space="preserve">Peter Jeffries, 51, löydettiin palovammojen kanssa Lynden Avenuella, Long Eatonissa, Derbyshiressä, 22. kesäkuuta kello 05.40 BST tapahtuneen tulipalon jälkeen. 54-vuotias nainen ja 51-vuotias mies pidätettiin murhasta epäiltynä, ja heidät on vapautettu takuita vastaan tutkimusten jatkuessa. Derbyshiren poliisi on uudistanut vetoomuksensa tietojen saamiseksi. Ruumiinavauksen tuloksia ei ole vielä julkistettu. Seuraa BBC East Midlandsia Facebookissa, Twitterissä tai Instagramissa. Lähetä juttuideoita osoitteeseen eastmidsnews@bbc.co.uk.</w:t>
      </w:r>
    </w:p>
    <w:p>
      <w:r>
        <w:rPr>
          <w:b/>
        </w:rPr>
        <w:t xml:space="preserve">Yhteenveto</w:t>
      </w:r>
    </w:p>
    <w:p>
      <w:r>
        <w:t xml:space="preserve">Poliisi on nimennyt miehen, joka kuoli sairaalassa varhain aamulla sattuneen asuntopalon seurauksena.</w:t>
      </w:r>
    </w:p>
    <w:p>
      <w:r>
        <w:rPr>
          <w:b/>
          <w:u w:val="single"/>
        </w:rPr>
        <w:t xml:space="preserve">Asiakirjan numero 45245</w:t>
      </w:r>
    </w:p>
    <w:p>
      <w:r>
        <w:t xml:space="preserve">Syyllinen huumejengi vilautti käteistä Snapchatissa</w:t>
      </w:r>
    </w:p>
    <w:p>
      <w:r>
        <w:t xml:space="preserve">Piirikuntalinjojen jengi tulvii Devonissa sijaitsevaan Exeteriin huumeita Lontoosta. He lähettivät Snapchat-videoita, joissa he heittivät seteleitä lattialle ja äänet sanoivat "roiskuta sitä rahaa", Exeter Crown Court kuuli. Muissa kuvamateriaaleissa he esittelivät merkkikelloja ja -kenkiä. Poliisi pidätti jengin sen jälkeen, kun peitepoliisi osti huumeita puhelimitse, johon vastasi mies, jolla oli lontoolainen aksentti. Poliisit menivät ennalta sovittuun noutopaikkaan ja takavarikoivat huumeita, käteistä ja matkapuhelimia. Kolmea Mitch, Rico ja Pricey -nimistä maakuntalinjaa käytettiin satojen mainostekstiviestien lähettämiseen huumeiden käyttäjille ja diilereille päivittäin. Shuiab Omar Awadh, 24, Stratfordista Lontoosta ja Bobo Faki, 19, East Hamista Lontoosta, todettiin syyllisiksi salaliittoon luokan A huumeiden toimittamiseksi. Lisää uutisia ja tarinoita Devonista Jopa 13-vuotiaita lapsia "pakotettiin ja uhkailtiin" tekemään huumekuljetuksia Lontoosta Exeteriin, kertoi poliisi tapauksen jälkeen. Marraskuussa 2017 poliisit löysivät Kid B -nimellä tunnetun pojan, ja häneltä löytyi crack-kokaiinia ja heroiinia piilotettuna. Hän oli peloissaan ja kertoi poliisille: "Olen nyt enemmän velkaa, olen heille jo 600 puntaa velkaa." Awadh ja Faki saavat tuomionsa yhdessä seitsemän muun syytetyn kanssa, jotka aiemmin myönsivät osallistuneensa operaatioon. He ovat: Lisäksi 17 syytettyä, jotka tunnistettiin tutkinnan yhteydessä paikallisiksi katukauppiaiksi, on jo tuomittu aiemmissa istunnoissa.</w:t>
      </w:r>
    </w:p>
    <w:p>
      <w:r>
        <w:rPr>
          <w:b/>
        </w:rPr>
        <w:t xml:space="preserve">Yhteenveto</w:t>
      </w:r>
    </w:p>
    <w:p>
      <w:r>
        <w:t xml:space="preserve">Jengin jäsenet, jotka käyttivät jopa 13-vuotiaita lapsia huumekuljetuksiin ja myös kuvasivat itseään esittelemässä käteistä, on tuomittu salaliitosta heroiinin ja crack-kokaiinin toimittamiseksi.</w:t>
      </w:r>
    </w:p>
    <w:p>
      <w:r>
        <w:rPr>
          <w:b/>
          <w:u w:val="single"/>
        </w:rPr>
        <w:t xml:space="preserve">Asiakirjan numero 45246</w:t>
      </w:r>
    </w:p>
    <w:p>
      <w:r>
        <w:t xml:space="preserve">Roskaantumisjärjestelmä Amazonin kupongit pudotetaan rahapalkintoja vastaan</w:t>
      </w:r>
    </w:p>
    <w:p>
      <w:r>
        <w:t xml:space="preserve">Viime kuussa kansanedustaja John Finnie sanoi, että paikallisviranomaisten ei pitäisi käyttää yritystä, jota on arvosteltu siitä, kuinka paljon veroja se maksaa voitoistaan. Highland Councilin johtaja Drew Hendry sanoi olevansa pettynyt siihen, että innovatiivista järjestelmää vastaan hyökätään. Zero Waste Scotland myönsi kokeiluhankkeelle 24 000 puntaa. Kymmenen toisen asteen koulua osallistuu hankkeeseen, jonka tavoitteena on vähentää roskaantumista ja kierrättää enemmän jätettä. Osallistuvien oppilaiden kesken arvotaan 10 punnan Amazon-setelit. Nyt Highland Councilin mukaan oppilailla on kuitenkin mahdollisuus voittaa 10 puntaa kuponkien sijaan. Finnie sanoi, että ohjelman olisi pitänyt tarjota tilaisuus ottaa paikalliset yritykset mukaan.</w:t>
      </w:r>
    </w:p>
    <w:p>
      <w:r>
        <w:rPr>
          <w:b/>
        </w:rPr>
        <w:t xml:space="preserve">Yhteenveto</w:t>
      </w:r>
    </w:p>
    <w:p>
      <w:r>
        <w:t xml:space="preserve">Highland Councilin hallinnoima koulujen roskaohjelma, jota on kritisoitu Amazonin kuponkien tarjoamisesta palkintoina, alkaa ensi viikolla rahapalkinnoilla.</w:t>
      </w:r>
    </w:p>
    <w:p>
      <w:r>
        <w:rPr>
          <w:b/>
          <w:u w:val="single"/>
        </w:rPr>
        <w:t xml:space="preserve">Asiakirjan numero 45247</w:t>
      </w:r>
    </w:p>
    <w:p>
      <w:r>
        <w:t xml:space="preserve">Pariisin poliisimurhat: Viisi pidätetty veitsihyökkäyksestä</w:t>
      </w:r>
    </w:p>
    <w:p>
      <w:r>
        <w:t xml:space="preserve">Pidätykset tehtiin varhain maanantaina Pariisin pohjoisissa esikaupungeissa. Lokakuun 3. päivänä poliisin tietotekniikan työntekijä Mickaël Harpon tappoi kolme poliisia ja yhden työntekijän ennen kuin hänet ammuttiin. Hyökkäys on herättänyt kysymyksiä siitä, miten poliisi ei viime vuosina huomannut merkkejä hänen radikalisoitumisestaan. Yksi pidätetyistä henkilöistä on imaami, joka toimi viranhaltijana Gonessen kaupungissa sijaitsevassa moskeijassa, jossa Harpon kävi, kerrotaan. Eräs lähde kertoi AFP-uutistoimistolle, että kyseinen imaami on Ranskan "Fiche S" -listalla mahdollisista turvallisuusriskeistä; hän ei ollut moskeijan pääimaami eikä saarnannut perjantaisin, Le Figaro kertoo. Perjantaina Gonessen pormestari ilmoitti, että imaamin palkannut muslimiyhdistys oli erottanut hänet. Ranskalaisella Martiniquen saarella syntynyt Harpon oli työskennellyt useita vuosia poliisin päämajassa tietotekniikka-asiantuntijana ja kääntyi islamiin noin 10 vuotta sitten. Tutkijat ovat kertoneet, että hän oli ollut yhteydessä salafismin kannattajiin, joka on sunnimuslimin äärikonservatiivinen haara. Harpon puukotti 3. lokakuuta kolme ihmistä kahdessa toimistossa ja kaksi naista Pariisin poliisin päämajan portaikossa, ennen kuin hänet ammuttiin kuoliaaksi rakennuksen sisäpihalla. Kolme miestä ja yksi nainen saivat surmansa. Viides henkilö loukkaantui vakavasti. Harpon viilsi yhden uhrin kurkun auki.</w:t>
      </w:r>
    </w:p>
    <w:p>
      <w:r>
        <w:rPr>
          <w:b/>
        </w:rPr>
        <w:t xml:space="preserve">Yhteenveto</w:t>
      </w:r>
    </w:p>
    <w:p>
      <w:r>
        <w:t xml:space="preserve">Ranskan poliisi on pidättänyt viisi henkilöä, jotka liittyvät puukottajaan, joka tappoi neljä kollegaa Pariisin poliisin päämajassa aiemmin tässä kuussa, kertovat raportit ja lähteet.</w:t>
      </w:r>
    </w:p>
    <w:p>
      <w:r>
        <w:rPr>
          <w:b/>
          <w:u w:val="single"/>
        </w:rPr>
        <w:t xml:space="preserve">Asiakirjan numero 45248</w:t>
      </w:r>
    </w:p>
    <w:p>
      <w:r>
        <w:t xml:space="preserve">Miss Venezuela suljetaan väliaikaisesti korruptioväitteiden vuoksi</w:t>
      </w:r>
    </w:p>
    <w:p>
      <w:r>
        <w:t xml:space="preserve">Entiset Miss Venezuela -kilpailun osanottajat ovat syyttäneet muita kilpailijoita siitä, että he ovat saaneet rahaa liikemiehiltä ja hallituksen virkamiehiltä vastineeksi seksuaalisista palveluksista. Miss Venezuelan ja Mister Venezuelan castingit on nyt keskeytetty. Kilpailu on ilmoittanut, että väitteitä tutkitaan sisäisesti. Sosiaalisen median myrsky Kiista alkoi sen jälkeen, kun valtion öljy-yhtiötä vastaan käynnistettiin korruption vastainen menettely ja useita henkilöitä pidätettiin viime vuoden lopulla. Miss Venezuela -kilpailijat ilmoittautuivat sen jälkeen ja väittivät, että jotkut kilpailuun osallistuneet naiset hyötyivät hallituksen korruptiosta. Vastauksena sosiaalisessa mediassa ja alueellisessa lehdistössä esitettyihin väitteisiin Miss Venezuela -organisaatio ilmoitti keskeyttävänsä koe-esiintymiset siksi aikaa, kun tutkimuksessa selvitetään, oliko joku kilpailuun liittynyt henkilö "osallistunut toimintaan, joka on ristiriidassa tapahtuman arvojen ja etiikan kanssa". Myös pääkaupungissa Caracasissa sijaitseva keskus, joka valmistelee ehdokkaita kilpailuun, on suljettu. Venezuela, joka kamppailee maailman suurimman hyperinflaation kanssa ja jonka väkiluku on vain 32 miljoonaa, on yksi menestyneimmistä maista, jotka osallistuvat kansainvälisiin kauneuskilpailuihin. Maa on voittanut seitsemän Miss Universum- ja kuusi Miss World -titteliä.</w:t>
      </w:r>
    </w:p>
    <w:p>
      <w:r>
        <w:rPr>
          <w:b/>
        </w:rPr>
        <w:t xml:space="preserve">Yhteenveto</w:t>
      </w:r>
    </w:p>
    <w:p>
      <w:r>
        <w:t xml:space="preserve">Miss Venezuela -kauneuskilpailu on keskeytetty sen jälkeen, kun verkossa on esitetty syytöksiä seksuaalisesta suosimisesta ja taloudellisesta korruptiosta.</w:t>
      </w:r>
    </w:p>
    <w:p>
      <w:r>
        <w:rPr>
          <w:b/>
          <w:u w:val="single"/>
        </w:rPr>
        <w:t xml:space="preserve">Asiakirjan numero 45249</w:t>
      </w:r>
    </w:p>
    <w:p>
      <w:r>
        <w:t xml:space="preserve">Etiopian poliisi löysi 200 ihmisen joukkohaudan</w:t>
      </w:r>
    </w:p>
    <w:p>
      <w:r>
        <w:t xml:space="preserve">Sadattuhannet ihmiset ovat joutuneet siirtymään kotiseudultaan viime vuoden aikana väkivaltaisuuksien vuoksi. Paikalliset tiedotusvälineet kertoivat, että hauta löydettiin tutkittaessa Etiopian Somalian alueen entisen presidentin väitettyjä julmuuksia. Abdi Mohammed odottaa oikeudenkäyntiä, koska häntä syytetään etnisten yhteenottojen lietsomisesta. Liyu-poliisina tunnettua pahamaineista alueellista turvallisuusjoukkoa syytetään murhista Somalian ja Oromian alueiden välisellä alueella, ja se raportoi suoraan alueen presidentille. Poliisi yrittää tunnistaa 200 löydettyä ruumista. Mohammed joutui eroamaan elokuussa, ja hänet pidätettiin viikkoja myöhemmin väkivaltaisuuksien puhjettua alueen pääkaupungissa Jijigassa. Mohammedin väitetään valvonneen 13-vuotisen valtakautensa aikana laajoja ihmisoikeusloukkauksia, kuten kidutusta, raiskauksia ja tappoja. Viime kuussa valtiollinen yleisradioyhtiö Fana kertoi, että hän yritti paeta poliisin säilöönottoa kiipeämällä ikkunan läpi ennen oikeudenkäyntiä.</w:t>
      </w:r>
    </w:p>
    <w:p>
      <w:r>
        <w:rPr>
          <w:b/>
        </w:rPr>
        <w:t xml:space="preserve">Yhteenveto</w:t>
      </w:r>
    </w:p>
    <w:p>
      <w:r>
        <w:t xml:space="preserve">Etiopian poliisi kertoo löytäneensä joukkohaudan, jossa on 200 ruumista lähellä Somalian ja Oromian alueiden välistä rajaa.</w:t>
      </w:r>
    </w:p>
    <w:p>
      <w:r>
        <w:rPr>
          <w:b/>
          <w:u w:val="single"/>
        </w:rPr>
        <w:t xml:space="preserve">Asiakirjan numero 45250</w:t>
      </w:r>
    </w:p>
    <w:p>
      <w:r>
        <w:t xml:space="preserve">Croydonissa ammuskeltiin autosta ohi: Tinodiwanashe Makwanyaksi nimetty uhri</w:t>
      </w:r>
    </w:p>
    <w:p>
      <w:r>
        <w:t xml:space="preserve">Tinodiwanashe Makwanyaa ammuttiin päähän, kun hän istui Volkswagon-auton matkustajapuolella perjantaina hieman kello 22.00 BST jälkeen. Poliisien mukaan moottoripyöräilijän ja hänen kyydissään olleen matkustajan uskotaan pysähtyneen auton viereen Wellesley Roadilla Croydonissa. Auton kuljettaja vei uhrin sairaalaan, josta poliisi hälytettiin paikalle. Kuusi minuuttia sen jälkeen, kun poliisi oli soittanut paikalle, poliiseille kerrottiin, että Makwanya oli kuollut, kun hän saapui sairaalaan. Komisario Domenica Catino sanoi: "Croydonin keskustassa oli perjantai-iltana paljon ihmisiä liikkeellä, ja vetoan kaikkiin, jotka olivat alueella ja näkivät tapahtumat, ottamaan yhteyttä poliisiin. "Tässä vaiheessa pidämme ampumisen motiivia avoimena, ja tutkimukset jatkuvat." Ketään ei ole pidätetty ampumisen yhteydessä.</w:t>
      </w:r>
    </w:p>
    <w:p>
      <w:r>
        <w:rPr>
          <w:b/>
        </w:rPr>
        <w:t xml:space="preserve">Yhteenveto</w:t>
      </w:r>
    </w:p>
    <w:p>
      <w:r>
        <w:t xml:space="preserve">Etelä-Lontoossa tapahtuneessa ampumavälikohtauksessa kuollut 24-vuotias mies on nimetty.</w:t>
      </w:r>
    </w:p>
    <w:p>
      <w:r>
        <w:rPr>
          <w:b/>
          <w:u w:val="single"/>
        </w:rPr>
        <w:t xml:space="preserve">Asiakirjan numero 45251</w:t>
      </w:r>
    </w:p>
    <w:p>
      <w:r>
        <w:t xml:space="preserve">Hondan sulkeminen "katastrofaalinen" Merthyrin Kasain tehtaalle.</w:t>
      </w:r>
    </w:p>
    <w:p>
      <w:r>
        <w:t xml:space="preserve">Brian MeechanBBC Walesin talouskirjeenvaihtaja Hondan odotetaan ilmoittavan Swindonin autotehtaansa sulkemisesta vuonna 2022, jolloin noin 3 500 työpaikkaa menetetään. Kasai työllistää 200 ihmistä walesilaisessa tehtaassaan. Verkkosivujensa mukaan Kasai toimittaa autojen sisätilojen komponentteja Nissanille ja Hondalle. Tehtaan lähde sanoi, että se odottaa virallista vahvistusta Hondalta, eikä sille ole kerrottu mitään. Welsh Automotive Forumin toimitusjohtaja Tim Williams sanoi, että jos uutinen vahvistetaan, sillä olisi "tuhoisa vaikutus" Hondan työntekijöihin ja toimitusketjun yrityksiin. "Olemme yhteydessä tavarantoimittajiin Walesissa ja teemme yhteistyötä Walesin hallituksen kanssa ymmärtääkseen tämän ilmoituksen vaikutukset", hän sanoi. Japanilaisyhtiö valmisti Swindonissa viime vuonna 160 000 Honda Civiciä, joista noin 90 prosenttia vietiin EU:hun. Swindonin paikallinen kansanedustaja Justin Tomlinson sanoi puhuneensa Hondalle, joka vahvisti kuulevansa "koko henkilökuntaa". Tilanne on erityisen vaikea Walesin autoteollisuudelle, sillä Fordin Bridgendissä odotetaan irtisanottavan lähes 400 työntekijää vapaaehtoisesti ja Schaefflerin Llanellissa sijaitsevan tuotantolaitoksen sulkeminen johtaa 220 työpaikan menetykseen. Toyota sen sijaan on ilmoittanut jatkavansa tuotantoa moottoritehtaallaan Deesidessä.</w:t>
      </w:r>
    </w:p>
    <w:p>
      <w:r>
        <w:rPr>
          <w:b/>
        </w:rPr>
        <w:t xml:space="preserve">Yhteenveto</w:t>
      </w:r>
    </w:p>
    <w:p>
      <w:r>
        <w:t xml:space="preserve">Hondan Swindonissa sijaitsevan tehtaan sulkemisella olisi "katastrofaaliset seuraukset" Merthyr Tydfilissä sijaitsevalle Kasain autotehtaalle, kertoi eräs lähde BBC:lle.</w:t>
      </w:r>
    </w:p>
    <w:p>
      <w:r>
        <w:rPr>
          <w:b/>
          <w:u w:val="single"/>
        </w:rPr>
        <w:t xml:space="preserve">Asiakirjan numero 45252</w:t>
      </w:r>
    </w:p>
    <w:p>
      <w:r>
        <w:t xml:space="preserve">Wiltshiren neuvoston johtajat irtisanomiskokouksissa</w:t>
      </w:r>
    </w:p>
    <w:p>
      <w:r>
        <w:t xml:space="preserve">Konservatiivien johtama neuvosto on ilmoittanut, että se aikoo lakkauttaa 240 johtajan virkaa ensi huhtikuuhun mennessä osana 122 miljoonan punnan leikkausohjelmaa. Noin 480:n oli määrä osallistua kokouksiin maanantaina, kun neuvosto etsii vapaaehtoisia irtisanottavia. Neuvoston tiedottaja sanoi, että 90 päivän kuuleminen leikkauksista alkaa 10. marraskuuta. Viranomaisen mukaan satoja muita työpaikkoja voi poistua vuoteen 2014 mennessä. Wiltshiren neuvoston johtaja Jane Scott sanoi, että viranomainen tarjoaa vapaaehtoisille johtajille tehostetun irtisanomispaketin. Hänen mukaansa se tarkoittaa, että neuvosto voi nopeuttaa rakenneuudistuksia. Neuvoston edustaja sanoi, että ammattiyhdistysten kanssa oli pidetty useita kokouksia. Trades Union Congressin lounaisen osaston puheenjohtaja John Drake sanoi, että tukea annetaan jäsenille, joiden työpaikat ovat vaarassa. Neuvoston pääjohtajan ja ammattiliittojen on määrä tavata irtisanottavia johtajia 10. marraskuuta.</w:t>
      </w:r>
    </w:p>
    <w:p>
      <w:r>
        <w:rPr>
          <w:b/>
        </w:rPr>
        <w:t xml:space="preserve">Yhteenveto</w:t>
      </w:r>
    </w:p>
    <w:p>
      <w:r>
        <w:t xml:space="preserve">Wiltshiren neuvoston johtajille ilmoitetaan, ovatko he vaarassa menettää työpaikkansa.</w:t>
      </w:r>
    </w:p>
    <w:p>
      <w:r>
        <w:rPr>
          <w:b/>
          <w:u w:val="single"/>
        </w:rPr>
        <w:t xml:space="preserve">Asiakirjan numero 45253</w:t>
      </w:r>
    </w:p>
    <w:p>
      <w:r>
        <w:t xml:space="preserve">Bathin tasa-arvopaneelin elvyttämistä vähemmistöjen äänenkannattajaksi vaaditaan.</w:t>
      </w:r>
    </w:p>
    <w:p>
      <w:r>
        <w:t xml:space="preserve">Bath and North East Somersetin neuvosto toivoo saavansa mukaan riippumattomia ryhmiä, asukkaita ja valtuutettuja. Työväenpuolueen valtuutettu Grant Johnson sanoi: "Haluamme, että viranomainen on turvallinen paikka, jossa ihmiset voivat asua ja työskennellä, ja haluamme, että rasismi loppuu." Ajatusta ehdottanut Johnson sanoo toivovansa, että paneeli perustetaan vuoden kuluessa ja että sille myönnetään asianmukainen rahoitus. Esitys esitettiin ja hyväksyttiin yksimielisesti valtuuston kokouksessa torstaina. "Tasapainoinen yhdistelmä" Hän toivoi, että paneeli olisi "vahva äänitorvi", mutta valtuusto päättäisi tehtävästä ja puitteista. Hän sanoi: "Olen kuitenkin varma, että kaikki paneelin jäsenet tekisivät sen vapaaehtoisesti." Paneeli koostuisi "tasapainoisesti" ihmisistä, jotka voivat auttaa "edistämään rotujen välistä tasa-arvoa". Bathin ja Koillis-Somersetin rotujen välisen tasa-arvon neuvosto perustettiin vuonna 2001, mutta se lakkautettiin 13 vuotta myöhemmin.</w:t>
      </w:r>
    </w:p>
    <w:p>
      <w:r>
        <w:rPr>
          <w:b/>
        </w:rPr>
        <w:t xml:space="preserve">Yhteenveto</w:t>
      </w:r>
    </w:p>
    <w:p>
      <w:r>
        <w:t xml:space="preserve">Uusia ponnisteluja on tehty rodullisen tasa-arvon paneelin elvyttämiseksi, joka lopetettiin neuvoston rahoituksen puutteen vuoksi.</w:t>
      </w:r>
    </w:p>
    <w:p>
      <w:r>
        <w:rPr>
          <w:b/>
          <w:u w:val="single"/>
        </w:rPr>
        <w:t xml:space="preserve">Asiakirjan numero 45254</w:t>
      </w:r>
    </w:p>
    <w:p>
      <w:r>
        <w:t xml:space="preserve">"Maailman kallein vodka" varastettiin tanskalaisesta baarista</w:t>
      </w:r>
    </w:p>
    <w:p>
      <w:r>
        <w:t xml:space="preserve">Pullo, joka on valmistettu kullasta ja hopeasta ja jossa on timanttipäällysteinen korkki, oli lainassa kööpenhaminalaiselle baarille, jossa oli esillä vodkakokoelma. Baarin omistaja Brian Ingberg kertoi, että pullo oli ollut esillä poliittisen trillerin House of Cards eräässä jaksossa. Valvontakameran mukaan tunkeilija nappasi Russo-Baltique-vodkan ja pakeni baarista. Poliisin mukaan ei ole selvää, murtautuiko varhain tiistaina iskenyt varas sisään vai oliko hänellä avain. Cafe 33 -baarin omistaja Ingberg kertoi TV2:lle, että hän oli lainannut pullon latvialaiselta Dartz Motor Companylta. "Se on kuulunut kokoelmiini kuuden kuukauden ajan, mutta ei enää", hän sanoi. Venäläisen luksusautovalmistaja Russo-Baltiquen kerrotaan luoneen vodkan yhtiön tehtaan satavuotisjuhlan kunniaksi. Pullon etuosa on koristeltu nahalla, ja siinä on jäljennös Russo-Baltiquen autoissa käytetystä jäähdyttimen suojasta. Korkki on Venäjän keisarillisen kotkan muotoinen ja timanteilla koristeltu. Ingberg sanoi, että pullo oli esiintynyt House of Cards -sarjan jaksossa Venäjän presidentin lahjana hänen yhdysvaltalaiselle kollegalleen. Dartzin perustaja Leonard Yankelovich kertoi BBC:lle toivovansa saavansa pullon takaisin.</w:t>
      </w:r>
    </w:p>
    <w:p>
      <w:r>
        <w:rPr>
          <w:b/>
        </w:rPr>
        <w:t xml:space="preserve">Yhteenveto</w:t>
      </w:r>
    </w:p>
    <w:p>
      <w:r>
        <w:t xml:space="preserve">Tanskan poliisi tutkii maailman kalleimmaksi väitetyn, 960 000 dollarin arvoisen vodkapullon varastamista.</w:t>
      </w:r>
    </w:p>
    <w:p>
      <w:r>
        <w:rPr>
          <w:b/>
          <w:u w:val="single"/>
        </w:rPr>
        <w:t xml:space="preserve">Asiakirjan numero 45255</w:t>
      </w:r>
    </w:p>
    <w:p>
      <w:r>
        <w:t xml:space="preserve">Kaksi pidätetty Rotherhamin lasten seksuaalisen hyväksikäytön tutkinnassa</w:t>
      </w:r>
    </w:p>
    <w:p>
      <w:r>
        <w:t xml:space="preserve">Etelä-Yorkshirestä kotoisin olevat 37- ja 59-vuotiaat miehet on pidätetty epäiltynä raiskauksesta ja pahoinpitelystä tunkeutumalla. Heidät pidätettiin osana National Crime Agencyn (NCA) tutkintaa, joka koskee väitteitä lasten seksuaalisesta hyväksikäytöstä Rotherhamissa. Molemmat miehet on vapautettu takuita vastaan jatkotutkimuksia odotettaessa, NCA kertoi. Aiheeseen liittyvät Internet-linkit National Crime Agency</w:t>
      </w:r>
    </w:p>
    <w:p>
      <w:r>
        <w:rPr>
          <w:b/>
        </w:rPr>
        <w:t xml:space="preserve">Yhteenveto</w:t>
      </w:r>
    </w:p>
    <w:p>
      <w:r>
        <w:t xml:space="preserve">Historiallista seksuaalista hyväksikäyttöä tutkivat poliisit ovat pidättäneet kaksi miestä.</w:t>
      </w:r>
    </w:p>
    <w:p>
      <w:r>
        <w:rPr>
          <w:b/>
          <w:u w:val="single"/>
        </w:rPr>
        <w:t xml:space="preserve">Asiakirjan numero 45256</w:t>
      </w:r>
    </w:p>
    <w:p>
      <w:r>
        <w:t xml:space="preserve">Marokko: Tangerin tehtaan tulvassa kuollut ainakin 24 ihmistä</w:t>
      </w:r>
    </w:p>
    <w:p>
      <w:r>
        <w:t xml:space="preserve">Tangerissa sijaitsevan talon kellarissa sijaitsevasta työpajasta pelastettiin vielä 10 ihmistä. Ei ole tiedossa, kuinka monta ihmistä rakennuksessa oli tulvan aikaan. Pelastustyöntekijät ovat yhä paikalla, ja tutkinta on aloitettu. Marokossa on viime viikkoina satanut rankasti. Tukkeutuneet tai huonokuntoiset viemärit pahentavat usein tulvia Marokon kaupungeissa. Viime päivinä Tangerista kuvatuissa videoissa näkyy autoja, jotka ovat täysin veden peitossa. Paikallisten tiedotusvälineiden mukaan vesi valui sen rakennuksen kellariin, jossa ihmiset työskentelivät. Monet sisälle jääneistä pelasti paikallinen mies, joka toi heidät köyden avulla turvaan, AFP:n uutiset kertovat. Erään hallituksen virkamiehen mukaan kaikki kuolleet olivat 20-40-vuotiaita. Marokon tekstiili- ja nahkateollisuus on pitkälti riippuvainen epävirallisesta toiminnasta, kuten sääntelemättömistä tehtaista, jotka johtavat työntekijöiden turvattomiin oloihin.</w:t>
      </w:r>
    </w:p>
    <w:p>
      <w:r>
        <w:rPr>
          <w:b/>
        </w:rPr>
        <w:t xml:space="preserve">Yhteenveto</w:t>
      </w:r>
    </w:p>
    <w:p>
      <w:r>
        <w:t xml:space="preserve">Viranomaisten mukaan yli 24 ihmistä on kuollut rankkasateiden tulvittua Marokossa sijaitsevan laittoman maanalaisen tekstiilitehtaan.</w:t>
      </w:r>
    </w:p>
    <w:p>
      <w:r>
        <w:rPr>
          <w:b/>
          <w:u w:val="single"/>
        </w:rPr>
        <w:t xml:space="preserve">Asiakirjan numero 45257</w:t>
      </w:r>
    </w:p>
    <w:p>
      <w:r>
        <w:t xml:space="preserve">Damien Hirstin George Michael -muotokuva myy 580 000 dollarilla.</w:t>
      </w:r>
    </w:p>
    <w:p>
      <w:r>
        <w:t xml:space="preserve">Beautiful Beautiful Beautiful George Michael Love Painting -maalauksen myynnistä saadut rahat menevät hiv/aids-hyväntekeväisyysjärjestö The Goss-Michael Foundationille. Hyväntekeväisyysjärjestön perustivat Michael ja hänen entinen kumppaninsa Kenny Goss. Goss julkaisi kuvan taideteoksesta Instagramissa kirjoittaen: "Uskomaton tulos 580 000 dollaria (noin 461 011 puntaa)". Hän kuvaili Damien Hirstiä "supertähdeksi" ja lisäsi: "Kiitos Damien!" Kangas meni vasaran alle Dallasissa, Texasissa, MTV Re:define -hyväntekeväisyysgaalassa. Michael, joka nautti tuottoisasta pop-urasta Wham-duon toisena puoliskona ennen menestyksekästä soolouraa, kuoli viime vuoden joulupäivänä 53-vuotiaana. Seuraa meitä Facebookissa, Twitterissä @BBCNewsEnts tai Instagramissa bbcnewsents. Jos sinulla on juttuehdotus, lähetä sähköpostia osoitteeseen entertainment.news@bbc.co.uk.</w:t>
      </w:r>
    </w:p>
    <w:p>
      <w:r>
        <w:rPr>
          <w:b/>
        </w:rPr>
        <w:t xml:space="preserve">Yhteenveto</w:t>
      </w:r>
    </w:p>
    <w:p>
      <w:r>
        <w:t xml:space="preserve">Taiteilija Damien Hirstin muotokuva George Michaelista on myyty hyväntekeväisyyshuutokaupassa vajaalla puolella miljoonalla punnalla.</w:t>
      </w:r>
    </w:p>
    <w:p>
      <w:r>
        <w:rPr>
          <w:b/>
          <w:u w:val="single"/>
        </w:rPr>
        <w:t xml:space="preserve">Asiakirjan numero 45258</w:t>
      </w:r>
    </w:p>
    <w:p>
      <w:r>
        <w:t xml:space="preserve">Kesgraven ampuminen: Koulupoika palaa tajuihinsa</w:t>
      </w:r>
    </w:p>
    <w:p>
      <w:r>
        <w:t xml:space="preserve">Suffolkin Kesgravessa 7. syyskuuta ammuttu 15-vuotias on edelleen tehohoidossa Addenbrooke's Hospitalissa Cambridgessa. Hänet kuljetettiin sairaalaan ilmakuljetuksella sen jälkeen, kun häntä oli ammuttu Grange Farmin asuinalueella noin kello 08:40 BST. Niin ikään 15-vuotiasta poikaa syytetään murhayrityksestä, ja hänen on määrä saapua oikeuteen joulukuussa. Häntä syytetään myös ampuma-aseen, 12-kaliiperisen Beretta-haulikon, hallussapidosta tarkoituksella aiheuttaa toiselle henkilölle loukkaantumisen pelko ja ampuma-aseen hallussapidosta tarkoituksella vaarantaa henki. Woodbridgen alueelta kotoisin olevaa nuorta odottaa oikeudenkäynti ensi vuonna.</w:t>
      </w:r>
    </w:p>
    <w:p>
      <w:r>
        <w:rPr>
          <w:b/>
        </w:rPr>
        <w:t xml:space="preserve">Yhteenveto</w:t>
      </w:r>
    </w:p>
    <w:p>
      <w:r>
        <w:t xml:space="preserve">Poika, jota ammuttiin kasvoihin hänen kävellessään kouluun, on palannut tajuihinsa sairaalassa.</w:t>
      </w:r>
    </w:p>
    <w:p>
      <w:r>
        <w:rPr>
          <w:b/>
          <w:u w:val="single"/>
        </w:rPr>
        <w:t xml:space="preserve">Asiakirjan numero 45259</w:t>
      </w:r>
    </w:p>
    <w:p>
      <w:r>
        <w:t xml:space="preserve">Mies löydettiin hakattuna kuoliaaksi talosta Dewsburyssa</w:t>
      </w:r>
    </w:p>
    <w:p>
      <w:r>
        <w:t xml:space="preserve">Rikostutkijat kutsuttiin torstaina iltapäivällä Moorside Endiin, Dewsburyyn, jossa 54-vuotias mies oli julistettu kuolleeksi. Poliisit kertoivat, että ruumiinavaus tehdään, mutta tiedämme, että miestä pahoinpideltiin vakavasti. Neljä 34-, 38-, 39- ja 51-vuotiasta miestä on pidätetty murhasta epäiltynä, ja West Yorkshiren etsivät kuulustelevat heitä. Seuraa BBC Yorkshirea Facebookissa, Twitterissä ja Instagramissa. Lähetä juttuideasi osoitteeseen yorkslincs.news@bbc.co.uk</w:t>
      </w:r>
    </w:p>
    <w:p>
      <w:r>
        <w:rPr>
          <w:b/>
        </w:rPr>
        <w:t xml:space="preserve">Yhteenveto</w:t>
      </w:r>
    </w:p>
    <w:p>
      <w:r>
        <w:t xml:space="preserve">Mies on löydetty kuoliaaksi hakattuna talosta Länsi-Yorkshiressä.</w:t>
      </w:r>
    </w:p>
    <w:p>
      <w:r>
        <w:rPr>
          <w:b/>
          <w:u w:val="single"/>
        </w:rPr>
        <w:t xml:space="preserve">Asiakirjan numero 45260</w:t>
      </w:r>
    </w:p>
    <w:p>
      <w:r>
        <w:t xml:space="preserve">Sports Directin Mike Ashley kansanedustajien edessä: lainauksia</w:t>
      </w:r>
    </w:p>
    <w:p>
      <w:r>
        <w:t xml:space="preserve">Tässä muutamia mieleenpainuvimpia sitaatteja miljardööriliikemiehen ja Newcastle Unitedin omistajan esiintymisestä: Sports Directin kasvusta: Seksuaalisen häirinnän lopettamisesta työpaikoilla: "Niin yksinkertaista kuin se on, kaverit. Ei vain kaverit, vaan myös tytöt. Anteeksi." Hän sanoi muuttavansa epäreiluja käytäntöjä, mutta lisäsi: Kun häneltä kysyttiin hänen tarjouksestaan lennättää kansanedustajia yrityksen pääkonttoriin helikopterillaan: "Teitä on aivan liikaa. Ette pääsisi kovin pitkälle." Kun hänelle esitettiin luettelo syytöksistä: Kun häneltä kysyttiin BHS:stä: Voi, en voi vastustaa sitä. Halusin ostaa BHS:n 100-prosenttisesti. Tuon paljastuksen jälkeen hän vetosi: "Älkää kysykö enempää, tai minut ammutaan."</w:t>
      </w:r>
    </w:p>
    <w:p>
      <w:r>
        <w:rPr>
          <w:b/>
        </w:rPr>
        <w:t xml:space="preserve">Yhteenveto</w:t>
      </w:r>
    </w:p>
    <w:p>
      <w:r>
        <w:t xml:space="preserve">Kansanedustajat ovat kuulustelleet Sports Directin Mike Ashleytä hänen yrityksensä työkäytännöistä useiden syytösten jälkeen.</w:t>
      </w:r>
    </w:p>
    <w:p>
      <w:r>
        <w:rPr>
          <w:b/>
          <w:u w:val="single"/>
        </w:rPr>
        <w:t xml:space="preserve">Asiakirjan numero 45261</w:t>
      </w:r>
    </w:p>
    <w:p>
      <w:r>
        <w:t xml:space="preserve">Mike Pence on "myrkyllinen kyykäärme", Venezuelan Maduro sanoo.</w:t>
      </w:r>
    </w:p>
    <w:p>
      <w:r>
        <w:t xml:space="preserve">Maduro sanoi, että Pence, joka oli syyttänyt häntä "tuhoisan diktatuurin" johtamisesta, esitti joka kerta ennalta arvattavia lausuntoja. Hän syytti myös EU:ta siitä, että se polvistuu Yhdysvaltojen edessä laajentamalla Caracasin vastaisia pakotteita. Kymmenettuhannet venezuelalaiset ovat paenneet maan talouskriisiä. Viime vuonna kymmeniä ihmisiä kuoli yhteenotoissa mielenosoituksissa hyperinflaatiota ja elintarvikepulaa vastaan. Yli 32 000 venezuelalaista on hakenut turvapaikkaa Brasiliasta, ja tuhannet muut ovat hakeneet väliaikaista oleskelulupaa. Muut ovat etsineet parempia näkymiä esimerkiksi Kolumbiasta ja Chilestä. Aiemmin tällä viikolla EU määräsi pakotteita 11:lle venezuelalaiselle virkamiehelle toukokuussa pidettyjen vaalien jälkeen, jotka eivät EU:n mukaan olleet vapaat eivätkä oikeudenmukaiset. Pakotteiden kohteena oli muun muassa vastikään nimitetty varapresidentti Delcy Rodríguez. Oppositio boikotoi vaaleja, joissa Maduro valittiin toiselle kuusivuotiskaudelle. Maduro syyttää Yhdysvaltoja "taloussodasta", jonka tarkoituksena on kaataa hänen hallituksensa ja kaapata maan öljyrikkaudet.</w:t>
      </w:r>
    </w:p>
    <w:p>
      <w:r>
        <w:rPr>
          <w:b/>
        </w:rPr>
        <w:t xml:space="preserve">Yhteenveto</w:t>
      </w:r>
    </w:p>
    <w:p>
      <w:r>
        <w:t xml:space="preserve">Venezuelan presidentti Nicolás Maduro on kutsunut Mike Pencea "myrkylliseksi kyykäärmeeksi" sen jälkeen, kun Yhdysvaltain varapresidentti tapasi Venezuelan siirtolaisia Brasiliassa.</w:t>
      </w:r>
    </w:p>
    <w:p>
      <w:r>
        <w:rPr>
          <w:b/>
          <w:u w:val="single"/>
        </w:rPr>
        <w:t xml:space="preserve">Asiakirjan numero 45262</w:t>
      </w:r>
    </w:p>
    <w:p>
      <w:r>
        <w:t xml:space="preserve">Rochesterin lentokenttäsuunnitelman kuuleminen avataan yleisölle</w:t>
      </w:r>
    </w:p>
    <w:p>
      <w:r>
        <w:t xml:space="preserve">Rochesterin lentoaseman kaksi ruohokenttää korvattaisiin ja alueelle kehitettäisiin 4 miljoonan punnan arvoisen ehdotuksen mukaisesti yrityspuisto. Medwayn neuvoston mukaan hankkeella voitaisiin luoda satoja työpaikkoja ja edistää perintöturismia. Julkinen näyttely on avattu Innovation Centre -keskuksessa Chathamissa kahdeksi päiväksi. Neuvosto on vakuuttanut, että melu- ja turvallisuuskysymykset on otettu huomioon. Jotkut vastustajat olivat ilmaisseet huolensa siitä, että hyvin asutut alueet joutuisivat lentoreittien alle. Medwayn neuvoston varajohtaja Alan Jarrett sanoi: "Haluamme laatia Rochesterin lentokentälle suunnitelman, joka auttaa meitä päättämään, miten voimme parhaiten varmistaa sen tulevaisuuden maksimoimalla sen mahdollisuudet työpaikkojen ja matkailun kannalta." Yksi lentoaseman nurmikentistä suljetaan ja korvataan uudella rinnakkaisella nurmikentällä ja päällystetyllä kiitotiellä.</w:t>
      </w:r>
    </w:p>
    <w:p>
      <w:r>
        <w:rPr>
          <w:b/>
        </w:rPr>
        <w:t xml:space="preserve">Yhteenveto</w:t>
      </w:r>
    </w:p>
    <w:p>
      <w:r>
        <w:t xml:space="preserve">Kentissä sijaitsevan lentokentän laajentamissuunnitelmista on järjestetty kaksi kuukautta kestävä julkinen kuuleminen.</w:t>
      </w:r>
    </w:p>
    <w:p>
      <w:r>
        <w:rPr>
          <w:b/>
          <w:u w:val="single"/>
        </w:rPr>
        <w:t xml:space="preserve">Asiakirjan numero 45263</w:t>
      </w:r>
    </w:p>
    <w:p>
      <w:r>
        <w:t xml:space="preserve">Londonderry: Turvallisuushälytyksen aikana ei havaittu mitään epätavallista.</w:t>
      </w:r>
    </w:p>
    <w:p>
      <w:r>
        <w:t xml:space="preserve">Useita teitä suljettiin torstaina osana meneillään olevaa tutkintaa, joka koskee raportteja epäilyttävästä laitteesta Racecourse Roadilla. Glengalliagh Road, Skeoge Road, Racecourse Road ja Madam's Bank Road on sittemmin avattu uudelleen, poliisi kertoi. PSNI on kiittänyt paikallisia asukkaita kärsivällisyydestä ja ymmärryksestä. Alueella on tehty etsintöjä jo toisen kerran viime päivinä. Maanantaina Fir Roadin ja Springfield Roadin välinen alue suljettiin, jotta poliisit pystyivät suorittamaan etsintöjä. Poliisin mukaan operaation aikana ei löytynyt mitään.</w:t>
      </w:r>
    </w:p>
    <w:p>
      <w:r>
        <w:rPr>
          <w:b/>
        </w:rPr>
        <w:t xml:space="preserve">Yhteenveto</w:t>
      </w:r>
    </w:p>
    <w:p>
      <w:r>
        <w:t xml:space="preserve">Londonderryssä tehty turvahälytys on päättynyt siihen, että "mitään epätavallista" ei ole löytynyt, poliisi on kertonut.</w:t>
      </w:r>
    </w:p>
    <w:p>
      <w:r>
        <w:rPr>
          <w:b/>
          <w:u w:val="single"/>
        </w:rPr>
        <w:t xml:space="preserve">Asiakirjan numero 45264</w:t>
      </w:r>
    </w:p>
    <w:p>
      <w:r>
        <w:t xml:space="preserve">Bath Abbey kerää ääniä suullisen historian hanketta varten</w:t>
      </w:r>
    </w:p>
    <w:p>
      <w:r>
        <w:t xml:space="preserve">18 kuukauden mittaisen Creating Voices -hankkeen tavoitteena on myös muodostaa arkisto niistä henkilöistä, jotka ovat osallistuneet jatkuvaan työhön luostarin hoitamiseksi. Kivityön, veistosten, urkujen, lasimaalausten, kellojen ja kellon parissa on työskennelty vuodesta 1942 lähtien. Hanketta tukee Heritage Lottery Fund. "Creating Voices -hankkeen tallentamat ainutlaatuiset muistot herättävät henkiin luostarirakennuksen historian kerrostumat, jotta sen kävijät ja yhteisö voivat nauttia niistä", sanoi hankkeen johtaja, tohtori Oliver Taylor. "Haluamme jututtaa kaikkia, jotka näkivät tai auttoivat palauttamaan suuren itäikkunan 15 vuotta sen jälkeen, kun se räjäytettiin Bathin salamaniskun aikana (1942), tai yhtä restaurointiryhmäläisistä, jotka puhdistivat Abbeyn sisätilat huolellisesti 1990-luvulla satojen ja tuhansien lahjoitettujen hammasharjojen avulla. "Tarvitsemme ihmisiä, jotka ovat itse työskennelleet abbedissa tai jotka tuntevat muita, jotka ovat työskennelleet siellä, ottamaan yhteyttä." Bath Abbeyssa vierailee vuosittain noin 400 000 kävijää.</w:t>
      </w:r>
    </w:p>
    <w:p>
      <w:r>
        <w:rPr>
          <w:b/>
        </w:rPr>
        <w:t xml:space="preserve">Yhteenveto</w:t>
      </w:r>
    </w:p>
    <w:p>
      <w:r>
        <w:t xml:space="preserve">Bath Abbey on aloittanut projektin, jonka tarkoituksena on luoda suullinen historiikki ihmisistä, jotka auttoivat rakennuksen kunnostamisessa toisen maailmansodan jälkeen.</w:t>
      </w:r>
    </w:p>
    <w:p>
      <w:r>
        <w:rPr>
          <w:b/>
          <w:u w:val="single"/>
        </w:rPr>
        <w:t xml:space="preserve">Asiakirjan numero 45265</w:t>
      </w:r>
    </w:p>
    <w:p>
      <w:r>
        <w:t xml:space="preserve">Nainen, 80, kiistää murhanneensa miehensä Cannockissa</w:t>
      </w:r>
    </w:p>
    <w:p>
      <w:r>
        <w:t xml:space="preserve">Burton-upon-Trentin Hare Parkissa Drakelowissa, Burton-upon-Trentissä asuvan Mavis Ecclestonin väitetään murhanneen miehensä Kennethin - joka tunnetaan nimellä Dennis - 20. helmikuuta 2018. 81-vuotias löydettiin kuolleena osoitteesta Huntingtonissa, Cannockissa. Rouva Eccleston kiisti murhan esiintyessään Stafford Crown Courtissa 10. kesäkuuta, ja hänet vapautettiin takuita vastaan ennen 2. syyskuuta pidettävää oikeudenkäyntiä. Seuraa BBC West Midlandsia Facebookissa ja Twitterissä ja tilaa paikalliset uutispäivitykset suoraan puhelimeesi.</w:t>
      </w:r>
    </w:p>
    <w:p>
      <w:r>
        <w:rPr>
          <w:b/>
        </w:rPr>
        <w:t xml:space="preserve">Yhteenveto</w:t>
      </w:r>
    </w:p>
    <w:p>
      <w:r>
        <w:t xml:space="preserve">80-vuotias nainen on saapunut oikeuteen syytettynä miehensä murhasta.</w:t>
      </w:r>
    </w:p>
    <w:p>
      <w:r>
        <w:rPr>
          <w:b/>
          <w:u w:val="single"/>
        </w:rPr>
        <w:t xml:space="preserve">Asiakirjan numero 45266</w:t>
      </w:r>
    </w:p>
    <w:p>
      <w:r>
        <w:t xml:space="preserve">Arkkipiispa Justin Welby debytoi Päivän ajatus -tilaisuudessa</w:t>
      </w:r>
    </w:p>
    <w:p>
      <w:r>
        <w:t xml:space="preserve">Hän pohdiskeli pitkäperjantain merkitystä, joka on "poikkeuksellinen päivä", ja kuvaili Jeesuksen kuolemaa "sekä haasteeksi että toivon lupaukseksi". Thought for the Day on ajankohtainen pohdinta, jossa puhujat edustavat maailman suurimpia uskontokuntia. Pastori Justin Welby asetettiin arkkipiispaksi viime viikolla. Canterburyn katedraalissa pidettyyn seremoniaan osallistuivat pääministeri David Cameron ja prinssi Charles, jotka seurasivat, kun 57-vuotias vannoi virallisen virkavalansa Englannin kirkon johtajana. Päivän ajatuksessaan hän sanoi: "Pitkäperjantai on poikkeuksellinen päivä. "Keitä tahansa olette, hallitsijoita ja rikkaita tai tavallisia ihmisiä, jotka elävät pahimpia aikoja, Jeesuksen kuolema on sekä haaste että lupaus toivosta. "Haasteena on osoittaa samaa itseään antavaa rakkautta toisten hyväksi. "Lupaus on, että mikään ei ole hänen ulottumattomissaan, ja jopa epätoivo voi parantua." Juontaja Sarah Montague kysyi arkkipiispa Welbylta puheensa jälkeen, että hän kuuntelee harvoin Today-ohjelmaa, koska se ei sovi hänen arkirutiineihinsa. Arkkipiispa debytoi radiojuontajana pääsiäissunnuntaina juontamalla Classic FM:n aamiaisohjelmaa.</w:t>
      </w:r>
    </w:p>
    <w:p>
      <w:r>
        <w:rPr>
          <w:b/>
        </w:rPr>
        <w:t xml:space="preserve">Yhteenveto</w:t>
      </w:r>
    </w:p>
    <w:p>
      <w:r>
        <w:t xml:space="preserve">Canterburyn uusi arkkipiispa Justin Welby on esittänyt ensimmäisen Thought for the Day -teemansa BBC Radio 4:n Today-ohjelman uskonnollisessa ohjelmassa.</w:t>
      </w:r>
    </w:p>
    <w:p>
      <w:r>
        <w:rPr>
          <w:b/>
          <w:u w:val="single"/>
        </w:rPr>
        <w:t xml:space="preserve">Asiakirjan numero 45267</w:t>
      </w:r>
    </w:p>
    <w:p>
      <w:r>
        <w:t xml:space="preserve">Flyben tappiot "odotettua pahempia</w:t>
      </w:r>
    </w:p>
    <w:p>
      <w:r>
        <w:t xml:space="preserve">Exeterissä sijaitseva lentoyhtiö odottaa nyt 23 miljoonan punnan tappioita, mikä on 5,5 miljoonaa puntaa enemmän kuin aiempi 17,5 miljoonan punnan ennuste. Yhtiö kertoi, että kesän lipputulot olivat 2 prosenttia suuremmat kuin viime vuonna, ja myös matkustajamäärät kasvoivat, mutta lisäsi, että sen polttoainekustannukset olivat kasvaneet. Flybe vähentää noin 300 työntekijää 3 000 työntekijästään Yhdistyneessä kuningaskunnassa ja odottaa säästävänsä yli 25 miljoonaa puntaa tänä tilikautena.</w:t>
      </w:r>
    </w:p>
    <w:p>
      <w:r>
        <w:rPr>
          <w:b/>
        </w:rPr>
        <w:t xml:space="preserve">Yhteenveto</w:t>
      </w:r>
    </w:p>
    <w:p>
      <w:r>
        <w:t xml:space="preserve">Flybe on varoittanut, että sen vuotuiset tappiot ovat pelättyä suuremmat.</w:t>
      </w:r>
    </w:p>
    <w:p>
      <w:r>
        <w:rPr>
          <w:b/>
          <w:u w:val="single"/>
        </w:rPr>
        <w:t xml:space="preserve">Asiakirjan numero 45268</w:t>
      </w:r>
    </w:p>
    <w:p>
      <w:r>
        <w:t xml:space="preserve">Prahan holokaustista selviytyneiden valokuva luotu uudelleen</w:t>
      </w:r>
    </w:p>
    <w:p>
      <w:r>
        <w:t xml:space="preserve">Nämä 300 nuorta, jotka tunnettiin Windermere Boys -nimellä, vaikka joukossa oli myös tyttöjä, vietiin Lake District -järvialueelle toipumaan ennen uuden elämän aloittamista. Ryhmän 10 jäljellä olevaa jäsentä ovat nyt palanneet samaan paikkaan. Heidän lisäkseen sittemmin kuolleiden sukulaiset ottivat ryhmäkuvan. Kun orpolapset oli vapautettu Tšekkoslovakiassa sijaitsevalta keskitysleiriltä vuonna 1945, RAF lennätti heidät nykyiselle Carlislen lentokentälle. Sen jälkeen he asuivat jonkin aikaa Troutbeck Bridgessä, lähellä Windermereä sijaitsevalla tilalla. Lake District Holocaust Project (LDHP) on perustettu kertomaan heidän tarinansa. Sen perustaja Trevor Avery sanoi: "Tämän kuvan merkitys on paljon suurempi kuin vain joukko ihmisiä, jotka seisovat muistomerkin edessä Prahassa ja joista otetaan valokuva. "Tämä liittyy johonkin uskomattoman syvälliseen." Michael Helfgott, jonka isä kuului ryhmään, kuvaili paikalla oloa "uskomattomaksi tunteeksi". Hän sanoi: "Muiden eloonjääneiden ja heidän lastensa välillä on todella läheinen side. "On upeaa olla täällä ja luoda uudelleen tuo historiallinen hetki." Hän sanoi: "Tämä on upea asia."</w:t>
      </w:r>
    </w:p>
    <w:p>
      <w:r>
        <w:rPr>
          <w:b/>
        </w:rPr>
        <w:t xml:space="preserve">Yhteenveto</w:t>
      </w:r>
    </w:p>
    <w:p>
      <w:r>
        <w:t xml:space="preserve">Ryhmä holokaustista selviytyneitä ja heidän perheensä ovat lavastaneet uudelleen valokuvan, joka on otettu Prahassa pian sen jälkeen, kun heidät oli vapautettu keskitysleiriltä.</w:t>
      </w:r>
    </w:p>
    <w:p>
      <w:r>
        <w:rPr>
          <w:b/>
          <w:u w:val="single"/>
        </w:rPr>
        <w:t xml:space="preserve">Asiakirjan numero 45269</w:t>
      </w:r>
    </w:p>
    <w:p>
      <w:r>
        <w:t xml:space="preserve">Perun johtaja varoittaa Venezuelan "verikylvystä</w:t>
      </w:r>
    </w:p>
    <w:p>
      <w:r>
        <w:t xml:space="preserve">Venezuelassa on kuollut 67 ihmistä mielenosoituksiin liittyvissä väkivaltaisuuksissa sen jälkeen, kun hallituksen vastaiset joukkomielenosoitukset alkoivat 1. huhtikuuta. Perun presidentin mukaan Venezuelassa ei ole "mitään demokratiaa". Kuczynski kehotti Venezuelan hallitusta sallimaan humanitaarisen avun lähettämisen. Hän puhui yritysjohtajien kokouksessa Espanjan pääkaupungissa Madridissa. "Venezuelassa ei ole demokratiaa. Vaalit pidettiin, mutta nyt suuri osa väestöstä ei tunne olevansa edustettuna", Kuczynski sanoi. Hän ehdotti, että Venezuelan kriisin ratkaisemiseksi perustetaan kansainvälinen komissio. Hän sanoi, että vaikka kansainvälisen yhteisön toimia voitaisiin pitää "puuttumisena", ne olisivat "demokratian turvaamista". Perun johtaja sanoi, että jos toimiin ei ryhdytä, on vaarana "verilöyly, että ihmiset saattavat paeta Kolumbiaan, että toiset lähtevät veneillä". Kuczynski on ollut yksi Venezuelan presidentin Nicolás Maduron äänekkäimmistä arvostelijoista, ja hän on kutsunut Venezuelan taloudellista ja poliittista kriisiä "suureksi ongelmaksi" alueelle. Hän on aiemmin keskustellut Venezuelasta alueen johtajien, kuten Yhdysvaltain presidentin Donald Trumpin, kanssa. Venezuelan ulkoministeri Delcy Rodríguez reagoi näihin keskusteluihin kutsumalla Kuczynskia "koiraksi", joka on alisteinen Yhdysvalloille.</w:t>
      </w:r>
    </w:p>
    <w:p>
      <w:r>
        <w:rPr>
          <w:b/>
        </w:rPr>
        <w:t xml:space="preserve">Yhteenveto</w:t>
      </w:r>
    </w:p>
    <w:p>
      <w:r>
        <w:t xml:space="preserve">Perun presidentti Pedro Pablo Kuczynski on kehottanut kansainvälistä yhteisöä ryhtymään toimiin, jotta Venezuelassa vältettäisiin "verikylpy".</w:t>
      </w:r>
    </w:p>
    <w:p>
      <w:r>
        <w:rPr>
          <w:b/>
          <w:u w:val="single"/>
        </w:rPr>
        <w:t xml:space="preserve">Asiakirjan numero 45270</w:t>
      </w:r>
    </w:p>
    <w:p>
      <w:r>
        <w:t xml:space="preserve">Metropolitan-oopperan Otellossa ei ole "mustaa naamaa".</w:t>
      </w:r>
    </w:p>
    <w:p>
      <w:r>
        <w:t xml:space="preserve">Mainoskuvassa tenori Aleksandrs Antonenko näytti Hyperallergic-sivuston mukaan "kuin hänellä olisi ollut rusketusvoidehäiriö". Yhtiö on käyttänyt tummaa meikkiä Verdin oopperassa ensimmäisestä Otello-produktiosta lähtien vuonna 1891. Metin pääjohtaja Peter Gelb sanoi kuitenkin, että on "järkevää" lopettaa tämä käytäntö. Hän kertoi Hyperallergicille: "Tulimme hiljattain siihen tulokseen, että olisi järkevää, että tässä tuotannossa ei käytettäisi mitään [tummaa] meikkiä. Ymmärrän, että asia on arkaluonteinen. "Meistä tuntuu, että se on sopiva suunta tälle tuotannolle, ja olemme tyytyväisiä siihen päätökseen." Hän sanoi, että päätös tehtiin yhdessä produktion ohjaajan Bartlett Sherin kanssa. "Suoraan sanottuna Bart ja minä olemme puhuneet tästä jo jonkin aikaa, siitä, miltä [Otellon] pitäisi näyttää tässä tuotannossa, joten päätös on kehittynyt ajan myötä." Latvialaisen tenorin esitteen kuva saatiin aikaan "enimmäkseen varjoisen valaistuksen avulla", hän sanoi ja lisäsi: "Sen oli tarkoitus olla hyvin tunnelmallinen ja tunnelmallinen." Vuonna 1887 ensiesitetty Verdin Otello perustuu Shakespearen Othelloon. Päähenkilö kuvataan mauriksi, jolla viitataan Pohjois-Afrikasta kotoisin oleviin ihmisiin. Vuonna 2014 The English National Opera esitti David Aldenin tuottaman Otellon, jossa pääosan esittäjä ei myöskään käyttänyt tummaa meikkiä.</w:t>
      </w:r>
    </w:p>
    <w:p>
      <w:r>
        <w:rPr>
          <w:b/>
        </w:rPr>
        <w:t xml:space="preserve">Yhteenveto</w:t>
      </w:r>
    </w:p>
    <w:p>
      <w:r>
        <w:t xml:space="preserve">New Yorkin Metropolitan-ooppera on ilmoittanut rikkovansa oopperaperinteitä eikä käytä ihon tummennusmeikkiä uuden Otello-versionsa tähdellä.</w:t>
      </w:r>
    </w:p>
    <w:p>
      <w:r>
        <w:rPr>
          <w:b/>
          <w:u w:val="single"/>
        </w:rPr>
        <w:t xml:space="preserve">Asiakirjan numero 45271</w:t>
      </w:r>
    </w:p>
    <w:p>
      <w:r>
        <w:t xml:space="preserve">Luovutettu mies myöntää väärän tekstiviestin Cumbrian poliisin syytteen</w:t>
      </w:r>
    </w:p>
    <w:p>
      <w:r>
        <w:t xml:space="preserve">Alankomaalainen Branco Van-Wissen, 31, ei saapunut Carlisle Crown Court -oikeuteen syyskuussa 2014, koska häntä syytettiin teosta, jonka tarkoituksena oli vääristää julkisen oikeuden kulkua. Hänestä annettiin pidätysmääräys, ja hänet jäljitettiin lopulta Hollantiin. Luovutusmenettelyn jälkeen hän palasi torstaina Yhdistyneeseen kuningaskuntaan. 'Monta vuotta' Hän on nyt tunnustanut syyllisyytensä 21. kesäkuuta 2014 tehtyyn rikokseen, joka johti kahden miehen pidätykseen. Van-Wissenin, jonka osoitteeksi ilmoitettiin Schoolstraat Herveldin kylässä, sanottiin olleen Hollannissa suurimman osan tai jopa koko välisenä aikana. Tuomari Nicholas Barker sanoi: "Olette olleet hyvin tietoisia siitä, että tämä asia on ollut olemassa monta vuotta." Hän määräsi hänet tutkintavankeuteen ja kertoi, että tuomio annetaan ensi viikolla. Aiheeseen liittyvät Internet-linkit HM Courts &amp; Tribunals Service (HM Courts &amp; Tribunals Service)</w:t>
      </w:r>
    </w:p>
    <w:p>
      <w:r>
        <w:rPr>
          <w:b/>
        </w:rPr>
        <w:t xml:space="preserve">Yhteenveto</w:t>
      </w:r>
    </w:p>
    <w:p>
      <w:r>
        <w:t xml:space="preserve">Mies on myöntänyt lähettäneensä väärän tekstiviestin poliisille - kuusi ja puoli vuotta sen jälkeen, kun hänen oli määrä saapua oikeuteen vastaamaan syytteeseen.</w:t>
      </w:r>
    </w:p>
    <w:p>
      <w:r>
        <w:rPr>
          <w:b/>
          <w:u w:val="single"/>
        </w:rPr>
        <w:t xml:space="preserve">Asiakirjan numero 45272</w:t>
      </w:r>
    </w:p>
    <w:p>
      <w:r>
        <w:t xml:space="preserve">Tanskalainen äärioikeistojohtaja Paludan vangittiin rasismista</w:t>
      </w:r>
    </w:p>
    <w:p>
      <w:r>
        <w:t xml:space="preserve">Hänet tuomittiin islaminvastaisten videoiden julkaisemisesta puolueensa sosiaalisen median kanavilla. Paludan sai ehdollisen vankeusrangaistuksen rasismista vuonna 2019, ja oikeus kuuli, että se vaikutti uusimpaan tuomioon. Hän aikoo valittaa tuomiostaan, joka sisältää kahden kuukauden ehdollisen vankeusrangaistuksen. Häntä vastaan nostettiin 14 syytettä, muun muassa rasismista, kunnianloukkauksesta ja vaarallisesta ajamisesta. Paludan, 38, menetti rikosasianajajan toimiluvan kolmeksi vuodeksi ja hänet määrättiin vuoden ajokieltoon. Stram Kurs sai 1,8 prosenttia äänistä vuoden 2019 kansallisissa vaaleissa, mikä jäi niukasti alle parlamenttiin pääsemiseen vaadittavan kahden prosentin kynnyksen. Se asettui ehdolle islamin kieltämistä ja kaikkien Tanskan muslimien karkottamista koskevalla ohjelmalla. Paludan on itse johtanut mielenosoituksia, joissa on poltettu Koraania alueilla, joilla on etnisiä vähemmistöyhteisöjä. Paludan esitti verkossa julkaistuissa videoissa muslimeja halventavia kommentteja, mutta väitti, ettei hän ollut tehnyt videoita itse. Hän on myös vakuuttanut, että hän vaalii Tanskan sananvapausperinnettä. Tuomioistuin totesi hänet syylliseksi somalialaistaustaisen naisen herjaamiseen mielenosoituksessa vihjaamalla tämän olevan prostituoitu, tanskalaiset tiedotusvälineet kertovat. Hän ei ollut paikalla Naestvedin kaupungin oikeudessa kuulemassa tuomiota.</w:t>
      </w:r>
    </w:p>
    <w:p>
      <w:r>
        <w:rPr>
          <w:b/>
        </w:rPr>
        <w:t xml:space="preserve">Yhteenveto</w:t>
      </w:r>
    </w:p>
    <w:p>
      <w:r>
        <w:t xml:space="preserve">Rasmus Paludan, Tanskan äärioikeistolaisen Stram Kurs (Kova linja) -puolueen johtaja, on tuomittu kuukaudeksi vankilaan useista rikoksista, kuten rasismista.</w:t>
      </w:r>
    </w:p>
    <w:p>
      <w:r>
        <w:rPr>
          <w:b/>
          <w:u w:val="single"/>
        </w:rPr>
        <w:t xml:space="preserve">Asiakirjan numero 45273</w:t>
      </w:r>
    </w:p>
    <w:p>
      <w:r>
        <w:t xml:space="preserve">Cambridgeshiren pubissa syntynyt nainen palaa ensimmäiselle tuopille</w:t>
      </w:r>
    </w:p>
    <w:p>
      <w:r>
        <w:t xml:space="preserve">Isobel Caseyn äiti Nicola synnytti Hartford Mill -pubissa Wytonissa, Cambridgeshiren osavaltiossa 14. helmikuuta 2002. Perhe muutti Vancouveriin Kanadaan vuonna 2006, mutta he vannoivat aina palaavansa takaisin juhlistamaan täysi-ikäisyyden hetkeä. Hänen isänsä Neil sanoi: "Hän ottaa tuopillisen Greene King IPA:ta. Se on perintömme." Rouva Casey, joka oli tuolloin sairaanhoitaja Papworthin sairaalassa, oli ollut kahvilla ystäviensä kanssa pubissa, kun hän koki "todella voimakkaan supistuksen", Casey kertoi. Kun hän saapui paikalle, parkkipaikalla vallitsi "paniikki", kun hänen lapsivetensä puhkesivat, mutta hänen vaimonsa saatiin varovasti sisätiloihin. Isobel, pariskunnan toinen lapsi, syntyi pikkulasten pallopesän vieressä. Herra Casey, kliininen perfuusiotutkija, joka työskenteli tuolloin myös Papworthissa, sanoi tyttärensä vetävän ensimmäisen tuoppinsa englantilaisessa pubissa. "Olen aina uskonut englantilaiseen ja eurooppalaiseen tapaan tutustuttaa nuoret alkoholiin turvallisesti", hän sanoi. "Lisäksi se on kaukana Kanadan kylmästä kuohuvasta oluesta". Neiti Casey, joka toivoo voivansa opiskella biologiaa ensi vuonna Britanniassa, sanoi olevansa "superinnoissaan" palatessaan synnyinpaikkaansa. "Olen aina tuntenut tarinan", hän sanoi, "siitä on tullut eräänlainen juhlatemppu, siisti englantilainen lapsuuteni". "Odotan todella innolla, että saan tavata eniten perhettä ja ystäviä."</w:t>
      </w:r>
    </w:p>
    <w:p>
      <w:r>
        <w:rPr>
          <w:b/>
        </w:rPr>
        <w:t xml:space="preserve">Yhteenveto</w:t>
      </w:r>
    </w:p>
    <w:p>
      <w:r>
        <w:t xml:space="preserve">Teini-ikäinen on matkustanut 7 527 kilometrin matkan saadakseen ensimmäisen laillisen juomansa brittiläisessä pubissa, jossa hän yllättäen syntyi 18 vuotta sitten.</w:t>
      </w:r>
    </w:p>
    <w:p>
      <w:r>
        <w:rPr>
          <w:b/>
          <w:u w:val="single"/>
        </w:rPr>
        <w:t xml:space="preserve">Asiakirjan numero 45274</w:t>
      </w:r>
    </w:p>
    <w:p>
      <w:r>
        <w:t xml:space="preserve">LTTE:n uhka on yhä elossa - IGP</w:t>
      </w:r>
    </w:p>
    <w:p>
      <w:r>
        <w:t xml:space="preserve">Puhuessaan sunnuntaina Minneriyassa, Polonnaruwassa pidetyssä kokouksessa IGP Jayantha Wickramaratne kehotti yleisöä olemaan valppaana LTTE:n jäänteiden "salaisen toiminnan" suhteen. IGP julisti uuden poliisiaseman avatuksi Minneriyassa, joka on itäisen maakunnan naapurialue, jossa hallitus julisti LTTE:n kukistaneen lähes kaksi vuotta sitten. Hallituksen joukot kukistivat LTTE:n sotilaallisesti tämän vuoden toukokuussa. "LTTE:n uhka ei ole 100-prosenttisesti kukistettu. LTTE:n jäänteitä piileskelee edelleen erityisesti näillä alueilla", IGP Wickramaratne sanoi. Hän sanoi, että poliisin vastuulla on suojella lakia ja järjestystä, mutta poliisi tarvitsee kansalaisten tukea tehtäviensä hoitamiseen. "On mahdollista, että LTTE:n jäänteet tekevät terrori-iskuja teeskennellessään tekevänsä normaalia työtä", hän sanoi.</w:t>
      </w:r>
    </w:p>
    <w:p>
      <w:r>
        <w:rPr>
          <w:b/>
        </w:rPr>
        <w:t xml:space="preserve">Yhteenveto</w:t>
      </w:r>
    </w:p>
    <w:p>
      <w:r>
        <w:t xml:space="preserve">Tamilitiikerien uhka on edelleen elossa Sri Lankassa, sanoi saaren poliisipäällikkö.</w:t>
      </w:r>
    </w:p>
    <w:p>
      <w:r>
        <w:rPr>
          <w:b/>
          <w:u w:val="single"/>
        </w:rPr>
        <w:t xml:space="preserve">Asiakirjan numero 45275</w:t>
      </w:r>
    </w:p>
    <w:p>
      <w:r>
        <w:t xml:space="preserve">Lego-elokuva kasvattaa leluvalmistajan voittoja 12 prosenttia</w:t>
      </w:r>
    </w:p>
    <w:p>
      <w:r>
        <w:t xml:space="preserve">Nettovoitto nousi 12 % 2,7 miljardiin Tanskan kruunuun (290 miljoonaa puntaa), kun Lego Movie -pakkaukset "ylittivät odotukset", yhtiö kertoi. Liikevaihto kasvoi 11 %, mihin vaikutti Legon muiden tuotesarjojen, kuten Lego Technicin ja Lego Star Warsin, kasvu. Kuluttajamyynti kasvoi kaksinumeroisesti Euroopassa, Amerikassa ja Aasiassa, yritys lisäsi. "Olemme innoissamme Lego Movie -tuotteiden vastaanotosta, jotka lisäsivät myyntiämme merkittävästi vuoden 2014 ensimmäisellä puoliskolla", sanoi Legon talousjohtaja John Goodwin. Lego Movie -tuotteet lanseerattiin elokuvan julkaisun yhteydessä alkuvuodesta 2014. "Nähtäväksi jää, miten mallisto kehittyy edelleen Lego Movie -elokuvan odotetun DVD-julkaisun jälkeen vuoden 2014 jälkipuoliskolla", Goodwin lisäsi. Yritys on Tanskan rikkaimman miehen, Kjeld Kirk Kristiansenin, määräysvallassa, joka on Legon perustajan pojanpoika.</w:t>
      </w:r>
    </w:p>
    <w:p>
      <w:r>
        <w:rPr>
          <w:b/>
        </w:rPr>
        <w:t xml:space="preserve">Yhteenveto</w:t>
      </w:r>
    </w:p>
    <w:p>
      <w:r>
        <w:t xml:space="preserve">Tanskalaisen leluvalmistaja Legon voitto kasvoi vuoden ensimmäisellä puoliskolla Lego Movie -elokuvaan liittyvien tuotteiden vahvan myynnin ansiosta.</w:t>
      </w:r>
    </w:p>
    <w:p>
      <w:r>
        <w:rPr>
          <w:b/>
          <w:u w:val="single"/>
        </w:rPr>
        <w:t xml:space="preserve">Asiakirjan numero 45276</w:t>
      </w:r>
    </w:p>
    <w:p>
      <w:r>
        <w:t xml:space="preserve">Kanat "lyöttäytyvät yhteen" tappaakseen tunkeutuneen ketun ranskalaisella maatilalla.</w:t>
      </w:r>
    </w:p>
    <w:p>
      <w:r>
        <w:t xml:space="preserve">Bretagnessa sattunut epätavallinen tapaus sattui sen jälkeen, kun kettu tunkeutui 3 000 kanan kanalaan automaattisen luukun kautta, joka sulkeutui välittömästi. "Siellä oli laumavaisto, ja ne hyökkäsivät sen kimppuun nokillaan", kertoi Gros-Chênen maatalouskoulun maatalouspäällikkö Pascal Daniel. Pienen ketun ruumis löytyi seuraavana päivänä kanalan nurkasta. "Se oli saanut niskaansa iskuja, nokkien iskuja", Daniel kertoi uutistoimisto AFP:lle. Tilalla asuu jopa 6 000 vapaana pidettävää kanaa, joita pidetään viiden hehtaarin alueella. Kanala pidetään päivisin auki, ja suurin osa kanoista viettää päivän ulkona, AFP lisää. Saatat myös pitää tästä: Kun automaattinen ovi sulkeutui, kettu - jonka arvellaan olevan noin viiden tai kuuden kuukauden ikäinen - jäi sisälle loukkuun. "Koko joukko kanoja voi saapua paikalle yhdessä, ja kettu on saattanut joutua paniikkiin niin suuren määrän edessä", Daniel sanoi Ouest France -nimiselle alueelliselle sanomalehdelle (ranskaksi). "Ne voivat olla melko sitkeitä, kun ne ovat laumassa".</w:t>
      </w:r>
    </w:p>
    <w:p>
      <w:r>
        <w:rPr>
          <w:b/>
        </w:rPr>
        <w:t xml:space="preserve">Yhteenveto</w:t>
      </w:r>
    </w:p>
    <w:p>
      <w:r>
        <w:t xml:space="preserve">Luoteis-Ranskassa sijaitsevan koulutilan kanojen uskotaan ryhmittyneen yhteen ja tappaneen nuoren ketun.</w:t>
      </w:r>
    </w:p>
    <w:p>
      <w:r>
        <w:rPr>
          <w:b/>
          <w:u w:val="single"/>
        </w:rPr>
        <w:t xml:space="preserve">Asiakirjan numero 45277</w:t>
      </w:r>
    </w:p>
    <w:p>
      <w:r>
        <w:t xml:space="preserve">Lutterworth Golf Clubin tulipalo tuhoaa rakennuksen</w:t>
      </w:r>
    </w:p>
    <w:p>
      <w:r>
        <w:t xml:space="preserve">Leicestershiren ja Warwickshiren palokunnat kutsuttiin Lutterworth Golf Clubille lauantaina noin kello 22:00, ja ne työskentelivät koko yön sammuttaakseen tulipalon. Palomiehet olivat paikalla vielä sunnuntaina. Golfklubin henkilökunta kuvaili paloa "suureksi". Valokuvat osoittavat, että liekit olivat perkaamassa rakennuksen, mutta kukaan ei uskota olleen sisällä tuolloin. Etelä-Leicestershiren kansanedustaja Alberto Costa sanoi, että klubin vahingot olivat "aivan järkyttäviä nähdä". Seuraa BBC East Midlandsia Facebookissa, Twitterissä tai Instagramissa. Lähetä juttuideoita osoitteeseen eastmidsnews@bbc.co.uk Aiheeseen liittyvät Internet-linkit Lutterworth Golf Club</w:t>
      </w:r>
    </w:p>
    <w:p>
      <w:r>
        <w:rPr>
          <w:b/>
        </w:rPr>
        <w:t xml:space="preserve">Yhteenveto</w:t>
      </w:r>
    </w:p>
    <w:p>
      <w:r>
        <w:t xml:space="preserve">Golfklubi on kärsinyt vakavia vahinkoja yön aikana syttyneessä tulipalossa.</w:t>
      </w:r>
    </w:p>
    <w:p>
      <w:r>
        <w:rPr>
          <w:b/>
          <w:u w:val="single"/>
        </w:rPr>
        <w:t xml:space="preserve">Asiakirjan numero 45278</w:t>
      </w:r>
    </w:p>
    <w:p>
      <w:r>
        <w:t xml:space="preserve">Manxin kansallisen urheilukeskuksen uima-altaiden uudelleen avaaminen viivästyy entisestään.</w:t>
      </w:r>
    </w:p>
    <w:p>
      <w:r>
        <w:t xml:space="preserve">Kolmen kuukauden viivästyksen jälkeen pääallas avattiin elokuussa, mutta vapaa-ajan allas on edelleen suljettu yleisöltä. Urheiluministeri Graham Cregeen sanoi, että työt etenevät, mutta hän ei voinut antaa uutta määräaikaa valmistumiselle. Ralph Peake MHK kritisoi ministeriä "johtajuuden" ja "vauhdin" puutteesta hankkeen loppuunsaattamiseksi. Urheilukeskuksen tilojen, joihin kuuluu saaren ainoa kilpailutason uima-allas, parantamistyöt alkoivat elokuussa 2018, ja niiden oli määrä kestää toukokuuhun 2019 asti. Hanke viivästyi "ennakoimattomien rakennustöiden" vuoksi. Pääaltaan siirrettävä jako saatiin käyttöön vasta lokakuussa, ja vesiliukumäkien valmistus- ja asennusongelmat ovat estäneet vapaa-ajan altaan uudelleen avaamisen. Cregeen sanoi, että infrastruktuuriministeriö työskentelee yhdessä urakoitsijoiden kanssa näiden ongelmien korjaamiseksi.</w:t>
      </w:r>
    </w:p>
    <w:p>
      <w:r>
        <w:rPr>
          <w:b/>
        </w:rPr>
        <w:t xml:space="preserve">Yhteenveto</w:t>
      </w:r>
    </w:p>
    <w:p>
      <w:r>
        <w:t xml:space="preserve">Manxin kansallisen urheilukeskuksen uima-altaiden kunnostushanke saadaan päätökseen vasta ensi vuonna, hallitus on ilmoittanut.</w:t>
      </w:r>
    </w:p>
    <w:p>
      <w:r>
        <w:rPr>
          <w:b/>
          <w:u w:val="single"/>
        </w:rPr>
        <w:t xml:space="preserve">Asiakirjan numero 45279</w:t>
      </w:r>
    </w:p>
    <w:p>
      <w:r>
        <w:t xml:space="preserve">Royal Mail puuttuu joulupostin "hirvittävään kirjoitukseen".</w:t>
      </w:r>
    </w:p>
    <w:p>
      <w:r>
        <w:t xml:space="preserve">Joissakin kirjeissä ja paketeissa olevan "kauhean kirjoituksen" valokuvat lähetetään manuaaliseen tietojenkäsittelykeskukseen. Keskuksessa työskentelee noin 500 henkilöä, ja joulun aikana palkattiin 880 ylimääräistä vuokratyöntekijää auttamaan postin toimittamisessa vastaanottajille. Plymouthissa on suurin Yhdistyneen kuningaskunnan kolmesta erikoiskeskuksesta. Joulua edeltävinä kiireisinä päivinä Plymouthiin lähetettiin jopa 20 miljoonan osoitteen valokuvat. Tuotannonohjauspäällikkö Ian Veale sanoi: "Kirjoitukset voivat olla aivan kamalia, vähän kuin lääkärin kirjoitukset... " Royal Mailin mukaan lajittelukoneet käsittelivät noin 90 prosenttia postista, ja loput osoitteet lähetettiin Plymouthissa, Stockportissa tai Stokessa sijaitseviin keskuksiin. Veale sanoi: "Sen jälkeen ihminen lukee sen postikeskuksessa, ja se voi lähteä matkalle oikealle omistajalleen." Henkilökunnalle kerrottiin myös, miten käsitellä postia, joka on osoitettu joulupukille, jolla on oma postinumeronsa XM4 5HQ.</w:t>
      </w:r>
    </w:p>
    <w:p>
      <w:r>
        <w:rPr>
          <w:b/>
        </w:rPr>
        <w:t xml:space="preserve">Yhteenveto</w:t>
      </w:r>
    </w:p>
    <w:p>
      <w:r>
        <w:t xml:space="preserve">Plymouthin yli 1000 työntekijää on työskennellyt joululomien aikana purkaakseen osoitteita, joita tietokoneet eivät pysty lukemaan.</w:t>
      </w:r>
    </w:p>
    <w:p>
      <w:r>
        <w:rPr>
          <w:b/>
          <w:u w:val="single"/>
        </w:rPr>
        <w:t xml:space="preserve">Asiakirjan numero 45280</w:t>
      </w:r>
    </w:p>
    <w:p>
      <w:r>
        <w:t xml:space="preserve">Gujaratin poliisi Sanjiv Bhatt vapautettu takuita vastaan</w:t>
      </w:r>
    </w:p>
    <w:p>
      <w:r>
        <w:t xml:space="preserve">Sanjiv Bhatt erotettiin virasta ja vangittiin 30. syyskuuta. Hän väittää, että Modi sanoi kokouksessa, että hindujen pitäisi antaa purkaa vihaansa. Modi kiistää syytteen. Yli 1 000 ihmistä, enimmäkseen muslimeja, sai surmansa, kun mellakat puhkesivat sen jälkeen, kun 60 hindupyhiinvaeltajaa kuoli junan tulipalossa. Palon syytä ei koskaan saatu selville. Hinduryhmät väittävät, että palon sytyttivät muslimimielenosoittajat, mutta aikaisemman tutkimuksen mukaan palo oli onnettomuus. Sanjiv Bhatt oli mellakoiden aikaan vanhempi poliisi Gujaratin tiedustelupalvelussa. Ahmedabadin kaupungin tuomioistuin vapautti Bhattin takuita vastaan, mutta määräsi hänet yhteistyöhön tutkinnan kanssa. Bhatt pidätettiin sen jälkeen, kun poliisimies KD Pant teki hänestä valituksen, jossa häntä syytettiin uhkailusta ja väärän valaehtoisen todistuksen allekirjoittamisesta. Bhattin asianajaja väitti oikeudessa, että poliisin pidätys oli "poliittisesti motivoitunut", ja väitti, että Bhattin kotiin tehtiin ratsia, jotta kaikki asiakirjatodisteet Modin roolista mellakoissa voitaisiin tuhota. Aikaisemmin Bhatt sanoi korkeimmalle oikeudelle antamassaan valaehtoisessa lausunnossa, että hänen asemansa ansiosta hänellä oli mahdollisuus tutustua suuriin tietomääriin ja tiedustelutietoihin sekä ennen väkivaltaisuuksia että niiden aikana, mukaan lukien korkeiden hallintovirkamiesten toimet. Hän väittää myös, että mellakoita edeltävänä iltana pidetyssä kokouksessa Modi kertoi virkamiehille, että muslimiyhteisölle oli annettava opetus hindupyhiinvaeltajia kuljettaneessa junassa sattuneen välikohtauksen jälkeen.</w:t>
      </w:r>
    </w:p>
    <w:p>
      <w:r>
        <w:rPr>
          <w:b/>
        </w:rPr>
        <w:t xml:space="preserve">Yhteenveto</w:t>
      </w:r>
    </w:p>
    <w:p>
      <w:r>
        <w:t xml:space="preserve">Vanhempi poliisivirkailija, joka oli pidätetty epäiltynä todisteiden väärentämisestä Gujaratin pääministerin Narendra Modin syyttämiseksi muslimien vastaisista kuolettavista mellakoista vuonna 2002, on vapautettu takuita vastaan.</w:t>
      </w:r>
    </w:p>
    <w:p>
      <w:r>
        <w:rPr>
          <w:b/>
          <w:u w:val="single"/>
        </w:rPr>
        <w:t xml:space="preserve">Asiakirjan numero 45281</w:t>
      </w:r>
    </w:p>
    <w:p>
      <w:r>
        <w:t xml:space="preserve">Burberry-pomo Christopher Bailey ottaa 75 prosentin palkanleikkauksen</w:t>
      </w:r>
    </w:p>
    <w:p>
      <w:r>
        <w:t xml:space="preserve">Burberryn vuosikertomuksen mukaan hänen palkkansa laski 7,5 miljoonasta punnasta (tilikaudella 2014/15) 1,9 miljoonaan puntaan (2015/16). Muotibrändi on kärsinyt kulutuksen vähenemisestä Aasian keskeisillä markkinoilla, kuten Hongkongissa, ja kiinalaiset matkailijat ovat käyttäneet vähemmän rahaa Euroopassa. Viime kuussa Burberry kertoi 10 prosentin laskusta vuosituloksessa. Viimeisten 12 kuukauden aikana osakekurssi on laskenut 35 prosenttia. Viime vuonna - parempina aikoina - Bailey ansaitsi yli 1,7 miljoonaa puntaa pelkästään bonuksina. Vuonna 2015/16 hänen peruspalkkansa pysyi ennallaan 1,1 miljoonassa punnassa. Tämän lisäksi hän sai 464 000 puntaa korvauksia ja 330 000 puntaa eläkemaksuja. Hän ei kuitenkaan ansainnut bonuksia tai kannustinpalkkioita. "Yleinen lähestymistapamme koko henkilöstön, myös ylimmän johdon, kannustinrakenteisiin perustuu suoritukseen", Burberryn puheenjohtaja John Peace sanoi. "Kun liiketoiminta ei suju yhtä hyvin, se vaikuttaa siihen, mitä maksamme henkilöstöllemme."</w:t>
      </w:r>
    </w:p>
    <w:p>
      <w:r>
        <w:rPr>
          <w:b/>
        </w:rPr>
        <w:t xml:space="preserve">Yhteenveto</w:t>
      </w:r>
    </w:p>
    <w:p>
      <w:r>
        <w:t xml:space="preserve">Burberryn pomo Christopher Baileyn palkkaa on leikattu 75 prosenttia, kun luksusbrändi taistelee hidastuvaa kasvua ja osakekurssin laskua vastaan.</w:t>
      </w:r>
    </w:p>
    <w:p>
      <w:r>
        <w:rPr>
          <w:b/>
          <w:u w:val="single"/>
        </w:rPr>
        <w:t xml:space="preserve">Asiakirjan numero 45282</w:t>
      </w:r>
    </w:p>
    <w:p>
      <w:r>
        <w:t xml:space="preserve">Hortonin sairaalan synnytysyksikön alasajoa jatketaan</w:t>
      </w:r>
    </w:p>
    <w:p>
      <w:r>
        <w:t xml:space="preserve">Banburyn Horton General Hospitalissa sijaitseva yksikkö on tällä hetkellä kätilöjohtoinen, ei lääkärijohtoinen. Oxford University Hospitals NHS Foundation Trust toivoi avaavansa synnytysyksikön uudelleen tammikuussa, mutta nyt se ilmoittaa, että se avataan vasta maaliskuussa. Toimitusjohtaja Bruno Holthof sanoi, että lääkäreistä on edelleen pulaa. Hän sanoi: "Koko NHS:ssä sairaalasäätiöitä vaivaa synnytyslääkärivaje, ja valitettavasti tämä on vaikuttanut myös Horton General Hospitalin rekrytointiin. Olemme pettyneitä siihen, ettemme voi palauttaa synnytyspalveluja Hortoniin tammikuussa, kuten toivoimme, ja jatkamme laajaa mainontaa ja tarjoamme parannettua pakettia houkutellaksemme tarvitsemiamme ehdokkaita". "Potilasturvallisuuden on oltava etusijalla, emmekä tietenkään voi tarjota synnytysjohtoista palvelua ilman henkilökuntaa, joka pystyy toimimaan turvallisesti." Yksikköön tarvitaan yhdeksän lääkäriä. Johtokunnalle toimitettiin elokuussa vetoomus, jossa oli 17 000 allekirjoitusta alentamissuunnitelmaa vastaan. Sairaalan kätilöt jättivät aiemmin tässä kuussa GMB-liiton kautta kollektiivisen valituksen, jossa he sanoivat, ettei henkilöstöä ollut kuultu kunnolla muutoksesta ja sen vaikutuksista heidän työpaikkoihinsa.</w:t>
      </w:r>
    </w:p>
    <w:p>
      <w:r>
        <w:rPr>
          <w:b/>
        </w:rPr>
        <w:t xml:space="preserve">Yhteenveto</w:t>
      </w:r>
    </w:p>
    <w:p>
      <w:r>
        <w:t xml:space="preserve">Erään sairaalan synnytyspalvelun väliaikaista supistamista lääkäripulan vuoksi on jatkettu.</w:t>
      </w:r>
    </w:p>
    <w:p>
      <w:r>
        <w:rPr>
          <w:b/>
          <w:u w:val="single"/>
        </w:rPr>
        <w:t xml:space="preserve">Asiakirjan numero 45283</w:t>
      </w:r>
    </w:p>
    <w:p>
      <w:r>
        <w:t xml:space="preserve">Rochesterin rautatieaseman suunnitelmat hyväksytty</w:t>
      </w:r>
    </w:p>
    <w:p>
      <w:r>
        <w:t xml:space="preserve">Medwayn kaupunginvaltuutetut tukivat Network Railin suunnitelmia uudesta asemasta tiistaina pidetyssä kokouksessa. Neuvoston mukaan Corporation Streetin pysäköintialueelle rakennettava asema olisi lähempänä kaupungin keskustaa, mikä auttaisi yrityksiä. Myös Rainhamin ja Stroodin asemille suunnitellaan parannuksia, tiedottaja sanoi. Rochesterin uudella asemalla, jonka odotetaan avautuvan vuonna 2015, on kolme pidempää laituria, jotta Rochesterissa voi pysähtyä 12 vaunua 10:n sijaan. Se on vastaus matkustajamäärien odotettuun 30 prosentin kasvuun, kun Rochesterin uudistaminen jatkuu tulevina vuosina.</w:t>
      </w:r>
    </w:p>
    <w:p>
      <w:r>
        <w:rPr>
          <w:b/>
        </w:rPr>
        <w:t xml:space="preserve">Yhteenveto</w:t>
      </w:r>
    </w:p>
    <w:p>
      <w:r>
        <w:t xml:space="preserve">Ehdotukset uudeksi 26 miljoonan punnan rautatieasemaksi Rochesteriin Kentissä on hyväksytty.</w:t>
      </w:r>
    </w:p>
    <w:p>
      <w:r>
        <w:rPr>
          <w:b/>
          <w:u w:val="single"/>
        </w:rPr>
        <w:t xml:space="preserve">Asiakirjan numero 45284</w:t>
      </w:r>
    </w:p>
    <w:p>
      <w:r>
        <w:t xml:space="preserve">Ambulanssimiehistö keskeytetty Sarah Mulengan kuoleman vuoksi</w:t>
      </w:r>
    </w:p>
    <w:p>
      <w:r>
        <w:t xml:space="preserve">Sarah Mulenga, joka kärsi sirppisoluanemiasta, sairastui kotonaan Barkingissa 9. tammikuuta. Hänen vuokranantajansa kertoi, että ambulanssimiehistö kieltäytyi viemästä häntä sairaalaan, ja paikalle oli kutsuttava muita ensihoitajia. LAS totesi, että kyseessä oli "selvästi hyvin monimutkainen tapaus" ja että se tutki tätä "erityisen vakavaa valitusta". "Olemme alkaneet haastatella asianomaista miehistöä", sanoi LAS:n operatiivinen johtaja Richard Webber. "Meidän on määrä tavata perhe tiistaina ymmärtääkseen tapauksen täysin, ja sen jälkeen voimme antaa heille lisätietoja." 'Ei hengitä' Neiti Mulengan vuokraemäntä Chinwe Moneke väitti, että ensihoitaja käski sairastuneen naisen nousta sängystä ensihoitajan toimesta ja "huusi" hänelle, kun hän ei tehnyt niin. Kun neiti Mulenga sitten likaantui, miehistö kieltäytyi viemästä häntä sairaalaan, Moneke lisäsi. Oli kutsuttava toinen ambulanssi, joka saapui paikalle 45 minuuttia myöhemmin, mutta neiti Mulengan tila heikkeni ja hän kuoli sairaalassa. Moneke sanoi: "Sarah ei enää puhunut eikä hengittänyt." Webber sanoi: Webber sanoi: "Tämä on erityisen vakava valitus, ja siksi olemme päättäneet tässä tapauksessa pidättää miehistön toiminnan." Hän sanoi: "Tämä on erityisen vakava valitus, ja siksi olemme päättäneet pidättää miehistön toiminnan."</w:t>
      </w:r>
    </w:p>
    <w:p>
      <w:r>
        <w:rPr>
          <w:b/>
        </w:rPr>
        <w:t xml:space="preserve">Yhteenveto</w:t>
      </w:r>
    </w:p>
    <w:p>
      <w:r>
        <w:t xml:space="preserve">Kaksi Lontoon ambulanssipalvelun (LAS) työntekijää on pidätetty virantoimituksesta sen jälkeen, kun 21-vuotias nainen, jota he olivat lähettäneet hoitamaan Itä-Lontoossa, oli kuollut.</w:t>
      </w:r>
    </w:p>
    <w:p>
      <w:r>
        <w:rPr>
          <w:b/>
          <w:u w:val="single"/>
        </w:rPr>
        <w:t xml:space="preserve">Asiakirjan numero 45285</w:t>
      </w:r>
    </w:p>
    <w:p>
      <w:r>
        <w:t xml:space="preserve">Eurotunnelin voitto kolminkertaistuu ennätykselliseen 100 miljoonaan euroon</w:t>
      </w:r>
    </w:p>
    <w:p>
      <w:r>
        <w:t xml:space="preserve">Nettovoitto oli 101 miljoonaa euroa (84,6 miljoonaa puntaa), kun se vuonna 2012 oli 32 miljoonaa euroa. Myynti ylitti ensimmäistä kertaa miljardi euroa, ja 10 miljoonaa matkustajaa teki 31 mailin matkan Kanaalin alitse. Yhtiö asetti 500 miljoonan euron tulostavoitteen vuodelle 2015, jolloin se odottaa maksavansa ensimmäistä kertaa veroa voitoistaan. Eurotunnel on 20-vuotisen historiansa aikana ollut velkaantunut, joutunut konkurssisuojaan ja tehnyt rakenneuudistuksia ennen kuin se teki ensimmäisen kerran voittoa vuonna 2007. Osingon korotus Toimitusjohtaja Jacques Gounon sanoi: "Ensimmäistä kertaa Eurotunnelin historiassa konsernin tilanne on mielestämme täysin tyydyttävä". Yhtiö korottaa osinkoa neljänneksellä 15 eurosenttiin osakkeelta. Ainoa konsernin osa, joka teki tappiota, oli MyFerryLink, joka tarjoaa lauttaliikennettä Kanaalin yli Ranskan ja Englannin välillä. Sen liiketappio oli 22 miljoonaa euroa.</w:t>
      </w:r>
    </w:p>
    <w:p>
      <w:r>
        <w:rPr>
          <w:b/>
        </w:rPr>
        <w:t xml:space="preserve">Yhteenveto</w:t>
      </w:r>
    </w:p>
    <w:p>
      <w:r>
        <w:t xml:space="preserve">Ranskan ja Englannin välistä merenalaista tunnelia operoiva Eurotunnel kolminkertaisti voittonsa viime vuonna ennätysmäisten matkustajamäärien ansiosta.</w:t>
      </w:r>
    </w:p>
    <w:p>
      <w:r>
        <w:rPr>
          <w:b/>
          <w:u w:val="single"/>
        </w:rPr>
        <w:t xml:space="preserve">Asiakirjan numero 45286</w:t>
      </w:r>
    </w:p>
    <w:p>
      <w:r>
        <w:t xml:space="preserve">Guernsey douzaines hylkää lauantain vaalien siirron</w:t>
      </w:r>
    </w:p>
    <w:p>
      <w:r>
        <w:t xml:space="preserve">Osavaltioiden kokous- ja perustuslakikomitea (SACC) ehdotti tätä siirtoa, jotta voitaisiin torjua äänestäjien apatiaa. Seitsemän kymmenestä seurakunnasta ei kuitenkaan vakuuttunut viikonloppuna pidettävien vaalien perusteluista, joten nyt ehdotetaan keskiviikkoa 18. huhtikuuta 2012. Valtioiden jäsenten on hyväksyttävä päivämäärä, kun he käsittelevät asiaa heinäkuun kokouksessaan. SACC ehdottaa myös, että kukin ehdokas saisi käyttää kampanjaansa enintään 2 100 puntaa. Vaalien muoto säilyy samana kuin vuonna 2008, ja ehdokkaat hakevat äänestäjien hyväksyntää jossakin kuudesta saarivaltioiden vaalipiiristä (tai piiristä). Tämä on seurausta siitä, että osavaltiot hylkäsivät helmikuussa koko saaren laajuisia vaaleja koskevat ehdotukset.</w:t>
      </w:r>
    </w:p>
    <w:p>
      <w:r>
        <w:rPr>
          <w:b/>
        </w:rPr>
        <w:t xml:space="preserve">Yhteenveto</w:t>
      </w:r>
    </w:p>
    <w:p>
      <w:r>
        <w:t xml:space="preserve">Guernseyn seuraavia parlamenttivaaleja ei järjestetä lauantaina, koska saaren douzaines-neuvosto vastusti ajatusta.</w:t>
      </w:r>
    </w:p>
    <w:p>
      <w:r>
        <w:rPr>
          <w:b/>
          <w:u w:val="single"/>
        </w:rPr>
        <w:t xml:space="preserve">Asiakirjan numero 45287</w:t>
      </w:r>
    </w:p>
    <w:p>
      <w:r>
        <w:t xml:space="preserve">HMP Thorn Cross: Cross Thorn: Päätös vangita seksuaalirikolliset koulun läheisyyteen kumotaan</w:t>
      </w:r>
    </w:p>
    <w:p>
      <w:r>
        <w:t xml:space="preserve">Oikeusministeriö oli sanonut, että seksuaalirikolliset siirtyisivät vuoteen 2019 mennessä HMP Thorn Crossiin, joka sijaitsee lähellä Appleton Thornin peruskoulua Warringtonissa. Paikallisneuvoston ja poliisi- ja rikoskomisarion (PCC) kritisoitua suunnitelmaa ei kuitenkaan aiota viedä eteenpäin. Cheshiren poliisipäällikkö David Keane sanoi toivovansa, että paikalliset asukkaat "ovat tyytyväisiä". Oikeusministeriön tiedottaja sanoi, että ministeriö oli tunnustanut "yhteisön huolenaiheet" ja "pohdittuamme niitä ja erityistä huolta ala-asteen koulun välittömästä läheisyydestä olemme tarkistaneet päätöstä emmekä aio toteuttaa tätä muutosta". Warrington Borough Councilin toimitusjohtaja Steve Broomhead sanoi, että "päätöksen kyseenalaistamiseksi" on pyydetty oikeudellista neuvontaa. Hän sanoi, että päätöksestä ei ollut kuultu asukkaita, viranomaisia tai "ketään laajemmassa yhteisössä". Keane sanoi olevansa "tyytyväinen siihen, että hallitus on kuunnellut paikallisyhteisön huolenaiheita... siitä, miten tämä päätös olisi vaikuttanut paikalliseen alueeseen". "Viime viikon aikana olen puhunut monien paikallisten asukkaiden kanssa, jotka ilmaisivat syvän huolensa tästä päätöksestä, ja toivon, että he ovat tyytyväisiä lopputulokseen ja tuntevat olonsa turvalliseksi yhteisössään", hän lisäsi.</w:t>
      </w:r>
    </w:p>
    <w:p>
      <w:r>
        <w:rPr>
          <w:b/>
        </w:rPr>
        <w:t xml:space="preserve">Yhteenveto</w:t>
      </w:r>
    </w:p>
    <w:p>
      <w:r>
        <w:t xml:space="preserve">Oikeusministeriö on päättänyt olla toteuttamatta suunnitelmia, joiden mukaan seksuaalirikolliset sijoitettaisiin alakoulun lähellä sijaitsevaan avovankilaan.</w:t>
      </w:r>
    </w:p>
    <w:p>
      <w:r>
        <w:rPr>
          <w:b/>
          <w:u w:val="single"/>
        </w:rPr>
        <w:t xml:space="preserve">Asiakirjan numero 45288</w:t>
      </w:r>
    </w:p>
    <w:p>
      <w:r>
        <w:t xml:space="preserve">Sheffieldin lastensairaalan geenikoneet lyhentävät diagnoosiaikaa</w:t>
      </w:r>
    </w:p>
    <w:p>
      <w:r>
        <w:t xml:space="preserve">Sheffieldin sairaalan 500 000 punnan järjestelmän rahoitti The Children's Hospital Charity -järjestö. Lääkäreiden mukaan potilaille tehdyt testit voidaan nyt palauttaa kahdessa viikossa sen sijaan, että ne olisivat kestäneet jopa vuoden. Tohtori Ann Dalton sanoi, että laitteet "mullistavat välittömästi geenitutkimuksen potilaidemme kannalta". Uudella tekniikalla - jota kutsutaan seuraavan sukupolven sekvenssilaitteiksi - voidaan testata minkä tahansa elävän organismin DNA:ta. "Valtava ero" Tohtori Dalton, genetiikan kliininen johtaja, sanoi: "Sairaalasäätiön ensimmäinen vaihe on lyhentää testitulosten odotusaikoja. "Ennen pystyimme testaamaan vain yhden geenin kerrallaan, mutta nyt voimme testata jopa 100 geeniä yhdessä. "Tämä merkitsee paljon joillekin potilaillemme, jotka odottavat vahvistettua diagnoosia tai hoitomuutoksia." NHS:n laitoksissa on noin 15 tällaista sekvensointilaitetta. Lastensairaalan hyväntekeväisyysjärjestön johtaja David Vernon Edwards sanoi: "Tämä huipputekninen laite voi vaikuttaa valtavasti sairaalan nuorten potilaiden ja heidän perheidensä elämään."</w:t>
      </w:r>
    </w:p>
    <w:p>
      <w:r>
        <w:rPr>
          <w:b/>
        </w:rPr>
        <w:t xml:space="preserve">Yhteenveto</w:t>
      </w:r>
    </w:p>
    <w:p>
      <w:r>
        <w:t xml:space="preserve">Lastensairaalassa on kaksi uutta laitetta, jotka voivat lyhentää harvinaisia ja perinnöllisiä sairauksia sairastavien potilaiden diagnoosien odotusaikoja.</w:t>
      </w:r>
    </w:p>
    <w:p>
      <w:r>
        <w:rPr>
          <w:b/>
          <w:u w:val="single"/>
        </w:rPr>
        <w:t xml:space="preserve">Asiakirjan numero 45289</w:t>
      </w:r>
    </w:p>
    <w:p>
      <w:r>
        <w:t xml:space="preserve">Manchester Englannin kuolleisuuslukujen kärjessä vuonna 2014</w:t>
      </w:r>
    </w:p>
    <w:p>
      <w:r>
        <w:t xml:space="preserve">Kansallisen tilastokeskuksen luvut osoittavat, että Koillismaan alueella oli korkein kuolleisuusaste: 1 089,1 kuolemantapausta 100 000 asukasta kohti. Alhaisin oli Lontoon kaupunki, jossa kuolleita oli 407,0 100 000 asukasta kohti. Rutlandin, North Warwickshiren, Walsallin ja Welwyn Hatfieldin alueilla oli korkein lapsikuolleisuus, 8,8 kuolemaa tuhatta elävänä syntynyttä kohti. Alhaisin luku oli London Borough of Haveringissa, jossa oli 1,3 kuolemaa tuhatta syntynyttä kohti. Vuonna 2014 ikävakioitu kuolleisuus Yhdistyneessä kuningaskunnassa oli 968,3 kuolemaa 100 000 asukasta kohti. Luvut osoittavat, että luku oli 946,7 Englannissa, 1 016,9 Walesissa, 1 116,9 Skotlannissa ja 1 005,7 Pohjois-Irlannissa. Kuolleisuusluvut</w:t>
      </w:r>
    </w:p>
    <w:p>
      <w:r>
        <w:rPr>
          <w:b/>
        </w:rPr>
        <w:t xml:space="preserve">Yhteenveto</w:t>
      </w:r>
    </w:p>
    <w:p>
      <w:r>
        <w:t xml:space="preserve">Manchesterissa oli Englannin korkein kuolleisuusluku, 1 310 kuolemantapausta 100 000 asukasta kohti vuonna 2014.</w:t>
      </w:r>
    </w:p>
    <w:p>
      <w:r>
        <w:rPr>
          <w:b/>
          <w:u w:val="single"/>
        </w:rPr>
        <w:t xml:space="preserve">Asiakirjan numero 45290</w:t>
      </w:r>
    </w:p>
    <w:p>
      <w:r>
        <w:t xml:space="preserve">Milanon lentoasema ottaa käyttöön yrityksen matkustajaseurantajärjestelmän</w:t>
      </w:r>
    </w:p>
    <w:p>
      <w:r>
        <w:t xml:space="preserve">Glasgow'ssa sijaitseva Amor Group on toimittanut Milanon Malpensan SEA:lle Bluetooth-jononmittausjärjestelmän. Järjestelmä valvoo ja mittaa automaattisesti lentoaseman matka- ja jonotusaikoja seuraamalla matkustajien Bluetooth-matkapuhelinsignaaleja. Järjestelmä on osa Amorin Chroma-lentoasematuotepakettia. Yrityksen mukaan kyseessä on ensimmäinen laatuaan Italiassa käyttöön otettu Bluetooth-järjestelmä. Martin Bowman Amor Groupista sanoi: "Järjestelmä antaa paremman käsityksen matkustajien matkasta, minkä ansiosta lentoaseman johto voi käyttää resursseja tehokkaasti kysynnän mukaan, mikä mahdollistaa tehokkaamman toiminnan ruuhka-aikoina. "Tämän ansiosta SEA pystyy määrittelemään ja seuraamaan palvelutasoja, jotta suorituskykyä voidaan parantaa koko lentoasemalla." Amor Group, jonka liikevaihto oli 45,1 miljoonaa puntaa vuonna 2011, työllistää yli 500 työntekijää Aberdeenin, Edinburghin, Glasgow'n, Coventryn, Manchesterin, Dubain ja Houstonin toimipisteissä.</w:t>
      </w:r>
    </w:p>
    <w:p>
      <w:r>
        <w:rPr>
          <w:b/>
        </w:rPr>
        <w:t xml:space="preserve">Yhteenveto</w:t>
      </w:r>
    </w:p>
    <w:p>
      <w:r>
        <w:t xml:space="preserve">Italian toiseksi suurin lentoasema on ottanut käyttöön skotlantilaisen yritysteknologiaratkaisuja tarjoavan yrityksen kehittämän korkean teknologian matkustajaseurantajärjestelmän.</w:t>
      </w:r>
    </w:p>
    <w:p>
      <w:r>
        <w:rPr>
          <w:b/>
          <w:u w:val="single"/>
        </w:rPr>
        <w:t xml:space="preserve">Asiakirjan numero 45291</w:t>
      </w:r>
    </w:p>
    <w:p>
      <w:r>
        <w:t xml:space="preserve">Swansean viivästynyt Glynn Vivianin galleria avataan lokakuussa.</w:t>
      </w:r>
    </w:p>
    <w:p>
      <w:r>
        <w:t xml:space="preserve">Galleria suljettiin 6 miljoonan punnan uudistuksen ajaksi vuonna 2011, pian sen jälkeen, kun se oli viettänyt satavuotisjuhliaan. Rakennuksen kunnostaminen on kuitenkin viivästynyt. Swansean neuvosto ilmoitti, että galleria avataan uudelleen 15. lokakuuta, jolloin siellä on esillä Leonardo da Vincin 10 piirustusta. Ongelmat alkoivat sen jälkeen, kun remontin alkuperäinen urakoitsija Opco Construction meni konkurssiin vuonna 2013. Viivästyksiä aiheuttivat myös gallerian Grade II -luokituksen mukainen asema ja vaikeudet työskennellä vilkkaasti liikennöidyllä kaupungin keskustan alueella. Walesin taidetoimikunnan, Walesin hallituksen, Heritage Lottery Fundin, Cadw-järjestön ja Swansean neuvoston rahoittamaan hankkeeseen kuuluu uusi luentosali, kirjasto, näyttelytila ja herkkien taideteosten konservointiin tarkoitettuja tiloja. Laajennus yhdistää 1970-luvun ja 1911-luvun gallerian osat, ja uuden sisäänkäynnin ansiosta rakennukseen pääsee ensimmäistä kertaa täysin pyörätuolilla. Ensimmäisinä teoksina on esillä 10 korvaamatonta Da Vincin piirustusta 1400-luvun lopusta ja 1500-luvun alusta, jotka kuninkaallinen kokoelma on lainannut. Uuden näköisen gallerian toivotaan houkuttelevan noin 90 000 kävijää vuodessa. Robert Francis-Davies, Swansean kaupunginvaltuuston yrityksistä, kehityksestä ja uudistamisesta vastaava kabinettijäsen, sanoi: "Tämän saneeraus- ja restaurointihankkeen valmistuminen tekee Glynn Vivianista kansainvälisesti merkittävän galleriakohteen, joka sijaitsee uudistetun kaupungin keskustan sydämessä."</w:t>
      </w:r>
    </w:p>
    <w:p>
      <w:r>
        <w:rPr>
          <w:b/>
        </w:rPr>
        <w:t xml:space="preserve">Yhteenveto</w:t>
      </w:r>
    </w:p>
    <w:p>
      <w:r>
        <w:t xml:space="preserve">Swansean Glynn Vivian -taidegalleria avataan vihdoin uudelleen lokakuussa, kaksi vuotta sen jälkeen, kun miljoonien punnan arvoisen kunnostuksen oli määrä valmistua.</w:t>
      </w:r>
    </w:p>
    <w:p>
      <w:r>
        <w:rPr>
          <w:b/>
          <w:u w:val="single"/>
        </w:rPr>
        <w:t xml:space="preserve">Asiakirjan numero 45292</w:t>
      </w:r>
    </w:p>
    <w:p>
      <w:r>
        <w:t xml:space="preserve">Union Terrace Gardens -suunnitelma Aberdeenissa hyväksytty</w:t>
      </w:r>
    </w:p>
    <w:p>
      <w:r>
        <w:t xml:space="preserve">Hankkeessa parannetaan pääsyä kaupungin keskustassa sijaitsevaan upotettuun puistoon sekä perustetaan kahvila ja galleriatila. Glasgow'ssa toimiva arkkitehtitoimisto LDA Design laati suunnitelmat, joita tuki 94 prosenttia julkiseen kuulemiseen vastanneista. Hankkeen kustannuksia ei ole paljastettu, mutta aiempien arvioiden mukaan ne ovat noin 20 miljoonaa puntaa. Uudistustyöt voisivat alkaa myöhemmin tänä vuonna. Ehdotuksiin sisältyy uusi sisäänkäynti Union Streetiltä ja Union Terrace -kadulta nykyisen Burns-monumentin kohdalta. Keskeinen nurmikkoalue säilytettäisiin, ja Hänen Majesteettinsa teatteria vastapäätä olisi uusi kahvilapaviljonki. Viisi vuotta sitten kaupunginvaltuutetut hylkäsivät suunnitelmat puutarhan 140 miljoonan punnan muutoksesta. Liikemies Sir Ian Wood oli tarjonnut 50 miljoonaa puntaa kustannuksiin.</w:t>
      </w:r>
    </w:p>
    <w:p>
      <w:r>
        <w:rPr>
          <w:b/>
        </w:rPr>
        <w:t xml:space="preserve">Yhteenveto</w:t>
      </w:r>
    </w:p>
    <w:p>
      <w:r>
        <w:t xml:space="preserve">Kaupunginvaltuutetut ovat hyväksyneet Aberdeenin Union Terrace Gardens -puiston uudistamisen.</w:t>
      </w:r>
    </w:p>
    <w:p>
      <w:r>
        <w:rPr>
          <w:b/>
          <w:u w:val="single"/>
        </w:rPr>
        <w:t xml:space="preserve">Asiakirjan numero 45293</w:t>
      </w:r>
    </w:p>
    <w:p>
      <w:r>
        <w:t xml:space="preserve">Atwood sanoo, että The Handmaid's Tale "voisi olla käyttöohje".</w:t>
      </w:r>
    </w:p>
    <w:p>
      <w:r>
        <w:t xml:space="preserve">Huw ThomasBBC News Kanadalaiselta kysyttiin kysymys maanantaina Powysin Hay-festivaaleilla. Hän varoitti yleisöä siitä, mitä tapahtuisi, jos Yhdysvaltain varapresidentti Mike Pence "saisi käsiinsä ohjaimet". Kirja sijoittuu totalitaariseen Yhdysvaltoihin, jossa naisten oikeuksia rajoitetaan ankarasti. Eräs yleisön jäsen kysyi Atwoodilta, pelkäsikö hän, että kirjaa voitaisiin käyttää ohjekirjana, ja hän vastasi: "Jos Mike Pence pääsee käsiksi ohjaimiin, odottakaahan vain." Hän kehui myös kansanäänestystä aborttilainsäädännön uudistamisesta Irlannin tasavallassa ja joidenkin pyrkimyksiä "vastaiskuksi" Trumpin hallintoa vastaan. "Trumpin valinta on aktivoinut nuoria, joilla ei ehkä olisi ollut äänestämistä tai ehdokkuutta tai mitään kiinnostusta politiikkaan erityisesti", hän sanoi. "Jos nämä ihmiset olisivat äänestäneet viime vaaleissa, nykyinen viranhaltija ei olisi voittanut." Hänen romaanistaan tehtiin elokuva 1980-luvulla, ja siitä on tehty televisiosovituksia, joista toinen sarja valmistui hiljattain. Atwood kertoi Hay-on-Wyen yleisölle, että hän oli menettänyt kirjan tv-oikeudet vuonna 1989, mutta sanoi olleensa "hyvin onnekas", kun hänellä oli niin hyvä työryhmä, joka työskenteli sarjan parissa.</w:t>
      </w:r>
    </w:p>
    <w:p>
      <w:r>
        <w:rPr>
          <w:b/>
        </w:rPr>
        <w:t xml:space="preserve">Yhteenveto</w:t>
      </w:r>
    </w:p>
    <w:p>
      <w:r>
        <w:t xml:space="preserve">Kirjailija Margaret Atwood on ilmaissut huolensa siitä, että hänen ikonista romaaniaan The Handmaid's Tale saatetaan käyttää käyttöohjeena ihmisten sortamiseksi.</w:t>
      </w:r>
    </w:p>
    <w:p>
      <w:r>
        <w:rPr>
          <w:b/>
          <w:u w:val="single"/>
        </w:rPr>
        <w:t xml:space="preserve">Asiakirjan numero 45294</w:t>
      </w:r>
    </w:p>
    <w:p>
      <w:r>
        <w:t xml:space="preserve">Ruumis löytyi Shavers End Quarry etsinnät kadonnut teini-ikäinen</w:t>
      </w:r>
    </w:p>
    <w:p>
      <w:r>
        <w:t xml:space="preserve">Haider Ali, 17, ilmoitettiin kadonneeksi keskiviikkona sen jälkeen, kun hän oli joutunut vaikeuksiin Shavers Endin louhoksella Dunleyssa, lähellä Stourport-on-Severniä, Worcestershiressä. Järvellä tehtiin etsintöjä, ja torstai-iltana West Mercian poliisi ilmoitti, että ruumis oli löydetty. Virallista tunnistusta ei ole vielä tehty, mutta perheelle ja kuolinsyyntutkijalle oli ilmoitettu, poliisi kertoi. Perheen ystävä Nav Sadiq kertoi, että Haideria, joka oli kotoisin Birminghamin Small Heathista, ei tavoittanut toinen ystävä, joka yritti tavoittaa häntä: "Hän yritti kahteen otteeseen saada häntä kiinni, mutta hän tunsi, että jokin voima veti häntä alas." Komisario Justin Taylor sanoi: "Voimme raskain mielin vahvistaa, että louhoksen etsinnöissä on löydetty ruumis. "Vaikka virallista tunnistusta ei ole vielä tehty, olemme tiedottaneet asiasta perheelle ja kuolinsyyntutkija on saanut tiedon." Seuraa BBC West Midlandsia Facebookissa, Twitterissä ja Instagramissa. Lähetä juttuideasi osoitteeseen: newsonline.westmidlands@bbc.co.uk</w:t>
      </w:r>
    </w:p>
    <w:p>
      <w:r>
        <w:rPr>
          <w:b/>
        </w:rPr>
        <w:t xml:space="preserve">Yhteenveto</w:t>
      </w:r>
    </w:p>
    <w:p>
      <w:r>
        <w:t xml:space="preserve">Teini-ikäisen etsinnöissä on löydetty ruumis, joka katosi päästyään veteen louhoksella.</w:t>
      </w:r>
    </w:p>
    <w:p>
      <w:r>
        <w:rPr>
          <w:b/>
          <w:u w:val="single"/>
        </w:rPr>
        <w:t xml:space="preserve">Asiakirjan numero 45295</w:t>
      </w:r>
    </w:p>
    <w:p>
      <w:r>
        <w:t xml:space="preserve">Coronavirus: Isle of Wight saa pysyvän virustutkimuskeskuksen</w:t>
      </w:r>
    </w:p>
    <w:p>
      <w:r>
        <w:t xml:space="preserve">Newportissa, 1Leisure Medinan tiloissa sijaitseva keskus on avoinna kaikille yli 65-vuotiaille oireileville henkilöille tai henkilöille, jotka joutuvat lähtemään kotoa töihin, sekä heidän kotitalouksilleen. NHS:n henkilökunnan ylläpitämän keskuksen odotetaan avautuvan lauantaiaamuna, ja sitä voivat käyttää sekä autolla että kävellen liikkuvat ihmiset. Se pystyy tekemään 200 testiä päivässä. Kelpoisuusehdot täyttävien on varattava ajanvaraus. Tällä hetkellä saarella on tehty testejä liikkuvan testausaseman kautta, joka on kiertänyt ympäri Hampshirea ja Isle of Wightia. Wightin saarella on vahvistettu 104 Covid-19-tautitapausta, ja siellä on 141 538 asukasta. Matkustaminen saarelle on tällä hetkellä rajoitettua, ja lauttoja liikennöi mantereelle ja mantereelta vain niille, joiden on matkustettava välttämättömistä syistä. Koronaviruksen testauspaikat ovat avoinna myös Tipnerissä, Portsmouthissa ja Poolesta Creekmoorin entisellä parkkipaikalla.</w:t>
      </w:r>
    </w:p>
    <w:p>
      <w:r>
        <w:rPr>
          <w:b/>
        </w:rPr>
        <w:t xml:space="preserve">Yhteenveto</w:t>
      </w:r>
    </w:p>
    <w:p>
      <w:r>
        <w:t xml:space="preserve">Wightin saarella sijaitsevan vapaa-ajankeskuksen pysäköintialueelle avataan pysyvä koronavirustutkimuskeskus.</w:t>
      </w:r>
    </w:p>
    <w:p>
      <w:r>
        <w:rPr>
          <w:b/>
          <w:u w:val="single"/>
        </w:rPr>
        <w:t xml:space="preserve">Asiakirjan numero 45296</w:t>
      </w:r>
    </w:p>
    <w:p>
      <w:r>
        <w:t xml:space="preserve">Instagram poisti Tommy Robinson -tilin "vahingossa</w:t>
      </w:r>
    </w:p>
    <w:p>
      <w:r>
        <w:t xml:space="preserve">Robinson vapautettiin takuita vastaan aiemmin tässä kuussa sen jälkeen, kun hän oli voittanut valituksen oikeuden halventamista koskevasta tuomiosta. Elokuun 6. päivänä hän ilmoitti, että hänen Instagram-tilinsä oli "poistettu". Instagram sanoi, että se pyrkii parantamaan sisällön arviointiprosessiaan. "He ovat nyt poistaneet Instagram-tilini. Facebook sulkee meidät pian", Robinson kirjoitti Facebookissa. Instagram sanoi lausunnossaan: "Tili @realtommyrobinson poistettiin virheellisesti, ja se on sittemmin aktivoitu uudelleen." Instagram kertoi, että tilistä oli tehty ilmoitus sivuston kiusaamista koskevien yhteisöohjeiden rikkomisesta, mutta poistaminen oli virhe, joka tapahtui, kun tili oli tarkistuksen alla. Tilin poistaminen tapahtui sen jälkeen, kun useat yhdysvaltalaiset teknologiayritykset olivat viime päivinä ryhtyneet toimiin salaliittoteoreetikko Alex Jonesin sisällön poistamiseksi. Facebook poisti Jonesin InfoWars-sivun, ja myös hänen YouTube-kanavansa poistettiin. Satoja hänen podcastejaan poistettiin myös Applen iTunes- ja Podcasts-sovelluksista.</w:t>
      </w:r>
    </w:p>
    <w:p>
      <w:r>
        <w:rPr>
          <w:b/>
        </w:rPr>
        <w:t xml:space="preserve">Yhteenveto</w:t>
      </w:r>
    </w:p>
    <w:p>
      <w:r>
        <w:t xml:space="preserve">Facebookin omistaman sosiaalisen verkoston mukaan entisen English Defence League (EDL) -liigan johtajan Tommy Robinsonin Instagram-tili poistettiin "vahingossa".</w:t>
      </w:r>
    </w:p>
    <w:p>
      <w:r>
        <w:rPr>
          <w:b/>
          <w:u w:val="single"/>
        </w:rPr>
        <w:t xml:space="preserve">Asiakirjan numero 45297</w:t>
      </w:r>
    </w:p>
    <w:p>
      <w:r>
        <w:t xml:space="preserve">Middlesbroughista löytyi epäilty kannabiskasvattamo</w:t>
      </w:r>
    </w:p>
    <w:p>
      <w:r>
        <w:t xml:space="preserve">Poliisi takavarikoi keskiviikkona Middlesbroughissa Crescent Roadilla sijaitsevasta kiinteistöstä noin 250 kasvia. Yli 80 säkkiä kompostia, jotka löytyivät paikalta, lahjoitetaan Teesside Hospicelle käytettäväksi sen puutarhanhoitohankkeissa. Clevelandin poliisin tiedottaja sanoi, että ratsia tehtiin "tiedustelutietojen perusteella", ja kehotti ihmisiä ilmoittamaan epäillystä huumausaineiden tuotannosta. Seuraa BBC North East &amp; Cumbrian uutisia Twitterissä, Facebookissa ja Instagramissa. Lähetä juttuideoita osoitteeseen northeastandcumbria@bbc.co.uk. Aiheeseen liittyvät Internet-linkit Clevelandin poliisi Teessiden sairaala Teessiden sairaalahoitolaitos</w:t>
      </w:r>
    </w:p>
    <w:p>
      <w:r>
        <w:rPr>
          <w:b/>
        </w:rPr>
        <w:t xml:space="preserve">Yhteenveto</w:t>
      </w:r>
    </w:p>
    <w:p>
      <w:r>
        <w:t xml:space="preserve">Epäilty kannabisfarmi, jonka katuarvo on 200 000 puntaa, on löydetty.</w:t>
      </w:r>
    </w:p>
    <w:p>
      <w:r>
        <w:rPr>
          <w:b/>
          <w:u w:val="single"/>
        </w:rPr>
        <w:t xml:space="preserve">Asiakirjan numero 45298</w:t>
      </w:r>
    </w:p>
    <w:p>
      <w:r>
        <w:t xml:space="preserve">Botleyn ostoskeskuksen mielenosoittajat muodostavat ihmisketjun sivuston ympärille</w:t>
      </w:r>
    </w:p>
    <w:p>
      <w:r>
        <w:t xml:space="preserve">Botleyn asukkaat järjestivät punaisen ilmapallon Meksikon aalto osoittaakseen "vihaa" suunnitelmista purkaa nykyinen alue. Oxford Westin ja Abingdonin kansanedustaja Nicola Blackwood liittyi mielenosoitukseen ja sanoi, että kompleksi lisäisi ruuhkia. Rakennuttaja Doric and Mace sanoi saaneensa edelleen tukea "itseään hiljaiseksi enemmistöksi" kutsuvalta taholta. West Way Community Concern -järjestön kampanjoijat eivät halua kehitystä, joka sisältää supermarketin, kuuden elokuvateatterin, 525 opiskelija-asuntoa, yli 55-vuotiaiden asuntoja ja baptistikirkon. Kampanjan johtaja Chris Church sanoi: "Se muuttaa alueen, jossa on paljon pieniä itsenäisiä yrityksiä, kasvottomaksi ostoskeskukseksi." Huw Griffiths Mace-yhtiöltä sanoi: "On yleisesti hyväksytty, että Botleyn aluekeskuksen uudistaminen on erittäin tarpeellista ja myöhässä. "Doric/Mace on vastannut Vale of White Horse District Councilin ja paikallisten asukkaiden kehotuksiin ja ehdottanut jännittävää ja elinvoimaista kehitystä, joka tuo suurta hyötyä alueella asuville ja työskenteleville."</w:t>
      </w:r>
    </w:p>
    <w:p>
      <w:r>
        <w:rPr>
          <w:b/>
        </w:rPr>
        <w:t xml:space="preserve">Yhteenveto</w:t>
      </w:r>
    </w:p>
    <w:p>
      <w:r>
        <w:t xml:space="preserve">Yli 750 mielenosoittajaa muodosti Oxfordin esikaupunkialueella ihmisketjun 100 miljoonan punnan arvoisen ostos- ja opiskelija-asuntokompleksin ympärille.</w:t>
      </w:r>
    </w:p>
    <w:p>
      <w:r>
        <w:rPr>
          <w:b/>
          <w:u w:val="single"/>
        </w:rPr>
        <w:t xml:space="preserve">Asiakirjan numero 45299</w:t>
      </w:r>
    </w:p>
    <w:p>
      <w:r>
        <w:t xml:space="preserve">Poliittiset murhat lisääntyvät - Amnesty</w:t>
      </w:r>
    </w:p>
    <w:p>
      <w:r>
        <w:t xml:space="preserve">Sen mukaan suurin osa niistä oli "ilmeisesti" LTTE:n tekemiä. Raportissa kuitenkin sanotaan, että myös irtautuneen Karuna-ryhmittymän jäsenet tappoivat siviilejä ja LTTE:n johtohenkilöitä. Lisäksi siinä lisätään, että turvallisuusjoukkojen on kerrottu osallistuneen useisiin siviilien laittomiin teloituksiin. Raportissa viitataan myös useisiin korkean profiilin murhiin vuoden 2005 aikana, muun muassa ulkoministeri Lakshman Kadirgamariin ja LTTE:n Batticaloan ja Amparan päällikköön Kaushalyaniin. Amnestyn mukaan LTTE ei myöskään onnistunut vuonna 2005 noudattamaan sitoumuksiaan lopettaa lasten värvääminen sotilaiksi. Se sanoo, että tsunamia seuranneen tauon jälkeen lasten värväys itse asiassa lisääntyi. Ryhmä myös syyttää hallitusta siitä, ettei se ole tehnyt enempää poliisin harjoittaman kidutuksen ja väärinkäytösten torjumiseksi. Se toteaa, että vuoden 2005 aikana tuli "lukuisia" ilmoituksia kidutuksesta poliisin huostassa, joka joskus johti kuolemaan.</w:t>
      </w:r>
    </w:p>
    <w:p>
      <w:r>
        <w:rPr>
          <w:b/>
        </w:rPr>
        <w:t xml:space="preserve">Yhteenveto</w:t>
      </w:r>
    </w:p>
    <w:p>
      <w:r>
        <w:t xml:space="preserve">Amnesty Internationalin mukaan Sri Lankassa tapahtui vuonna 2005 paljon poliittisiin syihin perustuvia murhia - pääasiassa idässä mutta yhä useammin myös pohjoisessa.</w:t>
      </w:r>
    </w:p>
    <w:p>
      <w:r>
        <w:rPr>
          <w:b/>
          <w:u w:val="single"/>
        </w:rPr>
        <w:t xml:space="preserve">Asiakirjan numero 45300</w:t>
      </w:r>
    </w:p>
    <w:p>
      <w:r>
        <w:t xml:space="preserve">Mahdollinen yliajaja löytyi äidin käännyttyä etsiväksi</w:t>
      </w:r>
    </w:p>
    <w:p>
      <w:r>
        <w:t xml:space="preserve">Odotettuaan viikon verran poliisin yhteydenottoa Amber Carter-Thompsonin äiti Gail otti asian omiin käsiinsä. 28-vuotias tyttö oli ylittämässä tietä Northamptonissa pitkäperjantaina, kun häneen törmättiin ja hänen jalkansa murtui. Northamptonshiren poliisi ilmoitti haastattelevansa epäiltyä tällä viikolla. Poliisi ilmoitti, että tapausta tutkitaan edelleen, ja haastattelun jälkeen he "päättäisivät seuraavista toimista". Sevenoaksista, Kentistä kotoisin oleva Carter-Thompson kertoi, että he olivat löytäneet kuvamateriaalia tapauksesta kuuden tunnin kuluessa siitä, kun he olivat alkaneet ottaa yhteyttä läheisiin kauppoihin. Saatat olla myös kiinnostunut: Poliisi kertoi, että useita tutkintalinjoja seurataan, ja he tutkivat myös muita todisteita. Carter-Thompson on kolmen kuukauden ajan kipsissä ja saattaa joutua leikkaukseen.</w:t>
      </w:r>
    </w:p>
    <w:p>
      <w:r>
        <w:rPr>
          <w:b/>
        </w:rPr>
        <w:t xml:space="preserve">Yhteenveto</w:t>
      </w:r>
    </w:p>
    <w:p>
      <w:r>
        <w:t xml:space="preserve">Poliisi on tunnistanut mahdollisen yliajajan sen jälkeen, kun uhrin äiti kääntyi etsivän puoleen löytääkseen onnettomuuden valvontakameran.</w:t>
      </w:r>
    </w:p>
    <w:p>
      <w:r>
        <w:rPr>
          <w:b/>
          <w:u w:val="single"/>
        </w:rPr>
        <w:t xml:space="preserve">Asiakirjan numero 45301</w:t>
      </w:r>
    </w:p>
    <w:p>
      <w:r>
        <w:t xml:space="preserve">Liverpoolin Cunard-rakennus palaa juurilleen</w:t>
      </w:r>
    </w:p>
    <w:p>
      <w:r>
        <w:t xml:space="preserve">Grade II-luokituksen alaisessa rakennuksessa sijaitsi Cunardin risteilyvarustamon pääkonttori ja terminaali 1990-luvulle asti, ja sitä on sittemmin käytetty toimistotiloina. Kaupunginvaltuusto haluaa ottaa vuokrasopimuksen haltuunsa ja sijoittaa sinne 1 000 toimistohenkilöstönsä, mikä säästää 1,35 miljoonaa puntaa vuodessa. Risteilymatkustajat käyttävät tällä hetkellä rantakadulla sijaitsevaa väliaikaista laitosta. Vuokrasopimuksen myötä kaupunginvaltuusto voisi myydä Victoria Streetillä sijaitsevan Millennium Housen. Se luopuisi myös Old Hall Streetillä sijaitsevassa Capital-rakennuksessa vuokraamastaan toimistosta. Neuvoston virkamiesten mukaan suunnitelma lisäisi matkailua ja investointeja kaupunkiin. Rakennus on keskimmäinen rantakadun "kolmesta armosta", johon kuuluvat myös Royal Liver -rakennus ja Port of Liverpool -rakennus. Rakennuksen omistaa tällä hetkellä Merseysiden eläkerahasto, ja tällä hetkellä siinä on osittain useita pienyrityksiä. Risteilyalusten laitos on tällä hetkellä tilapäinen rakennelma rantakadulla Ehdotus tulee neuvoston käsittelyyn 11. lokakuuta.</w:t>
      </w:r>
    </w:p>
    <w:p>
      <w:r>
        <w:rPr>
          <w:b/>
        </w:rPr>
        <w:t xml:space="preserve">Yhteenveto</w:t>
      </w:r>
    </w:p>
    <w:p>
      <w:r>
        <w:t xml:space="preserve">Liverpoolin korkean profiilin Cunard Building -rakennuksen on määrä palata juurilleen risteilyalusten matkatavaroiden käsittely- ja lähtöselvityskeskukseksi.</w:t>
      </w:r>
    </w:p>
    <w:p>
      <w:r>
        <w:rPr>
          <w:b/>
          <w:u w:val="single"/>
        </w:rPr>
        <w:t xml:space="preserve">Asiakirjan numero 45302</w:t>
      </w:r>
    </w:p>
    <w:p>
      <w:r>
        <w:t xml:space="preserve">Irlannin passi: Ennätysmäärä myönnettyjä vuonna 2019</w:t>
      </w:r>
    </w:p>
    <w:p>
      <w:r>
        <w:t xml:space="preserve">Viimeisten 12 kuukauden aikana myönnettiin yli 900 000 Irlannin passia. Pohjois-Irlannin ja Ison-Britannian hakemukset ovat lisääntyneet kesäkuussa 2016 järjestetyn Brexit-äänestyksen jälkeen. Tänä vuonna Pohjois-Irlannissa tai Isossa-Britanniassa syntyneiltä henkilöiltä saatiin yli 94 500 ensimmäistä hakemusta. Irlannin ulkoministeri Simon Coveney sanoi, että kyseessä oli "huippuvuosi" maan passipalvelulle. Irlannin ulkoasiain- ja kauppaministeriö kertoi, että "huippuaikoina" vuonna 2019 se vastaanotti yli 5 800 hakemusta päivässä. Sen mukaan tammi-, maalis-, huhti- ja toukokuussa vastaanotettujen hakemusten määrä rikkoi aiemmat kuukausittaiset ennätykset. Irlannin passia koskevissa hakemuksissa suosituin sukunimi oli tänä vuonna ministeriön mukaan Murphy.</w:t>
      </w:r>
    </w:p>
    <w:p>
      <w:r>
        <w:rPr>
          <w:b/>
        </w:rPr>
        <w:t xml:space="preserve">Yhteenveto</w:t>
      </w:r>
    </w:p>
    <w:p>
      <w:r>
        <w:t xml:space="preserve">Vuonna 2019 on myönnetty ennätysmäärä Irlannin passeja, ja määrä on kasvanut 7 prosenttia viime vuoteen verrattuna.</w:t>
      </w:r>
    </w:p>
    <w:p>
      <w:r>
        <w:rPr>
          <w:b/>
          <w:u w:val="single"/>
        </w:rPr>
        <w:t xml:space="preserve">Asiakirjan numero 45303</w:t>
      </w:r>
    </w:p>
    <w:p>
      <w:r>
        <w:t xml:space="preserve">Covid: Lentäjät joutuvat pandemian vuoksi velkojen tsunamin valtaan.</w:t>
      </w:r>
    </w:p>
    <w:p>
      <w:r>
        <w:t xml:space="preserve">Myös James Atkins-Quilter ja hänen vaimonsa häädettiin kodistaan, kun he odottivat ensimmäistä lastaan. Liikennelentäjäksi kouluttautuminen voi maksaa yli 130 000 puntaa, ja uudet lentäjät rahoittavat itse itsensä lainoilla. 35-vuotias sanoi: "Meillä on vaikeuksia löytää rahaa elinkustannuksiin, puhumattakaan lentokoulutuksen takaisinmaksusta." "Meillä on vaikeuksia löytää rahaa elinkustannuksiin, puhumattakaan lentokoulutuksen takaisinmaksusta." Kun pandemia iski, Atkins-Quilter oli ollut unelmatyössään kolme vuotta, mutta hän sanoi, että tilanne, jossa hän ja hänen vaimonsa olivat nyt, oli "lähes käsittämätön" kahdeksan kuukautta sitten. "Monet muut minun tilanteessani olevat lentäjät käyvät läpi samaa", hän lisäsi. Hyväntekeväisyysjärjestö Pilots Together perustettiin hiljattain auttamaan taloudellisiin vaikeuksiin joutuneita, ja sen toinen perustaja Ian Walker sanoi, että on harhaluulo, että uudet lentäjät ovat hyvin palkattuja. "Lentäjät, jotka ovat vasta aloittaneet alalla... joutuvat velkaantumaan, kun heidän on maksettava takaisin koulutuslainat", hän sanoi. "Meille on ilmoittautunut yli 200 lentäjää. Yli 100 näistä lentäjistä voi hyvinkin joutua hyvin pian vakavaan taloudelliseen ahdinkoon", hän sanoi. Arvioiden mukaan 6 000 Gatwickiin liittyvää työpaikkaa on menetetty pandemian vuoksi. Atkins-Quilter, joka työskentelee tällä hetkellä jakelukuljettajana, on edelleen varma siitä, että jonain päivänä hän voi palata työhönsä. "Se on sydäntäsärkevää, mutta meidän on pitänyt yrittää hyväksyä se ja tehdä parhaamme selvitäksemme siitä", hän sanoi.</w:t>
      </w:r>
    </w:p>
    <w:p>
      <w:r>
        <w:rPr>
          <w:b/>
        </w:rPr>
        <w:t xml:space="preserve">Yhteenveto</w:t>
      </w:r>
    </w:p>
    <w:p>
      <w:r>
        <w:t xml:space="preserve">Entinen Gatwickin lentäjä, joka menetti työnsä pandemian aikana ja jolla on nyt valtavat velat lentokoulutuksestaan, on sanonut, että hänen alansa on "unohdettu".</w:t>
      </w:r>
    </w:p>
    <w:p>
      <w:r>
        <w:rPr>
          <w:b/>
          <w:u w:val="single"/>
        </w:rPr>
        <w:t xml:space="preserve">Asiakirjan numero 45304</w:t>
      </w:r>
    </w:p>
    <w:p>
      <w:r>
        <w:t xml:space="preserve">Vodafone tekee C&amp;WW:stä ostotarjouksen, jonka takana on pääsijoittaja Orbis.</w:t>
      </w:r>
    </w:p>
    <w:p>
      <w:r>
        <w:t xml:space="preserve">C&amp;WW tarvitsee 75 prosenttia äänistä, jotta yritysosto voidaan viedä läpi maanantaina pidettävässä osakkeenomistajien kokouksessa. Bermudalla toimiva Orbis-rahasto omistaa 19 prosentin osuuden, mutta oli alun perin pitänyt 38 pennin osakekohtaista tarjousta liian alhaisena. Kaupan myötä Vodafonesta tulee Britannian toiseksi suurin teleoperaattori BT:n jälkeen. C&amp;WW:n osakkeet nousivat 8 prosenttia 37,8 penceen Orbisin tuen myötä. Vodafonen osakkeet laskivat 0,4 % 1,73 puntaan alkukaupankäynnissä. Vodafone suunnittelee, että C&amp;WW:llä on yksi Britannian suurimmista valokuituverkoista. Sen 20 500 kilometrin (12 738 mailin) kaapelit vahvistaisivat Vodafonen tukiasemia Isossa-Britanniassa ja antaisivat uudelle omistajalle mahdollisuuden tarjota nopeaa dataliikennettä laajemmin ja edullisemmin. Kykyä tarjota yhdistettyjä matkapuhelin- ja kiinteän verkon yrityspaketteja pidetään keskeisenä Vodafonen tuleville kasvusuunnitelmille Yhdistyneessä kuningaskunnassa, jossa matkapuhelinliittymien hidas kasvu tekee yritysasiakkaista entistä tärkeämmän markkina-alueen. Vodafonen odotetaan myyvän C&amp;WW:n 260 000 mailin (418 430 km) merikaapelit kaupalla, joka voi tuoda noin 500 miljoonaa puntaa. Mahdollisia ostajia ovat muun muassa yhdysvaltalaiset kilpailijat AT&amp;T ja Verizon. Vodafone on jo ilmoittanut, että yrityskauppa aiheuttaisi joitakin työpaikkojen menetyksiä siellä, missä yritysten toiminnot ovat päällekkäisiä, mutta ei ole vielä kertonut yksityiskohtia.</w:t>
      </w:r>
    </w:p>
    <w:p>
      <w:r>
        <w:rPr>
          <w:b/>
        </w:rPr>
        <w:t xml:space="preserve">Yhteenveto</w:t>
      </w:r>
    </w:p>
    <w:p>
      <w:r>
        <w:t xml:space="preserve">Vodafonen miljardin punnan ostotarjous Cable and Wireless Worldwide (C&amp;WW) -yrityksestä näyttää onnistuvan, kun C&amp;WW:n sijoittaja Orbis ilmoitti tukevansa kauppaa.</w:t>
      </w:r>
    </w:p>
    <w:p>
      <w:r>
        <w:rPr>
          <w:b/>
          <w:u w:val="single"/>
        </w:rPr>
        <w:t xml:space="preserve">Asiakirjan numero 45305</w:t>
      </w:r>
    </w:p>
    <w:p>
      <w:r>
        <w:t xml:space="preserve">Haut de la Garennen entinen asukas kertoo hyväksikäytöstä</w:t>
      </w:r>
    </w:p>
    <w:p>
      <w:r>
        <w:t xml:space="preserve">Todistaja, joka tunnetaan nimellä K, 50-vuotias, antoi todistajanlausunnon Jerseyn hoitoa koskevalle riippumattomalle tutkimukselle (ICJI) videoyhteyden välityksellä Yhdistyneestä kuningaskunnasta. K kertoi olleensa kodissa 13 vuotta ja kuvaili aikaa "kauheaksi". Hän kertoi tutkinnan aikana kokeneensa jääneensä lapsuudestaan täysin paitsi. Hän sanoi: "Opin paljon kauheaa, huonoa käyttäytymistä ja tapoja, joita jatkoin aikuisikään asti." "Vaarassa" K sanoi, että häntä käytettiin seksuaalisesti hyväksi nuoresta lähtien, kun hän oli toisessa kodissa Aviemoressa ja myöhemmin Michael Aubin, joka tuomittiin aikuisena Haut de la Garennen lasten pahoinpitelyistä. Hän kuvaili myös, että eräs henkilökunnan jäsen ja kaksi asukasta raiskasivat hänet Haut de la Garennessa. Tutkimuksen aikana K:lle näytettiin elokuussa 1977 päivätty muistio lastenosaston entiselle johtajalle, jossa kerrottiin yksityiskohtaisesti, kuinka Michael Aubin oli lähentelytellyt K:ta ja kuinka virkamiehet olivat antaneet hänelle moitteita. Herra K sanoi olleensa vihainen ja sanoneen seuraavaa: "Tämä muistio osoittaa selvästi, että olin vaarassa joutua muiden asukkaiden seksuaalisen hyväksikäytön kohteeksi, mutta asialle ei ilmeisesti tehty mitään. "Tämä on hyvä esimerkki siitä, että hyväksikäyttö tapahtui silloin, kun muut lapset ja henkilökunta olivat poissa tieltä." Herra K sanoi, että ruumiillinen rangaistus kodissa oli liiallista ja että hänelle oli annettu kolme tai kuusi ruoskaniskua keppiä, kun hän oli käyttäytynyt huonosti, ja hänet oli sen jälkeen pantu eristysselliin. "Henkilökunta meni liian pitkälle, ja luulen, että jotkut heistä nauttivat siitä; kerran minua lyötiin niin paljon, että keppi katkesi minuun", hän sanoi. Tutkimus jatkuu.</w:t>
      </w:r>
    </w:p>
    <w:p>
      <w:r>
        <w:rPr>
          <w:b/>
        </w:rPr>
        <w:t xml:space="preserve">Yhteenveto</w:t>
      </w:r>
    </w:p>
    <w:p>
      <w:r>
        <w:t xml:space="preserve">Haut de la Garennen lastenkodin entinen asukas joutui henkilökunnan jäsenen ja asukkaiden hyväksikäyttämäksi 1960- ja 70-luvuilla, kuultiin tutkinnassa.</w:t>
      </w:r>
    </w:p>
    <w:p>
      <w:r>
        <w:rPr>
          <w:b/>
          <w:u w:val="single"/>
        </w:rPr>
        <w:t xml:space="preserve">Asiakirjan numero 45306</w:t>
      </w:r>
    </w:p>
    <w:p>
      <w:r>
        <w:t xml:space="preserve">Aika käy vähiin mysteerille Leicesterin lottovoittajalle</w:t>
      </w:r>
    </w:p>
    <w:p>
      <w:r>
        <w:t xml:space="preserve">Onnekas Euromillions-arpa ostettiin kaupungista 10. tammikuuta, mutta ikkuna palkinnon lunastamiseen sulkeutuu sunnuntaina klo 23.00 BST. Arpajaisjärjestäjä Camelotin virkamiehet kiertävät myöhemmin kaupungilla kehottamassa ihmisiä tarkistamaan lippunsa. Myös lähtölaskentakello on tarkoitus paljastaa kaupungin keskustassa. Leicesterin pormestari Abdul Osman käynnistää Haymarketin kellotornin läheisyydessä olevan ajastimen. Camelot ilmoitti, että lipun arpajaisosan koodilla LZT634986 voittanut haltija voi ottaa heihin yhteyttä puhelimitse tai sähköpostitse. Jos kukaan ei ilmoittaudu, rahat lisätään National Lottery Good Causes -rahastoon. Toukokuussa Nottinghamin Aspleystä kotoisin olevat Alan ja Kim Elliott lunastivat 1 miljoonan punnan lottovoiton unohdettuaan tarkistaa arpalippunsa kahteen kuukauteen.</w:t>
      </w:r>
    </w:p>
    <w:p>
      <w:r>
        <w:rPr>
          <w:b/>
        </w:rPr>
        <w:t xml:space="preserve">Yhteenveto</w:t>
      </w:r>
    </w:p>
    <w:p>
      <w:r>
        <w:t xml:space="preserve">Lottopelaajalla, joka voitti miljoona puntaa Leicesteristä ostetulla kupongilla, on kolme päivää aikaa ilmoittautua ja lunastaa palkintonsa.</w:t>
      </w:r>
    </w:p>
    <w:p>
      <w:r>
        <w:rPr>
          <w:b/>
          <w:u w:val="single"/>
        </w:rPr>
        <w:t xml:space="preserve">Asiakirjan numero 45307</w:t>
      </w:r>
    </w:p>
    <w:p>
      <w:r>
        <w:t xml:space="preserve">Malesian tuomioistuin katsoo lapsiavioliiton laittomaksi</w:t>
      </w:r>
    </w:p>
    <w:p>
      <w:r>
        <w:t xml:space="preserve">Jennifer PakBBC News, Kuala Lumpur Islamilaisen tuomioistuimen tuomari katsoi, että lapsen isällä ei ollut aikomusta naittaa lasta, ja että asiaan liittyi uhkailua ja voimankäyttöä. Malesiassa alle 16-vuotiaat muslimitytöt saavat mennä naimisiin islamilaisen tuomioistuimen luvalla. Tapaus sai naistenoikeusryhmät kehottamaan hallitusta nostamaan avioliiton alaikärajan 18 vuoteen. 41-vuotias muslimimies otti 11-vuotiaan tytön neljänneksi vaimokseen helmikuussa. Tuomari päätti, että liitto oli laiton, ei lapsen iän vuoksi vaan siksi, että pari ei noudattanut islamilaista lakia. Eräs järjestö, Sisters in Islam, sanoo, että lapsiavioliittoja solmitaan Malesiassa edelleen, koska uskomus on, että muslimitytöt voidaan naittaa, kun he saavuttavat murrosiän. Aiemmin tässä kuussa 14-vuotias tyttö meni naimisiin 23-vuotiaan opettajan kanssa julkisessa seremoniassa Kuala Lumpurissa.</w:t>
      </w:r>
    </w:p>
    <w:p>
      <w:r>
        <w:rPr>
          <w:b/>
        </w:rPr>
        <w:t xml:space="preserve">Yhteenveto</w:t>
      </w:r>
    </w:p>
    <w:p>
      <w:r>
        <w:t xml:space="preserve">11-vuotiaan muslimitytön ja 41-vuotiaan miehen avioliitto on julistettu laittomaksi Malesiassa.</w:t>
      </w:r>
    </w:p>
    <w:p>
      <w:r>
        <w:rPr>
          <w:b/>
          <w:u w:val="single"/>
        </w:rPr>
        <w:t xml:space="preserve">Asiakirjan numero 45308</w:t>
      </w:r>
    </w:p>
    <w:p>
      <w:r>
        <w:t xml:space="preserve">David Hasselhoff peruu Southendin jouluvalojen esiintymisen</w:t>
      </w:r>
    </w:p>
    <w:p>
      <w:r>
        <w:t xml:space="preserve">Knight Riderin ja Baywatchin tähden oli määrä sytyttää valot lauantaina, mutta hän on palannut Yhdysvaltoihin "perheeseen liittyvän hätätilanteen" vuoksi. Järjestäjä Southend Bid ilmoitti, että se käy keskusteluja Hoffin korvaajan löytämiseksi. "Ymmärrämme täysin hänen syynsä, miksi hän ei voi osallistua tähän, ja toivotamme hänelle ja hänen perheelleen kaikkea hyvää", se sanoi. Hasselhoffin on määrä näytellä kapteeni Koukkua Peter Pan -elokuvassa Cliffs Pavilion -teatterissa 13. joulukuuta alkaen. Teatterin tiedottaja sanoi, että hän palaa ajoissa harjoituksiin joulukuun alussa. Hasselhoffin rinnalla esiintyvän Christopher Bigginsin oli alun perin tarkoitus sytyttää kaupungin jouluvalot, mutta hänen oli peruttava tehtävä toisen sitoumuksen vuoksi.</w:t>
      </w:r>
    </w:p>
    <w:p>
      <w:r>
        <w:rPr>
          <w:b/>
        </w:rPr>
        <w:t xml:space="preserve">Yhteenveto</w:t>
      </w:r>
    </w:p>
    <w:p>
      <w:r>
        <w:t xml:space="preserve">Näyttelijä ja muusikko David Hasselhoff on vetäytynyt Southendin jouluvalojen sytyttämisestä.</w:t>
      </w:r>
    </w:p>
    <w:p>
      <w:r>
        <w:rPr>
          <w:b/>
          <w:u w:val="single"/>
        </w:rPr>
        <w:t xml:space="preserve">Asiakirjan numero 45309</w:t>
      </w:r>
    </w:p>
    <w:p>
      <w:r>
        <w:t xml:space="preserve">Poliisi syyttää kolmatta miestä Clydebankin kuolemantapauksesta</w:t>
      </w:r>
    </w:p>
    <w:p>
      <w:r>
        <w:t xml:space="preserve">Billy McGuire, 25, ja toinen mies löydettiin vakavasti loukkaantuneina talosta Perth Crescentillä Clydebankissa. McGuire kuoli pian sen jälkeen, kun hän oli saapunut Glasgow'n Queen Elizabeth University Hospitaliin. 26-vuotiaan miehen on määrä saapua Dumbartonin sheriffituomioistuimen eteen torstaina. Skotlannin poliisin suurrikostutkintaryhmän ylitarkastaja Alan McAlpine sanoi: "Jatkamme Billyn kuoleman tutkimuksia, ja kehotan kaikkia, joilla on tietoja, ilmoittautumaan. "Haluan myös kiittää yhteisöä heidän avustaan tähänastisessa tutkinnassa." McGuire loukkaantui vakavasti noin kello 00.05 21. joulukuuta. Kaksi miestä saapui viime kuussa oikeuteen tapauksen vuoksi. Molempia syytettiin erillisissä istunnoissa yhdestä murhasta ja yhdestä murhan yrityksestä. He eivät tehneet vastalauseita, ja heidät vangittiin tutkintavankeuteen. Aiheeseen liittyvät Internet-linkit Skotlannin poliisi Ei hätätilanteita</w:t>
      </w:r>
    </w:p>
    <w:p>
      <w:r>
        <w:rPr>
          <w:b/>
        </w:rPr>
        <w:t xml:space="preserve">Yhteenveto</w:t>
      </w:r>
    </w:p>
    <w:p>
      <w:r>
        <w:t xml:space="preserve">Kolmas mies on saanut syytteen miehen kuolemasta West Dunbartonshiressä neljä päivää ennen joulua.</w:t>
      </w:r>
    </w:p>
    <w:p>
      <w:r>
        <w:rPr>
          <w:b/>
          <w:u w:val="single"/>
        </w:rPr>
        <w:t xml:space="preserve">Asiakirjan numero 45310</w:t>
      </w:r>
    </w:p>
    <w:p>
      <w:r>
        <w:t xml:space="preserve">Isle of Wightin kuolemantapaukset: Tytön ja isän muistotilaisuudessa satoja ihmisiä</w:t>
      </w:r>
    </w:p>
    <w:p>
      <w:r>
        <w:t xml:space="preserve">Keziah Flux-Edmonds löydettiin keskiviikkona isänsä Darren Flux-Edmondsin, 44, ja kahden koiran ruumiiden vierestä East Cowesista. Hänet vietiin St Mary's Hospitaliin Newportissa, mutta hän kuoli vähän myöhemmin. Yli 200 naapuria, perhettä ja koulukaveria kokoontui torstai-iltana Cromwell Avenuella sijaitsevan kodin luokse. Kukkia, leluja ja kynttilöitä laskettiin talon ulkopuolelle, ja samalla soitettiin Katy Perryn suosikkikappale "Roar". Keziah'n koulun, Queensgate Foundation Primaryin, oppilaille ja opettajille tarjotaan tukea puolen vuoden loman jälkeen. Perheen ystävä Lucie McMahon sanoi: "Miten selität sen viisi- ja kuusivuotiaille? Paras tapa selittää se on se, että hän on mennyt tähtiin." Hän sanoi, että hän on mennyt tähtiin. Hampshiren poliisin mukaan Keziah'n äitiä tukevat erikoistuneet poliisit. Lähistöllä asuva Isle of Wightin valtuutettu Julia Baker-Smith sanoi: "Olemme täysin järkyttyneitä ja surullisia. "Koko yhteisö on surun murtama siitä, mitä on tapahtunut." Kuolemantapausten tarkkojen olosuhteiden tutkiminen on käynnissä.</w:t>
      </w:r>
    </w:p>
    <w:p>
      <w:r>
        <w:rPr>
          <w:b/>
        </w:rPr>
        <w:t xml:space="preserve">Yhteenveto</w:t>
      </w:r>
    </w:p>
    <w:p>
      <w:r>
        <w:t xml:space="preserve">Sadat ihmiset ovat kokoontuneet Wightin saarelle kynttilävalvojaisiin sen jälkeen, kun kuusivuotias tyttö ja hänen isänsä löydettiin kuolleina.</w:t>
      </w:r>
    </w:p>
    <w:p>
      <w:r>
        <w:rPr>
          <w:b/>
          <w:u w:val="single"/>
        </w:rPr>
        <w:t xml:space="preserve">Asiakirjan numero 45311</w:t>
      </w:r>
    </w:p>
    <w:p>
      <w:r>
        <w:t xml:space="preserve">Britain's Got Talent: Talent Talent: Kuvauksia lykätään coronavirusongelmien vuoksi.</w:t>
      </w:r>
    </w:p>
    <w:p>
      <w:r>
        <w:t xml:space="preserve">Sarjan tuotannon piti alkaa myöhemmin tässä kuussa, mutta se alkaa nyt myöhemmin, vielä vahvistamattomana ajankohtana. ITV ilmoitti, että se oli päättänyt siirtää sarjan 15. tuotantosarjan nauhoitusta ja lähetystä turvatakseen "kaikkien osallistujien hyvinvoinnin". Ohjelman koe-esiintymisten kuvauksiin osallistuu yleensä satoja ihmisiä, jotka kokoontuvat joukkona. Tämän on katsottu olevan mahdotonta nykyisin voimassa olevien lukitusrajoitusten vuoksi. Twitterissä ITV kiitti katsojia heidän "jatkuvasta rakkaudestaan ja tuestaan" pitkään jatkuneelle ohjelmalle. Myös viime vuoden joulun erikoisohjelman kuvauksia lykättiin sen jälkeen, kun ainakin kolme kuvausryhmän jäsentä sai positiivisen Covid-19-testin. Joulupäivän ohjelmassa entiset kilpailijat palasivat esiintymään jälleen ohjelman julkkistuomariston rinnalla. Ashley Banjo tuurasi Simon Cowellia, joka vietti suuren osan viime vuodesta toipuessaan sähköpyöräonnettomuudesta. Seuraa meitä Facebookissa tai Twitterissä @BBCNewsEnts. Jos sinulla on juttuehdotus, lähetä sähköpostia osoitteeseen entertainment.news@bbc.co.uk.</w:t>
      </w:r>
    </w:p>
    <w:p>
      <w:r>
        <w:rPr>
          <w:b/>
        </w:rPr>
        <w:t xml:space="preserve">Yhteenveto</w:t>
      </w:r>
    </w:p>
    <w:p>
      <w:r>
        <w:t xml:space="preserve">ITV:n Britain's Got Talent -ohjelman seuraavan sarjan kuvauksia on lykätty koronavirusongelmien vuoksi.</w:t>
      </w:r>
    </w:p>
    <w:p>
      <w:r>
        <w:rPr>
          <w:b/>
          <w:u w:val="single"/>
        </w:rPr>
        <w:t xml:space="preserve">Asiakirjan numero 45312</w:t>
      </w:r>
    </w:p>
    <w:p>
      <w:r>
        <w:t xml:space="preserve">Archaeopteryx-dinosaurusfossiili esillä Aberystwythissä.</w:t>
      </w:r>
    </w:p>
    <w:p>
      <w:r>
        <w:t xml:space="preserve">Archaeopteryxin, jolla oli 1 metrin siipiväli, uskotaan olevan linkki esihistoriallisten dinosaurusten ja nykyisten lintujen välillä. Se on esillä Aberystwythin yliopiston Old Collegessa 14. helmikuuta-21. huhtikuuta. Näyttelyä täydennetään yliopiston omasta kokoelmasta löytyvillä fossiileilla. Archaeopteryx tunnetaan "ensimmäisenä oikeana lintuna", mutta sitä on löydetty vain 12 yksilöä. Näyttely rahoitetaan Heritage Lottery -apurahalla, geologi Terry Adamsin ja fysiikan laitoksen tiedotusrahaston tuella, ja fossiili on lainattu Walesin kansallismuseosta.</w:t>
      </w:r>
    </w:p>
    <w:p>
      <w:r>
        <w:rPr>
          <w:b/>
        </w:rPr>
        <w:t xml:space="preserve">Yhteenveto</w:t>
      </w:r>
    </w:p>
    <w:p>
      <w:r>
        <w:t xml:space="preserve">150 miljoonaa vuotta vanha dinosaurusfossiili on esillä Ceredigionissa järjestettävässä jura-ajan perinnön näyttelyssä.</w:t>
      </w:r>
    </w:p>
    <w:p>
      <w:r>
        <w:rPr>
          <w:b/>
          <w:u w:val="single"/>
        </w:rPr>
        <w:t xml:space="preserve">Asiakirjan numero 45313</w:t>
      </w:r>
    </w:p>
    <w:p>
      <w:r>
        <w:t xml:space="preserve">Ryanair hyötyy tulojen kasvusta</w:t>
      </w:r>
    </w:p>
    <w:p>
      <w:r>
        <w:t xml:space="preserve">Halpalentoyhtiön tulos ennen veroja oli 463 miljoonaa euroa (637 miljoonaa dollaria; 398 miljoonaa puntaa) 30. syyskuuta päättyneeltä kolmen kuukauden jaksolta, kun se vuotta aiemmin oli 378 miljoonaa euroa. Ryanair sanoi, että sen vuosivoitto olisi 10 prosenttia korkeampi kuin sen aiempi tavoite. Ryanairin mukaan korkeat polttoainekustannukset kompensoituvat edelleen matkustajakohtaisten tulojen kasvulla. Ryanairin toimitusjohtaja Michael O'Leary kertoi BBC Radio 4:n Today-ohjelmassa, että lentoyhtiö pitää kiinni kasvusuunnitelmistaan. Hän sanoi: "Ryanairin palveluille on yhä enemmän kysyntää kaikkialla Euroopassa." O'Leary sanoi viime kuussa aikovansa kaksinkertaistaa lentoyhtiön koon seuraavan vuosikymmenen aikana. Hän lisäsi, että voittojen kasvu tapahtui "Euroopan talouden taantumasta" huolimatta. Ryanairin talouspäällikkö Howard Millar tarkensi asiaa sanomalla: "Toistaiseksi emme ole nähneet taantuman vaikutusta." Lentoyhtiö vahvisti myös, että se aikoo asettaa jopa 80 lentokonetta lentokieltoon talven aikana korkeiden öljynhintojen vuoksi, mistä se ilmoitti ensimmäisen kerran aiemmin tänä vuonna. Aiheeseen liittyvät Internet-linkit Ryanair</w:t>
      </w:r>
    </w:p>
    <w:p>
      <w:r>
        <w:rPr>
          <w:b/>
        </w:rPr>
        <w:t xml:space="preserve">Yhteenveto</w:t>
      </w:r>
    </w:p>
    <w:p>
      <w:r>
        <w:t xml:space="preserve">Ryanair on raportoinut toisen neljänneksen voittojensa kasvaneen 23 prosenttia ja kertonut, että sen koko vuoden tulos on parempi kuin aiemmin odotettiin.</w:t>
      </w:r>
    </w:p>
    <w:p>
      <w:r>
        <w:rPr>
          <w:b/>
          <w:u w:val="single"/>
        </w:rPr>
        <w:t xml:space="preserve">Asiakirjan numero 45314</w:t>
      </w:r>
    </w:p>
    <w:p>
      <w:r>
        <w:t xml:space="preserve">Laatta ensimmäiselle Englannin kanaalin uineelle walesilaiselle henkilölle</w:t>
      </w:r>
    </w:p>
    <w:p>
      <w:r>
        <w:t xml:space="preserve">Pontypriddistä kotoisin oleva Jenny James oli 24-vuotias, kun hän ui elokuussa 1951 Calais'sta Doveriin 13 tunnissa ja 55 minuutissa. Hän kuoli vuonna 2014 87-vuotiaana hoitokodissa Porthissa, Rhondda Cynon Tafissa. James oppi uimaan Pontypriddin alkuperäisessä uimahallissa nuorena. Hän pelasti hengenpelastajana yli 100 henkeä. Jennyn alkuperäinen uimapuku ja suojalasit, joita hän käytti uidessaan Englannin kanaalissa vuonna 1951, olivat esillä seremoniassa. Pontypriddin asukkaat ottivat Jenny Jamesin valtavasti vastaan, kun hän palasi kanaaliuinnista. Hänen veljentyttärensä Samantha Davies sanoi, että "sadat ja sadat" ihmiset toivottivat hänet tervetulleeksi takaisin. James sai Pontypriddin vapauden ja elinikäisen vapaan sisäänpääsyn kaikkiin Walesin uimahalleihin.</w:t>
      </w:r>
    </w:p>
    <w:p>
      <w:r>
        <w:rPr>
          <w:b/>
        </w:rPr>
        <w:t xml:space="preserve">Yhteenveto</w:t>
      </w:r>
    </w:p>
    <w:p>
      <w:r>
        <w:t xml:space="preserve">Walesin kansallisessa uimahallissa on paljastettu sininen muistolaatta, joka kunnioittaa ensimmäistä Englannin kanaalin uittanutta walesilaista.</w:t>
      </w:r>
    </w:p>
    <w:p>
      <w:r>
        <w:rPr>
          <w:b/>
          <w:u w:val="single"/>
        </w:rPr>
        <w:t xml:space="preserve">Asiakirjan numero 45315</w:t>
      </w:r>
    </w:p>
    <w:p>
      <w:r>
        <w:t xml:space="preserve">Lincolnshiren kreivikunnanvaltuusto tekee yhteistyötä poliisikomissaarin kanssa</w:t>
      </w:r>
    </w:p>
    <w:p>
      <w:r>
        <w:t xml:space="preserve">Piirikunnanvaltuusto ja poliisi- ja rikoskomissaari (PCC) yhdistävät voimansa useilla painopistealueilla, kuten epäsosiaalisen käyttäytymisen ja perheväkivallan alalla. Valtuuston johtaja Martin Hill sanoi, että rahoitusta myönnetään useille hankkeille. Poliisipäällikkö Alan Hardwick sanoi, että kumppanuus auttaa vähentämään rikollisuutta. Lääninhallitus tekee jo nyt yhteistyötä poliisin kanssa ja maksaa vuosittain 1,5 miljoonaa puntaa poliisien lähettämiseen kaduille. Se on nyt luvannut myöntää rahoitusta useille hankkeille, muun muassa epäsosiaalisen käyttäytymisen uhrien tukemiseen tähtäävän pilottihankkeen laajentamiselle. Lisäksi otetaan käyttöön järjestelmä, jolla autetaan perheväkivallan tekijöitä lopettamaan tekonsa. Molemmat organisaatiot ilmoittivat tekevänsä yhteistyötä Lincolnin vankilan kanssa auttaakseen sitä parantamaan toimintaansa moitittavan tarkastusraportin jälkeen.</w:t>
      </w:r>
    </w:p>
    <w:p>
      <w:r>
        <w:rPr>
          <w:b/>
        </w:rPr>
        <w:t xml:space="preserve">Yhteenveto</w:t>
      </w:r>
    </w:p>
    <w:p>
      <w:r>
        <w:t xml:space="preserve">Yhteisön turvallisuuteen liittyviä kysymyksiä on tarkoitus käsitellä Lincolnshiren uudessa kumppanuudessa.</w:t>
      </w:r>
    </w:p>
    <w:p>
      <w:r>
        <w:rPr>
          <w:b/>
          <w:u w:val="single"/>
        </w:rPr>
        <w:t xml:space="preserve">Asiakirjan numero 45316</w:t>
      </w:r>
    </w:p>
    <w:p>
      <w:r>
        <w:t xml:space="preserve">Bernardine Evaristo ja Hilary Mantel ehdolla naisten kaunokirjallisuuspalkinnon saajiksi</w:t>
      </w:r>
    </w:p>
    <w:p>
      <w:r>
        <w:t xml:space="preserve">Dame Hilaryn The Mirror &amp; the Light kohtaa Bernardine Evariston Booker-palkitun Girl, Woman, Other -teoksen. Angie Cruz, Maggie O'Farrell, Natalie Haynes ja Jenny Offill ovat myös ehdolla 30 000 punnan palkinnon saajiksi. Mukaan ei kuitenkaan mahdu Margaret Atwoodin The Testaments, joka jakoi vuoden 2019 Booker-palkinnon Evariston kanssa. Ehdolla voittaja julkistetaan 9. syyskuuta Lontoossa järjestettävässä palkintoseremoniassa. Alun perin seremonia piti järjestää 3. kesäkuuta, mutta sitä on lykätty koronaviruspandemian vuoksi. Tuomariston puheenjohtajana toiminut paronitar Martha Lane Fox sanoi: "Elämme kaikki haastavia, surullisia ja monimutkaisia aikoja, joten uskomattomat tarinat antavat toivoa, pakohetken ja yhteyden nyt enemmän kuin koskaan." Palkinto on 25-vuotias, ja se tunnettiin aiemmin nimillä Orange Prize ja Baileys Prize. Aiempiin voittajiin kuuluvat Eimear McBride, Ali Smith, Zadie Smith ja Andrea Levy. Vuoden 2020 palkinnon saaminen edellyttää, että kirja on naisen englanniksi kirjoittama ja julkaistu Yhdistyneessä kuningaskunnassa 1. huhtikuuta 2019 ja 31. maaliskuuta 2020 välisenä aikana. Seuraa meitä Facebookissa tai Twitterissä @BBCNewsEnts. Jos sinulla on juttuehdotus, lähetä sähköpostia osoitteeseen entertainment.news@bbc.co.uk.</w:t>
      </w:r>
    </w:p>
    <w:p>
      <w:r>
        <w:rPr>
          <w:b/>
        </w:rPr>
        <w:t xml:space="preserve">Yhteenveto</w:t>
      </w:r>
    </w:p>
    <w:p>
      <w:r>
        <w:t xml:space="preserve">Hilary Mantelin Thomas Cromwellin elämästä kertovan trilogian viimeinen kirja on valittu naisten kaunokirjallisuuspalkinnon ehdokkaaksi.</w:t>
      </w:r>
    </w:p>
    <w:p>
      <w:r>
        <w:rPr>
          <w:b/>
          <w:u w:val="single"/>
        </w:rPr>
        <w:t xml:space="preserve">Asiakirjan numero 45317</w:t>
      </w:r>
    </w:p>
    <w:p>
      <w:r>
        <w:t xml:space="preserve">Dorsetin poliisi varoittaa uhreja kiristävistä "sextortion"-jengeistä</w:t>
      </w:r>
    </w:p>
    <w:p>
      <w:r>
        <w:t xml:space="preserve">Dorsetin poliisi on tutkinut kahdessa kuukaudessa 18 tapausta, joissa pääasiassa miehiä on kiristetty valokuvilla tai videoilla. Useista maista tulevat rikolliset hankkivat materiaalia esiintymällä verkossa romantiikkaa etsivinä ihmisinä. Poliisit ovat tunnistaneet tekijöitä Yhdysvalloissa, Ghanassa, Norsunluurannikolla ja Filippiineillä. Joissakin tapauksissa web-kamerat on aktivoitu vakoiluohjelmalla, joka tallentaa uhreja heidän tietämättään, poliisi kertoo. Poliisipäällikkö Mark Callaghan sanoi: "Sextortion-rikosten tekijöiden paikantamisessa on ongelmana se, että epäillyt hakkeroituvat usein toisten ihmisten tileille ja käyttävät erilaisia menetelmiä sijaintinsa peittämiseksi. "Useimpien rikoksentekijöiden uskotaan oleskelevan ulkomailla eri maissa. "On tärkeää, että kansalaiset tunnistavat verkkokäyttäytymisensä mahdolliset riskit."</w:t>
      </w:r>
    </w:p>
    <w:p>
      <w:r>
        <w:rPr>
          <w:b/>
        </w:rPr>
        <w:t xml:space="preserve">Yhteenveto</w:t>
      </w:r>
    </w:p>
    <w:p>
      <w:r>
        <w:t xml:space="preserve">Ulkomailta tulevia järjestäytyneitä jengejä syytetään siitä, että intiimillä verkkomateriaalilla kiristettyjen ihmisten määrä on lisääntynyt.</w:t>
      </w:r>
    </w:p>
    <w:p>
      <w:r>
        <w:rPr>
          <w:b/>
          <w:u w:val="single"/>
        </w:rPr>
        <w:t xml:space="preserve">Asiakirjan numero 45318</w:t>
      </w:r>
    </w:p>
    <w:p>
      <w:r>
        <w:t xml:space="preserve">The Vaccines vetää keikkoja kurkkuhäiriöiden takia</w:t>
      </w:r>
    </w:p>
    <w:p>
      <w:r>
        <w:t xml:space="preserve">Laulaja kirjoitti verkkosivuillaan: "Lääkäri on määrännyt välittömän äänilevon, sillä jos sitä ei noudateta, puhumis- ja lauluääneni saattaa vaurioitua pysyvästi." Hän pyysi anteeksi faneilta, joilla oli liput esityksiin. Youngille on jo aiemmin tehty kaksi leikkausta äänijänteittensä vuoksi. Fani "järkyttynyt" Kirjallisessa selityksessään verkossa Young selitti myös yhtyeen päätöstä jatkaa suunniteltua esiintymistä yhdysvaltalaisessa Jimmy Kimmel Live! -televisio-ohjelmassa muiden keikkojen perumisesta huolimatta. "Mikään esiintyminen ei ole etusijalla muihin nähden, mutta olimme jo matkustaneet LA:han erityisesti silloin, kun lääkäri kertoi uutisen", hän sanoi. "Meillä on vain kahden kappaleen paikka, joten kunnioitamme tätä sitoumusta." Hän lisäsi: "Keikkojen perumisesta on valitettavasti tullut todellisuutta muutoin menestyksekkäässä, jännittävässä ja palkitsevassa vuodessa, ja ymmärrämme kaiken tuntemanne vihan, suuttumuksen tai järkyttyneisyyden. "Yrittäkää ymmärtää, että tämä on yhtä ahdistavaa ja järkyttävää, ellei jopa järkyttävämpää, bändille ja kaikille asianosaisille." BBC:n Sound Of 2011 -äänestyksessä tammikuussa kolmanneksi sijoittuneen bändin on tarkoitus soittaa vielä tämän vuoden Reading- ja Leeds-festivaaleilla. Bändin debyyttialbumi What Did You Expect From The Vaccines nousi maaliskuussa ilmestyessään Ison-Britannian virallisen albumilistan sijalle neljä.</w:t>
      </w:r>
    </w:p>
    <w:p>
      <w:r>
        <w:rPr>
          <w:b/>
        </w:rPr>
        <w:t xml:space="preserve">Yhteenveto</w:t>
      </w:r>
    </w:p>
    <w:p>
      <w:r>
        <w:t xml:space="preserve">The Vaccines on joutunut perumaan keikkojaan Hollannissa, Itävallassa ja Pohjois-Irlannissa, koska keulakuva Justin Youngin kurkku on edelleen ongelmissa.</w:t>
      </w:r>
    </w:p>
    <w:p>
      <w:r>
        <w:rPr>
          <w:b/>
          <w:u w:val="single"/>
        </w:rPr>
        <w:t xml:space="preserve">Asiakirjan numero 45319</w:t>
      </w:r>
    </w:p>
    <w:p>
      <w:r>
        <w:t xml:space="preserve">Didcotin voimalaitoksen romahdus: "Turvallisempaa" käyttää robotteja maksujen istuttamiseen</w:t>
      </w:r>
    </w:p>
    <w:p>
      <w:r>
        <w:t xml:space="preserve">RWE Npower suunnittelee purkavansa Didcot A -laitoksen kattilahuoneen jäänteet, jotka romahtivat osittain helmikuussa ja tappoivat neljä miestä. Kolmea ruumista ei ole vielä löydetty. Energiayhtiön mukaan kauko-ohjattavien ajoneuvojen (ROV) käyttö on parempi vaihtoehto, koska se rajoittaa hengenvaaraa. Se kutsui romahduksen aiheuttamia olosuhteita "ennennäkemättömiksi tässä mittakaavassa Yhdistyneessä kuningaskunnassa". Tiedottajan mukaan "perinteinen purkumenetelmä, joka edellyttäisi ihmisten menemistä rakenteen alle, jotta rakennuksen purkamiseen tarvittavat räjähteet voitaisiin sijoittaa", vaarantaisi ihmishenkiä, "koska rakennuksen vakautta ei voida osoittaa". "ROV-vaihtoehto on ensisijainen reitti, ja perinteistä menetelmää valmistellaan varavaihtoehdoksi, jos robottivaihtoehto ei osoittautuisi luotettavaksi." Suunnitelmia viimeistellään parhaillaan, ja ne on tarkoitus toimittaa Health and Safety Executive -virastolle. Tiedottaja lisäsi: "Ymmärrämme, että perheiden läheisten palauttamiseen kuluva aika on syvästi järkyttävää... Ensisijaisena tavoitteenamme on edelleen kadonneiden miesten palauttaminen, ja teemme kaikkemme varmistaaksemme, että se etenee mahdollisimman nopeasti ja turvallisesti." Työt miesten ruumiiden löytämiseksi oli keskeytetty, koska urakoitsijat ovat saavuttaneet 50 metrin (164 jalan) eristysvyöhykkeen. Oxfordshiren kreivikunnanvaltuuston aiemmin julkaisemien kabinettipapereiden mukaan Oxfordshiren palo- ja pelastuspalvelulle aiheutuneet kustannukset tapahtumasta ja sen jälkeisistä etsintä- ja talteenottotoimista ovat 300 000 puntaa. Jotkut perheenjäsenet ovat aiemmin arvostelleet Swanseasta kotoisin olevan Christopher Huxtablen, 34, 57-vuotiaan Ken Cresswellin ja 61-vuotiaan John Shaw'n, molemmat Rotherhamista, pelastamiseen kulunutta aikaa. John Howley, Cresswellin setä, kuvaili sitä "pirulliseksi". Myös Rotherhamin työväenpuolueen kansanedustaja Sarah Champion kutsui sitä "kansalliseksi skandaaliksi".</w:t>
      </w:r>
    </w:p>
    <w:p>
      <w:r>
        <w:rPr>
          <w:b/>
        </w:rPr>
        <w:t xml:space="preserve">Yhteenveto</w:t>
      </w:r>
    </w:p>
    <w:p>
      <w:r>
        <w:t xml:space="preserve">Romahtaneen Didcotin voimalaitoksen pohjaan olisi käytettävä robotteja, koska ihmisten käyttämiseen liittyy hengenvaaroja, on laitoksen omistaja sanonut.</w:t>
      </w:r>
    </w:p>
    <w:p>
      <w:r>
        <w:rPr>
          <w:b/>
          <w:u w:val="single"/>
        </w:rPr>
        <w:t xml:space="preserve">Asiakirjan numero 45320</w:t>
      </w:r>
    </w:p>
    <w:p>
      <w:r>
        <w:t xml:space="preserve">Poliisiakatemian johtaja Hugh Wilson kuolee</w:t>
      </w:r>
    </w:p>
    <w:p>
      <w:r>
        <w:t xml:space="preserve">Hän syntyi Miamissa vuonna 1943, ja hänen muihin elokuviinsa kuuluvat The First Wives Club, Guarding Tess ja Blast from the Past. Wilson aloitti komedioiden käsikirjoittajana Bob Newhartin ja Tony Randallin 1970-luvun tv-ohjelmissa, ja hänet palkattiin alun perin "punch up" -tehtävään Poliisiopiston käsikirjoitukseen. Wilson suostui sillä ehdolla, että hän voisi myös ohjata elokuvan. Torontossa vuonna 1984 kuvattu alkuperäinen elokuva seurasi poliisiksi kouluttautuvien epäsopivien hahmojen kohtaloita. Elokuvasta tehtiin kuusi jatko-osaa ja tv-sarja. Poliisiopisto: Missä he ovat nyt? WKRP in Cincinnati, Wilsonin ensimmäinen menestys, kertoi elämästä vaikeuksissa olevalla radioasemalla, jota uuden ohjelmapäällikön tulo horjuttaa. Alkuperäinen sarja pyöri vuosina 1978-1982, ja se oli ehdolla 10 Primetime Emmy -palkinnon saajaksi. Alun perin katsojaluvut olivat alhaiset, mutta myöhemmin siitä tuli valtava hitti syndikoidussa jakelussa. Wilsonin viimeinen ohjaustyö oli vuonna 2004 valmistunut baseball-elokuva Mickey, mutta hän jatkoi käsikirjoittamisen opettamista Virginian yliopistossa. Perheen ystävien mukaan hän kuoli viikonloppuna kotonaan Albemarlen piirikunnassa Virginiassa sairauden jälkeen. Seuraa meitä Facebookissa, Twitterissä @BBCNewsEnts tai Instagramissa bbcnewsents. Jos sinulla on juttuehdotus, lähetä sähköpostia osoitteeseen entertainment.news@bbc.co.uk.</w:t>
      </w:r>
    </w:p>
    <w:p>
      <w:r>
        <w:rPr>
          <w:b/>
        </w:rPr>
        <w:t xml:space="preserve">Yhteenveto</w:t>
      </w:r>
    </w:p>
    <w:p>
      <w:r>
        <w:t xml:space="preserve">Hugh Wilson, ensimmäisen Poliisiopiston elokuvan ohjaaja ja yhdysvaltalaisen komediasarjan WKRP in Cincinnati luoja, on kuollut 74-vuotiaana.</w:t>
      </w:r>
    </w:p>
    <w:p>
      <w:r>
        <w:rPr>
          <w:b/>
          <w:u w:val="single"/>
        </w:rPr>
        <w:t xml:space="preserve">Asiakirjan numero 45321</w:t>
      </w:r>
    </w:p>
    <w:p>
      <w:r>
        <w:t xml:space="preserve">Maire Hendron korvaa Naomi Longin Itä-Belfastin MLA:na</w:t>
      </w:r>
    </w:p>
    <w:p>
      <w:r>
        <w:t xml:space="preserve">Puoluejohtaja Long voitti puolueen ensimmäisen paikan Brysselissä viime kuun eurovaaleissa. EU:n lainsäädännön mukaan Euroopan parlamentin jäsen (MEP) ei saa olla jäsenvaltion lainsäätäjän jäsen. Rouva Hendron on entinen kaupunginvaltuutettu ja Belfastin apulaispormestari. Hän on puolueen perustajajäsen, ja hän säilyttää paikkansa vain siihen asti, kunnes Yhdistynyt kuningaskunta eroaa EU:sta, jolloin rouva Long on sanonut palaavansa parlamenttityöhönsä.</w:t>
      </w:r>
    </w:p>
    <w:p>
      <w:r>
        <w:rPr>
          <w:b/>
        </w:rPr>
        <w:t xml:space="preserve">Yhteenveto</w:t>
      </w:r>
    </w:p>
    <w:p>
      <w:r>
        <w:t xml:space="preserve">Maire Hendron on valittu Naomi Longin tilalle Allianssin uudeksi Itä-Belfastin MLA:ksi.</w:t>
      </w:r>
    </w:p>
    <w:p>
      <w:r>
        <w:rPr>
          <w:b/>
          <w:u w:val="single"/>
        </w:rPr>
        <w:t xml:space="preserve">Asiakirjan numero 45322</w:t>
      </w:r>
    </w:p>
    <w:p>
      <w:r>
        <w:t xml:space="preserve">Long Lartinin vankila: Vangit ottavat haltuunsa korkean turvallisuuden vankilan siiven</w:t>
      </w:r>
    </w:p>
    <w:p>
      <w:r>
        <w:t xml:space="preserve">Noin 10 vankia on tällä hetkellä sekaantunut häiriöihin HMP Long Lartinissa, Worcestershiressä. Vankilan virkamies loukkaantui, kun vangit aiheuttivat vahinkoa rakennuksessa ja hyökkäsivät henkilökunnan kimppuun biljardipalloilla. Oikeusministeriö (MoJ) sanoi, että "erikoishenkilöstöä" on lähetetty "hallitsemaan meneillään olevaa välikohtausta". Koulutettu yksikkö, joka tunnetaan nimellä Tornado-ryhmä, on otettu käyttöön mellakoiden hallitsemiseksi. "Olemme täysin selvillä siitä, että tällä tavoin käyttäytyviä vankeja rangaistaan ja he joutuvat istumaan lisäaikaa kaltereiden takana", oikeusministeriön tiedottaja sanoi. Loukkaantunut konstaapeli on mennyt sairaalaan saatuaan välillisesti lievän vamman. Aiempien tietojen mukaan 70 vankia oli osallisena levottomuuksissa. Vankilavirkailijayhdistyksen pääsihteeri Steve Gillan twiittasi: "Tällä hetkellä emme tiedä kaikkia tosiasioita, mutta tuemme täysin kaikkia Long Lartinissa olevia jäseniämme, joilla on selvästi edessään vaikea ilta levottomuuksien vuoksi." HM Chief Inspector of Prisonsin vuonna 2018 julkaiseman raportin mukaan vankilassa on yli 500 maan "vaarallisinta ja vakavinta" miesvankia. Tarkastuksen aikaan noin neljäsosa vangeista kuului luokkaan A, joka on korkein turvaluokitus, ja yli 75 prosenttia heistä suoritti elinkautista vankeusrangaistusta. Seuraa BBC West Midlandsia Facebookissa ja Twitterissä ja tilaa paikalliset uutispäivitykset suoraan puhelimeesi.</w:t>
      </w:r>
    </w:p>
    <w:p>
      <w:r>
        <w:rPr>
          <w:b/>
        </w:rPr>
        <w:t xml:space="preserve">Yhteenveto</w:t>
      </w:r>
    </w:p>
    <w:p>
      <w:r>
        <w:t xml:space="preserve">Erikoisvankilavirkailijoita on lähetetty korkean turvaluokan vankilaan sen jälkeen, kun virkamiehet vetäytyivät siivestä hyökkäyksen kohteeksi joutuessaan.</w:t>
      </w:r>
    </w:p>
    <w:p>
      <w:r>
        <w:rPr>
          <w:b/>
          <w:u w:val="single"/>
        </w:rPr>
        <w:t xml:space="preserve">Asiakirjan numero 45323</w:t>
      </w:r>
    </w:p>
    <w:p>
      <w:r>
        <w:t xml:space="preserve">Seksinukke "bordelli": Xdolls-pelikeskuksen tulevaisuudesta päättää Pariisin neuvosto.</w:t>
      </w:r>
    </w:p>
    <w:p>
      <w:r>
        <w:t xml:space="preserve">Kommunistiset valtuutetut ja feministiryhmät ovat vaatineet Xdollsin sulkemista. Xdolls on tällä hetkellä rekisteröity pelikeskukseksi, mutta vastustajat väittävät, että se on käytännössä bordelli. Bordellin omistaminen tai ylläpitäminen on Ranskassa laitonta. Saatat olla myös kiinnostunut: Xdolls sijaitsee nimettömältä näyttävässä asunnossa Ranskan pääkaupungissa ja avattiin viime kuussa. Asiakkaat ovat pääasiassa miehiä, vaikka siellä käy myös pariskuntia, kertoi omistaja Joachim Lousquy, joka aiemmin johti sähkösavukekauppoja, Le Parisien -lehdelle. Xdollsissa on kolme huonetta, joissa jokaisessa on noin 1,45 metrin kokoinen ja useiden tuhansien eurojen arvoinen silikoninen seksinukke. Asiakkaat tekevät varauksen ja maksun verkossa, ja tarkka osoite pidetään salassa. Edes naapurit eivät ole tietoisia liiketoiminnan luonteesta, Lousquy sanoo. "Prostituutiopaikka" Mutta sen arvostelijat haluavat, että se suljetaan. Kommunistinen kaupunginvaltuutettu Nicolas Bonnet Oulaldj vie asian tällä viikolla kokoontuvaan Pariisin neuvostoon, joka on kaupungin hallinnosta vastaava neuvoa-antava elin. "Xdolls välittää halventavaa kuvaa naisesta", hän sanoo Le Parisien -lehdessä. Hän ja hänen kollegansa vaativat Xdollsin kieltämistä, koska se toimii kuin bordelli. Lousquy sanoo, että nuket ovat seksileluja eikä hän pidä niitä naisia halventavina. Lorraine Questiaux, asianajaja ja pariisilaisen feministijärjestön edustaja, sanoo, että Ranskassa raiskataan vuosittain 86 000 naista. "Xdolls ei ole seksikauppa. Se on paikka, joka tuottaa rahaa ja jossa raiskataan nainen", Questiaux, joka myös haluaa keskuksen suljettavan, lisää.</w:t>
      </w:r>
    </w:p>
    <w:p>
      <w:r>
        <w:rPr>
          <w:b/>
        </w:rPr>
        <w:t xml:space="preserve">Yhteenveto</w:t>
      </w:r>
    </w:p>
    <w:p>
      <w:r>
        <w:t xml:space="preserve">Pariisin kaupunginvaltuutettujen on määrä päättää sellaisen yrityksen tulevaisuudesta, jossa asiakkailta veloitetaan 89 euroa (109 dollaria, 78 puntaa) tunnista silikoniseksinuken kanssa, kertovat paikalliset tiedotusvälineet.</w:t>
      </w:r>
    </w:p>
    <w:p>
      <w:r>
        <w:rPr>
          <w:b/>
          <w:u w:val="single"/>
        </w:rPr>
        <w:t xml:space="preserve">Asiakirjan numero 45324</w:t>
      </w:r>
    </w:p>
    <w:p>
      <w:r>
        <w:t xml:space="preserve">Cornwallilainen kalastaja lahjoittaa "harvoin nähtyjä" kaloja akvaarioon.</w:t>
      </w:r>
    </w:p>
    <w:p>
      <w:r>
        <w:t xml:space="preserve">Cameron Henry nappasi kalan kaksi mailia St Anthony's Lightin kaakkoispuolelta Falmouthin lahdella. Newquayn Blue Reef -akvaarion tiedottaja sanoi, että laji on "harvoin nähty", koska se pysyttelee kolossaan päivisin. Pari pysyy akvaariossa näytteillä. Kalat kasvavat jopa 80 senttimetrin pituisiksi, ja ne elävät yleensä merenpohjassa olevissa pystysuorissa koloissa. Blue Reefin Matt Slater sanoi: "Ne ovat erikoisen näköisiä kaloja, jotka näyttävät ehdottomasti olevan enemmän kotona Välimerellä kuin rannikoillamme. "Kukaan ei ole varma, kuinka monta niitä elää Cornwallin vesissä, sillä ne ovat yleensä hyvin ujoja", hän lisäsi. Pari pyydettiin maaliskuun lopussa, ja niitä pidettiin karanteenialtaissa niiden terveyden seuraamiseksi. Sittemmin ne on asetettu akvaarion näytteille.</w:t>
      </w:r>
    </w:p>
    <w:p>
      <w:r>
        <w:rPr>
          <w:b/>
        </w:rPr>
        <w:t xml:space="preserve">Yhteenveto</w:t>
      </w:r>
    </w:p>
    <w:p>
      <w:r>
        <w:t xml:space="preserve">Cornwallin akvaarioon on lahjoitettu pari "harvinaisen harvinaista" punakaistakalaa, jotka joutuivat vahingossa paikallisen kalastajan verkkoihin.</w:t>
      </w:r>
    </w:p>
    <w:p>
      <w:r>
        <w:rPr>
          <w:b/>
          <w:u w:val="single"/>
        </w:rPr>
        <w:t xml:space="preserve">Asiakirjan numero 45325</w:t>
      </w:r>
    </w:p>
    <w:p>
      <w:r>
        <w:t xml:space="preserve">Mansaaren 20 miljoonan punnan rantakadun uudistaminen alkaa</w:t>
      </w:r>
    </w:p>
    <w:p>
      <w:r>
        <w:t xml:space="preserve">Manxin hallituksen tiedottajan mukaan "valmistelevat ja mahdollistavat työt" on saatettava päätökseen ennen kuin kolmivuotisen hankkeen urakoitsija vahvistetaan. Valmisteleviin töihin kuuluu Port Jackin tien päällystäminen ja penkkien ja muiden katukalusteiden poistaminen. Urakoitsijan on määrä varmistua kuun loppuun mennessä. Kun urakoitsija on valittu, se työskentelee hallituksen kanssa suurten kunnostustöiden yksityiskohtien määrittelemiseksi. Saaren porttina pidetyn lauttaterminaalin läheisyydessä sijaitsevan saaren uudistaminen merkitsee muutoksia toreen teihin ja kävelyreitteihin. Suunnitelmassa asennetaan myös uudet vesi- ja kaasuputket. Villa Marinan ja Gaiety-teatterin alueelle suunnitellaan myös tyylikästä "kulttuurialuetta". Muutoksissa otetaan huomioon saaren historialliset hevosraitiovaunut, ja 140 vuotta vanhat kiskot säilyvät keskellä tietä Strathallanin terminaalista Broadwayn risteykseen. Sieltä se siirtyy yksiraiteiseksi ja kulkee meriterminaaliin.</w:t>
      </w:r>
    </w:p>
    <w:p>
      <w:r>
        <w:rPr>
          <w:b/>
        </w:rPr>
        <w:t xml:space="preserve">Yhteenveto</w:t>
      </w:r>
    </w:p>
    <w:p>
      <w:r>
        <w:t xml:space="preserve">Mansaarella on aloitettu työt, joiden tarkoituksena on tasoittaa tietä Douglasin rantakadun 20 miljoonan punnan suuruiselle uudistukselle.</w:t>
      </w:r>
    </w:p>
    <w:p>
      <w:r>
        <w:rPr>
          <w:b/>
          <w:u w:val="single"/>
        </w:rPr>
        <w:t xml:space="preserve">Asiakirjan numero 45326</w:t>
      </w:r>
    </w:p>
    <w:p>
      <w:r>
        <w:t xml:space="preserve">Kuka on ehdolla pelialan huippupalkinnoille?</w:t>
      </w:r>
    </w:p>
    <w:p>
      <w:r>
        <w:t xml:space="preserve">Palkinnot jaetaan nyt 27. kerran 15 kategoriassa, ja brittiläiset pelaajat äänestävät niitä. Pelialan Oscar-version suosikkeja ovat muun muassa Call Of Dutyn, Metal Gear Solidin, Falloutin, Grand Theft Auton ja World Of Warcraftin uusimmat versiot sekä Football Manager 2009 ja Fable 2. Kategorioihin kuuluvat vuoden perhepeli, käsikonsoli- ja mobiilipelit, vuoden jälleenmyyjä, paras soundtrack ja vuoden paras peli. Kerro mielipiteesi: Mikä on sinun vuoden videopelisi? Pelien on oltava julkaistu toukokuun 2008 ja toukokuun 2009 välisenä aikana. Ainoa poikkeus on "one to watch" -palkinto, joka kattaa tämän jälkeen julkaistut pelit. Entinen Radio 1:n DJ Dave Lee Travis jakoi ensimmäiset Golden Joystick -palkinnot vuonna 1982. Ennätykselliset 1,2 miljoonaa ihmistä on äänestänyt tänä vuonna - 400 000 enemmän kuin edellisellä kerralla. Helmikuussa pidetyssä videopelien Baftas-gaalassa Super Mario Galaxy voitti parhaan pelin palkinnon, mutta Call of Duty 4: Modern Warfare oli suuri voittaja, sillä se voitti kolme palkintoa, mukaan lukien kansan valinta ja paras pelattavuus.</w:t>
      </w:r>
    </w:p>
    <w:p>
      <w:r>
        <w:rPr>
          <w:b/>
        </w:rPr>
        <w:t xml:space="preserve">Yhteenveto</w:t>
      </w:r>
    </w:p>
    <w:p>
      <w:r>
        <w:t xml:space="preserve">Yksi pelialan suurimmista palkinnoista, Golden Joysticks, paljastaa voittajansa tänään iltapäivällä (30. lokakuuta).</w:t>
      </w:r>
    </w:p>
    <w:p>
      <w:r>
        <w:rPr>
          <w:b/>
          <w:u w:val="single"/>
        </w:rPr>
        <w:t xml:space="preserve">Asiakirjan numero 45327</w:t>
      </w:r>
    </w:p>
    <w:p>
      <w:r>
        <w:t xml:space="preserve">Auton alle jäänyt poika loukkaantui vakavasti Edinburghin Portobellossa</w:t>
      </w:r>
    </w:p>
    <w:p>
      <w:r>
        <w:t xml:space="preserve">Seitsemänvuotias jäi Toyota C-HR:n alle keskiviikkona noin kello 21.20 Abercorn Terrace -tiellä. Hänet vietiin hoitoon Royal Hospital for Sick Children -sairaalaan, jossa hänen tilansa on henkilökunnan mukaan vakaa. Skotlannin poliisi vetoaa silminnäkijöihin. Toyotan kuljettaja ei loukkaantunut. Ylikonstaapeli Peter Scott sanoi: "Teemme parhaillaan tutkimuksia selvittääksemme kaikki tapahtumaan johtaneet olosuhteet. "Pyydän kaikkia silminnäkijöitä tai kaikkia, joilla on kojelautakameran tai yksityisen valvontakameran kuvamateriaalia, ottamaan yhteyttä poliisiin."</w:t>
      </w:r>
    </w:p>
    <w:p>
      <w:r>
        <w:rPr>
          <w:b/>
        </w:rPr>
        <w:t xml:space="preserve">Yhteenveto</w:t>
      </w:r>
    </w:p>
    <w:p>
      <w:r>
        <w:t xml:space="preserve">Poika on sairaalassa vakavasti loukkaantuneena jäätyään auton alle Edinburghissa.</w:t>
      </w:r>
    </w:p>
    <w:p>
      <w:r>
        <w:rPr>
          <w:b/>
          <w:u w:val="single"/>
        </w:rPr>
        <w:t xml:space="preserve">Asiakirjan numero 45328</w:t>
      </w:r>
    </w:p>
    <w:p>
      <w:r>
        <w:t xml:space="preserve">Lowther Hillsin tuulipuiston julkinen kysely alkaa</w:t>
      </w:r>
    </w:p>
    <w:p>
      <w:r>
        <w:t xml:space="preserve">Kehittäjät ovat vähentäneet Wanlockheadin lähellä sijaitsevan Lowther Hills -hankkeen rakentamista 42:sta 30 turbiiniin. Dumfriesin ja Gallowayn neuvosto vastustaa kuitenkin edelleen Etelä-Skotlannissa toteutettavaa hanketta. Sanquhar Community Centre -yhteisökeskuksessa järjestetään 10. lokakuuta asti kuulemistilaisuus, jonka jälkeen Skotlannin hallituksen esittelijä päättää, jatketaanko hanketta. Buccleuch myi osuutensa hankkeesta Forsa Energylle aiemmin tänä vuonna. Forsan uusiutuvan energian salkun osti puolestaan BayWa r.e., joka nyt vie hanketta eteenpäin. Tutkimuksessa tarkastellaan aluksi ehdotetun hankkeen maisemallisia ja visuaalisia vaikutuksia. Sen jälkeen tarkastellaan useita muita kysymyksiä, kuten hankkeen taloudellista merkitystä, ekologisia vaikutuksia ja mahdollisia meluongelmia. Lausuntojen jättäminen on todennäköisesti mahdollista marraskuun alkuun asti, ja päätös annetaan jonkin aikaa sen jälkeen.</w:t>
      </w:r>
    </w:p>
    <w:p>
      <w:r>
        <w:rPr>
          <w:b/>
        </w:rPr>
        <w:t xml:space="preserve">Yhteenveto</w:t>
      </w:r>
    </w:p>
    <w:p>
      <w:r>
        <w:t xml:space="preserve">Julkinen tutkinta on aloitettu tuulipuistosta, jota valtuusto on luonnehtinut "visuaalisesti hallitsevaksi ja epäsopivaksi".</w:t>
      </w:r>
    </w:p>
    <w:p>
      <w:r>
        <w:rPr>
          <w:b/>
          <w:u w:val="single"/>
        </w:rPr>
        <w:t xml:space="preserve">Asiakirjan numero 45329</w:t>
      </w:r>
    </w:p>
    <w:p>
      <w:r>
        <w:t xml:space="preserve">Kiinalainen "mafiatyylinen" jengi joutuu oikeuteen</w:t>
      </w:r>
    </w:p>
    <w:p>
      <w:r>
        <w:t xml:space="preserve">Kaivosalan monialayrityksen Sichuan Hanlong Groupin entinen johtaja Liu Han joutui maanantaina Xianningin tuomioistuimessa oikeuteen yhdessä veljensä Liu Wein ja 34 muun henkilön kanssa. Oikeudenkäynti tapahtuu presidentti Xi Jinpingin korruption vastaisen taistelun keskellä. Liun veljeksiä syytetään 15 rikoksesta, muun muassa murhasta, pahoinpitelystä ja laittomasta vangitsemisesta. Heidän vuodesta 1993 toiminutta jengiään syytetään yhdeksästä murhasta. Sichuanin linkki Liu Han on ollut pidätettynä viime vuoden maaliskuusta lähtien. Hän oli Forbesin rikkaimpien kiinalaisten liikemiesten listalla 148. sijalla vuonna 2012, ja hänen entinen yhtiönsä Sichuan Hanlong Group yritti aikoinaan ostaa australialaisen kaivosyhtiön Sundance Resources Ltd:n. Hän on myös yrittänyt saada sen omistukseensa. Kiinan valtion tiedotusvälineet kertoivat, että Sichuanissa toimivalla jengillä oli vahvat poliittiset siteet, jotka vaikuttivat siihen, että Liu Han nimitettiin valtuutetuksi Sichuanin poliittiseen neuvoa-antavaan elimeen. Viime kuukausien aikana useita Sichuanin maakunnan huippuvirkamiehiä on tarkasteltu. Nämä tutkimukset ovat tapahtuneet huhujen keskellä, joiden mukaan entistä turvallisuuspäällikköä Zhou Yongkangia tutkitaan korruptiosta. Zhou toimi puoluesihteerinä Sichuanin maakunnassa ennen kuin hänestä tuli Kiinan yleisen turvallisuuden ministeriön johtaja vuonna 2003. Virallista vahvistusta tutkimusten aloittamisesta ei ole saatu.</w:t>
      </w:r>
    </w:p>
    <w:p>
      <w:r>
        <w:rPr>
          <w:b/>
        </w:rPr>
        <w:t xml:space="preserve">Yhteenveto</w:t>
      </w:r>
    </w:p>
    <w:p>
      <w:r>
        <w:t xml:space="preserve">Valtion tiedotusvälineiden mukaan Kiinassa on alkanut oikeudenkäynti "mafiatyyppistä jengiä" vastaan, jota syytetään kilpailijoiden ampumisesta, lahjonnasta ja korruptiosta.</w:t>
      </w:r>
    </w:p>
    <w:p>
      <w:r>
        <w:rPr>
          <w:b/>
          <w:u w:val="single"/>
        </w:rPr>
        <w:t xml:space="preserve">Asiakirjan numero 45330</w:t>
      </w:r>
    </w:p>
    <w:p>
      <w:r>
        <w:t xml:space="preserve">Jersey putoaa kahdeksan sijaa Global Finance Centres -indeksissä</w:t>
      </w:r>
    </w:p>
    <w:p>
      <w:r>
        <w:t xml:space="preserve">Saari on kuitenkin säilyttänyt tittelinsä korkeimmalle luokiteltuna offshore-maana ja on sijalla 28. Jersey on Guernseyn yläpuolella, joka on pudonnut 28. sijalta 31. sijalle, ja Mansaaren yläpuolella, joka on pudonnut 40. sijalta 43. sijalle. Neljä parasta rahoituskeskusta ovat pysyneet samoina kuin viime vuonna: Lontoo on ykkönen, ja sen jälkeen tulevat New York, Hongkong ja Singapore. GFCI:n kilpailukykyinen ranking julkaistaan kuuden kuukauden välein. Jersey Finance Limitedin toimitusjohtaja Geoff Cook piti rohkaisevana, että Jersey on pysynyt parhaana offshore-rahoituskeskuksena. Hän sanoi: "Viimeaikaiset markkinaolosuhteet ja huomattava sääntelyn muutosvaihe ovat asettaneet merkittäviä haasteita offshore-keskuksille ja erityisesti Crown Dependencies -alueille. "Tämä näkyy viimeisimmässä rankingissa ja siinä, että useat offshore-kaupunkikeskukset ovat nousseet rankingissa ylöspäin." Cook lisäsi, että Jerseyn luokitus merkitsee, että muut markkinoilla toimivat pitävät sitä edelleen erittäin myönteisenä.</w:t>
      </w:r>
    </w:p>
    <w:p>
      <w:r>
        <w:rPr>
          <w:b/>
        </w:rPr>
        <w:t xml:space="preserve">Yhteenveto</w:t>
      </w:r>
    </w:p>
    <w:p>
      <w:r>
        <w:t xml:space="preserve">Jersey on pudonnut kahdeksan sijaa ja pudonnut 20 parhaan joukosta Global Financial Centres Index (GFCI) -indeksissä.</w:t>
      </w:r>
    </w:p>
    <w:p>
      <w:r>
        <w:rPr>
          <w:b/>
          <w:u w:val="single"/>
        </w:rPr>
        <w:t xml:space="preserve">Asiakirjan numero 45331</w:t>
      </w:r>
    </w:p>
    <w:p>
      <w:r>
        <w:t xml:space="preserve">Murharyhmän etsivät julkaisevat valvontakamerakuvia Erdingtonista</w:t>
      </w:r>
    </w:p>
    <w:p>
      <w:r>
        <w:t xml:space="preserve">Birminghamin Erdingtonista kotoisin ollut 67-vuotias Leonard Sandel löydettiin kuolleena suojellusta asunnostaan 7. lokakuuta. West Midlandsin poliisi kertoi, että hänet oli nauhoitettu käyttämässä pankkiautomaattia Tyburn Roadilla 3. lokakuuta, ja hänet on saatettu tappaa myöhemmin samana päivänä. Nainen ja kaksi miestä on pidätetty murhasta epäiltynä. Selvittääkseen Sandelin liikkeitä poliisi haluaa puhua henkilöille, jotka näkivät hänet 3. lokakuuta tai 4. lokakuuta aamulla joko Tyburn Roadilla tai lähellä hänen kotiaan Sorrell Roadilla. Lokakuun 15. päivänä suoritettu ruumiinavaus osoitti, että Sandel kuoli niskavammaan. Epäillyt - 48-vuotias nainen ja kaksi 42- ja 39-vuotiasta miestä - on vapautettu takuita vastaan. Seuraa BBC West Midlandsia Facebookissa, Twitterissä ja Instagramissa. Lähetä juttuideasi osoitteeseen: newsonline.westmidlands@bbc.co.uk</w:t>
      </w:r>
    </w:p>
    <w:p>
      <w:r>
        <w:rPr>
          <w:b/>
        </w:rPr>
        <w:t xml:space="preserve">Yhteenveto</w:t>
      </w:r>
    </w:p>
    <w:p>
      <w:r>
        <w:t xml:space="preserve">Valvontakameran kuvat on julkaistu, joissa poliisi uskoo näkevänsä miehen murhapäivänä.</w:t>
      </w:r>
    </w:p>
    <w:p>
      <w:r>
        <w:rPr>
          <w:b/>
          <w:u w:val="single"/>
        </w:rPr>
        <w:t xml:space="preserve">Asiakirjan numero 45332</w:t>
      </w:r>
    </w:p>
    <w:p>
      <w:r>
        <w:t xml:space="preserve">Nigerian asemiehet sieppasivat Shellin työntekijöitä ja tappoivat poliisin vartijoita</w:t>
      </w:r>
    </w:p>
    <w:p>
      <w:r>
        <w:t xml:space="preserve">Hyökkäys tapahtui, kun työntekijät olivat palaamassa työmatkalta torstaina Riversin osavaltion tiellä. Viranomaisten mukaan asemiehet tappoivat vartijat, joista toinen ajoi ajoneuvoa, ja ottivat kaksi työntekijää kiinni. Poliisin tiedottaja sanoi, että Shellin työntekijöiden pelastamiseksi on ryhdytty toimiin. Heidän nimiään ja kansallisuuttaan ei ole julkistettu. "Shell Petroleum Development Company of Nigeria Limited (SPDC) vahvistaa valitettavasti hyökkäyksen henkilökuntaansa ja hallituksen turvajoukkoihin Rumujissa, Riversin osavaltiossa, itä-länsisuuntaisella tiellä", SPDC:n tiedottaja sanoi. Työntekijät olivat olleet palaamassa viralliselta matkalta Bayelsan osavaltioon. Lunnasryöstöt ovat Nigeriassa yleisiä, ja niiden kohteena ovat usein ulkomaalaiset ja korkean profiilin nigerialaiset. Aiemmin tässä kuussa brittiläinen nainen oli yksi kahdesta ihmisestä, jotka aseistetut miehet ampuivat kuoliaaksi, kun he tunkeutuivat lomakeskukseen pohjoisessa Kadunan kaupungissa. Kolme muuta siepattiin hyökkäyksen aikana. Viime vuoden tammikuussa kaksi amerikkalaista ja kaksi Kanadan kansalaista siepattiin, kun he olivat matkalla Kadunan osavaltiossa sijaitsevasta Kafanchanin kaupungista pääkaupunkiin Abujaan. Kaksi heidän poliisisaattajistaan sai surmansa. Neljä siepattua vapautettiin myöhemmin vahingoittumattomina armeijan ja poliisin yhteisessä operaatiossa.</w:t>
      </w:r>
    </w:p>
    <w:p>
      <w:r>
        <w:rPr>
          <w:b/>
        </w:rPr>
        <w:t xml:space="preserve">Yhteenveto</w:t>
      </w:r>
    </w:p>
    <w:p>
      <w:r>
        <w:t xml:space="preserve">Kaksi öljy-yhtiö Shellin korkea-arvoista työntekijää on siepattu ja heidän poliisisaattorinsa tapettu Nigerian levottomalla Deltan alueella, kertoi poliisi.</w:t>
      </w:r>
    </w:p>
    <w:p>
      <w:r>
        <w:rPr>
          <w:b/>
          <w:u w:val="single"/>
        </w:rPr>
        <w:t xml:space="preserve">Asiakirjan numero 45333</w:t>
      </w:r>
    </w:p>
    <w:p>
      <w:r>
        <w:t xml:space="preserve">M1 avataan uudelleen kolmannen vakavan onnettomuuden jälkeen 24 tunnin sisällä</w:t>
      </w:r>
    </w:p>
    <w:p>
      <w:r>
        <w:t xml:space="preserve">Kyseessä oli kolmas vakava onnettomuus moottoritiellä vuorokauden sisällä. West Yorkshiren poliisin mukaan viimeisin tapaus sattui risteyksen 40 ja risteyksen 39 välisellä osuudella lähellä Wakefieldiä. Nainen kuoli törmäyksessä 140 mailia etelämpänä Bedfordshiressä myöhään jouluaattona. West Yorkshiren viimeisimmän tapauksen jälkeen käyttöön otettiin kiertotie, ja Highways England oli antanut ohjeita kuljettajille, jotka aikoivat matkustaa alueella. Viraston mukaan tie on "nyt jälleen täysin auki". Bedfordshiren onnettomuus tapahtui Aylesburyn ja Flitwickin välillä pohjoiseen menevällä ajoradalla noin kello 23.15, ja siinä oli osallisena useita ajoneuvoja. Toinen henkilö sai lieviä vammoja, poliisi kertoi. Kuollutta naista ei ole nimetty. Moottoritie oli suljettu tiistai-illasta keskiviikkoaamuun asti onnettomuuden jälkeen lähellä liittymää 12. Bedfordshiren poliisi osallistui tapahtumaan yhdessä ambulanssin ja palokunnan jäsenten kanssa. Poliisi pyytää silminnäkijöitä tai kaikkia, joilla on tietoa onnettomuudesta, soittamaan numeroon 101 ja mainitsemaan Operation Granborough. Myös Hertfordshiren Hertfordshiressä, Lutonin lentokentän ja Dunstablen välillä tapahtui onnettomuus etelään menevällä ajoradalla. M1 avattiin kokonaan uudelleen molempiin suuntiin ennen aamuyhdeksää joulupäivänä.</w:t>
      </w:r>
    </w:p>
    <w:p>
      <w:r>
        <w:rPr>
          <w:b/>
        </w:rPr>
        <w:t xml:space="preserve">Yhteenveto</w:t>
      </w:r>
    </w:p>
    <w:p>
      <w:r>
        <w:t xml:space="preserve">M1-tien etelään johtava ajorata Länsi-Yorkshiressä on avattu uudelleen sen jälkeen, kun se oli suljettu "vakavan välikohtauksen" jälkeen, jossa oli osallisena "useita ajoneuvoja".</w:t>
      </w:r>
    </w:p>
    <w:p>
      <w:r>
        <w:rPr>
          <w:b/>
          <w:u w:val="single"/>
        </w:rPr>
        <w:t xml:space="preserve">Asiakirjan numero 45334</w:t>
      </w:r>
    </w:p>
    <w:p>
      <w:r>
        <w:t xml:space="preserve">Saxmundham protestoi kirjaston sulkemissuunnitelmaa vastaan</w:t>
      </w:r>
    </w:p>
    <w:p>
      <w:r>
        <w:t xml:space="preserve">Konservatiivien johtama piirikunnanvaltuusto on suostunut tekemään 42,5 miljoonan punnan säästöt seuraavana varainhoitovuonna hallituksen rahoituksen vähennyttyä. Tämä tarkoittaa, että Suffolkin 44 kirjastosta 29 voi sulkea toimintansa säästöjen vuoksi. Mielenosoittajat seisoivat Saxmundhamin kirjaston ulkopuolella ja järjestivät mielenosoituksen kaupungin piirikunnanvaltuuston toimistolla. Eläkkeelle jäänyt opettaja Jennie Pink kertoi keränneensä 1 400 allekirjoitusta vetoomukseen, jossa vaaditaan, ettei neuvosto sulje yhtään kirjastoa. "Olen lapsenlapsenlapsi Norfolkissa, [jossa] ei ole suljettu kirjastoja. Essexissä sanottiin, että he aikovat harkita aukioloaikojen lyhentämistä", hän sanoi. "Suffolk haluaa luopua 29:stä 44:stä, mikä on askel liian pitkälle. "He voisivat tehdä leikkauksia, eivät sulkemisia." Neuvoston johtaja Jeremy Pembroke on sanonut, että torstaina hyväksytty budjetti ei ole neuvoston tekemä, mutta viranomaisen on "ohjattava Suffolkia tulevina haastavina aikoina".</w:t>
      </w:r>
    </w:p>
    <w:p>
      <w:r>
        <w:rPr>
          <w:b/>
        </w:rPr>
        <w:t xml:space="preserve">Yhteenveto</w:t>
      </w:r>
    </w:p>
    <w:p>
      <w:r>
        <w:t xml:space="preserve">Yli 200 mielenosoittajaa on saapunut erääseen Suffolkin kaupunkiin osoittamaan mieltään sivukirjastojen suunniteltua sulkemista vastaan.</w:t>
      </w:r>
    </w:p>
    <w:p>
      <w:r>
        <w:rPr>
          <w:b/>
          <w:u w:val="single"/>
        </w:rPr>
        <w:t xml:space="preserve">Asiakirjan numero 45335</w:t>
      </w:r>
    </w:p>
    <w:p>
      <w:r>
        <w:t xml:space="preserve">Durhamin kevyen jalkaväen muistomerkki paljastettiin Staffordshiressä</w:t>
      </w:r>
    </w:p>
    <w:p>
      <w:r>
        <w:t xml:space="preserve">Alrewasin sivustolla tunnustetaan "tämän maan asevoimien ja siviilipalvelujen tekemät henkilökohtaiset uhraukset". Sunnuntaiaamun vihkiäistilaisuus oli seurausta vuonna 2011 aloitetusta vetoomuksesta, jolla pyrittiin keräämään 75 000 puntaa DLI-muistomerkkiä varten. Muistomerkissä on elämää suurempi patsas, joka esittää DLI:n torvensoittajaa Korean sodan taistelupuvussa. Patsas perustuu valokuvaan, jossa on tuolloin 18-vuotias kersantti Brandon Mulvey Chester-le-Streetistä. "Valtavia uhrauksia" Muistomerkki toimii pysyvänä muistutuksena kaikkien rykmentissä palvelleiden uhrauksista. DLI:n edunvalvoja prikaatikenraali Robert MacGregor-Oakford, joka palveli Koreassa, sanoi: "DLI:llä oli merkittävä ja lähes ainutlaatuinen panos maansa puolustamisessa yli 200 vuoden ajan. "DLI:n sotilaat ja heidän perheensä joutuivat tekemään valtavia uhrauksia, sillä 12 000 sotilasta menetti henkensä ensimmäisessä maailmansodassa." Vetoomus muistomerkin rakentamiseksi käynnistettiin sen jälkeen, kun kaksi entistä DLI-sotilasta kävi arboretumissa ja huomasi, ettei rykmentti ollut siellä edustettuna. Alrewasin alueella on noin 50 000 puuta ja yli 240 muistomerkkiä.</w:t>
      </w:r>
    </w:p>
    <w:p>
      <w:r>
        <w:rPr>
          <w:b/>
        </w:rPr>
        <w:t xml:space="preserve">Yhteenveto</w:t>
      </w:r>
    </w:p>
    <w:p>
      <w:r>
        <w:t xml:space="preserve">Durhamin kevyen jalkaväkirykmentin (DLI) muistomerkki on paljastettu National Memorial Arboretumissa Staffordshiressä.</w:t>
      </w:r>
    </w:p>
    <w:p>
      <w:r>
        <w:rPr>
          <w:b/>
          <w:u w:val="single"/>
        </w:rPr>
        <w:t xml:space="preserve">Asiakirjan numero 45336</w:t>
      </w:r>
    </w:p>
    <w:p>
      <w:r>
        <w:t xml:space="preserve">Vammaisten lasten perheille maksetaan tuhansia verohyvityksiä liian vähän</w:t>
      </w:r>
    </w:p>
    <w:p>
      <w:r>
        <w:t xml:space="preserve">Noin 28 000 perhettä sai vähintään 3 000 puntaa liian vähän vuosina 2011-2014, kun työ- ja eläkeministeriö ei ilmoittanut HMRC:lle, että he olivat oikeutettuja lisärahaan. HMRC ilmoitti, että se maksaisi takaisin vuosien 2016-17 osalta, mutta ei aiempien vuosien osalta. Se totesi, että on yksilöiden tehtävä tarkistaa, että he ovat saaneet oikeat maksut. Kysymys ja vastaus: Verohyvitykset selitetty Perheet, jotka jäivät ilman maksuja, olivat perheitä, joilla oli vammainen lapsi, joka oli oikeutettu vammaisten toimeentulotukeen ja jotka saivat myös verohyvityksiä, jotka ovat tarveharkintainen lisäosa pienituloisille kotitalouksille. Heidän pitäisi saada ylimääräistä tukea 3 100 puntaa tai 4 400 puntaa vuodessa lapsen vamman vakavuudesta riippuen. Tarkastuksen mukaan noin joka 12. perhe ei kuitenkaan saanut maksua, koska DWP ja HMRC eivät jakaneet tietoja keskenään. DWP vastaa vammaisetuuksista, kun taas HMRC maksaa verohyvitykset. Tänä vuonna menetettyjen rahojen maksaminen takaisin perheille maksaa hallitukselle 95 miljoonaa puntaa. HMRC kertoi BBC Radio 4:n Money Box -ohjelmassa, että se maksaisi rahat takaisin vuosilta 2016-17 ja varmistaisi, että ne maksetaan tulevina vuosina, mutta se ei maksaisi rahoja aiemmilta vuosilta. Se sanoi, että yksityishenkilöiden tehtävänä on hakea oikeaa summaa ja sen myöntämisen yhteydessä tarkistaa, että se on oikea.</w:t>
      </w:r>
    </w:p>
    <w:p>
      <w:r>
        <w:rPr>
          <w:b/>
        </w:rPr>
        <w:t xml:space="preserve">Yhteenveto</w:t>
      </w:r>
    </w:p>
    <w:p>
      <w:r>
        <w:t xml:space="preserve">Tuhansille pienituloisille perheille, joilla on vammainen lapsi, maksettiin jopa 4400 puntaa liian vähän verohyvityksiä, koska tietoja ei jaettu viranomaisten kesken.</w:t>
      </w:r>
    </w:p>
    <w:p>
      <w:r>
        <w:rPr>
          <w:b/>
          <w:u w:val="single"/>
        </w:rPr>
        <w:t xml:space="preserve">Asiakirjan numero 45337</w:t>
      </w:r>
    </w:p>
    <w:p>
      <w:r>
        <w:t xml:space="preserve">Kongon demokraattisen tasavallan tuhkarokko: Lähes 5 000 kuollutta suuressa taudinpurkauksessa.</w:t>
      </w:r>
    </w:p>
    <w:p>
      <w:r>
        <w:t xml:space="preserve">Lähes neljännesmiljoona ihmistä on saanut tartunnan pelkästään tänä vuonna. Maailman terveysjärjestön WHO:n mukaan kyseessä on maailman suurin ja nopeimmin etenevä epidemia. Kongon demokraattisessa tasavallassa on nyt kuollut tuhkarokkoon yli kaksi kertaa enemmän ihmisiä kuin Ebolaan on kuollut siellä viimeisten 15 kuukauden aikana. Kongon hallitus ja WHO käynnistivät syyskuussa hätärokotusohjelman, jonka tavoitteena oli rokottaa yli 800 000 lasta. Huono infrastruktuuri, hyökkäykset terveyskeskuksia vastaan ja rutiininomaisen terveydenhuollon puute ovat kuitenkin vaikeuttaneet taudin leviämisen pysäyttämistä. Neljä miljoonaa lasta on rokotettu, mutta asiantuntijat varoittavat, että tämä on alle puolet maan kaikista lapsista - eikä rokotteita ole saatavilla riittävästi. Suurin osa maassa tuhkarokkotartunnan saaneista on pikkulapsia. Mitä tuhkarokko on? Tuhkarokko on virus, joka aiheuttaa aluksi nuhaa, aivastelua ja kuumetta. Muutamaa päivää myöhemmin se johtaa laikukkaaseen ihottumaan, joka alkaa kasvoista ja leviää koko kehoon. Useimmat ihmiset toipuvat, mutta tuhkarokko voi aiheuttaa elinikäisen vammautumisen. Tuhkarokko voi olla tappava, varsinkin jos se aiheuttaa keuhkokuumeen keuhkoissa tai aivotulehduksen (aivojen turvotus). Maailmanlaajuisesti tuhkarokkoon kuolee vuosittain arviolta 110 000 ihmistä. Saatat olla myös kiinnostunut:</w:t>
      </w:r>
    </w:p>
    <w:p>
      <w:r>
        <w:rPr>
          <w:b/>
        </w:rPr>
        <w:t xml:space="preserve">Yhteenveto</w:t>
      </w:r>
    </w:p>
    <w:p>
      <w:r>
        <w:t xml:space="preserve">Tuhkarokko on tappanut Kongon demokraattisessa tasavallassa lähes 5 000 ihmistä vuonna 2019, kertoivat viranomaiset sen jälkeen, kun tauti oli levinnyt maan kaikkiin maakuntiin.</w:t>
      </w:r>
    </w:p>
    <w:p>
      <w:r>
        <w:rPr>
          <w:b/>
          <w:u w:val="single"/>
        </w:rPr>
        <w:t xml:space="preserve">Asiakirjan numero 45338</w:t>
      </w:r>
    </w:p>
    <w:p>
      <w:r>
        <w:t xml:space="preserve">The Black Keys ratkaisee Pizza Hutin ja Home Depotin kanteen</w:t>
      </w:r>
    </w:p>
    <w:p>
      <w:r>
        <w:t xml:space="preserve">Yhdysvaltalainen rock-duo haastoi molemmat yhtiöt kesäkuussa oikeuteen ja väitti, että heidän kappaleitaan oli käytetty televisiomainoksissa ilman heidän lupaansa. Yhtye oli väittänyt, että heidän kappaleensa Gold on the Ceiling oli käytetty väärin pizzan myyntiin, kun taas Lonely Boy oli ollut sähkötyökalujen mainoksessa. Molemmat yhtiöt kiistivät kappaleiden kopioinnin, eikä sovinnon yksityiskohtia julkistettu. Yhtyeen alkuperäisten oikeudenkäyntiasiakirjojen mukaan mainokset olivat "röyhkeä ja epäasiallinen yritys hyödyntää kantajien vaivalla ansaitsemaa menestystä". Myös tuottaja Brian Burton, joka tunnetaan paremmin nimellä Danger Mouse, haastoi yritykset oikeuteen. Yhtyeen asianajajat kertoivat Los Angelesissa toimivalle liittovaltion tuomarille Pizza Hutin sopimuksesta maanantaina. Home Depotin kanssa sovintosopimus tehtiin aiemmin tässä kuussa. Molemmat kappaleet ilmestyivät yhtyeen seitsemännellä albumilla El Camino, joka julkaistiin viime vuonna ja jota on myyty yli miljoona kappaletta. Pizza Hut ja Home Depot eivät ole kommentoineet sovintoa.</w:t>
      </w:r>
    </w:p>
    <w:p>
      <w:r>
        <w:rPr>
          <w:b/>
        </w:rPr>
        <w:t xml:space="preserve">Yhteenveto</w:t>
      </w:r>
    </w:p>
    <w:p>
      <w:r>
        <w:t xml:space="preserve">The Black Keys on sopinut oikeudellisen kanteen Pizza Hutia ja rautakauppaketju Home Depotia vastaan tekijänoikeusrikkomuksesta.</w:t>
      </w:r>
    </w:p>
    <w:p>
      <w:r>
        <w:rPr>
          <w:b/>
          <w:u w:val="single"/>
        </w:rPr>
        <w:t xml:space="preserve">Asiakirjan numero 45339</w:t>
      </w:r>
    </w:p>
    <w:p>
      <w:r>
        <w:t xml:space="preserve">M1:n hallinnoitu moottoritie 150 miljoonan punnan suunnitelmat julkisesti nähtävillä</w:t>
      </w:r>
    </w:p>
    <w:p>
      <w:r>
        <w:t xml:space="preserve">Työ maksaa 150 miljoonaa puntaa ja vähentää ruuhkia lähes 11 mailin pituisella moottoritiellä, kertoi Highways Agency. Moottoritien sivuraide muutetaan pysyväksi ajoradaksi liittymästä 32 liittymään 35a. Helmikuussa esitellään suunnitelmat ohjatusta moottoritiestä M1:llä liittymästä 39 liittymään 42 Länsi-Yorkshiressä. Pakolliset nopeusrajoitukset Sheffieldin lähellä sijaitsevan moottoritien suunnitelmiin sisältyy vaihtuvia pakollisia nopeusrajoituksia, jotka näkyvät yläpuolella olevissa ja reunaan kiinnitetyissä merkeissä liikennevirran sujuvoittamiseksi ja ruuhkien vähentämiseksi, kertoi virasto. Järjestelmän töiden on määrä alkaa myöhemmin tänä vuonna, ja sen on määrä olla toiminnassa vuonna 2015. Länsi-Yorkshiren liittymien 25 ja 30 välisen M62-tien parantamishanke on parhaillaan käynnissä, ja siihen on vielä noin vuosi aikaa. Ensimmäinen kiintokaistajärjestely otettiin käyttöön M42-tiellä West Midlandsissa vuonna 2006. Etelä-Yorkshiren järjestelmää koskeva näyttely järjestetään perjantaina ja lauantaina The Source -konferenssikeskuksessa Meadowhall Wayssä Sheffieldissä. Länsi-Yorkshiren järjestelmää koskeva näyttely järjestetään Wakefieldissä helmikuussa.</w:t>
      </w:r>
    </w:p>
    <w:p>
      <w:r>
        <w:rPr>
          <w:b/>
        </w:rPr>
        <w:t xml:space="preserve">Yhteenveto</w:t>
      </w:r>
    </w:p>
    <w:p>
      <w:r>
        <w:t xml:space="preserve">Sheffieldissä esitellään suunnitelmia, joiden mukaan Etelä-Yorkshiressä sijaitsevasta M1-moottoritiestä, jolla kulkee 110 000 ajoneuvoa päivässä, tehtäisiin hallinnoitu moottoritie.</w:t>
      </w:r>
    </w:p>
    <w:p>
      <w:r>
        <w:rPr>
          <w:b/>
          <w:u w:val="single"/>
        </w:rPr>
        <w:t xml:space="preserve">Asiakirjan numero 45340</w:t>
      </w:r>
    </w:p>
    <w:p>
      <w:r>
        <w:t xml:space="preserve">Covid: Anteeksipyyntö, kun Aberdeenin potilaille kerrottiin väärä päivä rokotetta varten</w:t>
      </w:r>
    </w:p>
    <w:p>
      <w:r>
        <w:t xml:space="preserve">Queen's Roadilla sijaitsevan Hamilton Medical Groupin potilaille lähetettiin kirjeet, joissa pyydettiin tarjoamaan keppihevostelua lauantaina 17. tammikuuta. Sen olisi kuitenkin pitänyt olla sunnuntai 17. tammikuuta. Aberdeen City Health and Social Care Partnership (ACHSCP) sanoi, että kyseessä oli hallinnollinen virhe, joka oli tehty keskitetysti, eikä käytännössä. Lausunnossa selitettiin, että kaikkiin asianomaisiin potilaisiin otettiin yhteyttä puhelimitse, jotta he antaisivat oikeat tiedot ja että rokotukset olisivat saatavilla. ACHSCP sanoi: "Pahoittelemme virhettä kirjeissä, jotka lähetettiin potilaille vääränä päivänä. "Olemme sitoutuneet ottamaan rokotusohjelman käyttöön mahdollisimman nopeasti ja sujuvasti. "Ihmiset voivat olla varmoja siitä, että rokotukset ovat saatavilla heidän ajanvarauskirjeessään mainittuna päivänä." Skotlannin terveysministeri Jeane Freeman kertoi kansanedustajille, että jopa 400 000 ihmistä voisi saada Covid-19-rokotteen viikoittain helmikuun loppuun mennessä. Terveydenhuoltoryhmät lisäävät rokotusten levittämistä, ja 1 100 rokotuskeskusta on nyt avoinna, ja niissä käytetään kahta rokotetta. Aiheeseen liittyvät Internet-linkit - Aberdeen City HSCP (Aberdeen City HSCP)</w:t>
      </w:r>
    </w:p>
    <w:p>
      <w:r>
        <w:rPr>
          <w:b/>
        </w:rPr>
        <w:t xml:space="preserve">Yhteenveto</w:t>
      </w:r>
    </w:p>
    <w:p>
      <w:r>
        <w:t xml:space="preserve">Anteeksipyyntöä on pyydetty sen jälkeen, kun 140 Aberdeenissa asuvalle potilaalle tarjottiin Covid-19-rokotetta vääränä päivänä.</w:t>
      </w:r>
    </w:p>
    <w:p>
      <w:r>
        <w:rPr>
          <w:b/>
          <w:u w:val="single"/>
        </w:rPr>
        <w:t xml:space="preserve">Asiakirjan numero 45341</w:t>
      </w:r>
    </w:p>
    <w:p>
      <w:r>
        <w:t xml:space="preserve">Majestyk-yökerho: Palomiehet puuttuvat "suureen" tulipaloon: Palomiehet puuttuvat "suureen" tulipaloon</w:t>
      </w:r>
    </w:p>
    <w:p>
      <w:r>
        <w:t xml:space="preserve">West Yorkshiren palokunnan mukaan "suuri" tulipalo oli ulottunut rakennuksen kattotilaan. Liekkejä näkyi ammottavan ulos tilojen yläosasta, kun palomiehet yrittivät saada palon hallintaan. Miehistöt kutsuttiin City Squarelle kello 19:19 BST, kun ensimmäisestä kerroksesta oli ilmoitettu tulevan savua. Grade II -luokituksen piiriin kuuluva entinen Majestic-elokuvateatteri, joka myöhemmin toimi Majestyk-yökerhona, on hiljattain kunnostettu. Se sulki ovensa vuonna 2006, ja rakennuksen elvyttämiseksi oli suunniteltu muun muassa elokuvateatteria, ravintoloita ja kuntosalia. Vuonna 1922 Majestic, kuten sitä silloin kutsuttiin, avattiin elokuvateatterina, jossa oli 2 400 istumapaikkaa. 1950-luvulla paikka oli tanssisali, ja vuonna 1969 rakennus avattiin uudelleen Top Rank -bingoklubina. Myöhemmin bingosali suljettiin, ja muutaman vuoden tyhjillään olon jälkeen rakennuksesta tuli Majestyk-yökerhon koti.</w:t>
      </w:r>
    </w:p>
    <w:p>
      <w:r>
        <w:rPr>
          <w:b/>
        </w:rPr>
        <w:t xml:space="preserve">Yhteenveto</w:t>
      </w:r>
    </w:p>
    <w:p>
      <w:r>
        <w:t xml:space="preserve">10 paloauton miehistöt torjuvat Leedsissä sijaitsevan entisen Majestyk-yökerhon tulipaloa.</w:t>
      </w:r>
    </w:p>
    <w:p>
      <w:r>
        <w:rPr>
          <w:b/>
          <w:u w:val="single"/>
        </w:rPr>
        <w:t xml:space="preserve">Asiakirjan numero 45342</w:t>
      </w:r>
    </w:p>
    <w:p>
      <w:r>
        <w:t xml:space="preserve">St Nicholas House: Court of Session hylkää oikeudellisen haasteen</w:t>
      </w:r>
    </w:p>
    <w:p>
      <w:r>
        <w:t xml:space="preserve">Istunto-oikeus on todennut, että St Nicholas Housen tontin ensisijaisen tarjoajan valintaprosessi oli "laillinen ja kohtuullinen". Tuomioistuinta pyydettiin päättämään asiasta sen jälkeen, kun yksi Aberdeen City Councilin entisen toimiston kehittämisestä hylätyistä tarjoajista oli aloittanut oikeudenkäynnin. HFD Group oli väittänyt, että prosessi, jota kaupunginvaltuusto käytti valitessaan Muse Developmentsin ensisijaiseksi tarjoajaksi, oli virheellinen. Tuomio tervetullut St Nicholas Housessa sijaitseva entinen neuvoston päämaja puretaan, jotta tilalle voidaan rakentaa uusi aukio, hotelli ja toimistoja. Kaupunginvaltuusto on tyytyväinen päätökseen. HFD Group voi valittaa päätöksestä. Muse Developments nimettiin toukokuussa St Nicholas Housen rakennustöiden ensisijaiseksi tarjoajaksi. Yli 1 000 valtuuston työntekijää muutti vuonna 1968 rakennetusta 14-kerroksisesta rakennuksesta vasta kunnostettuun Marischal College -rakennukseen vuonna 2011. Muse Developments suunnittelee toisiinsa liittyviä rakennuksia, joista korkein on 10-kerroksinen.</w:t>
      </w:r>
    </w:p>
    <w:p>
      <w:r>
        <w:rPr>
          <w:b/>
        </w:rPr>
        <w:t xml:space="preserve">Yhteenveto</w:t>
      </w:r>
    </w:p>
    <w:p>
      <w:r>
        <w:t xml:space="preserve">Aberdeenissa sijaitsevan entisen valtuuston päämajan uudelleenrakentamista koskevat suunnitelmat on hylätty.</w:t>
      </w:r>
    </w:p>
    <w:p>
      <w:r>
        <w:rPr>
          <w:b/>
          <w:u w:val="single"/>
        </w:rPr>
        <w:t xml:space="preserve">Asiakirjan numero 45343</w:t>
      </w:r>
    </w:p>
    <w:p>
      <w:r>
        <w:t xml:space="preserve">Powysin kreivikunnanvaltuuston tarkistettua talousarviota tuetaan.</w:t>
      </w:r>
    </w:p>
    <w:p>
      <w:r>
        <w:t xml:space="preserve">Suunnitelmat, jotka sisälsivät 12 miljoonan punnan leikkauksia, hylättiin viime kuussa. Puoluerajat ylittävien neuvottelujen jälkeen oli laadittu muutospaketti, johon sisältyi kymmenen kirjastoa uhkaavan tarkistuksen hylkääminen. Sopimus tarkoittaa, että D-luokan kiinteistön vuotuinen kunnallisvero nousee 113 punnalla 1 302 puntaan ilman poliisi- ja kunnallisneuvoston maksuja. Powys on yksi viidestä valtuustosta, jotka joutuvat kärsimään suurimmasta, 0,3 prosentin leikkauksesta Walesin hallituksen rahoituksessa, joka kattaa hieman yli kaksi kolmasosaa valtuuston menoista. Walesin hallitus sanoi, että se oli tarjonnut neuvostoille "parasta mahdollista ratkaisua tänä yhdeksäntenä säästöjen vuotena". Alkuperäisestä talousarviosta on myös poistettu suunnitelma periä sinisen virkamerkin haltijoilta maksu pysäköinnistä puoluerajat ylittävien neuvottelujen jälkeen, ja kouluruokailun hinta nousee 15 penniä 20 pennin sijasta. Viime kuussa hylättyjen budjettimuutosten rahoittamiseen käytetään varoja, jotka oli tarkoitus lisätä neuvoston varantoihin. Johtavien virkamiesten mukaan muutettu talousarvio on edelleen "riittävän vankka, mutta merkittäviä riskejä on edelleen olemassa".</w:t>
      </w:r>
    </w:p>
    <w:p>
      <w:r>
        <w:rPr>
          <w:b/>
        </w:rPr>
        <w:t xml:space="preserve">Yhteenveto</w:t>
      </w:r>
    </w:p>
    <w:p>
      <w:r>
        <w:t xml:space="preserve">Powysin lääninvaltuutetut ovat tukeneet viranomaisen talousarviota, joka sisältää 9,5 prosentin veronkorotuksen toisella kerralla.</w:t>
      </w:r>
    </w:p>
    <w:p>
      <w:r>
        <w:rPr>
          <w:b/>
          <w:u w:val="single"/>
        </w:rPr>
        <w:t xml:space="preserve">Asiakirjan numero 45344</w:t>
      </w:r>
    </w:p>
    <w:p>
      <w:r>
        <w:t xml:space="preserve">Miehet loukkaantuivat vakavasti "pienessä räjähdyksessä" Dingwallissa</w:t>
      </w:r>
    </w:p>
    <w:p>
      <w:r>
        <w:t xml:space="preserve">Dingwallissa MacRae Crescentissä sijaitsevassa talossa sunnuntaina sattuneen välikohtauksen uskotaan liittyneen kaasuun. Miehet vietiin sairaalaan sen jälkeen, kun hälytys oli tehty noin kello 18.10. Palomiehet ja poliisi kutsuttiin paikalle. Skotlannin poliisi ilmoitti, että tapauksen tutkinta on alkuvaiheessa ja että poliisien tutkimukset jatkuvat. Skotlannin palo- ja pelastuspalvelu ilmoitti, että se oli vastannut ilmoituksiin tulipalosta kiinteistössä. Paikalle lähetettiin kaksi palolaitetta, ja palomiehet sammuttivat palon ennen kuin he poistuivat paikalta noin kello 19.25.</w:t>
      </w:r>
    </w:p>
    <w:p>
      <w:r>
        <w:rPr>
          <w:b/>
        </w:rPr>
        <w:t xml:space="preserve">Yhteenveto</w:t>
      </w:r>
    </w:p>
    <w:p>
      <w:r>
        <w:t xml:space="preserve">Kaksi miestä on loukkaantunut vakavasti pienessä räjähdyksessä Highlandsissa.</w:t>
      </w:r>
    </w:p>
    <w:p>
      <w:r>
        <w:rPr>
          <w:b/>
          <w:u w:val="single"/>
        </w:rPr>
        <w:t xml:space="preserve">Asiakirjan numero 45345</w:t>
      </w:r>
    </w:p>
    <w:p>
      <w:r>
        <w:t xml:space="preserve">Lasten hyväksikäyttö "vie hurjasti" poliisin resursseja</w:t>
      </w:r>
    </w:p>
    <w:p>
      <w:r>
        <w:t xml:space="preserve">Bedfordshiren poliisipäällikkö Kathryn Holloway kertoi kansanedustajille, että asia "vie hurjasti poliisin resursseja". Hän sanoi, että piirikunnassa on meneillään kuusi merkittävää tutkimusta, mukaan lukien väitteet lastenkodin tyttöjen raiskauksista juhlissa. Hän sanoi, että tapausten rakentamiseen käytettävissä olevan henkilöstön määrä oli "niin rajallinen". "Olen pyytänyt paikallisviranomaisia antamaan meille sosiaalityöntekijöitä, jotka kulkevat poliisiemme mukana, mutta ilman heitä meillä kestää viisi vuotta haastatella ja tutkia tapauksia kunnolla", hän sanoi. Konservatiiveja edustava Holloway kertoi sisäasiainvaliokunnalle, että Bedfordshiren poliisi oli "huonoimmassa asemassa" Englannin ja Walesin poliisivoimista, sillä se oli jo leikannut menojaan noin kolmanneksella ja tarvitsi 300 uutta poliisia. Hän vaati 10 miljoonan punnan vuosittaista lisärahoitusta poliisille "ehdottomana vähimmäismääränä" ja aiempien menoleikkausten peruuttamista. Sisäministeriön tiedottajan mukaan hallitus on "suojellut poliisin kokonaismenoja reaalisesti" vuodesta 2015 lähtien.</w:t>
      </w:r>
    </w:p>
    <w:p>
      <w:r>
        <w:rPr>
          <w:b/>
        </w:rPr>
        <w:t xml:space="preserve">Yhteenveto</w:t>
      </w:r>
    </w:p>
    <w:p>
      <w:r>
        <w:t xml:space="preserve">Lasten seksuaalista hyväksikäyttöä koskevien nykyisten syytösten tutkiminen voi kestää viisi vuotta, poliisi- ja rikoskomissaari on varoittanut.</w:t>
      </w:r>
    </w:p>
    <w:p>
      <w:r>
        <w:rPr>
          <w:b/>
          <w:u w:val="single"/>
        </w:rPr>
        <w:t xml:space="preserve">Asiakirjan numero 45346</w:t>
      </w:r>
    </w:p>
    <w:p>
      <w:r>
        <w:t xml:space="preserve">Havaijin tulivuoren laava uhkaa koteja</w:t>
      </w:r>
    </w:p>
    <w:p>
      <w:r>
        <w:t xml:space="preserve">Havaijin tulivuoren observatorion mukaan laava voi saavuttaa Kaohe Homesteadsin noin viidestä seitsemään päivässä. Kilaeuea on purkautunut yhtäjaksoisesti vuodesta 1983, mutta 27. kesäkuuta uudesta aukosta alkoi virrata laavaa, joka liikkuu 800 metriä päivässä. Tulivuoren laavavirtaukset tuhosivat aiemmin asuinalueita vuonna 1990. Hätätila-ilmoitus antaa viranomaisille mahdollisuuden rajoittaa liikennettä tietyillä teillä, jotta asukkaat voivat evakuoida. Evakuointimääräystä ei ole annettu, mutta Havaijin viranomaiset kehottavat yhteisön ja Punan alueen asukkaita varautumaan. Torstaina järjestetyssä yhteisön kuulemistilaisuudessa asukkaat olivat eri mieltä siitä, pitäisikö virtausta yrittää ohjata, kertoi Hawaii Tribune-Herald -sanomalehti. Eräs asukas sanoi, että "alkuperäisille havaijilaisille Pele on meidän kupunamme, hän on esi-isämme", ja viittasi tulivuorten havaijilaiseen jumalattareen. "Tämä on hänen paikkansa, ja jos hänestä tuntuu, että hänen on siivottava kotinsa, niin siivotkoon sitten kotinsa", Ihilani Niles sanoi. Suunnitelmissa ei ole suunnitteilla suunnanmuutosyrityksiä, sillä se voisi ohjata laavaa toiseen yhteisöön, sanoi piirikunnan väestönsuojeluvirkailija Darryl Oliveira.</w:t>
      </w:r>
    </w:p>
    <w:p>
      <w:r>
        <w:rPr>
          <w:b/>
        </w:rPr>
        <w:t xml:space="preserve">Yhteenveto</w:t>
      </w:r>
    </w:p>
    <w:p>
      <w:r>
        <w:t xml:space="preserve">Havaijin Big Island on julistanut hätätilan, koska Kilauea-tulivuoren laavavirta on alle kilometrin (1,6 km) päässä asuinalueelta.</w:t>
      </w:r>
    </w:p>
    <w:p>
      <w:r>
        <w:rPr>
          <w:b/>
          <w:u w:val="single"/>
        </w:rPr>
        <w:t xml:space="preserve">Asiakirjan numero 45347</w:t>
      </w:r>
    </w:p>
    <w:p>
      <w:r>
        <w:t xml:space="preserve">Grimsbyn vaarallisesta ajokuolemasta syytetty tutkintavankeudessa</w:t>
      </w:r>
    </w:p>
    <w:p>
      <w:r>
        <w:t xml:space="preserve">Anton Watson pidätettiin sen jälkeen, kun kaupungista kotoisin oleva 41-vuotias Mark Batty kuoli sairaalassa sen jälkeen, kun hänet löydettiin Scartho Roadilta hieman ennen puoltayötä lauantaina. Watsonia, 31, syytetään myös viidestä muusta rikoksesta, muun muassa pysähtymättä jättämisestä ja onnettomuudesta ilmoittamatta jättämisestä. Hän saapui aiemmin kaupungin tuomareiden eteen, ja hänet on määrätty tutkintavankeuteen. Lue lisää tarinoita Koillis-Lincolnshiren alueelta Grimsbyn Worcester Avenuella asuvan Watsonin on määrä saapua kaupungin kruununoikeuteen 6. tammikuuta. Anton Watson: syytteet Seuraa BBC East Yorkshire and Lincolnshirea Facebookissa, Twitterissä ja Instagramissa. Lähetä juttuideoita osoitteeseen yorkslincs.news@bbc.co.uk.</w:t>
      </w:r>
    </w:p>
    <w:p>
      <w:r>
        <w:rPr>
          <w:b/>
        </w:rPr>
        <w:t xml:space="preserve">Yhteenveto</w:t>
      </w:r>
    </w:p>
    <w:p>
      <w:r>
        <w:t xml:space="preserve">Mies, jota syytetään jalankulkijan kuoleman aiheuttamisesta vaarallisella ajotavalla Grimsbyssä, on saapunut oikeuteen.</w:t>
      </w:r>
    </w:p>
    <w:p>
      <w:r>
        <w:rPr>
          <w:b/>
          <w:u w:val="single"/>
        </w:rPr>
        <w:t xml:space="preserve">Asiakirjan numero 45348</w:t>
      </w:r>
    </w:p>
    <w:p>
      <w:r>
        <w:t xml:space="preserve">Tuomari hylkäsi John Travoltan kunnianloukkausjutun</w:t>
      </w:r>
    </w:p>
    <w:p>
      <w:r>
        <w:t xml:space="preserve">Robert Randolphin kirja You'll Never Spa in This Town Again julkaistiin helmikuussa. Randolph väitti, että Travolta ja hänen asianajajansa mustamaalasivat häntä levittämällä vääriä väitteitä hänen mielenterveydestään, jotta ihmiset eivät ostaisi kirjaa. Travoltan asianajaja Martin Singer oli kutsunut oikeudenkäyntiä "absurdiksi". Los Angelesin ylioikeuden tuomari Malcolm Mackey hylkäsi Randolphin kunnianloukkausjutun, joka koski Singerin Gawker.com-sivustolle kirjoittamaa kirjettä vastauksena suunnitellusta kirjasta kertovaan juttuun. Tuomarin perusteluja hylkäämiselle ei kerrottu. CNN kuitenkin kertoi, että hän oli todennut, että osa kirjeestä nauttii sananvapauden suojaa Yhdysvaltain lain mukaan. Randolphin kirja julkaistiin kolme kuukautta ennen kuin kaksi tuntematonta mieshierojaa nosti seksuaalisen väkivallan syytteet Travolttaa vastaan. Molemmat luopuivat tapauksistaan nopeasti toukokuussa sen jälkeen, kun väitettyjen tapaamisten yksityiskohtia epäiltiin. Pulp Fiction -tähti Travolta on aina kiistänyt häntä vastaan esitetyt väitteet. 58-vuotias näyttelijä on ollut naimisissa näyttelijä Kelly Prestonin kanssa vuodesta 1991. Pariskunnalla on kaksi lasta. Heidän teini-ikäinen poikansa Jett kuoli vuonna 2009 perheen lomamatkalla Bahamalla.</w:t>
      </w:r>
    </w:p>
    <w:p>
      <w:r>
        <w:rPr>
          <w:b/>
        </w:rPr>
        <w:t xml:space="preserve">Yhteenveto</w:t>
      </w:r>
    </w:p>
    <w:p>
      <w:r>
        <w:t xml:space="preserve">Tuomari on hylännyt näyttelijä John Travoltaa vastaan nostetun kunnianloukkausjutun, jonka oli nostanut mies, joka kirjoitti kirjan, jossa hän väittää olleensa seksuaalisessa kanssakäymisessä tähden kanssa.</w:t>
      </w:r>
    </w:p>
    <w:p>
      <w:r>
        <w:rPr>
          <w:b/>
          <w:u w:val="single"/>
        </w:rPr>
        <w:t xml:space="preserve">Asiakirjan numero 45349</w:t>
      </w:r>
    </w:p>
    <w:p>
      <w:r>
        <w:t xml:space="preserve">Basingstoken Halloween-hyökkäyksen uhri kuoli sairaalassa</w:t>
      </w:r>
    </w:p>
    <w:p>
      <w:r>
        <w:t xml:space="preserve">Frazer Brabant löydettiin päävammoja saaneena takapuutarhasta Gershwin Roadilla, Basingstokessa, myöhään 31. lokakuuta. Poliisin mukaan hän oli ollut sairaalassa "äärimmäisen väkivaltaisen ja raukkamaisen hyökkäyksen" jälkeen ja kuoli tiistaina. Hampshiren poliisin mukaan viisi 20- ja 30-vuotiasta miestä, jotka oli aiemmin pidätetty epäiltynä murhan salaliitosta, ovat edelleen tutkinnan kohteena. Neljä on kotoisin Basingstokesta ja yksi Middlesexistä. Komisario Lee McClennan sanoi, että Brabant ei ollut kyennyt puhumaan tai kommunikoimaan millään tavalla hyökkäyksen jälkeen ja että hänen perheensä, joka oli ollut hänen vuoteensa vierellä siitä lähtien, oli murtunut. Kaikkia, joilla on tietoja, pyydetään ottamaan yhteyttä poliisiin.</w:t>
      </w:r>
    </w:p>
    <w:p>
      <w:r>
        <w:rPr>
          <w:b/>
        </w:rPr>
        <w:t xml:space="preserve">Yhteenveto</w:t>
      </w:r>
    </w:p>
    <w:p>
      <w:r>
        <w:t xml:space="preserve">Halloween-hyökkäyksessä loukkaantunut mies on kuollut sairaalassa, mikä on käynnistänyt murhatutkimuksen.</w:t>
      </w:r>
    </w:p>
    <w:p>
      <w:r>
        <w:rPr>
          <w:b/>
          <w:u w:val="single"/>
        </w:rPr>
        <w:t xml:space="preserve">Asiakirjan numero 45350</w:t>
      </w:r>
    </w:p>
    <w:p>
      <w:r>
        <w:t xml:space="preserve">Ilmastoneuvottelujen keittiömestari Marc Veyrat sai sakot metsän raivauksesta</w:t>
      </w:r>
    </w:p>
    <w:p>
      <w:r>
        <w:t xml:space="preserve">Marc Veyrat tuhosi laittomasti puita Alpeilla sijaitsevan La Maison des Bois (puiden talo) -rakennuksen lähellä. Annecyn tuomioistuimessa kuultiin myös, että Veyrat määräsi suuren osan suojelluista kosteikoista kuivatettavaksi. Hän oli yksi viidestä kokista, jotka valittiin kokkaamaan maailman johtajille Pariisin neuvotteluissa. Oikeus määräsi hänet maksamaan 100 000 euron (73 000 punnan; 108 000 dollarin) sakon ja palauttamaan kosteikot kolmen kuukauden kuluessa. Veyrat, joka on saanut kahdesti kolme Michelin-tähteä, kertoi oikeudessa toimineensa parhain aikomuksin, sillä hän rakensi lapsille tarkoitetun koulutuskeskuksen. Hän rakensi myös kasvitieteellisen puutarhan, mehiläispesiä ja kasvihuoneita kohteeseen, joka sijaitsee lähellä Manigodin kaupunkia Haute-Savoien alueella. Kuulemisen jälkeen Veyrat pyysi anteeksi ja sanoi: "En ole lain yläpuolella. Kuka tahansa voi tehdä virheen, jopa minä." Pariisin neuvottelujen päätteeksi maat sopivat tiukasta tavoitteesta pitää lämpötilan nousu selvästi alle 2 celsiusasteen ja pyrkivät 1,5 celsiusasteen tavoitteeseen. Eräässä tutkimuksessa kuitenkin väitetään, että metsäkato on toiseksi suurin ihmisen aiheuttama C02-päästöjen aiheuttaja ilmakehässä, minkä katsotaan olevan merkittävä tekijä lämpötilan nousussa.</w:t>
      </w:r>
    </w:p>
    <w:p>
      <w:r>
        <w:rPr>
          <w:b/>
        </w:rPr>
        <w:t xml:space="preserve">Yhteenveto</w:t>
      </w:r>
    </w:p>
    <w:p>
      <w:r>
        <w:t xml:space="preserve">Pariisin ilmastoneuvotteluihin palkattu ranskalainen kokki on saanut sakot, koska hän on hävittänyt 7 000 neliömetriä suojeltua metsää ravintolansa lähellä.</w:t>
      </w:r>
    </w:p>
    <w:p>
      <w:r>
        <w:rPr>
          <w:b/>
          <w:u w:val="single"/>
        </w:rPr>
        <w:t xml:space="preserve">Asiakirjan numero 45351</w:t>
      </w:r>
    </w:p>
    <w:p>
      <w:r>
        <w:t xml:space="preserve">Martin Decker: Decker: Mies syytettynä entisen asianajajan kuolemasta</w:t>
      </w:r>
    </w:p>
    <w:p>
      <w:r>
        <w:t xml:space="preserve">Martin Decker, 69, löydettiin kuolleena kotoaan Vyner Croftista, Birkenheadista, sunnuntaina. Ruumiinavauksessa todettiin, että hän oli saanut vakavan tylpän iskun aiheuttaman päävamman. Merseysiden poliisi ilmoitti, että David Iwo, 23, jolla ei ole kiinteää osoitetta, oli saanut syytteen murhasta, ja hänen oli määrä saapua myöhemmin Prestonin käräjäoikeuteen. Decker oli vanhin kuudesta sisaruksesta ja Tranmere Roversin kannattajayhdistyksen entinen puheenjohtaja. Seuran puheenjohtaja Mark Palios, entinen koulukaveri, kuvaili häntä "suureksi Rovers-faniksi... todelliseksi lempeäksi herrasmieheksi". Miksi et seuraisi BBC North Westiä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Miestä on syytetty eläkkeellä olevan Crown Prosecution Servicen (CPS) asianajajan murhasta.</w:t>
      </w:r>
    </w:p>
    <w:p>
      <w:r>
        <w:rPr>
          <w:b/>
          <w:u w:val="single"/>
        </w:rPr>
        <w:t xml:space="preserve">Asiakirjan numero 45352</w:t>
      </w:r>
    </w:p>
    <w:p>
      <w:r>
        <w:t xml:space="preserve">Kahlaajalinnut nauttivat ruokailusta Somerset Levelsissä</w:t>
      </w:r>
    </w:p>
    <w:p>
      <w:r>
        <w:t xml:space="preserve">RSPB:n mukaan olosuhteet ovat otolliset lintujen matojen saamiseksi. "Jos linnut pesivät (ennen tulvia), ne pesivät uudelleen, joten jos maa pysyy märkänä, kaudesta voi tulla hyvä", Tony Whitehead sanoi. Ylimääräinen vesi pumpataan tasangolta Parrett-jokeen, mikä estää pesimäalueiden tuhoutumisen. "Kaksi viikkoa sitten puhuttiin kuivuudesta", Whitehead sanoi. "Olimme todella huolissamme siitä, että jos tulvat olisivat jatkuneet, kahlaajalinnuilla, kuten räystäspääskyllä, punasotkalla ja punasotkalla, olisi ollut kauhea vuosi, sillä ne eivät pärjää kuivalla säällä. "Kaksi päivää myöhemmin olimme jo tulvan vallassa", hän sanoi. Perinteisesti Somersetin tasankoja on hoidettu siten, että tulvavedet ovat antaneet tulvavesien laskeuttaa runsaasti lietettä maan ravinnoksi, ja ylimääräinen vesi on pumpattu pois jokiverkostoon. "Länsi-Sedgemoorin tilanne on erilainen kuin esimerkiksi Ousen huuhtoutumisalueilla, joita tulvat tuhosivat, koska voimme siirtää veden pois alueelta nopeasti", Whitehead sanoi. "Tämän ansiosta olosuhteet ovat paljon paremmat kuin kuivuuden aikana", hän sanoi. "Kihu ja punasotka ovat tärkeitä suojelukohteita, ja meidän on tehtävä niiden hyväksi enemmän, joten toivomme hyvää kautta", hän lisäsi.</w:t>
      </w:r>
    </w:p>
    <w:p>
      <w:r>
        <w:rPr>
          <w:b/>
        </w:rPr>
        <w:t xml:space="preserve">Yhteenveto</w:t>
      </w:r>
    </w:p>
    <w:p>
      <w:r>
        <w:t xml:space="preserve">Somersetin tasangoilla asustelevilla kahlaajilla voi olla hyvä pesimäkausi, kun tulvat jättivät maan pehmeäksi ja märäksi.</w:t>
      </w:r>
    </w:p>
    <w:p>
      <w:r>
        <w:rPr>
          <w:b/>
          <w:u w:val="single"/>
        </w:rPr>
        <w:t xml:space="preserve">Asiakirjan numero 45353</w:t>
      </w:r>
    </w:p>
    <w:p>
      <w:r>
        <w:t xml:space="preserve">EU tutkii eurooppalaisia teleyrityksiä</w:t>
      </w:r>
    </w:p>
    <w:p>
      <w:r>
        <w:t xml:space="preserve">Muut telejätit ovat espanjalainen Telefonica - joka omistaa O2:n Yhdistyneessä kuningaskunnassa - sekä Telecom Italia ja Orange-omistaja France Telecom, kertoi Euroopan komission tiedottaja. Tutkimuksessa selvitetään, mistä nämä viisi yritystä keskustelivat. Komission mukaan yritykset eivät kuitenkaan ole vielä virallisen tutkinnan kohteena. Tutkintaan osallistuu myös matkapuhelinoperaattoreiden järjestö GSMA, tiedottaja sanoi. "Tietopyynnöt liittyvät tapaan, jolla matkaviestintäalan tulevia palveluja koskeva standardointi tapahtuu", hän lisäsi. "Komissio ei ole aloittanut virallista menettelyä. "Nämä tiedonhankintatoimet eivät tarkoita, että meillä olisi tässä vaiheessa kilpailuongelmia, eivätkä ne ennakoi jatkotoimia." Viisi yhtiötä, joita on joissakin uutisissa kutsuttu "E5:ksi", alkoivat tavata vuoden 2010 alussa keskustellakseen mobiilin internetin tulevista standardeista. Vodafonen edustaja kertoi BBC:lle, että tapaamiset olivat "avoimia ja läpinäkyviä", ja kutsui tutkintaa "esitutkinnaksi". "Saimme komissiolta tietopyynnön ja vastasimme siihen viime vuoden lopulla", hän lisäsi.</w:t>
      </w:r>
    </w:p>
    <w:p>
      <w:r>
        <w:rPr>
          <w:b/>
        </w:rPr>
        <w:t xml:space="preserve">Yhteenveto</w:t>
      </w:r>
    </w:p>
    <w:p>
      <w:r>
        <w:t xml:space="preserve">Euroopan unioni tutkii viiden alueen suurimman teleyrityksen, kuten Vodafonen ja Deutsche Telekomin, välisiä tapaamisia.</w:t>
      </w:r>
    </w:p>
    <w:p>
      <w:r>
        <w:rPr>
          <w:b/>
          <w:u w:val="single"/>
        </w:rPr>
        <w:t xml:space="preserve">Asiakirjan numero 45354</w:t>
      </w:r>
    </w:p>
    <w:p>
      <w:r>
        <w:t xml:space="preserve">Homeroksen Odysseia: Vanhin ote löydetty savitaulusta</w:t>
      </w:r>
    </w:p>
    <w:p>
      <w:r>
        <w:t xml:space="preserve">Taulu on löydetty läheltä Zeuksen raunioitunutta temppeliä Olympian antiikin kaupungista, ja se on ajoitettu roomalaiselle ajalle. Siihen on kaiverrettu 13 säettä runosta, jossa kerrotaan sankari Odysseuksen seikkailuista Troijan kukistumisen jälkeen. Tarinan on todennäköisesti kirjoittanut Homeros 8. vuosisadan lopulla eaa. Sitä on kerrottu suullisesti satoja vuosia ennen kuin se kaiverrettiin tauluun. Taulun tarkka päivämäärä on vielä vahvistettava, mutta sen löytyminen oli "suuri arkeologinen, epigrafinen, kirjallisuushistoriallinen ja historiallinen näyttelyesine", Kreikan kulttuuriministeriö sanoi lausunnossaan. Kaivaukset taulun löytämiseksi kestivät kolme vuotta. Odysseiaa pidetään yleisesti länsimaisen kirjallisuuden perimmäisenä teoksena. Noin 12 000 riviä käsittävä runo kertoo Ithakan kuninkaasta Odysseuksesta, joka yrittää 10 vuoden ajan päästä kotiin osallistuttuaan Troijan valtakunnan kukistumiseen. Kreikkalaisten ja saksalaisten tutkijoiden löytämässä taulussa on 13 säkeistöä Odysseian 14. rapsodiasta, jossa Odysseus puhuttelee elinikäistä ystäväänsä Eumaeusta. Saatat myös pitää tästä:</w:t>
      </w:r>
    </w:p>
    <w:p>
      <w:r>
        <w:rPr>
          <w:b/>
        </w:rPr>
        <w:t xml:space="preserve">Yhteenveto</w:t>
      </w:r>
    </w:p>
    <w:p>
      <w:r>
        <w:t xml:space="preserve">Arkeologisten kaivausten aikana löydetty savitaulu saattaa olla vanhin Kreikasta koskaan löydetty kirjallinen dokumentti Homeroksen eeppisestä tarinasta Odysseia, kertoo maan kulttuuriministeriö.</w:t>
      </w:r>
    </w:p>
    <w:p>
      <w:r>
        <w:rPr>
          <w:b/>
          <w:u w:val="single"/>
        </w:rPr>
        <w:t xml:space="preserve">Asiakirjan numero 45355</w:t>
      </w:r>
    </w:p>
    <w:p>
      <w:r>
        <w:t xml:space="preserve">Nainen kiistää murhanneensa miehensä Surreyn kodissa</w:t>
      </w:r>
    </w:p>
    <w:p>
      <w:r>
        <w:t xml:space="preserve">Eläkkeellä olevan liikemiehen Richard Challenin, 61, ruumis löydettiin Claygatesta, Esherin läheltä, 15. elokuuta. Kuolemanjälkeisessä tutkimuksessa todettiin, että Challen kuoli "vakavaan päähän kohdistuneeseen tylpän iskun aiheuttamaan traumaan". Sally Challen, 56, myönsi Guildford Crown Courtissa järjestetyssä kuulemistilaisuudessa olevansa syytön murhaan. Oikeudenkäynnin on määrä alkaa 3. toukokuuta. Claygatesta kotoisin oleva toimistopäällikkö Challen on vangittu. Herra Challen, joka oli eläkkeellä oleva autoliikkeen omistaja Richmondissa, Lounais-Lontoossa, asui yksin Ruxley Ridgessä sijaitsevassa kiinteistössään.</w:t>
      </w:r>
    </w:p>
    <w:p>
      <w:r>
        <w:rPr>
          <w:b/>
        </w:rPr>
        <w:t xml:space="preserve">Yhteenveto</w:t>
      </w:r>
    </w:p>
    <w:p>
      <w:r>
        <w:t xml:space="preserve">Nainen on kiistänyt murhanneensa vieraantuneen aviomiehensä, joka löydettiin Surreyn kodistaan kuoliaaksi hakattuna.</w:t>
      </w:r>
    </w:p>
    <w:p>
      <w:r>
        <w:rPr>
          <w:b/>
          <w:u w:val="single"/>
        </w:rPr>
        <w:t xml:space="preserve">Asiakirjan numero 45356</w:t>
      </w:r>
    </w:p>
    <w:p>
      <w:r>
        <w:t xml:space="preserve">Spotifyn tulot kasvavat, mutta tappiot kasvavat</w:t>
      </w:r>
    </w:p>
    <w:p>
      <w:r>
        <w:t xml:space="preserve">Tappiot syvenivät alan johtavalla yrityksellä, joka tarjoaa musiikkia internetissä ilmaiseksi mainoksin tai mainoksitta kiinteään kuukausimaksuun. Liikevaihto kasvoi viime vuonna 80 prosenttia, mikä ylittää selvästi vuoden 2014 45 prosentin kasvuvauhdin. Nettotappiot kasvoivat edellisvuodesta 7 prosenttia 173 miljoonaan euroon. Spotifyn suurimmat kulut ovat artisteille maksettavat rojaltit. Se kertoi, että sen mainostulot olivat lähes kaksinkertaistuneet, ja samalla sen käyttäjäkunta oli kasvanut merkittävästi. Vuoden 2015 lopussa sillä oli 89 miljoonaa aktiivista kuukausittaista käyttäjää, joista 28 miljoonaa maksoi tilauksesta. Kilpailu lisääntyy Spotify, joka oli pitkään musiikin suoratoistopalvelun edelläkävijä, sanoi priorisoivansa investointeja, koska se kohtaa kasvavaa kilpailua. Apple lanseerasi oman musiikin suoratoistopalvelunsa vuonna 2015, ja Rhapsody ja Deezer ovat kaksi muuta vastaavaa palvelua tarjoavaa yritystä. Alan johtavana toimijana yritys on saanut paljon kritiikkiä artisteilta, jotka väittävät, että heidän suoratoistosta saamansa rojaltit eivät ole oikeudenmukaisia ja että suoratoistoalustat eivät tue uusia artisteja. Tämä on johtanut siihen, että jotkut suuret nimet, kuten Taylor Swift, Adele ja Radiohead, ovat pitäneet musiikkinsa osittain tai kokonaan poissa palvelusta.</w:t>
      </w:r>
    </w:p>
    <w:p>
      <w:r>
        <w:rPr>
          <w:b/>
        </w:rPr>
        <w:t xml:space="preserve">Yhteenveto</w:t>
      </w:r>
    </w:p>
    <w:p>
      <w:r>
        <w:t xml:space="preserve">Spotifyn liikevaihto oli viime vuonna 1,95 miljardia euroa (2,2 miljardia dollaria; 1,5 miljardia puntaa), mutta ruotsalainen musiikin suoratoistoalusta ei ole vieläkään tehnyt voittoa.</w:t>
      </w:r>
    </w:p>
    <w:p>
      <w:r>
        <w:rPr>
          <w:b/>
          <w:u w:val="single"/>
        </w:rPr>
        <w:t xml:space="preserve">Asiakirjan numero 45357</w:t>
      </w:r>
    </w:p>
    <w:p>
      <w:r>
        <w:t xml:space="preserve">John Travolta joutuu kohtaamaan lisää hierojan hyväksikäyttöä koskevia väitteitä</w:t>
      </w:r>
    </w:p>
    <w:p>
      <w:r>
        <w:t xml:space="preserve">Tiistaina jätetyissä muutetuissa oikeudenkäyntiasiakirjoissa tuntematon mies väitti, että Grease-tähti yritti aloittaa seksin Atlantassa sijaitsevassa hotellissa 28. tammikuuta. Uusi syyte on seurausta väitteistä, joiden mukaan hän olisi käynyt seksuaalisesti hierojan kimppuun Beverly Hills -hotellissa 16. tammikuuta. Travoltan asianajaja kutsui uutta väitettä "yhtä naurettavaksi kuin ensimmäistäkin". "Päämiehemme saa oikeudessa täyden oikeuden näissä molemmissa järjettömissä ja kuvitteellisissa väitteissä", sanoi asianajaja Martin Singer. Toiseen, Georgiassa asuvaan mieheen viitattiin oikeudenkäyntiasiakirjoissa nimellä John Doe No. 2. Hän väitti, että Travolta hieroi hänen sääriään, kosketteli hänen sukupuolielimiään ja yritti aloittaa seksin yksityistapaamisen aikana. Hänen väitteensä toistivat ensimmäisen, John Doe -nimellä tunnetun hierojan väitteet, joissa hän syytti 58-vuotiasta miestä itsensä paljastamisesta ja kähmimisestä. Molemmat kanteet jätti Los Angelesin ulkopuolella Pasadenassa toimiva asianajaja Okorie Okorocha, ja Travoltan oikeudelliset edustajat ovat torjuneet ne "keksittyinä". Näyttelijä tunnetaan parhaiten rooleistaan elokuvissa Saturday Night Fever ja Pulp Fiction, ja hän on ollut naimisissa Kelly Prestonin kanssa vuodesta 1991.</w:t>
      </w:r>
    </w:p>
    <w:p>
      <w:r>
        <w:rPr>
          <w:b/>
        </w:rPr>
        <w:t xml:space="preserve">Yhteenveto</w:t>
      </w:r>
    </w:p>
    <w:p>
      <w:r>
        <w:t xml:space="preserve">John Travolta joutuu kohtaamaan uusia syytöksiä seksuaalisesta hyväksikäytöstä sen jälkeen, kun toinen miespuolinen hieroja liittyi häntä vastaan nostettuun 2 miljoonan dollarin (1,23 miljoonan punnan) oikeusjuttuun.</w:t>
      </w:r>
    </w:p>
    <w:p>
      <w:r>
        <w:rPr>
          <w:b/>
          <w:u w:val="single"/>
        </w:rPr>
        <w:t xml:space="preserve">Asiakirjan numero 45358</w:t>
      </w:r>
    </w:p>
    <w:p>
      <w:r>
        <w:t xml:space="preserve">Dumfries Infirmary legionella täydellinen puhdistus "lähellä</w:t>
      </w:r>
    </w:p>
    <w:p>
      <w:r>
        <w:t xml:space="preserve">Ongelmaan on käytetty yli 250 000 puntaa sen jälkeen, kun se havaittiin lähes puolitoista vuotta sitten. Suojasuodattimia on asennettu, ja vesihuoltoa on seurattu kuukausittain. Toimitusjohtaja Jeff Ace sanoi, että potilaille aiheutuva riski on pysynyt koko ajan pienenä. Vesivarastoista löydettiin jälkiä hyönteisestä, minkä vuoksi NHS Dumfries and Gallowayn sairaanhoitopalvelu pyysi asiantuntija-apua. Ace sanoi, että hanoihin ja suihkupäähän asennettujen suojasuodattimien ansiosta legionellan läpipääsy oli "täysin mahdotonta". "Vaikka olemme pystyneet tekemään tämän, minä ja kaikki tämän asian parissa työskentelevät haluamme tehdä sen, että varmistetaan, että tämä pöpö on lopullisesti poissa vesihuollosta", hän sanoi. "Siitä on aiheutunut meille paljon kustannuksia, mutta olen ehdottomasti sitä mieltä, että tämä asia on hävitettävä." Hän sanoi, että työ on edennyt hyvin ja että lukemissa on havaittu "hyvin alhaisia pitoisuuksia". "Uskomme olevamme hyvin lähellä sitä, että voimme julistaa laitoksen täysin vapaaksi tuholaisesta", hän sanoi. Aiheeseen liittyvät Internet-linkit NHS Dumfries and Gallowayn sairaanhoitopiiri</w:t>
      </w:r>
    </w:p>
    <w:p>
      <w:r>
        <w:rPr>
          <w:b/>
        </w:rPr>
        <w:t xml:space="preserve">Yhteenveto</w:t>
      </w:r>
    </w:p>
    <w:p>
      <w:r>
        <w:t xml:space="preserve">Terveyspäälliköt ovat sanoneet, että Dumfries Infirmary on "hyvin lähellä" sitä, että se on täysin puhdas legionellaviruksesta kalliiden puhdistustoimenpiteiden jälkeen.</w:t>
      </w:r>
    </w:p>
    <w:p>
      <w:r>
        <w:rPr>
          <w:b/>
          <w:u w:val="single"/>
        </w:rPr>
        <w:t xml:space="preserve">Asiakirjan numero 45359</w:t>
      </w:r>
    </w:p>
    <w:p>
      <w:r>
        <w:t xml:space="preserve">One Directionin albumin nimi on Take Me Home, sanoo Louis</w:t>
      </w:r>
    </w:p>
    <w:p>
      <w:r>
        <w:t xml:space="preserve">Hän twiittasi tänään: "Niin iloinen voidessani kertoa teille, että uusi albumimme on nimeltään 'take me home' en malta odottaa, että kuulette sen! Lisää uutisia pian! #takemehome." Viime viikolla pojat nimesivät levyn ensimmäiseksi kappaleeksi Live While We're Youngin. Siitä on sittemmin tullut historian nopeimmin myynyt ennakkotilaussingle. Uuden albumin on määrä ilmestyä 12. marraskuuta. Myös One Directionin debyytti Up All Night teki historiaa, kun se julkaistiin maaliskuussa ja nousi suoraan Yhdysvaltain albumilistan kärkeen. Viisikko on myynyt viime vuonna yhteensä yli 12 miljoonaa singleä, albumia ja DVD:tä. Uusi single Live While We're Young ilmestyy 30. syyskuuta. Yhtye esiintyy myös Yhdysvaltain MTV Awards -gaalassa syyskuussa sekä Radio 1:n Teen Awards -gaalassa lokakuussa.</w:t>
      </w:r>
    </w:p>
    <w:p>
      <w:r>
        <w:rPr>
          <w:b/>
        </w:rPr>
        <w:t xml:space="preserve">Yhteenveto</w:t>
      </w:r>
    </w:p>
    <w:p>
      <w:r>
        <w:t xml:space="preserve">Bändin uuden One Direction -albumin nimeksi tulee bändin jäsenen Louis Tomlinsonin mukaan Take Me Home.</w:t>
      </w:r>
    </w:p>
    <w:p>
      <w:r>
        <w:rPr>
          <w:b/>
          <w:u w:val="single"/>
        </w:rPr>
        <w:t xml:space="preserve">Asiakirjan numero 45360</w:t>
      </w:r>
    </w:p>
    <w:p>
      <w:r>
        <w:t xml:space="preserve">Bath Royal United Hospital varoittaa kiireisestä viikonlopusta</w:t>
      </w:r>
    </w:p>
    <w:p>
      <w:r>
        <w:t xml:space="preserve">Royal United Hospitalin mukaan se hoiti joulun aikana monia potilaita, jotka kärsivät hengityselinsairauksista. Joitakin potilaita ei kuitenkaan voida nyt kotiuttaa, koska he tarvitsevat kotihoitoa, jonka järjestäminen vie aikaa. Sairaalan johtaja Francesca Thompson sanoi, että sairaala yrittää kotiuttaa mahdollisimman monta ihmistä. "Pyrimme varmistamaan, että tarjoamme mahdollisimman korkeatasoista hoitoa, emmekä halua aiheuttaa kenellekään tarpeetonta haittaa tai kärsimystä, kun heitä hoidetaan", hän lisäsi. "Sairaala on kuitenkin erittäin kiireinen, mikä tarkoittaa, että tällä hetkellä jotkut potilaat eivät välttämättä vietä kaikkea aikaa samalla osastolla. "Paineiden helpottamiseksi RUH:n ja paikallisen terveydenhuoltoyhteisön henkilökunta on tehnyt viimeisen 24 tunnin aikana kovasti töitä varmistaakseen, että mahdollisimman moni lääketieteellisesti kunnossa oleva potilas pääsee jatkohoitoon."</w:t>
      </w:r>
    </w:p>
    <w:p>
      <w:r>
        <w:rPr>
          <w:b/>
        </w:rPr>
        <w:t xml:space="preserve">Yhteenveto</w:t>
      </w:r>
    </w:p>
    <w:p>
      <w:r>
        <w:t xml:space="preserve">Bathin sairaala on varoittanut, että se on "erittäin kiireinen", koska se yrittää kotiuttaa suuren määrän iäkkäitä potilaita.</w:t>
      </w:r>
    </w:p>
    <w:p>
      <w:r>
        <w:rPr>
          <w:b/>
          <w:u w:val="single"/>
        </w:rPr>
        <w:t xml:space="preserve">Asiakirjan numero 45361</w:t>
      </w:r>
    </w:p>
    <w:p>
      <w:r>
        <w:t xml:space="preserve">Covid: Kalifornia avaa ulkoilmanähtävyyksiä huhtikuussa</w:t>
      </w:r>
    </w:p>
    <w:p>
      <w:r>
        <w:t xml:space="preserve">Ulkona sijaitsevien urheilu- ja viihdepalvelujen on sallittua avata uudelleen rajoitetusti 1. huhtikuuta alkaen, kertoivat terveysviranomaiset perjantaina. Uusien sääntöjen mukaan varaukset on rajoitettu paikallisiin asukkaisiin, ja sisätiloissa ruokailu on kielletty. Kaliforniassa koronavirustapaukset ovat vähentyneet tasaisesti tammikuun puolivälistä lähtien. Osavaltiossa on tähän mennessä kirjattu yli 53 000 Covidiin liittyvää kuolemantapausta. Yhdysvalloissa on kuollut lähes kaksi kertaa enemmän ihmisiä - 522 610 - kuin seuraavaksi eniten tartunnan saaneessa maassa Brasiliassa. Kalifornian terveysministeri Mark Ghaly sanoi perjantaina antamassaan lausunnossa, että nyt on oikea aika avata osavaltion ulkoilmanähtävyydet uudelleen. "Kaliforniassa voidaan alkaa vähitellen ja turvallisesti tuoda takaisin lisää aktiviteetteja, erityisesti niitä, jotka tapahtuvat ulkona ja joissa johdonmukainen peittäminen on mahdollista", hän sanoi. Disneylandin johtaja Ken Potrock piti uutisia myönteisinä ja sanoi, että huvipuisto odottaa innolla vieraiden vastaanottamista "vastuullisilla Disney-turvallisuusprotokollilla, joita on jo toteutettu ympäri maailmaa". Disneylandin ohella muita nähtävyyksiä, jotka saavat päästää vierailijoita, ovat Magic Mountain ja Universal Studios. Myös muut ulkoilmapaikat, kuten jalkapallokentät ja stadionit, voivat ottaa vastaan rajoitetun määrän vierailijoita. Kapasiteetti rajoitetaan 15-35 prosenttiin riippuen kunkin piirikunnan rajoitusjärjestelmästä, kertoivat terveysviranomaiset.</w:t>
      </w:r>
    </w:p>
    <w:p>
      <w:r>
        <w:rPr>
          <w:b/>
        </w:rPr>
        <w:t xml:space="preserve">Yhteenveto</w:t>
      </w:r>
    </w:p>
    <w:p>
      <w:r>
        <w:t xml:space="preserve">Disneyland ja muut Kalifornian osavaltion teemapuistot ja stadionit voivat ottaa vastaan kävijöitä ensi kuussa, koska suunnitelmissa on lieventää joitakin Covid-rajoitteita.</w:t>
      </w:r>
    </w:p>
    <w:p>
      <w:r>
        <w:rPr>
          <w:b/>
          <w:u w:val="single"/>
        </w:rPr>
        <w:t xml:space="preserve">Asiakirjan numero 45362</w:t>
      </w:r>
    </w:p>
    <w:p>
      <w:r>
        <w:t xml:space="preserve">Coronavirus: TfL kokeilee "parannettua" viruksenvastaista puhdistusainetta</w:t>
      </w:r>
    </w:p>
    <w:p>
      <w:r>
        <w:t xml:space="preserve">Transport for London (TfL) ilmoitti, että se on viimeisessä vaiheessa testaamassa "uutta, pidempikestoista puhdistusainetta", joka suojaa viruksilta jopa 30 päivän ajan. Se toivoo voivansa aloittaa sen käytön koko verkostossa lähiviikkoina. TfL lisäsi, että keskeiset vaihtopaikat puhdistetaan myös säännöllisemmin. Bussin tolpat ja ovet, joihin ihmiset säännöllisesti koskettavat, pyyhitään myös desinfiointiaineella päivittäin. Saastuneet pinnat Viruksen uskotaan tarttuvan saastuneiden pintojen, kuten ovenkahvojen, välityksellä. Lontoossa tähän mennessä todetuista koronavirusdiagnoosin saaneista yksi on TfL:n toimistotyöntekijä ja kaksi työskentelee matkatavaroiden käsittelijöinä Heathrow'n lentokentällä. Public Health England (PHE) on kehottanut ihmisiä pesemään kätensä säännöllisesti päivän mittaan, ennen ruokailua ja töihin tai kotiin tullessa. Lontoon pormestari Sadiq Khan sanoi: "Olen tyytyväinen siihen, että TfL tehostaa siivousta koko liikenneverkossa. Yhdessä uuden, pidempikestoisen puhdistusnesteen kokeilun kanssa tämä auttaa vähentämään koronaviruksen leviämisriskiä", totesi hän. "Haluan vakuuttaa lontoolaisille ja vierailijoille, että asiantuntijoiden mukaan meidän on jatkettava jokapäiväistä elämäämme normaalisti, myös julkisten kulkuneuvojen käyttöä."</w:t>
      </w:r>
    </w:p>
    <w:p>
      <w:r>
        <w:rPr>
          <w:b/>
        </w:rPr>
        <w:t xml:space="preserve">Yhteenveto</w:t>
      </w:r>
    </w:p>
    <w:p>
      <w:r>
        <w:t xml:space="preserve">Lontoon junat ja bussit puhdistetaan tehostetusti uudella desinfiointiaineella Covid-19-viruksen leviämisen estämiseksi.</w:t>
      </w:r>
    </w:p>
    <w:p>
      <w:r>
        <w:rPr>
          <w:b/>
          <w:u w:val="single"/>
        </w:rPr>
        <w:t xml:space="preserve">Asiakirjan numero 45363</w:t>
      </w:r>
    </w:p>
    <w:p>
      <w:r>
        <w:t xml:space="preserve">Havantin puukotus: George Allisonin kuolemasta syytetään kahta miestä</w:t>
      </w:r>
    </w:p>
    <w:p>
      <w:r>
        <w:t xml:space="preserve">George Allison julistettiin kuolleeksi talossa Tichborne Grovessa, Havantissa, Hampshiressä, 23. toukokuuta. Barry Baker, 38, Oracle Drive, Waterlooville, ja Lewis Turner, 32, Waders Walk, Hayling Island, ovat saaneet syytteen rikoksentekijän avustamisesta. Myös kaksi naista on pidätetty tällä viikolla samasta syytteestä, kertoi Hampshire Constabulary. Havantista kotoisin oleva 33-vuotias on asetettu takuita vastaan 25. elokuuta asti, ja Waterloovillesta kotoisin oleva 32-vuotias on vapautettu, mutta häntä tutkitaan edelleen. Baker ja Turner on molemmat vapautettu takuita vastaan 27. elokuuta Basingstoke Magistrates' Courtissa.</w:t>
      </w:r>
    </w:p>
    <w:p>
      <w:r>
        <w:rPr>
          <w:b/>
        </w:rPr>
        <w:t xml:space="preserve">Yhteenveto</w:t>
      </w:r>
    </w:p>
    <w:p>
      <w:r>
        <w:t xml:space="preserve">Kahta miestä on syytetty puukotetun 21-vuotiaan miehen kuolemasta.</w:t>
      </w:r>
    </w:p>
    <w:p>
      <w:r>
        <w:rPr>
          <w:b/>
          <w:u w:val="single"/>
        </w:rPr>
        <w:t xml:space="preserve">Asiakirjan numero 45364</w:t>
      </w:r>
    </w:p>
    <w:p>
      <w:r>
        <w:t xml:space="preserve">GM varoittaa mahdollisista autotulleista</w:t>
      </w:r>
    </w:p>
    <w:p>
      <w:r>
        <w:t xml:space="preserve">General Motors varoitti, että tullimaksut "voivat johtaa GM:n pienenemiseen, läsnäolon vähenemiseen kotimaassa ja ulkomailla ja vaarana on, että yhdysvaltalaisia työpaikkoja tulee vähemmän - ei enempää." Huomautukset esitettiin kauppaministeriölle, joka tutkii, pitäisikö tariffeja suositella. Presidentti Donald Trump määräsi tutkimuksen toukokuussa. Trump pyysi ministeriötä selvittämään autojen ja autonosien tuonnin vaikutusta kansalliseen turvallisuuteen. Samanlainen prosessi johti tänä keväänä uusiin tulleihin ulkomaiselle teräkselle ja alumiinille. Ehdotusta ulkomaisten autojen ja autonosien tullien asettamisesta kansallisen turvallisuuden nimissä on arvosteltu laajasti sekä kongressissa että yritysmaailmassa. Vastustajien mukaan se häiritsisi toimitusketjuja ja nostaisi autojen hintaa, mikä johtaisi myynnin laskuun ja lopulta työpaikkojen menetyksiin. "Ei voida jättää huomiotta sitä, että ajoneuvojen myynnin väheneminen Yhdysvalloissa on yhteydessä kielteisiin vaikutuksiin, jotka kohdistuvat täällä olevaan työvoimaan ja jotka puolestaan uhkaavat työpaikkoja toimituskeskuksessa ja ympäröivissä yhteisöissä", GM totesi tutkimukseen toimittamissaan kommenteissa. GM varoitti myös, että tullit haittaavat investointeja ja heikentävät Yhdysvaltojen asemaa maailmanlaajuisessa teollisuudessa. Autoteollisuuden ammattijärjestöt sekä yritykset, joihin kuuluvat muun muassa Toyota, BMW ja Volvo, esittivät myös huomautuksia, joissa vastustettiin tulleja. Huomautusten jättämisen määräaika päättyi perjantaina.</w:t>
      </w:r>
    </w:p>
    <w:p>
      <w:r>
        <w:rPr>
          <w:b/>
        </w:rPr>
        <w:t xml:space="preserve">Yhteenveto</w:t>
      </w:r>
    </w:p>
    <w:p>
      <w:r>
        <w:t xml:space="preserve">Amerikan suurin autonvalmistaja on liittynyt niiden yritysten ja maiden joukkoon, jotka kritisoivat Yhdysvaltojen ehdottamia ulkomaisia autoja ja autonosia koskevia tulleja.</w:t>
      </w:r>
    </w:p>
    <w:p>
      <w:r>
        <w:rPr>
          <w:b/>
          <w:u w:val="single"/>
        </w:rPr>
        <w:t xml:space="preserve">Asiakirjan numero 45365</w:t>
      </w:r>
    </w:p>
    <w:p>
      <w:r>
        <w:t xml:space="preserve">Hamleysin omistaja "silmäilee House of Fraser -sopimusta".</w:t>
      </w:r>
    </w:p>
    <w:p>
      <w:r>
        <w:t xml:space="preserve">Hamleysin omistaja C.banner International on allekirjoittanut yhteisymmärryspöytäkirjan Nanjing Xinjiekoun kanssa, kertoi Press Association. Nanjing Xinjiekou omistaa 89 prosenttia House of Fraserista ja kuuluu kiinalaiseen Sanpoweriin, joka maksoi tavaratalosta 480 miljoonaa puntaa vuonna 2014. Asiasta odotetaan ilmoitusta myöhemmin tiistaina. Viime viikolla House of Fraser kertoi, että se oli pyytänyt KPMG:tä neuvomaan rakenneuudistussuunnitelmaa, joka saattaa sisältää myymälöiden sulkemisia ja työpaikkojen menetyksiä. Tammikuussa tavarataloketju pyysi vuokranantajia leikkaamaan vuokria huonon joulukaupan jälkeen. House of Fraserilla on 59 myymälää, 6 000 työntekijää ja 11 500 toimilupahenkilöstöä. C.banner, joka tunnetaan parhaiten jalkineiden vähittäismyyjänä, osti Hamleysin lokakuussa 2015 ja ilmoitti kiinnostuksestaan House of Fraseriin kaksi vuotta sitten. Se avasi ensimmäisen Hamleys-myymälän Kiinassa vuotta myöhemmin Nanjingiin, jota seurasivat Xuzhoun ja Pekingin myymälät. Hamleysin ja House of Fraserin edustajilta on pyydetty kommentteja.</w:t>
      </w:r>
    </w:p>
    <w:p>
      <w:r>
        <w:rPr>
          <w:b/>
        </w:rPr>
        <w:t xml:space="preserve">Yhteenveto</w:t>
      </w:r>
    </w:p>
    <w:p>
      <w:r>
        <w:t xml:space="preserve">Hamleysin kiinalainen omistaja neuvottelee raportin mukaan osuuden hankkimisesta House of Fraserista.</w:t>
      </w:r>
    </w:p>
    <w:p>
      <w:r>
        <w:rPr>
          <w:b/>
          <w:u w:val="single"/>
        </w:rPr>
        <w:t xml:space="preserve">Asiakirjan numero 45366</w:t>
      </w:r>
    </w:p>
    <w:p>
      <w:r>
        <w:t xml:space="preserve">Huddersfieldin lapsiseksitutkimus: Kolmekymmentä ihmistä joutuu oikeuteen</w:t>
      </w:r>
    </w:p>
    <w:p>
      <w:r>
        <w:t xml:space="preserve">Heitä syytetään yhteensä 78 rikoksesta, mukaan lukien raiskaus, ihmiskauppa ja seksuaalinen hyväksikäyttö. Syytteet koskevat viittä naista, ja niiden väitetään tapahtuneen vuosina 2005-2012, jolloin he olivat 12-18-vuotiaita. Ensimmäinen kolmesta oikeudenkäynnistä on Leeds Crown Courtissa 9. syyskuuta 2019. Viimeinen oikeudenkäynti on ilmoitettu pidettäväksi huhtikuussa 2020. Leeds Crown Courtissa pidetyssä istunnossa kaksikymmentäviisi syytettyä esiintyi tuomari Simon Phillips QC:n edessä. Lue lisää tarinoita eri puolilta Yorkshirea Kahdeksantoista heistä oli takuita vastaan, seitsemän saapui paikalle tutkintavankeudesta ja viisi muuta tutkintavankeudessa olevaa ei saapunut paikalle, mutta oli edustettuna. Kymmenen syytettyä ei voi nimetä oikeudellisista syistä. Ne, jotka voidaan tunnistaa, ovat: Ensimmäisen oikeudenkäynnin 10 vastaajan seuraava esiintyminen on Leeds Crown Courtissa 5. huhtikuuta.</w:t>
      </w:r>
    </w:p>
    <w:p>
      <w:r>
        <w:rPr>
          <w:b/>
        </w:rPr>
        <w:t xml:space="preserve">Yhteenveto</w:t>
      </w:r>
    </w:p>
    <w:p>
      <w:r>
        <w:t xml:space="preserve">Kaksikymmentäyhdeksän miestä ja yksi nainen joutuvat oikeuteen, koska heitä syytetään lasten seksuaaliseen hyväksikäyttöön liittyvistä rikoksista Huddersfieldissä.</w:t>
      </w:r>
    </w:p>
    <w:p>
      <w:r>
        <w:rPr>
          <w:b/>
          <w:u w:val="single"/>
        </w:rPr>
        <w:t xml:space="preserve">Asiakirjan numero 45367</w:t>
      </w:r>
    </w:p>
    <w:p>
      <w:r>
        <w:t xml:space="preserve">Mansaaren vaalilain uudistukset lisäävät avoimuutta.</w:t>
      </w:r>
    </w:p>
    <w:p>
      <w:r>
        <w:t xml:space="preserve">Kansanedustuslakiehdotusta (muutoslakiehdotus) ehdotettiin huhtikuussa vuoden 2012 vaalivilpin jälkeen. Douglasin oikeustalossa käydyssä oikeudenkäynnissä kolme henkilöä todettiin syyllisiksi saaren valtakirjalla tapahtuvan äänestyksen manipulointiin vuoden 2010 täytevaalien aikana. Uudet Mansaaren vaalilait tulevat voimaan keskiviikkona. Hallituksen tiedottajan mukaan uudistusten ansiosta ehdokkaiden kampanjakulut saavat olla enintään 2 000 puntaa ja 50 penceä kutakin vaalipiirin potentiaalista äänestäjää kohden. Manxin hallitus sanoi, että uusia sääntöjä ei sovelleta seuraavissa 12 kuukauden aikana pidettävissä täytevaaleissa. Tiedottaja lisäsi, että se toisi vaaliprosessiin "tasapuoliset toimintaedellytykset". Muut muutokset merkitsevät sitä, että kaikkien poliittisten puolueiden on rekisteröidyttävä ennen kuin ne voivat tarjota taloudellista tukea House of Keys -ehdokkaalle.</w:t>
      </w:r>
    </w:p>
    <w:p>
      <w:r>
        <w:rPr>
          <w:b/>
        </w:rPr>
        <w:t xml:space="preserve">Yhteenveto</w:t>
      </w:r>
    </w:p>
    <w:p>
      <w:r>
        <w:t xml:space="preserve">Mansaaren vaaleihin on tehty kuninkaallisen hyväksynnän jälkeen lakimuutoksia, joilla pyritään lisäämään "avoimuutta ja rehellisyyttä".</w:t>
      </w:r>
    </w:p>
    <w:p>
      <w:r>
        <w:rPr>
          <w:b/>
          <w:u w:val="single"/>
        </w:rPr>
        <w:t xml:space="preserve">Asiakirjan numero 45368</w:t>
      </w:r>
    </w:p>
    <w:p>
      <w:r>
        <w:t xml:space="preserve">Walesin ministerin mukaan tuulipuistojen kieltäminen on lyhytnäköistä.</w:t>
      </w:r>
    </w:p>
    <w:p>
      <w:r>
        <w:t xml:space="preserve">Carl Sargeantin mukaan Powysin yhteisöt menettäisivät miljoonia puntia ja mahdollisuuden luoda työpaikkoja, ja energiahuolto vaarantuisi. Yhdistyneen kuningaskunnan hallitus hylkäsi maanantaina suunnitelmat neljän tuulipuiston rakentamisesta Powysin alueelle pitkän julkisen tutkimuksen jälkeen. Viides hyväksyttiin, mutta suunnitelma sähkölinjojen yhdistämisestä hylättiin. Yhdistyneen kuningaskunnan ministerit määräsivät yhdistetyn julkisen tutkimuksen, joka kesti kesäkuusta 2013 toukokuuhun 2014, koska yleisö oli vastustanut suunnitelmia. Sargeant kertoi BBC Walesille: "mutta he [Yhdistyneen kuningaskunnan hallitus] tekevät kaikkensa estääkseen uusiutuvan energian käytön sekä suunnittelun että joidenkin tukijärjestelmien osalta. "Me Walesissa kannatamme tuulivoimaa ja uusiutuvaa energiaa - Yhdistyneen kuningaskunnan hallitus ja konservatiivien aikana [he] kannattavat louhintaa, mitä me emme todellakaan ole." Osana hajauttamisen jatkamista koskevia suunnitelmia Walesin hallitus on saamassa uusia valtuuksia energia-alalla. Tämä siirtää vastuun yli 350 megawatin hankkeiden hyväksymisestä Westminsteristä Cardiffiin. Sargeantin mukaan yritysten olisi vaikea ymmärtää, miksi Yhdistyneen kuningaskunnan hallitus ei ollut noudattanut suunnittelutarkastajan neuvoja ja hyväksynyt joitakin Powysin hankkeita. "Wales on avoin liiketoiminnalle", hän sanoi. "Haluamme varmistaa, että ihmiset haluavat investoida yhteisöihimme ja että energiavarmuus säilyy pitkällä aikavälillä." Yhdistyneen kuningaskunnan hallitusta on pyydetty vastaamaan.</w:t>
      </w:r>
    </w:p>
    <w:p>
      <w:r>
        <w:rPr>
          <w:b/>
        </w:rPr>
        <w:t xml:space="preserve">Yhteenveto</w:t>
      </w:r>
    </w:p>
    <w:p>
      <w:r>
        <w:t xml:space="preserve">Walesin hallituksen ympäristöministerin mukaan Walesin keskiosiin rakennettavia tuulipuistoja koskevien suunnitelmien hylkääminen on "lyhytnäköistä" ja "valtava pettymys".</w:t>
      </w:r>
    </w:p>
    <w:p>
      <w:r>
        <w:rPr>
          <w:b/>
          <w:u w:val="single"/>
        </w:rPr>
        <w:t xml:space="preserve">Asiakirjan numero 45369</w:t>
      </w:r>
    </w:p>
    <w:p>
      <w:r>
        <w:t xml:space="preserve">Ellie Gouldin kuolema: Murhasta syytetty poika kruununoikeudessa</w:t>
      </w:r>
    </w:p>
    <w:p>
      <w:r>
        <w:t xml:space="preserve">Chippenhamin Hardenhuish Schoolin 12. luokan oppilas Ellie kuoli puukotusvammoihin talossa Calnessa, Wiltshiressä, 4. toukokuuta. Poika, jonka nimeä ei voida mainita oikeudellisista syistä, saapui Bristol Crown Court -oikeuteen. Hän ei antanut vastalausetta, ja hänet on määrätty tutkintavankeuteen. Alustava oikeudenkäyntipäivä määrättiin 28. lokakuuta. Bristolin käräjätuomari Peter Blair QC määräsi pojan tutkintavankeuteen 6. kesäkuuta pidettävää kuulemistilaisuutta varten. Ellien ystävät ja perhe ovat jättäneet surunvalitteluviestejä kaupungin kirkkoon.</w:t>
      </w:r>
    </w:p>
    <w:p>
      <w:r>
        <w:rPr>
          <w:b/>
        </w:rPr>
        <w:t xml:space="preserve">Yhteenveto</w:t>
      </w:r>
    </w:p>
    <w:p>
      <w:r>
        <w:t xml:space="preserve">17-vuotias poika on saapunut oikeuteen syytettynä koulutyttö Ellie Gouldin murhasta.</w:t>
      </w:r>
    </w:p>
    <w:p>
      <w:r>
        <w:rPr>
          <w:b/>
          <w:u w:val="single"/>
        </w:rPr>
        <w:t xml:space="preserve">Asiakirjan numero 45370</w:t>
      </w:r>
    </w:p>
    <w:p>
      <w:r>
        <w:t xml:space="preserve">Jerseyn poliitikot saavat 800 punnan palkankorotuksen</w:t>
      </w:r>
    </w:p>
    <w:p>
      <w:r>
        <w:t xml:space="preserve">Valtioiden jäsenille maksettavasta korvauksesta päättää riippumaton ryhmä. Yleiskokous äänesti pyytääkseen heitä harkitsemaan ehdotettua palkankorotusta uudelleen taantuman ja budjettileikkausten vuoksi. Valtioiden jäsenten palkkauksesta vastaava elin päätti kuitenkin, että jäsenten pitäisi saada palkankorotus. Korotus nostaa jäsenten palkat lähes 45 000 puntaan vuodessa. Konstaapeli Juliette Gallichan, jonka tehtävänä oli lähestyä ryhmää, sanoi, että jos jäsenet eivät halua rahaa, he voivat aina pyytää valtiovarainministeriötä maksamaan heille vähemmän. Hän sanoi: "Jokainen jäsen voi itse päättää, haluaako hän nostaa 800 punnan korotuksen 1. tammikuuta 2011 alkaen. "Jos joku jäsen kokee, ettei ole tarkoituksenmukaista ottaa koko käytettävissä olevaa summaa milloin tahansa, hänen tarvitsee vain kirjoittaa valtiovarainministeriöön ja ilmoittaa, kuinka paljon hän haluaa saada vähemmän vuotuista summaa." Hän sanoi, että hänellä on oikeus saada koko summa.</w:t>
      </w:r>
    </w:p>
    <w:p>
      <w:r>
        <w:rPr>
          <w:b/>
        </w:rPr>
        <w:t xml:space="preserve">Yhteenveto</w:t>
      </w:r>
    </w:p>
    <w:p>
      <w:r>
        <w:t xml:space="preserve">Jerseyn poliitikot saavat 800 punnan palkankorotuksen vuonna 2011 sen jälkeen, kun arviointilautakunta hylkäsi kehotukset harkita palkankorotusta uudelleen.</w:t>
      </w:r>
    </w:p>
    <w:p>
      <w:r>
        <w:rPr>
          <w:b/>
          <w:u w:val="single"/>
        </w:rPr>
        <w:t xml:space="preserve">Asiakirjan numero 45371</w:t>
      </w:r>
    </w:p>
    <w:p>
      <w:r>
        <w:t xml:space="preserve">Selbyn rautatien kääntösillan korjaukset viivästyvät</w:t>
      </w:r>
    </w:p>
    <w:p>
      <w:r>
        <w:t xml:space="preserve">Selbyn kääntösillan töiden oli määrä tapahtua kesän aikana. Etelä-Yorkshiren Hatfieldissä tapahtunut maanvyörymä aiheutti radan sulkemisen Scunthorpessa Pohjois-Lincolnshiressä. Vuonna 1889 rakennetun kääntösillan korjaustyöt tehdään nyt ensi vuonna. Alun perin oli tarkoitus käyttää Hatfieldin linjaa junien ohjaamiseen Hulliin sillä aikaa, kun Selbyn siltaa korjataan. Network Rail ilmoitti, että Selbyn kääntösillan kunnostamisen lisäksi se aikoi tehdä samaan aikaan korjauksia useisiin muihin Hullin reitin siltoihin ja tasoristeyksiin. Maanvyörymä tapahtui helmikuussa, kun noin miljoona kuutiometriä kaivoskiviainesta Hatfield Colliery -kaivosalueella romahti, mikä aiheutti radan vääntymisen. Network Rail sanoi, että se toivoo Hatfieldin radan avautuvan uudelleen ensi kuussa.</w:t>
      </w:r>
    </w:p>
    <w:p>
      <w:r>
        <w:rPr>
          <w:b/>
        </w:rPr>
        <w:t xml:space="preserve">Yhteenveto</w:t>
      </w:r>
    </w:p>
    <w:p>
      <w:r>
        <w:t xml:space="preserve">Pohjois-Yorkshiren rautatien vanhenevan kiikkusillan välttämättömät korjaustyöt on siirretty uuteen aikatauluun sen jälkeen, kun työt jouduttiin perumaan suuren maanvyörymän vuoksi.</w:t>
      </w:r>
    </w:p>
    <w:p>
      <w:r>
        <w:rPr>
          <w:b/>
          <w:u w:val="single"/>
        </w:rPr>
        <w:t xml:space="preserve">Asiakirjan numero 45372</w:t>
      </w:r>
    </w:p>
    <w:p>
      <w:r>
        <w:t xml:space="preserve">Cate Blanchett Orkney-saarten "Mama Westray" -matkailuesitteessä.</w:t>
      </w:r>
    </w:p>
    <w:p>
      <w:r>
        <w:t xml:space="preserve">Värillinen esite on tuotettu ammattimaisesti, ja se näyttää aidolta oppaalta yhdelle Orkneysaarten pohjoisosista. Siinä kuitenkin esitellään nähtävyyksiä, joita ei ole olemassa, Mama Westray -nimisellä saarella, jota ei edes ole olemassa. Sen mukaan näyttelijä Cate Blanchett käy siellä säännöllisesti ja pitää autotallissa polkuautoa. Nähtävyyksiin kuuluvat kalansyöjäpossut, Nether Biggingsin trooppiset puutarhat ja "maailmankuulu Haddockin hauta". Muita "pakollisia" kohteita ja nähtävyyksiä ovat kuulemma McFlummery Hall of McFlummery ja vuosittainen Ratsmack-tapahtuma. Jotkut paikalliset Papa Westrayn oikealla saarella ovat huolissaan siitä, että esite saattaa aiheuttaa sekaannusta olemassa olevan mainosmateriaalin kanssa.</w:t>
      </w:r>
    </w:p>
    <w:p>
      <w:r>
        <w:rPr>
          <w:b/>
        </w:rPr>
        <w:t xml:space="preserve">Yhteenveto</w:t>
      </w:r>
    </w:p>
    <w:p>
      <w:r>
        <w:t xml:space="preserve">Salaperäisyys ympäröi väärennettyä matkailuesitettä olemattomasta saaresta, joka on ilmestynyt useisiin paikkoihin eri puolilla Orkneysaaria.</w:t>
      </w:r>
    </w:p>
    <w:p>
      <w:r>
        <w:rPr>
          <w:b/>
          <w:u w:val="single"/>
        </w:rPr>
        <w:t xml:space="preserve">Asiakirjan numero 45373</w:t>
      </w:r>
    </w:p>
    <w:p>
      <w:r>
        <w:t xml:space="preserve">Lancashiren mies loukkaantui parvekeputouksessa Firenzessä, Italiassa</w:t>
      </w:r>
    </w:p>
    <w:p>
      <w:r>
        <w:t xml:space="preserve">Lancashiresta kotoisin oleva Jack Foley vietiin sairaalaan Firenzessä tapahtuneen putoamisen jälkeen, kertoi ulkoministeriö. 19-vuotias putosi parvekkeelta 6 metrin korkeuteen yrittäessään hakea parvekkeelle pudonneita kuulokkeita, kertoo The Sun. Ulkoministeriön edustaja kertoi BBC Newsille, että se avustaa Foleya ja tukee hänen perhettään. BBC on pyytänyt kommenttia Italian poliisilta Firenzessä ja Britannian Italian-suurlähetystöstä.</w:t>
      </w:r>
    </w:p>
    <w:p>
      <w:r>
        <w:rPr>
          <w:b/>
        </w:rPr>
        <w:t xml:space="preserve">Yhteenveto</w:t>
      </w:r>
    </w:p>
    <w:p>
      <w:r>
        <w:t xml:space="preserve">Brittimies on loukkaantunut vakavasti pudottuaan parvekkeelta Italiassa.</w:t>
      </w:r>
    </w:p>
    <w:p>
      <w:r>
        <w:rPr>
          <w:b/>
          <w:u w:val="single"/>
        </w:rPr>
        <w:t xml:space="preserve">Asiakirjan numero 45374</w:t>
      </w:r>
    </w:p>
    <w:p>
      <w:r>
        <w:t xml:space="preserve">Metin virkamiehet pidätettiin Sean Riggin huostaanoton yhteydessä tapahtuneesta kuolemantapauksesta.</w:t>
      </w:r>
    </w:p>
    <w:p>
      <w:r>
        <w:t xml:space="preserve">Skitsofreenikko Sean Rigg, 40, kuoli sydänpysähdykseen Brixtonin poliisiasemalla elokuussa 2008. Riippumaton poliisin valituslautakunta totesi, että heidät pidätettiin epäiltynä oikeuden kulun vääristämisestä tutkinnassa annettujen todisteiden vuoksi. Kaikki kolme on vapautettu takuita vastaan toukokuuhun asti. Viime vuoden elokuussa pidetyssä tutkinnassa todettiin, että poliisit olivat käyttäneet "sopimatonta" voimaa pidätettyään Riggin ennen tämän kuolemaa 21. elokuuta 2008. Muusikko oli sairastanut mielisairautta 20 vuotta. "Alakuloinen asento" Poliisit, 50-vuotias ylikonstaapeli ja 29-vuotias rikosylikonstaapeli, pidätettiin epäiltynä väärästä valasta ja oikeuden kulun vääristämisestä. Eläkkeelle jäänyt 48-vuotias konstaapeli pidätettiin epäiltynä oikeudenkäynnin vääristämisestä. Riippumattoman poliisivalvontakomission (IPCC) tiedottaja sanoi: "IPCC:n tutkijat ovat tehneet kotietsintöjä heidän kotiosoitteisiinsa ja upseerien työpaikoille. "Riggin perheelle on kerrottu tämänpäiväisistä tapahtumista heidän asianajajiensa välityksellä." Poliisit olivat pidättäneet Riggiä kahdeksan minuuttia makuuasennossa, kun häntä pidätettiin, ja tämä aika vaikutti hänen kuolemaansa "enemmän kuin vähäisessä määrin", todettiin tutkinnassa. Tutkinnan jälkeen Met Police Assistant Commissioner Simon Byrne pyysi "varauksetta" anteeksi kuolemaa, ja IPCC käynnisti tapauksen uudelleentarkastelun.</w:t>
      </w:r>
    </w:p>
    <w:p>
      <w:r>
        <w:rPr>
          <w:b/>
        </w:rPr>
        <w:t xml:space="preserve">Yhteenveto</w:t>
      </w:r>
    </w:p>
    <w:p>
      <w:r>
        <w:t xml:space="preserve">Kaksi palveluksessa olevaa ja yksi eläkkeellä oleva Met-poliisi on pidätetty osana tutkintaa, joka koskee Etelä-Lontoossa pidätettynä olleen miehen kuolemaa.</w:t>
      </w:r>
    </w:p>
    <w:p>
      <w:r>
        <w:rPr>
          <w:b/>
          <w:u w:val="single"/>
        </w:rPr>
        <w:t xml:space="preserve">Asiakirjan numero 45375</w:t>
      </w:r>
    </w:p>
    <w:p>
      <w:r>
        <w:t xml:space="preserve">Aberdeenin taidegallerian edistymiskertomus viivästyy</w:t>
      </w:r>
    </w:p>
    <w:p>
      <w:r>
        <w:t xml:space="preserve">Se suljettiin vuonna 2015, ja sen oli alun perin määrä avautua uudelleen vuoden 2017 lopulla. Aberdeenin kaupunginvaltuusto ilmoitti kuitenkin hiljattain, että saneerauksen rakennusaikataulua oli tarkoitus pidentää. Gallerian odotetaan nyt avautuvan uudelleen vuoden 2018 lopulla tai vuoden 2019 alussa. Raportissa suositellaan nyt 500 000 punnan lisämäärärahaa viivästyksistä ja häiriöistä aiheutuviin lisäkustannuksiin. Talous-, politiikka- ja resurssivaliokunnalle annettavassa raportissa hahmotellaan uusi aikataulu ja sen vaikutukset talousarvioon. Siinä paljastetaan, että projektiryhmä ja urakoitsija olivat tietoisia edistymiseen liittyvistä ongelmista tammikuusta lähtien. Neuvosto neuvottelee parhaillaan urakoitsijan kanssa viivästyksen kustannusvaikutuksista. Raportissa korostetaan "hankkeen epäjohdonmukaista hallinnointia". Schoolhillin taidegalleriarakennuksen uudelleensuunnittelua kannatettiin neuvostossa vuonna 2013 äänin 27 puolesta ja 15 vastaan.</w:t>
      </w:r>
    </w:p>
    <w:p>
      <w:r>
        <w:rPr>
          <w:b/>
        </w:rPr>
        <w:t xml:space="preserve">Yhteenveto</w:t>
      </w:r>
    </w:p>
    <w:p>
      <w:r>
        <w:t xml:space="preserve">Valtuutetuille on määrä antaa tilannekatsaus 30 miljoonan punnan arvoisen Aberdeenin taidegallerian saneerauksen edistymisestä.</w:t>
      </w:r>
    </w:p>
    <w:p>
      <w:r>
        <w:rPr>
          <w:b/>
          <w:u w:val="single"/>
        </w:rPr>
        <w:t xml:space="preserve">Asiakirjan numero 45376</w:t>
      </w:r>
    </w:p>
    <w:p>
      <w:r>
        <w:t xml:space="preserve">Taiwanin ex-johtaja Ma Ying-jeou syytteeseen salaisuuksien vuotamisesta</w:t>
      </w:r>
    </w:p>
    <w:p>
      <w:r>
        <w:t xml:space="preserve">Ma on väittänyt, ettei hän rikkonut mitään lakeja, koska hän vain täytti velvollisuutensa valtionpäämiehenä. Jos hänet todetaan syylliseksi, hän voi saada enintään kolme vuotta vankeutta kustakin syytteestä. Rikosoikeudelliset syytteet täydentävät erillistä oikeudenkäyntiä, joka liittyy samaan asiaan vuonna 2013. Ma:n kahdeksanvuotinen presidenttikausi päättyi vuonna 2016, kun hänen Kuomintang-puolueensa hävisi demokraattiselle edistyspuolueelle (DPP) viime vuoden parlamenttivaaleissa. Syyttäjien mukaan Ma määräsi, että DPP:n lainsäätäjän Ker Chien-mingin ja parlamentin puhemiehen välillä salaa nauhoitettujen puhelujen sisältö annettiin muille virkamiehille. He sanoivat, että antamalla tämän määräyksen Ma rikkoi lakeja, jotka koskevat henkilötietojen suojaa, salaisuuksien luovuttamista sekä viestintäturvallisuutta ja -valvontaa. Ma on väittänyt, että hän vain hoiti velvollisuuksiaan puhemiehenä, koska puhelujen sisältö liittyi Kerin ja puhemiehen väitettyyn vaikutusvallan väärinkäyttöön. Ma on jo useaan otteeseen käynyt oikeudessa viime kuukausina Kerin samasta asiasta nostaman erillisen kanteen vuoksi. Tuomio on määrä julistaa myöhemmin tässä kuussa. Hänen kannattajansa sanovat, että hän on poliittisen tilintekovastuun uhri.</w:t>
      </w:r>
    </w:p>
    <w:p>
      <w:r>
        <w:rPr>
          <w:b/>
        </w:rPr>
        <w:t xml:space="preserve">Yhteenveto</w:t>
      </w:r>
    </w:p>
    <w:p>
      <w:r>
        <w:t xml:space="preserve">Taiwanin syyttäjät ovat syyttäneet entistä presidenttiä Ma Ying-jeouta poliittisen vastustajan salaisen tiedon vuotamisesta.</w:t>
      </w:r>
    </w:p>
    <w:p>
      <w:r>
        <w:rPr>
          <w:b/>
          <w:u w:val="single"/>
        </w:rPr>
        <w:t xml:space="preserve">Asiakirjan numero 45377</w:t>
      </w:r>
    </w:p>
    <w:p>
      <w:r>
        <w:t xml:space="preserve">Toisen maailmansodan aikaisia Newcastlen evakuoituja etsitään VE-päivän vuosipäivää varten.</w:t>
      </w:r>
    </w:p>
    <w:p>
      <w:r>
        <w:t xml:space="preserve">Ne siirrettiin Newcastlen entisestä Church High Schoolista Alnwickin linnaan Northumberlandiin. VE-päivä eli Victory in Europe Day (Euroopan voiton päivä) on sodan loppupäivä, jolloin taistelut natsi-Saksaa vastaan päättyivät Euroopassa. Järjestäjät Alnwickin linnassa toivovat kuulevansa heidän tarinansa 7. toukokuuta. Daniel Watkins, linnan tilojen johtaja, sanoi, että linnan sisällä asumisen on täytynyt olla "hyvin jännittävää". He olisivat suojautuneet ilmahyökkäyksiltä maanalaisiin tunneleihin ja kuulleet Northumberlandin herttuan henkilökohtaisen soittajan soittavan joka aamu keskiaikaisen porttitalon ulkopuolella. Koulu, nykyisin Newcastle High School for Girls, on jakanut joitakin valokuvia Alnwickin linnan etsintöjen helpottamiseksi. Niitä, jotka evakuoitiin tai joilla on sukulaisia, joita evakuoitiin, on pyydetty ottamaan yhteyttä linnaan. Seuraa BBC North East &amp; Cumbria -kanavaa Twitterissä, Facebookissa ja Instagramissa. Lähetä juttuideoita osoitteeseen northeastandcumbria@bbc.co.uk. Aiheeseen liittyvät Internet-linkit Alnwickin linna Newcastle High School for Girls Church High School Heritage Site (kulttuuriperintökohde)</w:t>
      </w:r>
    </w:p>
    <w:p>
      <w:r>
        <w:rPr>
          <w:b/>
        </w:rPr>
        <w:t xml:space="preserve">Yhteenveto</w:t>
      </w:r>
    </w:p>
    <w:p>
      <w:r>
        <w:t xml:space="preserve">Toisen maailmansodan aikana linnaan evakuoidun lukion tyttöjä etsitään tapaamiseen VE-päivän 75-vuotispäivän kunniaksi.</w:t>
      </w:r>
    </w:p>
    <w:p>
      <w:r>
        <w:rPr>
          <w:b/>
          <w:u w:val="single"/>
        </w:rPr>
        <w:t xml:space="preserve">Asiakirjan numero 45378</w:t>
      </w:r>
    </w:p>
    <w:p>
      <w:r>
        <w:t xml:space="preserve">Buckinghamin palatsi: Taser-avaimenperävirheen vuoksi vapautettu mies</w:t>
      </w:r>
    </w:p>
    <w:p>
      <w:r>
        <w:t xml:space="preserve">Alankomaissa Lontoossa vieraillut 38-vuotias pidätettiin palatsin vierailijoiden sisäänkäynnin luona noin kello 12.45 BST sunnuntaina. Scotland Yardin mukaan hänen hallussaan ollut laite, joka oli heikkotehoinen ja osa avaimenperää, oli aito erehdys, eikä hän aiheuttanut uhkaa. Mies vapautettiin ilman jatkotoimia. Tiedottaja sanoi: "Poliisit muistuttavat Yhdistyneeseen kuningaskuntaan saapuvia vierailijoita varmistamaan, että heidän mukanaan olevat esineet ovat Yhdistyneen kuningaskunnan lainsäädännön mukaisia. "Tähän kuuluvat pienet veitset ja henkilökohtaiset taser-tyyppiset laitteet, joita molempia voidaan pitää hyökkäysaseina tai jotka rikkovat Yhdistyneen kuningaskunnan tiukkoja ampuma-aselakeja." Osa Buckinghamin palatsista, joka on monarkin virallinen asuinpaikka, on avoinna yleisölle 10 viikon ajan joka kesä. Kuningatar on tällä hetkellä Balmoralin linnassa Skotlannissa kesälomallaan. Aiheeseen liittyvät Internet-linkit Buckinghamin palatsi</w:t>
      </w:r>
    </w:p>
    <w:p>
      <w:r>
        <w:rPr>
          <w:b/>
        </w:rPr>
        <w:t xml:space="preserve">Yhteenveto</w:t>
      </w:r>
    </w:p>
    <w:p>
      <w:r>
        <w:t xml:space="preserve">Poliisi on vapauttanut Buckinghamin palatsissa pidätetyn miehen, jonka epäillään pitäneen hallussaan taseriä.</w:t>
      </w:r>
    </w:p>
    <w:p>
      <w:r>
        <w:rPr>
          <w:b/>
          <w:u w:val="single"/>
        </w:rPr>
        <w:t xml:space="preserve">Asiakirjan numero 45379</w:t>
      </w:r>
    </w:p>
    <w:p>
      <w:r>
        <w:t xml:space="preserve">Vetoomus koiranomistajille Guernseyn tekojärven luona</w:t>
      </w:r>
    </w:p>
    <w:p>
      <w:r>
        <w:t xml:space="preserve">Environment Guernsey ja Guernsey Water kertoivat, että he olivat saaneet useita ilmoituksia koirista, jotka juoksentelivat vapaana Millennium Walk -reitillä, vaikka alueella oli kylttejä, joissa varoitettiin, että se ei ole sallittua. Järjestöjen mukaan luonnon tasapaino "saattaa järkkyä". Altaaseen mahtuu noin 240 miljoonaa gallonaa eli 25 prosenttia saaren varastoidusta vedestä. Jamie Hooper Environment Guernsey -järjestöstä, joka ylläpitää Millennium Walk -reittiä, sanoi: "Tutkimukset ovat osoittaneet, että kotieläiminä pidetyillä koirilla voi olla vakavia vaikutuksia luonnonvaraisiin eläimiin, sillä sekä monimuotoisuus että lajien määrä vähenevät merkittävästi". Guernsey Waterin mukaan alue on "ennen kaikkea luonnonsuojelualue". Se lisäsi: "Siksi on olemassa säännöt, joilla varmistetaan, että koirat pidetään kytkettyinä, roskat hävitetään huolellisesti ja polkupyöriä ei käytetä kävelyreitillä."</w:t>
      </w:r>
    </w:p>
    <w:p>
      <w:r>
        <w:rPr>
          <w:b/>
        </w:rPr>
        <w:t xml:space="preserve">Yhteenveto</w:t>
      </w:r>
    </w:p>
    <w:p>
      <w:r>
        <w:t xml:space="preserve">Ympäristöasiantuntijoiden ja saaren vesilaitoksen mukaan Guernseyn koiranulkoiluttajien ei pitäisi päästää lemmikkejään irti hihnasta saaren tekojärven lähellä.</w:t>
      </w:r>
    </w:p>
    <w:p>
      <w:r>
        <w:rPr>
          <w:b/>
          <w:u w:val="single"/>
        </w:rPr>
        <w:t xml:space="preserve">Asiakirjan numero 45380</w:t>
      </w:r>
    </w:p>
    <w:p>
      <w:r>
        <w:t xml:space="preserve">Rihanna soittaa Wireless-festivaalilla Lontoon Hyde Parkissa</w:t>
      </w:r>
    </w:p>
    <w:p>
      <w:r>
        <w:t xml:space="preserve">Laulaja, jonka hittejä ovat muun muassa Only Girl (In The World) ja Umbrella, esiintyy tapahtuman sunnuntai-iltana 8. heinäkuuta. Rihanna on parhaillaan Loud-kiertueellaan Euroopassa ja on myynyt yli 320 000 lippua kiertueen Ison-Britannian osuudelle. Wireless Festivalin liput tulevat myyntiin perjantaina 18. marraskuuta. Ne maksavat 52,50 puntaa plus varausmaksu. Viime vuonna tapahtumassa esiintyivät pääesiintyjinä Black Eyed Peas, The Chemical Brothers ja Pulp. Rihanna aiheutti riitaa syyskuussa, kun hän pukeutui farkkuihin ja bikineihin kuvauksissa County Downissa. Maanviljelijä, jonka maata hän käytti, määräsi hänet peittämään vaatteensa ja sanoi, että hänen mielestään hänen vaatteensa olivat "sopimattomia". Hän joutui myös puolustamaan yhtä kesäkuussa julkaistua musiikkivideotaan, Man Downia, jossa miestä ammuttiin päähän.</w:t>
      </w:r>
    </w:p>
    <w:p>
      <w:r>
        <w:rPr>
          <w:b/>
        </w:rPr>
        <w:t xml:space="preserve">Yhteenveto</w:t>
      </w:r>
    </w:p>
    <w:p>
      <w:r>
        <w:t xml:space="preserve">Rihanna on ensi vuonna Lontoon Hyde Parkissa järjestettävän Wireless-festivaalin pääesiintyjä, ja se on hänen ainoa esiintymisensä Isossa-Britanniassa vuonna 2012.</w:t>
      </w:r>
    </w:p>
    <w:p>
      <w:r>
        <w:rPr>
          <w:b/>
          <w:u w:val="single"/>
        </w:rPr>
        <w:t xml:space="preserve">Asiakirjan numero 45381</w:t>
      </w:r>
    </w:p>
    <w:p>
      <w:r>
        <w:t xml:space="preserve">Jaskaran Kangin puukotus: Kangaskan: Neljäs mies syytettynä murhasta</w:t>
      </w:r>
    </w:p>
    <w:p>
      <w:r>
        <w:t xml:space="preserve">Birminghamin Handsworthista kotoisin olevan Jaskaran Kangin ruumis löydettiin 6. tammikuuta Dudleyn Stourbridge Roadilla sijaitsevasta kiinteistöstä. Joshua Campbell, 18, King Edmond Streetiltä, Dudleystä, saapui perjantaina oikeuteen syytettynä murhasta ja ryöstöön tähtäävästä salaliitosta. Kolme muuta miestä, joita syytettiin tammikuussa Kangin murhasta, ovat pidätettyinä. Viides mies, Tyrone Johnson, 21, Malthouse Drive, Dudley, on Campbellin ohella viimeisin kuolemantapauksesta syytetty mies - häntä syytetään ryöstöön tähtäävästä salaliitosta, ja hänkin saapui perjantaina oikeuteen. Kolme aiemmin murhasta syytettyä miestä ovat: Reggie Salmon, 20, Stourbridge Road, Dudley; Dontay Ellis, 18, Central Drive, Lower Gornal; 17-vuotias poika Newcastle-under-Lyme, jota ei voida nimetä oikeudellisista syistä. Heidän on määrä saapua kruununoikeuteen maaliskuussa. Dudley Magistrates Court -oikeudessa Campbell ja Johnson määrättiin aiemmin tutkintavankeuteen, jotta he voivat saapua Wolverhampton Crown Court -oikeuteen 5. maaliskuuta ja 3. huhtikuuta.</w:t>
      </w:r>
    </w:p>
    <w:p>
      <w:r>
        <w:rPr>
          <w:b/>
        </w:rPr>
        <w:t xml:space="preserve">Yhteenveto</w:t>
      </w:r>
    </w:p>
    <w:p>
      <w:r>
        <w:t xml:space="preserve">Toinen mies on saanut syytteen 24-vuotiaan murhasta, joka löydettiin kuolettavasti puukotettuna asunnosta.</w:t>
      </w:r>
    </w:p>
    <w:p>
      <w:r>
        <w:rPr>
          <w:b/>
          <w:u w:val="single"/>
        </w:rPr>
        <w:t xml:space="preserve">Asiakirjan numero 45382</w:t>
      </w:r>
    </w:p>
    <w:p>
      <w:r>
        <w:t xml:space="preserve">Royal Mailille sakko 300 000 häiritsevän sähköpostin lähettämisestä</w:t>
      </w:r>
    </w:p>
    <w:p>
      <w:r>
        <w:t xml:space="preserve">Tämän seurauksena Royal Mail rikkoi lakia, totesi tietovaltuutetun toimisto (ICO). Rikkomuksia aiheuttavat viestit lähetettiin kahtena päivänä viime heinäkuussa. Royal Mail yritti väittää, että sähköpostiviestit, joissa mainostettiin pakettien alhaisempia hintoja, olivat "palvelu" eivätkä markkinointimateriaalia. ICO oli kuitenkin eri mieltä. "Royal Mail ei noudattanut suoramarkkinointia koskevaa lakia lähettäessään näin suuren määrän sähköpostiviestejä, koska vastaanottajat olivat jo selvästi ilmaisseet, etteivät he halunneet vastaanottaa niitä", ICO:n valvontapäällikkö Steve Eckersley sanoi. "Säännöt on laadittu syystä, jotta ihmisiä voitaisiin suojella ärsytykseltä ja toisinaan jopa ahdistukselta, jota sähköpostiviestit aiheuttavat. Toivon, että tämä viesti osoittaa, että ryhdymme toimiin niitä rikkovia yrityksiä vastaan." Royal Mail pyysi anteeksi ja ilmoitti aloittavansa lisäkoulutuksen henkilöstölleen. "Suhtaudumme asiakkaidemme yksityisyyteen erittäin vakavasti", yhtiö sanoi. "Olemme hyvin pahoillamme siitä, että petimme joitakin asiakkaitamme tässä tapauksessa. Tämän tapauksen jälkeen olemme tiukentaneet prosessejamme ja hallintotapojamme entisestään."</w:t>
      </w:r>
    </w:p>
    <w:p>
      <w:r>
        <w:rPr>
          <w:b/>
        </w:rPr>
        <w:t xml:space="preserve">Yhteenveto</w:t>
      </w:r>
    </w:p>
    <w:p>
      <w:r>
        <w:t xml:space="preserve">Royal Mailille on määrätty 12 000 punnan sakko, koska se oli lähettänyt 327 000 häiritsevää sähköpostiviestiä ihmisille, jotka olivat kieltäytyneet vastaanottamasta tällaisia tietoja.</w:t>
      </w:r>
    </w:p>
    <w:p>
      <w:r>
        <w:rPr>
          <w:b/>
          <w:u w:val="single"/>
        </w:rPr>
        <w:t xml:space="preserve">Asiakirjan numero 45383</w:t>
      </w:r>
    </w:p>
    <w:p>
      <w:r>
        <w:t xml:space="preserve">Älä lähetä sateenkaarikuvia Nightingalen sairaalaan, NHS sanoo</w:t>
      </w:r>
    </w:p>
    <w:p>
      <w:r>
        <w:t xml:space="preserve">Zoe KleinmanTeknologiatoimittaja, BBC News Kampanjan aloittanut sairaanhoitaja sanoi haluavansa luoda "toivon merkin" potilaille ja henkilökunnalle. Sateenkaarilogosta on tullut tuen symboli ihmisille, jotka haluavat osoittaa solidaarisuutta NHS:n työntekijöille. NHS Nightingale on kenttäsairaala, jota on perustettu huimaa vauhtia ja johon tulee 4 000 vuodepaikkaa. Se pyytää nyt ihmisiä jakamaan sateenkaarikuvansa vain digitaalisesti. BBC:lle lähettämässään sähköpostiviestissä Birminghamissa työskentelevä sairaanhoitaja kirjoitti, että hän oli "organisoinut pienen tiimin" auttamaan häntä taideteosten koordinoinnissa ja toivoi saavansa tarpeeksi kuvia jaettavaksi myös muihin tilapäisiin sairaaloihin, kunhan ne perustetaan. Hän pyysi, että kuvat laminoitaisiin ennen niiden lähettämistä postitse. Sadat vanhemmat osallistuivat ja pyysivät lapsiaan piirtämään sateenkaari-aiheisia kuvia, laminoimaan ne ja lähettämään ne. NHS on kuitenkin pyytänyt ihmisiä sen sijaan jakamaan kuvia verkossa käyttäen #RainbowsForNightingale -nimeä. Sosiaalisen median kanavissaan se viittasi "väärennettyyn" Facebook-tiliin, mutta on sittemmin kertonut BBC:lle, että kyseessä ei ollut sairaanhoitajan sateenkaariveto, ja lisäsi, että väärä tili on nyt poistettu.</w:t>
      </w:r>
    </w:p>
    <w:p>
      <w:r>
        <w:rPr>
          <w:b/>
        </w:rPr>
        <w:t xml:space="preserve">Yhteenveto</w:t>
      </w:r>
    </w:p>
    <w:p>
      <w:r>
        <w:t xml:space="preserve">NHS on pyytänyt ihmisiä lopettamaan sateenkaarikuvien lähettämisen Lontoon uuteen Nightingale-sairaalaan sen jälkeen, kun sosiaalisen median pyyntö levisi.</w:t>
      </w:r>
    </w:p>
    <w:p>
      <w:r>
        <w:rPr>
          <w:b/>
          <w:u w:val="single"/>
        </w:rPr>
        <w:t xml:space="preserve">Asiakirjan numero 45384</w:t>
      </w:r>
    </w:p>
    <w:p>
      <w:r>
        <w:t xml:space="preserve">Guernseyn tietöiden koordinointia suunnitellaan</w:t>
      </w:r>
    </w:p>
    <w:p>
      <w:r>
        <w:t xml:space="preserve">Muutokset koskevat kaasu-, sähkö-, vesi- ja teleyrityksiä, ja ne tulevat voimaan maaliskuusta alkaen. Apulaisjohtaja Roger Domaille sanoi, että yhtiöiden on perusteltava kaikki tulevat tietyömaat. Hän sanoi, että tien sulkemisia tarvitaan aina, mutta autoilijoiden pitäisi huomata, että ne ovat paremmin suunniteltuja uusien sääntöjen myötä. Ympäristöministeriön mukaan se saa vuosittain noin 2 000 hakemusta teiden sulkemisesta. Apulaispäällikkö Domaille sanoi, että ministeriö haluaa vähentää teiden sulkemisten vaikutusta bussilinjoihin, joten ennen pitkäaikaisten sulkemisten hyväksymistä vaaditaan enemmän yksityiskohtia. Hän sanoi: "Kysymys on siitä, että pienistä muutoksista tulee yhdessä merkittäviä muutoksia. "Kaikki ärsyyntyvät tietyömaista, ja yritämme saada ihmiset ilmoittamaan niistä enemmän, lisätä viestintää ja koordinoida niitä paremmin." Myös yleishyödyllisten laitosten ja julkisten palvelujen osaston on annettava neljännesvuosittain raportti hätäsulkuista.</w:t>
      </w:r>
    </w:p>
    <w:p>
      <w:r>
        <w:rPr>
          <w:b/>
        </w:rPr>
        <w:t xml:space="preserve">Yhteenveto</w:t>
      </w:r>
    </w:p>
    <w:p>
      <w:r>
        <w:t xml:space="preserve">Ympäristöministerin mukaan Guernseyn yleishyödyllisten laitosten on koordinoitava teiden sulkemiset.</w:t>
      </w:r>
    </w:p>
    <w:p>
      <w:r>
        <w:rPr>
          <w:b/>
          <w:u w:val="single"/>
        </w:rPr>
        <w:t xml:space="preserve">Asiakirjan numero 45385</w:t>
      </w:r>
    </w:p>
    <w:p>
      <w:r>
        <w:t xml:space="preserve">Wisbechin rautatietä koskeva vetoomus saavuttaa virstanpylvään.</w:t>
      </w:r>
    </w:p>
    <w:p>
      <w:r>
        <w:t xml:space="preserve">Wisbechin asema Cambridgeshiressä suljettiin vuonna 1968 sen jälkeen, kun matkustajaliikenne Marchiin lopetettiin. Kampanjoijat sanoivat, että kaupunki on kärsinyt sosiaalisesti ja taloudellisesti siitä lähtien, ja he vaativat rautatieyhteyden palauttamista. Heidän vetoomuksensa luovutetaan kreivikunnanvaltuustolle ensi kuussa. Christopher Burton sanoi: "Wisbech on yksi harvoista sen kokoisista kaupungeista, joissa ei ole rautatieasemaa. "Työttömyys on suurta, ja suurin osa alueen työpaikoista on Cambridgessa. "On tärkeää, että yhteys Cambridgeen ja edelleen Lontooseen voidaan täysin palauttaa." Hän sanoi, että hänellä on paljon työtä. Kampanjoijat sanoivat uskovansa, että suora junayhteys Cambridgeen kestäisi noin 40 minuuttia - paljon nopeammin kuin automatkat tai nykyiset bussikuljetukset. Junayhtiöiden liiton (Association of Train Operating Companies) tutkimuksen mukaan ehdotetut palvelut voisivat palvella miljoonaa matkustajaa.</w:t>
      </w:r>
    </w:p>
    <w:p>
      <w:r>
        <w:rPr>
          <w:b/>
        </w:rPr>
        <w:t xml:space="preserve">Yhteenveto</w:t>
      </w:r>
    </w:p>
    <w:p>
      <w:r>
        <w:t xml:space="preserve">Maaseutukaupungin rautatieverkkoon liittämisen puolesta vetoomuksen jättäneet ihmiset kertoivat saaneensa yli 3 500 allekirjoitusta tukeakseen asiaansa.</w:t>
      </w:r>
    </w:p>
    <w:p>
      <w:r>
        <w:rPr>
          <w:b/>
          <w:u w:val="single"/>
        </w:rPr>
        <w:t xml:space="preserve">Asiakirjan numero 45386</w:t>
      </w:r>
    </w:p>
    <w:p>
      <w:r>
        <w:t xml:space="preserve">Wrexhamin linja-autoaseman odotustilojen sulkeminen huumausaineiden aiheuttamien haittojen torjumiseksi</w:t>
      </w:r>
    </w:p>
    <w:p>
      <w:r>
        <w:t xml:space="preserve">Wrexhamin neuvoston pomojen mukaan huumeidenkäyttäjien kokoontumiset asemalla ovat heikentäneet kaupungin imagoa, ja jotkut matkustajat ovat tunteneet olonsa turvattomaksi. Sulkusuojat on asennettu estämään pääsy pääaulaan sunnuntaisin ja arkipäivisin klo 20.00 BST jälkeen. Valtion rahoituksella maksetaan myös uudet sähköiset tiedotuskyltit. Wrexham nimettiin joissakin sanomalehdissä Spice Towniksi vuonna 2017 sen jälkeen, kun eräs bussikuski julkaisi sosiaalisessa mediassa kuvia asemalla olevista huumeiden käyttäjistä, neuloista ja muista tarvikkeista. Liikenteestä vastaava valtuutettu David A Bithell sanoi raportissa: "Vaikka tilanne on parantunut turvallisuuden ja siivouksen lisäämiseksi toteutettujen toimien ansiosta, epäsosiaaliseen käyttäytymiseen liittyvät ongelmat jatkuvat linja-autoasemalla erityisesti iltaisin ja viikonloppuisin. "Muiden kuin bussimatkustajien kokoontuminen joka ilta on aiheuttanut valituksia matkustajilta." Paikallisen demokratian raportointipalvelun mukaan uusia järjestelyjä tarkastellaan ja seurataan kuuden kuukauden kuluttua. Wrexhamin neuvosto harkitsee myös mahdollisuuksia avata uudelleen linja-autoaseman informaatiotoimisto, joka suljettiin sen jälkeen, kun sitä pyörittänyt yritys asetettiin selvitystilaan.</w:t>
      </w:r>
    </w:p>
    <w:p>
      <w:r>
        <w:rPr>
          <w:b/>
        </w:rPr>
        <w:t xml:space="preserve">Yhteenveto</w:t>
      </w:r>
    </w:p>
    <w:p>
      <w:r>
        <w:t xml:space="preserve">Linja-autoaseman tärkein odotustila suljetaan iltaisin ja sunnuntaisin huumeiden käytön ja muun epäsosiaalisen käyttäytymisen torjumiseksi.</w:t>
      </w:r>
    </w:p>
    <w:p>
      <w:r>
        <w:rPr>
          <w:b/>
          <w:u w:val="single"/>
        </w:rPr>
        <w:t xml:space="preserve">Asiakirjan numero 45387</w:t>
      </w:r>
    </w:p>
    <w:p>
      <w:r>
        <w:t xml:space="preserve">UKIP-puolueen johtaja Richard Braine eroaa kolmen kuukauden työn jälkeen</w:t>
      </w:r>
    </w:p>
    <w:p>
      <w:r>
        <w:t xml:space="preserve">Braine valittiin johtajaksi elokuussa 2019, mikä tekee hänestä puolueen kahdeksannen eri johtajan vuoden 2016 Brexit-kansanäänestyksen jälkeen. Hän sanoi, että hän oli halunnut yhdistää puolueen, mutta oli kohdannut "ennaltaehkäisevää vastustusta". UKIP ei ole vielä kommentoinut asiaa, mutta on selvää, että puolue aikoo nimittää väliaikaisen johtajan lähiaikoina. Puolue on kamppaillut viime vuosina vaalivaikutuksen aikaansaamiseksi, ja se on menettänyt kaikki europarlamentaarikkonsa entisen UKIP:n johtajan Nigel Faragen johtamalle The Brexit Party -puolueelle. "Poliittinen sekaantuminen" Brainen ero tuli viikko sen jälkeen, kun UKIP oli hyllyttänyt hänet tietojen varastamisesta esitettyjen syytösten vuoksi, jotka hän kiistää. Kirjeessään Braine sanoi, että häntä oli "estetty rakentamasta menestyksekästä johtoryhmää estettyjen nimitysten vuoksi". "En liittynyt UKIP-puolueeseen tuhlatakseni aikaa sisäisiin konflikteihin, mutta olen huomannut olevani voimaton estämään hyvien jäsenten poistamista puolueesta. "Olin uskonut, että UKIP on erittäin demokraattinen puolue, mutta en ole pystynyt estämään poliittista puuttumista UKIP:n äänestyksiin. "Siksi en voi hyvällä omallatunnolla asettua julkisesti UKIP:n kannattajaksi."</w:t>
      </w:r>
    </w:p>
    <w:p>
      <w:r>
        <w:rPr>
          <w:b/>
        </w:rPr>
        <w:t xml:space="preserve">Yhteenveto</w:t>
      </w:r>
    </w:p>
    <w:p>
      <w:r>
        <w:t xml:space="preserve">UKIP:n johtaja Richard Braine on eronnut ja sanonut, ettei hän ollut liittynyt puolueeseen "tuhlatakseen aikaa sisäisiin konflikteihin".</w:t>
      </w:r>
    </w:p>
    <w:p>
      <w:r>
        <w:rPr>
          <w:b/>
          <w:u w:val="single"/>
        </w:rPr>
        <w:t xml:space="preserve">Asiakirjan numero 45388</w:t>
      </w:r>
    </w:p>
    <w:p>
      <w:r>
        <w:t xml:space="preserve">Saravana Bhavan: Intian "dosa-kuninkaan" elinkautinen tuomio pysyi voimassa</w:t>
      </w:r>
    </w:p>
    <w:p>
      <w:r>
        <w:t xml:space="preserve">P Rajagopal, 71, sai tuomion siitä, että hän oli määrännyt yhden työntekijänsä murhan, jotta hän voisi mennä naimisiin vaimonsa kanssa. Paikallinen tuomioistuin tuomitsi Rajagopalin ja viisi muuta elinkautiseen vankeuteen vuonna 2009. Korkein oikeus käsitteli valitusta tuomiosta. Saravana Bhavanilla on 80 toimipistettä eri puolilla maailmaa ja se työllistää tuhansia työntekijöitä. New York Timesin vuonna 2014 julkaiseman raportin mukaan Rajagopal oli päättänyt mennä naimisiin erään työntekijän vaimon kanssa astrologin neuvojen perusteella. Vuonna 2001, kun hänen miehensä katosi, vaimo teki Rajagopalista rikosilmoituksen poliisille. Hänen ruumiinsa löytyi metsästä, ja poliisi vahvisti, että hänet oli kuristettu kuoliaaksi. Omistaja joutui jälleen kerran skandaaliin vuonna 2003, koska hän yritti lahjoa naisen ja pelotteli hänen perhettään, muun muassa pahoinpiteli hänen veljensä. Paikallinen tuomioistuin tuomitsi Rajagopalin ensimmäisen kerran vuonna 2004 ja langetti hänelle 10 vuoden vankeustuomion. Chennaissa sijaitseva Madrasin korkein oikeus korotti tuomion elinkautiseen vankeuteen. Kun korkein oikeus käsitteli valitusta tuomiosta vuonna 2009, Rajagopal pääsi takuita vastaan vapaaksi, kun hänen asianajajansa väitti, että hän tarvitsi sairaanhoitoa. Tuolloin hän oli istunut tuomiostaan vain 11 kuukautta. Korkeimman oikeuden perjantainen päätös tarkoittaa, että hän joutuu takaisin vankilaan.</w:t>
      </w:r>
    </w:p>
    <w:p>
      <w:r>
        <w:rPr>
          <w:b/>
        </w:rPr>
        <w:t xml:space="preserve">Yhteenveto</w:t>
      </w:r>
    </w:p>
    <w:p>
      <w:r>
        <w:t xml:space="preserve">Korkein oikeus on pitänyt voimassa Saravana Bhavanin - maailmanlaajuisen intialaisen ravintolaketjun - omistajan murhatuomion.</w:t>
      </w:r>
    </w:p>
    <w:p>
      <w:r>
        <w:rPr>
          <w:b/>
          <w:u w:val="single"/>
        </w:rPr>
        <w:t xml:space="preserve">Asiakirjan numero 45389</w:t>
      </w:r>
    </w:p>
    <w:p>
      <w:r>
        <w:t xml:space="preserve">Sotaveteraani saa kunniakirjan North Berwickin seremoniassa</w:t>
      </w:r>
    </w:p>
    <w:p>
      <w:r>
        <w:t xml:space="preserve">North Berwickistä kotoisin oleva William Robertson sai Chevalier de la Legion d'Honneurin kunniamerkin. Sen luovutti Ranskan pääkonsuli Emmanual Cocher. 90-vuotiaan sotilasyksikkö oli 5/7. Gordon Highlanders, yksi 51. Highland-divisioonan 153. prikaatin pataljoonista. Robertson sai mitalin North Berwickin Hope Roomsissa järjestetyssä seremoniassa. Hän sanoi: "Hän on saanut sen, mutta hän ei ole vielä saanut sitä: "Olin innokas 18-vuotias Gordon Highlandersin sotilas, kun ylitimme Englannin kanaalin Ranskaan ja näimme toimintaa Belgiassa, Hollannissa ja Saksassa - mukaan lukien Rein-joen ylitys yöllä 23. toukokuuta 1945." Hän sanoi: "Olin innostunut 18-vuotias sotamies Gordon Highlandersissa, kun ylitimme Englannin kanaalin Ranskaan." Robertson kävi Perthin akatemiaa ennen kuin hänestä tuli konttoristi Lontoossa setänsä yrityksessä, siirtyi Dunlopin palvelukseen ja meni naimisiin Perthissä vuonna 1953. Hänet lähetettiin Rhodesiaan vuonna 1961, jossa hänestä tuli yrityksen johtaja 11 vuotta myöhemmin, ja hän ja hänen vaimonsa palasivat Yhdistyneeseen kuningaskuntaan vuonna 1986.</w:t>
      </w:r>
    </w:p>
    <w:p>
      <w:r>
        <w:rPr>
          <w:b/>
        </w:rPr>
        <w:t xml:space="preserve">Yhteenveto</w:t>
      </w:r>
    </w:p>
    <w:p>
      <w:r>
        <w:t xml:space="preserve">East Lothianin toisen maailmansodan veteraani on saanut Ranskan korkeimman sotilaallisen kunnianosoituksen 71 vuotta sitten suorittamastaan sotapalveluksesta.</w:t>
      </w:r>
    </w:p>
    <w:p>
      <w:r>
        <w:rPr>
          <w:b/>
          <w:u w:val="single"/>
        </w:rPr>
        <w:t xml:space="preserve">Asiakirjan numero 45390</w:t>
      </w:r>
    </w:p>
    <w:p>
      <w:r>
        <w:t xml:space="preserve">PIP: oikeusasiamies aloittaa etuustutkimuksen</w:t>
      </w:r>
    </w:p>
    <w:p>
      <w:r>
        <w:t xml:space="preserve">PIP korvasi vammaisten toimeentulotuen (Disability Living Allowance, DLA) kesäkuussa 2016. Oikeusasiamies Marie Anderson voi tutkia epäiltyjä hallinnollisia epäkohtia julkisissa palveluissa. Yhteisöministeriön mukaan oikeusasiamies on saattanut sen käsiteltäväksi vain 12 päätöstä 180 000:sta. Ms Andersonin päätös seuraa ministeriölle tammikuussa lähetettyä ehdotusta, jossa hän sanoi saaneensa "merkittävän määrän PIP:tä koskevia kanteluita" kesäkuun 2016 jälkeen. Hän huomautti myös, että "suuri määrä" osaston PIP-hakemuksia koskevista päätöksistä oli myöhemmin kumottu muutoksenhakutuomioistuimessa. PIP-tutkimus on ensimmäinen kerta, kun oikeusasiamies käyttää "oma-aloitteisia" tutkintavaltuuksiaan sen jälkeen, kun ne myönnettiin vuoden 2016 Public Service Ombudsman Act (Northern Ireland) -lain nojalla. Anderson sanoi, että hänen tutkimuksessaan tarkastellaan todisteiden, kuten yleislääkäreiden tietojen ja hoitajien raporttien, "saatavuutta ja soveltamista" päätöksenteko- ja kanteluprosesseissa. Ministeriö sanoi ymmärtävänsä, että "PIP:n laajuisen muutoksen käyttöönotto voi aiheuttaa ahdistusta ja stressiä niille, joita asia koskee". Se lisäsi: "Olemme sitoutuneet varmistamaan, että päätökset tehdään oikein ensimmäisellä kerralla, ja suurimmassa osassa tapauksista näin jo tapahtuu." PIP-järjestelmän riippumattomien tarkastelujen jälkeen on tehty tai ollaan tekemässä parannuksia.</w:t>
      </w:r>
    </w:p>
    <w:p>
      <w:r>
        <w:rPr>
          <w:b/>
        </w:rPr>
        <w:t xml:space="preserve">Yhteenveto</w:t>
      </w:r>
    </w:p>
    <w:p>
      <w:r>
        <w:t xml:space="preserve">Pohjois-Irlannin julkisten palvelujen oikeusasiamies tutkii, miten Stormontin yhteisöministeriö hallinnoi henkilökohtaisia itsenäisyystukia (PIP).</w:t>
      </w:r>
    </w:p>
    <w:p>
      <w:r>
        <w:rPr>
          <w:b/>
          <w:u w:val="single"/>
        </w:rPr>
        <w:t xml:space="preserve">Asiakirjan numero 45391</w:t>
      </w:r>
    </w:p>
    <w:p>
      <w:r>
        <w:t xml:space="preserve">Edinburghin maamerkki-museo avataan uudelleen 46 miljoonan punnan remontin jälkeen.</w:t>
      </w:r>
    </w:p>
    <w:p>
      <w:r>
        <w:t xml:space="preserve">Kolmivuotisen ohjelman ansiosta alkuperäiset sisätilat on kunnostettu ja varastotilat muutettu julkisiksi tiloiksi, mikä tekee museosta yhden Yhdistyneen kuningaskunnan suurimmista museoista. Museopomot sanoivat, että 36 galleriassa on 20 000 esinettä, joten jokaiselle löytyy jotakin. Näyttelyesineet vaihtelevat T. rexin luurangosta Charles Darwinin keräämiin näytteisiin ja 3 000 vuotta vanhoihin muumioihin. Henkilökunta on asentanut 8 000 esinettä 16 uuteen galleriaan maamerkkirakennuksen alkuperäisessä osassa. NMS:n puheenjohtaja Sir Angus Grossart sanoi, että museon uudistaminen tekee museosta vierailun arvoisen kohteen. "Olemme pyrkineet saavuttamaan korkeimmat kansainväliset standardit, jotka upeat kokoelmamme ja Skotlanti ansaitsevat", hän sanoi. "Olemme varmoja siitä, että tämä suuri muutos korostaa, että museosta tulee tärkeä kohde, joka inspiroi ja antaa tietoa kävijöille ja tuleville sukupolville." NMS:n johtaja Gordon Rintoul sanoi, että muutosta odotetaan yhä enemmän ja että kävijät odottavat todella innolla, mitä on tulossa. Hanketta ovat rahoittaneet yhdessä Heritage Lottery Fund, Skotlannin hallitus ja yksityiset lahjoittajat.</w:t>
      </w:r>
    </w:p>
    <w:p>
      <w:r>
        <w:rPr>
          <w:b/>
        </w:rPr>
        <w:t xml:space="preserve">Yhteenveto</w:t>
      </w:r>
    </w:p>
    <w:p>
      <w:r>
        <w:t xml:space="preserve">Skotlannin kansallismuseon hiljattain kunnostettu viktoriaaninen osa avataan uudelleen heinäkuussa 46,4 miljoonan punnan remontin jälkeen.</w:t>
      </w:r>
    </w:p>
    <w:p>
      <w:r>
        <w:rPr>
          <w:b/>
          <w:u w:val="single"/>
        </w:rPr>
        <w:t xml:space="preserve">Asiakirjan numero 45392</w:t>
      </w:r>
    </w:p>
    <w:p>
      <w:r>
        <w:t xml:space="preserve">Pakistanissa kuolettavia itsemurhaiskuja</w:t>
      </w:r>
    </w:p>
    <w:p>
      <w:r>
        <w:t xml:space="preserve">Ensimmäisessä kuusi ihmistä kuoli, kun kaksi itsemurhapommittajaa iski hallituksen alueelle Mohmandin heimoalueella. Kuolleista kolme kuului heimopoliisiin, kaksi oli siviilejä ja yksi puolisotilaallinen sotilas. Pakistanin Talebanin Jamaat-ur-Ahrar-ryhmä sanoi olevansa verenvuodatuksen takana. Toisessa keskiviikkona tehdyssä iskussa moottoripyörällä liikkunut pommimies törmäsi Peshawarin kaupungissa hallituksen pakettiautoon, jossa oli neljä tuomaria. Kuljettaja sai surmansa ja neljä tuomaria loukkaantui. Heidät on siirretty läheiseen sairaalaan. Peshawarin poliisipäällikkö Tahir Khan kertoi tiedotusvälineille tapahtumapaikalla, että tuomarit näyttivät olevan pommittajan kohteena. Pakistanissa militanttien iskut ovat lisääntyneet viime aikoina suhteellisen rauhallisen jakson jälkeen. Maanantaina itäisessä Lahoren kaupungissa tehdyssä itsemurhapommi-iskussa kuoli ainakin 13 ihmistä ja yli 100 haavoittui, joista useimpia hoidetaan edelleen sairaaloissa. Räjähdys tapahtui, kun lääkekauppojen omistajat olivat osoittamassa mieltään Punjabin maakunnan lääkkeiden myyntiä säätelevään lakiin tehtyjä muutoksia vastaan. Jamaat-ur-Ahrar sanoi tehneensä iskun sekä kaksi aseellista hyökkäystä Karachissa 12. helmikuuta.</w:t>
      </w:r>
    </w:p>
    <w:p>
      <w:r>
        <w:rPr>
          <w:b/>
        </w:rPr>
        <w:t xml:space="preserve">Yhteenveto</w:t>
      </w:r>
    </w:p>
    <w:p>
      <w:r>
        <w:t xml:space="preserve">Ainakin seitsemän ihmistä on saanut surmansa ja useita muita on loukkaantunut kahdessa erillisessä itsemurhaiskussa Luoteis-Pakistanissa.</w:t>
      </w:r>
    </w:p>
    <w:p>
      <w:r>
        <w:rPr>
          <w:b/>
          <w:u w:val="single"/>
        </w:rPr>
        <w:t xml:space="preserve">Asiakirjan numero 45393</w:t>
      </w:r>
    </w:p>
    <w:p>
      <w:r>
        <w:t xml:space="preserve">Suojelemme UPFA:n politiikkaa - JVP</w:t>
      </w:r>
    </w:p>
    <w:p>
      <w:r>
        <w:t xml:space="preserve">"Emme riko UPFA:n politiikkaa, eikä meillä ole oikeutta tehdä niin", JVP:n johtaja kertoi Colomboon koolle kutsumassaan yleisötilaisuudessa. Hän sanoi, että UPFA:n hallitus muodostettiin United National Party (UNP) -puolueen hallituksen politiikkaa vastaan, jossa korostettiin maan jakautumista ja suunnitelmia myydä maan resurssit. Hän lisäsi, että JVP päätti järjestää julkisen kokoontumisen UPFA-hallituksen vuoden kestettyä, jotta hallitus saataisiin oikealle tielle ja jotta tuomittaisiin Yhdistyneen kansallisen puolueen harhaluulo, jonka mukaan hallituksessa on vakavia ongelmia, jotka on ratkaistava. "Presidentin pitäisi kuunnella meitä, JVP:tä. Meidän pyrkimyksemme ei ole hajottaa hallitusta tai heikentää presidenttiä. Sen sijaan haluamme tehdä presidentin kädet vahvoiksi", JVP:n johtaja Amerasinghe sanoi. Uusi vasemmistorintama Hän sanoi, että presidentin ei pitäisi taipua ulkovaltojen pyyntöihin toteuttaa "yhteinen tsunamimekanismi", koska sitä varten ei tarvita erillistä ohjelmaa. Uusi vasemmistorintama (New Left Front, NLF) korosti puolestaan lehdistötilaisuudessa, että hallituksen on edettävä yhteisen mekanismin toteuttamisessa, jotta tsunamista kärsineille ihmisille etelässä, pohjoisessa ja idässä voidaan tarjota apua. Uuden vasemmistorintaman pääsihteeri Lenus Jayatilake sanoi, että maanviljelijöitä, kalastajia ja muita maan selkärangan muodostavia ihmisiä on todella autettava. "Pohjoista käytävä poliittinen keskustelu ei ole tärkeää, vaan meidän on vastattava hyvin käytännönläheiseen todellisuuteen; sitä varten tarvitaan hallintoa, jonka avulla kärsineet saadaan liikkeelle", hän lisäsi.</w:t>
      </w:r>
    </w:p>
    <w:p>
      <w:r>
        <w:rPr>
          <w:b/>
        </w:rPr>
        <w:t xml:space="preserve">Yhteenveto</w:t>
      </w:r>
    </w:p>
    <w:p>
      <w:r>
        <w:t xml:space="preserve">Jantha Vimukthi Peramuna (JVP) -puolueen johtaja Somawansa Amerasinghe vannoi tiistaina suojelevansa United Peoples Freedom Alliance (UPFA) -hallituksen politiikkaa.</w:t>
      </w:r>
    </w:p>
    <w:p>
      <w:r>
        <w:rPr>
          <w:b/>
          <w:u w:val="single"/>
        </w:rPr>
        <w:t xml:space="preserve">Asiakirjan numero 45394</w:t>
      </w:r>
    </w:p>
    <w:p>
      <w:r>
        <w:t xml:space="preserve">Burton-upon-Trentin huumeratsioissa löydettiin kadonneita nuoria nuoria</w:t>
      </w:r>
    </w:p>
    <w:p>
      <w:r>
        <w:t xml:space="preserve">Kaksi nuorta löydettiin kiinteistöstä, jonka poliisi tutki Burton-upon-Trentissä torstaina. Byrkley Streetin ja St Mark's Roadin osoitteista löytyi myös machete, A-luokan huumeita ja kannabista. Pidätyksiä ei ole tehty. Nuoret on turvattu ja palautettu osoitteisiinsa, poliisi kertoi. Poliisin tiedottaja sanoi: "Kaksi haavoittuvassa asemassa olevaa nuorta löytyi yhdestä kiinteistöstä, ja lisätutkimusten jälkeen olemme havainneet, että heidät on rekisteröity kadonneiksi paikalliselta alueeltaan."</w:t>
      </w:r>
    </w:p>
    <w:p>
      <w:r>
        <w:rPr>
          <w:b/>
        </w:rPr>
        <w:t xml:space="preserve">Yhteenveto</w:t>
      </w:r>
    </w:p>
    <w:p>
      <w:r>
        <w:t xml:space="preserve">Staffordshiren poliisin huumeratsioissa on löydetty kadonneiksi rekisteröityjä nuoria.</w:t>
      </w:r>
    </w:p>
    <w:p>
      <w:r>
        <w:rPr>
          <w:b/>
          <w:u w:val="single"/>
        </w:rPr>
        <w:t xml:space="preserve">Asiakirjan numero 45395</w:t>
      </w:r>
    </w:p>
    <w:p>
      <w:r>
        <w:t xml:space="preserve">Extinction Rebellion: Canary Wharf -mielenosoituksen jälkeen yhdeksän naista syytteeseen</w:t>
      </w:r>
    </w:p>
    <w:p>
      <w:r>
        <w:t xml:space="preserve">HSBC:n pääkonttorin ikkunoita rikottiin Canary Wharfissa torstaina järjestetyn mielenosoituksen aikana. Aktivistien mukaan Maan päivän mielenosoituksella haluttiin kiinnittää huomiota pankin yhteyksiin fossiilisten polttoaineiden teollisuuteen. Yhdeksän naista saapuu myöhemmin Highbury Corner Magistrates' Court -oikeuteen. Heidän joukossaan on poliittisen Burning Pink -puolueen Lontoon pormestariehdokas Valerie Brown, 68. Metin poliisit kutsuttiin Canada Squarelle kello 07.10 BST, ja naiset pidätettiin, minkä jälkeen heitä vastaan nostettiin syytteet. XR:n mukaan protesti oli osa sen "Money Rebellion" -liikettä, jolla vastustetaan talouselämän instituutioita, jotka osaltaan aiheuttavat ilmastokriisiä. Aiheeseen liittyvät Internet-linkit HM Courts &amp; Tribunals Service - GOV.UK</w:t>
      </w:r>
    </w:p>
    <w:p>
      <w:r>
        <w:rPr>
          <w:b/>
        </w:rPr>
        <w:t xml:space="preserve">Yhteenveto</w:t>
      </w:r>
    </w:p>
    <w:p>
      <w:r>
        <w:t xml:space="preserve">Yhdeksää naista on syytetty vahingonteosta Itä-Lontoossa järjestetyn Extinction Rebellion (XR) -mielenosoituksen jälkeen.</w:t>
      </w:r>
    </w:p>
    <w:p>
      <w:r>
        <w:rPr>
          <w:b/>
          <w:u w:val="single"/>
        </w:rPr>
        <w:t xml:space="preserve">Asiakirjan numero 45396</w:t>
      </w:r>
    </w:p>
    <w:p>
      <w:r>
        <w:t xml:space="preserve">Oprah Winfrey käynnistää OWN-televisioverkon</w:t>
      </w:r>
    </w:p>
    <w:p>
      <w:r>
        <w:t xml:space="preserve">Kanavan nimi on OWN eli Oprah Winfrey Network. Se on yhteisyritys Discovery-kanavien kanssa. OWN:n aloituspäivää on lykätty kahdesti, ja sen kustannukset ovat tiettävästi nousseet 189 miljoonaan dollariin (121 miljoonaan puntaan). Suunniteltujen ohjelmien joukossa on tosi-tv-ohjelma, jonka pääosassa on Yorkin herttuatar Sarah Ferguson. Winfrey on kerännyt valtavan fanijoukon 25 vuoden aikana syndikoidun Oprah Winfrey Show'n juontajana. Uuden aseman ohjelmissa keskitytään voimaantumiseen, parantamiseen ja positiivisuuteen, ja ne on suunnattu pääasiassa naisille, jotka ovat Winfreyn ydinyleisöä. "Halusin rakentaa verkon, joka antaa teille, katsojille, mahdollisuuden muuttaa unelmanne todellisuudeksi", Winfrey sanoi verkon avajaisohjelmassa lauantaina. Yksi tarjottavista ohjelmista on tosi-tv-ohjelma, jossa 10 finalistia tuhansien hakijoiden joukosta kilpailee mahdollisuudesta juontaa omaa tv-ohjelmaa. Ohjelmassa on myös ohjelma nimeltä Why Not?, jota isännöi kanadalainen kantrilaulaja Shania Twain.</w:t>
      </w:r>
    </w:p>
    <w:p>
      <w:r>
        <w:rPr>
          <w:b/>
        </w:rPr>
        <w:t xml:space="preserve">Yhteenveto</w:t>
      </w:r>
    </w:p>
    <w:p>
      <w:r>
        <w:t xml:space="preserve">Yhdysvaltalainen talk show -juontaja Oprah Winfrey on käynnistänyt oman televisioverkostonsa, joka tarjoaa ympärivuorokautisia lifestyle-ohjelmia.</w:t>
      </w:r>
    </w:p>
    <w:p>
      <w:r>
        <w:rPr>
          <w:b/>
          <w:u w:val="single"/>
        </w:rPr>
        <w:t xml:space="preserve">Asiakirjan numero 45397</w:t>
      </w:r>
    </w:p>
    <w:p>
      <w:r>
        <w:t xml:space="preserve">Tommy Robinson: Tommy Robinson: PC "ei tiennyt, kuka EDL:n perustaja oli".</w:t>
      </w:r>
    </w:p>
    <w:p>
      <w:r>
        <w:t xml:space="preserve">Oikealla nimellään Stephen Yaxley-Lennon oikeudessa esiintyvä 36-vuotias mies oli Cambridgen pubissa jalkapallo-ottelun jälkeen elokuussa 2016. Yaxley-Lennon väittää, että hän joutui "kohteeksi vakaumuksensa vuoksi". Hänen Cambridgeshiren poliisia vastaan nostamaansa häirintäkannetta käsitellään Peterborough'n piirikunnan tuomioistuimessa. Ylikonstaapeli Paul Street kertoi oikeudessa, että hänen mielestään nimi Tommy Robinson viittaa "'80-luvun jalkapallohuligaaniin". Hän sanoi: Hän sanoi: "En tiennyt, miltä hän näytti, mutta olin kuullut nimen". Yaxley-Lennon kertoi olleensa kolmen 5-9-vuotiaan lapsensa kanssa katsomassa Luton Townin ottelua Cambridge Unitedia vastaan elokuussa 2016. Poliisit käyttivät hajottamismääräystä, ja Yaxley-Lennon väittää, että häntä seurattiin osan matkaa juna-asemalle. Ylikonstaapeli Street kertoi oikeudessa uskovansa, että aktivisti oli ollut Luton-faniryhmän kanssa, joka saattoi aiheuttaa ongelmia. Hän sanoi: "Tämä ei liity mitenkään Tommy Robinsoniin. Kyse on siitä, että 'riskikannattajat' pidetään poissa ympäristöstä, jossa he todennäköisesti aiheuttavat ongelmia." Yaxley-Lennonia edustava Alison Gurden esitti ylikonstaapeli Streetille, että hänen päämiehensä ei ollut tuolloin ollut humalassa. Ylikonstaapeli Street sanoi: "Minun olisi hyvin vaikea hyväksyä sitä, koska hän haisi alkoholijuomalta. Hän oli tulossa vihaiseksi ja haisi alkoholijuomalle." Juttu jatkuu.</w:t>
      </w:r>
    </w:p>
    <w:p>
      <w:r>
        <w:rPr>
          <w:b/>
        </w:rPr>
        <w:t xml:space="preserve">Yhteenveto</w:t>
      </w:r>
    </w:p>
    <w:p>
      <w:r>
        <w:t xml:space="preserve">Poliisi, joka siirsi English Defence League (EDL) -liigan perustajan Tommy Robinsonin pubista, on kertonut oikeudessa, ettei tiennyt, kuka Robinson oli.</w:t>
      </w:r>
    </w:p>
    <w:p>
      <w:r>
        <w:rPr>
          <w:b/>
          <w:u w:val="single"/>
        </w:rPr>
        <w:t xml:space="preserve">Asiakirjan numero 45398</w:t>
      </w:r>
    </w:p>
    <w:p>
      <w:r>
        <w:t xml:space="preserve">NHS: NHS: Tulevaisuuden muoto</w:t>
      </w:r>
    </w:p>
    <w:p>
      <w:r>
        <w:t xml:space="preserve">Mitä koalitio halusi: * Yleislääkärit ottavat vastuun 60 miljardin punnan suuruisista NHS-varoista * Kilpailua laajennetaan useampiin NHS-palveluihin * Byrokratiaa vähennetään ja johtajia vähennetään * Yksityisen sektorin roolia lisätään * Kaikkien mukana olevien ammattiryhmien tuki. Mistä he ovat joutuneet tekemään kompromisseja: * NHS-ammattilaiset, kuten sairaaloiden konsultit ja sairaanhoitajat, saavat enemmän sananvaltaa menoista * Kilpailu rajoitetaan laatuun eikä hintaan * Lisää johtajia tarkastelemaan havaittuja riskejä * Kaikkien palveluntarjoajien soveltuvuus palvelujen tarjoamiseen arvioidaan. Tulevaisuuden muotoja: * Kliiniset toimeksiantoryhmät korvaavat perusterveydenhuollon trustit * Toimeksiantoryhmät päättävät potilaiden hoidosta, neuvovat, missä he voivat hakeutua hoitoon, ja maksavat laskut * Osa NHS:n päivittäisestä valvonnasta siirtyy uudelle NHS Commissioning Boardille, joka hallinnoi CCG:tä kansallisella ja paikallisella tasolla *Vastuu kansanterveyskysymyksistä, kuten liikalihavuudesta, tupakoinnista ja alkoholin väärinkäytöstä, siirtyy paikallisneuvostoille *Kaikki sairaalat muuttuvat säätiöiksi ja kilpailevat CCG:iden hoitosopimuksista *Sairaaloiden yksityispotilaista saamien tulojen yläraja nousee, sillä se on nykyisin 1,5 prosenttia.5 prosentista 49 prosenttiin.</w:t>
      </w:r>
    </w:p>
    <w:p>
      <w:r>
        <w:rPr>
          <w:b/>
        </w:rPr>
        <w:t xml:space="preserve">Yhteenveto</w:t>
      </w:r>
    </w:p>
    <w:p>
      <w:r>
        <w:t xml:space="preserve">Terveyden- ja sosiaalihuoltolakiehdotuksesta on keskusteltu yli vuoden ajan ja siihen on tehty yli 1 000 tarkistusta alahuoneessa ja parlamentin ylähuoneessa. Mikä on siis muuttunut?</w:t>
      </w:r>
    </w:p>
    <w:p>
      <w:r>
        <w:rPr>
          <w:b/>
          <w:u w:val="single"/>
        </w:rPr>
        <w:t xml:space="preserve">Asiakirjan numero 45399</w:t>
      </w:r>
    </w:p>
    <w:p>
      <w:r>
        <w:t xml:space="preserve">Edward Colstonin patsas: Mies pidätettiin rikollisesta vahingonteosta</w:t>
      </w:r>
    </w:p>
    <w:p>
      <w:r>
        <w:t xml:space="preserve">Bristolissa purettiin 1700-luvun orjakauppiaan pronssinen muistomerkki Black Lives Matter -mielenosoituksen aikana 7. kesäkuuta, ja se heitettiin satamaan. Avon and Somersetin poliisi ilmoitti, että se aikoo tutkia kuvamateriaalia "pienestä ihmisryhmästä", joka on kuvattu repimässä patsasta alas köysien avulla. Yksi 24-vuotias on pidätetty rikosoikeudellisesta vahingonteosta epäiltynä. Tutkinta jatkuu edelleen. Poliisit vetosivat aiemmin yleisön apuun, jotta he voisivat tunnistaa 15 henkilöä, joiden kanssa he haluaisivat puhua. "Lain silmissä", poliisi totesi, että rikos oli tehty, ja poliisi oli "velvollinen tutkimaan asiaa pelkäämättä tai suosimatta". Patsas vedettiin pois jalustaltaan kaupungin keskustassa ja rullattiin satamaan. Se nostettiin myöhemmin vedestä, ja sille on tarkoitus antaa uusi koti kaupungin museossa, jossa se on esillä Black Lives Matter -mielenosoituksen plakaattien kanssa.</w:t>
      </w:r>
    </w:p>
    <w:p>
      <w:r>
        <w:rPr>
          <w:b/>
        </w:rPr>
        <w:t xml:space="preserve">Yhteenveto</w:t>
      </w:r>
    </w:p>
    <w:p>
      <w:r>
        <w:t xml:space="preserve">Mies on pidätetty orjakauppiaan Edward Colstonin patsaan kaatamisen yhteydessä.</w:t>
      </w:r>
    </w:p>
    <w:p>
      <w:r>
        <w:rPr>
          <w:b/>
          <w:u w:val="single"/>
        </w:rPr>
        <w:t xml:space="preserve">Asiakirjan numero 45400</w:t>
      </w:r>
    </w:p>
    <w:p>
      <w:r>
        <w:t xml:space="preserve">Valvoja tukee West Sussexin paloasemien sulkemisia</w:t>
      </w:r>
    </w:p>
    <w:p>
      <w:r>
        <w:t xml:space="preserve">Tarkastusvaliokunta kuitenkin totesi, että Boshamin, Findonin ja Keymerin asemat olisi poistettava käytöstä vuodeksi, kunnes muutosten vaikutuksia seurataan. Kolme suljettavaksi aiottua paloasemaa on miehitetty osa-aikaisilla palomiehillä. Palomiesliitto on sanonut, että sulkemiset heikentävät palvelua. Pat Arculus, joka toimii yhdyskuntapalvelujen tarkastuskomitean puheenjohtajana, sanoi: "Arvostamme suuresti pelastuspalvelujamme, eikä mitään muutosta ole helppo tehdä. "Meidän on varmistettava, että palvelu kehittyy muuttuvan väestön mukana." Päivystävä palomestari Max Hood sanoi, että muutokset ovat haastavia mutta West Sussexin kannalta oikeita. Hänen mukaansa viime vuonna Bosham vastasi 107 puheluun, Findon 45:een ja Keymer 81:een. Jos suunnitelmat toteutuisivat, Bosham katettaisiin Chichesteristä, Findon Worthingistä ja Keymer Burgess Hillistä. Myös Burgess Hillin ja Littlehamptonin kattavuutta parannettaisiin ja Broadbridge Heathiin Horshamiin rakennettaisiin uusi paloasema ja koulutuskeskus. Myös Petworthin ja Selseyn päivystystoimintaa parannettaisiin, mutta East Preston, Horley ja Lancing menettäisivät yhden kahdesta paloautostaan. Lopullisen päätöksen suunnitelmista tekee piirikunnanvaltuuston kabinettijäsen Peter Evans, joka vastaa väestönsuojelusta.</w:t>
      </w:r>
    </w:p>
    <w:p>
      <w:r>
        <w:rPr>
          <w:b/>
        </w:rPr>
        <w:t xml:space="preserve">Yhteenveto</w:t>
      </w:r>
    </w:p>
    <w:p>
      <w:r>
        <w:t xml:space="preserve">Valvoja on tukenut suunnitelmia sulkea kolme paloasemaa osana West Sussexin palo- ja pelastuspalvelun (WSFRS) uudelleenorganisointia.</w:t>
      </w:r>
    </w:p>
    <w:p>
      <w:r>
        <w:rPr>
          <w:b/>
          <w:u w:val="single"/>
        </w:rPr>
        <w:t xml:space="preserve">Asiakirjan numero 45401</w:t>
      </w:r>
    </w:p>
    <w:p>
      <w:r>
        <w:t xml:space="preserve">Michael Chudley tutkintavankeudessa asianajajan ampumavälikohtauksen jälkeen</w:t>
      </w:r>
    </w:p>
    <w:p>
      <w:r>
        <w:t xml:space="preserve">James Ward, 58, loukkaantui vakavasti maanantaina Devizesin St John's Streetillä sijaitsevissa toimistoissa. Häntä hoidetaan parhaillaan Frenchayn sairaalassa. Michael Chudleyta, jolla ei ole kiinteää osoitetta, syytetään murhayrityksestä. Salisburyn tuomarit määräsivät hänet tutkintavankeuteen, jotta hänet voidaan kuulla Winchester Crown Courtissa 18. heinäkuuta. Chudleyta syytetään myös Daphne Courtneyn tappamisella uhkaamisesta, sahatun haulikon hallussapidosta tarkoituksenaan aiheuttaa väkivallan pelkoa Daphne Courtneylle ja ampuma-aseen kantamisesta rikollisessa tarkoituksessa, jonka tarkoituksena on syyllistyä törkeään rikokseen eli murhaan. Westburystä kotoisin oleva Ward tunnetaan ystäville ja perheelle nimellä Jim, ja hän on Morris, Goddard &amp; Ward Solicitorsin pääasianajaja. Hänen tilansa sairaalassa on kuvailtu erittäin vakavaksi.</w:t>
      </w:r>
    </w:p>
    <w:p>
      <w:r>
        <w:rPr>
          <w:b/>
        </w:rPr>
        <w:t xml:space="preserve">Yhteenveto</w:t>
      </w:r>
    </w:p>
    <w:p>
      <w:r>
        <w:t xml:space="preserve">62-vuotias mies, jota syytetään yrityksestä murhata asianajaja, jota ammuttiin päähän hänen Wiltshiren toimistossaan, on vangittu.</w:t>
      </w:r>
    </w:p>
    <w:p>
      <w:r>
        <w:rPr>
          <w:b/>
          <w:u w:val="single"/>
        </w:rPr>
        <w:t xml:space="preserve">Asiakirjan numero 45402</w:t>
      </w:r>
    </w:p>
    <w:p>
      <w:r>
        <w:t xml:space="preserve">Mies löydettiin kuolleena Stoke-on-Trentistä ja hänet pidätettiin murhasta.</w:t>
      </w:r>
    </w:p>
    <w:p>
      <w:r>
        <w:t xml:space="preserve">Staffordshiren poliisi ja ambulanssipalvelu kutsuttiin Trentham Roadilla, Stoke-on-Trentissä sijaitsevaan kiinteistöön torstaina klo 23:20 BST. 65-vuotias mies löydettiin kuolleena. Kuolemaa käsitellään selittämättömänä, ja tutkimukset jatkuvat, poliisi kertoi. Stoke-on-Trentistä kotoisin oleva 55-vuotias nainen on pidätetty murhasta epäiltynä, ja hän on edelleen pidätettynä. Seuraa BBC West Midlandsia Facebookissa, Twitterissä ja Instagramissa. Lähetä juttuideasi osoitteeseen: newsonline.westmidlands@bbc.co.uk</w:t>
      </w:r>
    </w:p>
    <w:p>
      <w:r>
        <w:rPr>
          <w:b/>
        </w:rPr>
        <w:t xml:space="preserve">Yhteenveto</w:t>
      </w:r>
    </w:p>
    <w:p>
      <w:r>
        <w:t xml:space="preserve">Nainen on pidätetty epäiltynä murhasta miehen kuoleman jälkeen.</w:t>
      </w:r>
    </w:p>
    <w:p>
      <w:r>
        <w:rPr>
          <w:b/>
          <w:u w:val="single"/>
        </w:rPr>
        <w:t xml:space="preserve">Asiakirjan numero 45403</w:t>
      </w:r>
    </w:p>
    <w:p>
      <w:r>
        <w:t xml:space="preserve">Barclaysin 25 miljoonan punnan sponsorointi Lontoon pyöränvuokrausjärjestelmälle</w:t>
      </w:r>
    </w:p>
    <w:p>
      <w:r>
        <w:t xml:space="preserve">Barclays Cycle Hire -nimellä kulkeva hanke asentaa 6 000 pyörää noin 400 telakointiasemaan koko ykkösalueella 30. heinäkuuta alkaen. Uudella sopimuksella otetaan käyttöön myös 12 uutta pyöräilyn "valtaväylää". Kaksi pilottipyöräkaistaa, Mertonista Cityyn ja Barkingista Tower Gatewayyn, käynnistyy 19. heinäkuuta, ja loput on luvattu aloittaa vuoden 2015 loppuun mennessä. Pyöräteiden esittelyt Ihmiset voivat käyttää pyöriä 24 tuntia vuorokaudessa yhdeksän kaupunginosan telakointiasemilta ja useista Lontoon keskustan kuninkaallisista puistoista. Pormestari ilmoitti myös, että eri puolilla pääkaupunkia järjestetään 45 esittelytilaisuutta, joissa lontoolaisille näytetään, miten järjestelmään voi rekisteröityä ja miten siitä voi maksaa. Barclays-merkkisiä polkupyöriä toimitettiin myös 50 kappaletta niihin yhdeksään kaupunginosaan, joissa järjestelmä tulee toimimaan. Näiden kaupunginosien asukkaat voivat ilmoittautua pyöräilykoulutukseen ja päästä ensimmäisinä ajamaan pyörillä, kun järjestelmä otetaan käyttöön. Johnson sanoi: "Barclays auttaa meitä toteuttamaan puhtaimman, vihreimmän ja terveellisimmän joukkoliikennemuodon, jota Lontoo on koskaan nähnyt.</w:t>
      </w:r>
    </w:p>
    <w:p>
      <w:r>
        <w:rPr>
          <w:b/>
        </w:rPr>
        <w:t xml:space="preserve">Yhteenveto</w:t>
      </w:r>
    </w:p>
    <w:p>
      <w:r>
        <w:t xml:space="preserve">Pankkijätti Barclays on ilmoittanut sponsoroivansa Lontoon pormestarin polkupyörien vuokrausjärjestelmää 25 miljoonalla punnalla.</w:t>
      </w:r>
    </w:p>
    <w:p>
      <w:r>
        <w:rPr>
          <w:b/>
          <w:u w:val="single"/>
        </w:rPr>
        <w:t xml:space="preserve">Asiakirjan numero 45404</w:t>
      </w:r>
    </w:p>
    <w:p>
      <w:r>
        <w:t xml:space="preserve">Royal Sussexin sairaalan puukotuksesta syytetty tunnustaa syyttömyytensä</w:t>
      </w:r>
    </w:p>
    <w:p>
      <w:r>
        <w:t xml:space="preserve">Connolly Mellonia, 30, Waterloo Streetiltä Brightonista syytetään 56-vuotiaaseen George Josephiin kohdistuneesta hyökkäyksestä Royal Sussex County Hospitalissa. Josephia puukotettiin viisi kertaa, mikä aiheutti vammoja hänen käteensä, huuliinsa, kurkkuunsa ja vartaloonsa 19. heinäkuuta, ja sairaala suljettiin. Mellon saapui Brighton Crown Courtiin, ja hänet lähetettiin oikeuteen 15. maaliskuuta. Tuomari Christine Laing QC sanoi: "Olen pahoillani, jos se tuntuu kaukaiselta, mutta se on ensimmäinen käytettävissä oleva päivämäärä tämänkaltaisen tapauksen käsittelyyn."</w:t>
      </w:r>
    </w:p>
    <w:p>
      <w:r>
        <w:rPr>
          <w:b/>
        </w:rPr>
        <w:t xml:space="preserve">Yhteenveto</w:t>
      </w:r>
    </w:p>
    <w:p>
      <w:r>
        <w:t xml:space="preserve">Sairaalan työntekijän puukottamisesta syytetty mies on tunnustanut syyttömyytensä murhayrityksestä.</w:t>
      </w:r>
    </w:p>
    <w:p>
      <w:r>
        <w:rPr>
          <w:b/>
          <w:u w:val="single"/>
        </w:rPr>
        <w:t xml:space="preserve">Asiakirjan numero 45405</w:t>
      </w:r>
    </w:p>
    <w:p>
      <w:r>
        <w:t xml:space="preserve">RAF ja pelastusryhmä nauttivat "äärimmäisestä ruokailusta" vuoren huipulla</w:t>
      </w:r>
    </w:p>
    <w:p>
      <w:r>
        <w:t xml:space="preserve">Lammaspaistia ja jälkiruoka nautittiin lauantaina Tryfanin huipulla, joka on 3 000 jalan korkeudessa. Ateria oli jäähyväisjuhla, jolla juhlistettiin RAF:n helikoptereiden etsintä- ja pelastusavun päättymistä alueella. Ogwen Valleyn vuoristopelastusjärjestön jäsenet ja C-lentolaivue 22:n miehistöt nauttivat illallisesta vaimojen ja kumppaneiden kanssa. Koska kyseessä oli virallinen tilaisuus, Ogwenin jäsenet olivat pukeutuneet mustaan solmioon, kun taas RAF:n jäsenet pukeutuivat messupukuun mitaleineen. Ennen ateriaa uusi Bristow's S92 -pelastushelikopteri laskeutui Ogwenin tukikohdan takaosaan tutustumislennolle. Yksityistetty helikopteripalvelu ottaa heinäkuussa haltuunsa Yhdistyneen kuningaskunnan etsintä- ja pelastustoiminnan RAF:n keltaisilta helikoptereilta.</w:t>
      </w:r>
    </w:p>
    <w:p>
      <w:r>
        <w:rPr>
          <w:b/>
        </w:rPr>
        <w:t xml:space="preserve">Yhteenveto</w:t>
      </w:r>
    </w:p>
    <w:p>
      <w:r>
        <w:t xml:space="preserve">Snowdonian vuorella on järjestetty "äärimmäinen ruokailu" pelastustyöntekijöiden ja RAF-miehistön jäsenten kanssa.</w:t>
      </w:r>
    </w:p>
    <w:p>
      <w:r>
        <w:rPr>
          <w:b/>
          <w:u w:val="single"/>
        </w:rPr>
        <w:t xml:space="preserve">Asiakirjan numero 45406</w:t>
      </w:r>
    </w:p>
    <w:p>
      <w:r>
        <w:t xml:space="preserve">Williamin ja Katen konservatoriosuunnitelma hyväksytty</w:t>
      </w:r>
    </w:p>
    <w:p>
      <w:r>
        <w:t xml:space="preserve">Kuningattaren uskotaan varanneen Sandringhamin kartanossa Norfolkissa sijaitsevan Anmer Hallin prinssi Williamin ja Katariinan perhekodiksi. King's Lynn and West Norfolk Borough Council oli jo myöntänyt luvan uudelle puutarhahuoneelle. Mutta lasikaton asentamista koskeva lisäpyyntö hyväksyttiin. Kun hakemus jätettiin syyskuussa, neuvosto sanoi saaneensa sisäministeriön ohjeet, joissa viitattiin "kansalliseen turvallisuuteen". Laajempi suunnitelma Kirjeessä oli neuvoston mukaan sanottu, ettei se voinut julkistaa konservatoriohakemusta "suunnitteluhakemuksen luonteen vuoksi". Koska pyyntö koski aiemmin hyväksyttyjen suunnitelmien muuttamista, sitä käsittelivät kaavoitusviranomaiset sen sijaan, että se olisi annettu valtuutettujen käsiteltäväksi. Talvihuoneen suunnitelma on osa laajempaa suunnitelmaa, johon kuuluu nykyisen ajotien uudelleenreititys, autotallirakennuksen laajentaminen laitetilaksi ja puuvarastojen muuttaminen käyttökelpoisiksi tiloiksi. Georgian aikainen Anmer Hall sijaitsee noin kolme kilometriä itään kuningattaren asunnosta Sandringham Housesta. Kiinteistö on kuulunut Sandringhamin kartanoon vuodesta 1898 lähtien, ja Kentin herttua ja herttuatar vuokrasivat sitä maalaistalokseen vuodesta 1972 vuoteen 1990. Grade II -luokituksen saaneessa talossa on 10 makuuhuonetta, ja se on peräisin noin vuodelta 1802, mutta jotkut osat ovat paljon vanhempia. Se oli Everettin perheen koti, joka pyöritti Norfolk Oak -nimistä puutavara-alan yritystään The Old Stablesista käsin. He muuttivat syyskuussa uusiin tiloihin West Raynhamiin.</w:t>
      </w:r>
    </w:p>
    <w:p>
      <w:r>
        <w:rPr>
          <w:b/>
        </w:rPr>
        <w:t xml:space="preserve">Yhteenveto</w:t>
      </w:r>
    </w:p>
    <w:p>
      <w:r>
        <w:t xml:space="preserve">Suunnitelmat uudesta konservatoriosta, joka julistettiin kansalliseen turvallisuuteen liittyväksi, koska se oli tarkoitettu Cambridgen herttuan ja herttuattaren käyttöön, on hyväksytty.</w:t>
      </w:r>
    </w:p>
    <w:p>
      <w:r>
        <w:rPr>
          <w:b/>
          <w:u w:val="single"/>
        </w:rPr>
        <w:t xml:space="preserve">Asiakirjan numero 45407</w:t>
      </w:r>
    </w:p>
    <w:p>
      <w:r>
        <w:t xml:space="preserve">Beverley Gate Hullissa saa uuden kerroksen historiallisten tiilien suojelemiseksi.</w:t>
      </w:r>
    </w:p>
    <w:p>
      <w:r>
        <w:t xml:space="preserve">Hullin Beverley Gate on paikka, jossa kuningas Kaarleilta evättiin pääsy kaupunkiin vuonna 1642, mikä aiheutti neljä vuotta kestäneen konfliktin. Paikka on kunnostettu osana vuoden 2017 kulttuurikaupunki -taidefestivaalia. Hullin kaupunginvaltuusto oli aiemmin halunnut peittää paikan kokonaan, mutta hylkäsi ajatuksen julkisen kampanjan jälkeen. Lisää uutisia East Yorkshiresta Alkuperäiset tiilet on puhdistettu, ja jäännösten suojaksi levitetään "uhrikerros", joka koostuu kuumasta kalkkilaastista ja nykyaikaisista tiilistä. Alkuperäisiä kiviä on myös paikattu uudelleen. Uudet tiilet ovat näkyvästi erilaista tyyliä, joten ihmiset pystyvät erottamaan ne alkuperäisestä tiilimuurauksesta. Neuvosto ja Historic England sanoivat, että ihmisiä rohkaistaan nauttimaan paikasta, mutta he ovat pyytäneet kävijöitä kunnioittamaan sitä ja pitämään siitä huolta. Alkuperäiset tiilet ovat kuitenkin irronneet ja vahingoittuneet, kun lapset ovat kiipeilleet paljailla seinillä restauroinnin alettua. Portti on osa luokiteltua muistomerkkiä, koska se on kansallisesti merkittävä.</w:t>
      </w:r>
    </w:p>
    <w:p>
      <w:r>
        <w:rPr>
          <w:b/>
        </w:rPr>
        <w:t xml:space="preserve">Yhteenveto</w:t>
      </w:r>
    </w:p>
    <w:p>
      <w:r>
        <w:t xml:space="preserve">Englannin sisällissodan maamerkki, jota lapset ovat vahingoittaneet kiipeilemällä sen päällä, on tarkoitus suojata uudella tiili- ja laastikerroksella.</w:t>
      </w:r>
    </w:p>
    <w:p>
      <w:r>
        <w:rPr>
          <w:b/>
          <w:u w:val="single"/>
        </w:rPr>
        <w:t xml:space="preserve">Asiakirjan numero 45408</w:t>
      </w:r>
    </w:p>
    <w:p>
      <w:r>
        <w:t xml:space="preserve">Erdingtonin onnettomuus: Erdingtonin onnettomuus: 3 ja 5-vuotiaat lapset loukkaantuneiden joukossa</w:t>
      </w:r>
    </w:p>
    <w:p>
      <w:r>
        <w:t xml:space="preserve">Kaksi aikuista sai "mahdollisesti elämää muuttavia vammoja" kolarissa, jossa heidän henkilökuljetusautonsa ja henkilöauto törmäsivät Summer Roadilla, Erdingtonissa, hieman ennen klo 23:00 GMT lauantaina. Viisivuotiaan lapsen jalka murtui, ja kolmevuotiaalla lapsella epäillään olevan sisäisiä vammoja. Kaikki neljä on viety sairaalaan yhdessä auton kuljettajan kanssa. Myös Volkswagen Golfin kuljettajalla epäillään olevan vakavia vammoja. Kolme muuta lasta, jotka olivat henkilöautossa, eivät loukkaantuneet vakavasti, ja heitä hoidettiin paikan päällä. Poliisi sulki Summer Roadin Sutton New Roadin ja York Roadin risteyksen kohdalta ja pyytää silminnäkijöitä. Seuraa BBC West Midlandsia Facebookissa ja Twitterissä ja tilaa paikalliset uutispäivitykset suoraan puhelimeesi.</w:t>
      </w:r>
    </w:p>
    <w:p>
      <w:r>
        <w:rPr>
          <w:b/>
        </w:rPr>
        <w:t xml:space="preserve">Yhteenveto</w:t>
      </w:r>
    </w:p>
    <w:p>
      <w:r>
        <w:t xml:space="preserve">Kaksi kolme- ja viisivuotiasta lasta on loukkaantunut "vakavassa" onnettomuudessa Birminghamissa.</w:t>
      </w:r>
    </w:p>
    <w:p>
      <w:r>
        <w:rPr>
          <w:b/>
          <w:u w:val="single"/>
        </w:rPr>
        <w:t xml:space="preserve">Asiakirjan numero 45409</w:t>
      </w:r>
    </w:p>
    <w:p>
      <w:r>
        <w:t xml:space="preserve">'Uupunut' mäyrä ja pentu pelastettiin Mobberleyn viemärikaivosta.</w:t>
      </w:r>
    </w:p>
    <w:p>
      <w:r>
        <w:t xml:space="preserve">Koira "haistoi" eläimet myöhään yöllä, kun se oli kävelyllä omistajansa kanssa lähellä Mobberleytä, Cheshiressä. Tiedottajan mukaan kuilu oli 3 metriä syvä, joten se oli "merkittävä" löytö "syrjäisestä paikasta". Mäyrät pelasti eläinten keräyksestä vastaava virkailija Emma Dwan, joka kertoi käyttäneensä erikoislaitteita parin "kauhomiseen". Dwan saapui paikalle hieman ennen puoltayötä 23. toukokuuta, ja hän sanoi, että eläinten nostaminen vei noin kaksi tuntia. Hänen mukaansa pelastaminen oli "vaikeaa", koska mäyrät olivat "niin syvällä". "Niiden on täytynyt kävellä yöllä ja yksinkertaisesti pudota sisään", hän sanoi. "Minulla oli erikoisvarsi, jolla kauhoin ensin pennun ylös, ja lopulta sain emakon ylös, mutta se oli vaikeaa, koska se oli niin uupunut, että se ei liikkunut juuri lainkaan." Mäyrät vietiin RSPCA:n Stapeley Grange Wildlife Centreen, joka sijaitsee Nantwichin lähellä, lepäämään ennen kuin ne päästettiin takaisin luontoon.</w:t>
      </w:r>
    </w:p>
    <w:p>
      <w:r>
        <w:rPr>
          <w:b/>
        </w:rPr>
        <w:t xml:space="preserve">Yhteenveto</w:t>
      </w:r>
    </w:p>
    <w:p>
      <w:r>
        <w:t xml:space="preserve">RSPCA:n mukaan "uupunut" mäyrä ja sen pentu on pelastettu sen jälkeen, kun ne olivat pudonneet viemäriin.</w:t>
      </w:r>
    </w:p>
    <w:p>
      <w:r>
        <w:rPr>
          <w:b/>
          <w:u w:val="single"/>
        </w:rPr>
        <w:t xml:space="preserve">Asiakirjan numero 45410</w:t>
      </w:r>
    </w:p>
    <w:p>
      <w:r>
        <w:t xml:space="preserve">Black Mamba -kuolema aiheuttaa tappavan erän varoituksen</w:t>
      </w:r>
    </w:p>
    <w:p>
      <w:r>
        <w:t xml:space="preserve">Kolmikymppinen mies julistettiin kuolleeksi noin kello 06:00 BST Birminghamin keskustassa. Kaksi muuta henkilöä, joiden uskotaan olleen miehen kanssa Fletchers Walkissa, vietiin myös sairaalaan. West Midlandsin poliisi varoitti huumeiden käyttäjiä, että he "vaarantavat henkensä". Black Mamba jäljittelee kannabiksen tärkeimmän psykoaktiivisen kemikaalin, tetrahydrokannabinolin (THC), vaikutuksia. Huumeen synteettiset muodot ovat voimakkaampia kuin sen luonnossa esiintyvä vastine, mikä lisää haitallisten sivuvaikutusten riskiä. Näitä voivat olla psykoottiset jaksot, kouristukset ja elinten vajaatoiminta. Black Mamba oli yksi monista niin sanotuista laillisista huumeista, jotka kiellettiin, kun psykoaktiivisia aineita koskeva laki tuli voimaan viime vuonna.</w:t>
      </w:r>
    </w:p>
    <w:p>
      <w:r>
        <w:rPr>
          <w:b/>
        </w:rPr>
        <w:t xml:space="preserve">Yhteenveto</w:t>
      </w:r>
    </w:p>
    <w:p>
      <w:r>
        <w:t xml:space="preserve">Kodittoman miehen kuolema Black Mamban polttamisen jälkeen on herättänyt pelkoa siitä, että entinen "laillinen pilveä" on mahdollisesti tappava erä.</w:t>
      </w:r>
    </w:p>
    <w:p>
      <w:r>
        <w:rPr>
          <w:b/>
          <w:u w:val="single"/>
        </w:rPr>
        <w:t xml:space="preserve">Asiakirjan numero 45411</w:t>
      </w:r>
    </w:p>
    <w:p>
      <w:r>
        <w:t xml:space="preserve">Yhdysvaltain radiojuontaja sai potkut "mukavan kouluammuskelun" kommenttien vuoksi</w:t>
      </w:r>
    </w:p>
    <w:p>
      <w:r>
        <w:t xml:space="preserve">Chuck Bonniwell pyysi Twitterissä anteeksi "sopimatonta kommenttiaan" ennen kuin poisti viestin. Denverissä, Coloradossa sijaitseva kanava on vahvistanut, että se on nyt lopettanut uutisohjelman, Chuck and Julie Show'n. Denverin kouluammuskelussa kuoli oppilas aiemmin tänä vuonna. Oikeistolainen asema, 710 KNUS, sanoi peruuttavansa ohjelman "ottaen huomioon kouluväkivallan historian, joka on vaivannut yhteisöämme". "Tiedättekö, toivotte mukavaa kouluammuskelua, joka keskeyttäisi monopolin", Bonniwell sanoi lähetyksessä syytteeseenpanon uutisoinnista. Hänen vaimonsa ja ohjelman toinen juontaja Julie Hayden iski takaisin: "Ei, älä edes sano noin! Hän ei sanonut niin." "Kukaan ei loukkaantuisi", hän selvensi. John Castillo, jonka poika Kendrick sai surmansa ammuskelussa STEM School Highlands Ranchissa lähellä Denveriä toukokuussa, sanoi kommentteja "uskomattomiksi". "Tein sopimattoman kommentin, joka oli tarkoitettu vitsiksi. Olen pahoillani, ettei sitä otettu vastaan sillä tavalla", Bonniwell sanoi Twitterissä ennen kuin viesti poistettiin. Denverin Columbinen lukiossa tuli huhtikuussa kuluneeksi 20 vuotta ammuskelusta, jossa kuoli 13 ihmistä. 710 KNUS on korvannut Chuck and Julie Show'n America First -ohjelmalla, jota esittää Sebastian Gorka - presidentti Trumpin entinen avustaja.</w:t>
      </w:r>
    </w:p>
    <w:p>
      <w:r>
        <w:rPr>
          <w:b/>
        </w:rPr>
        <w:t xml:space="preserve">Yhteenveto</w:t>
      </w:r>
    </w:p>
    <w:p>
      <w:r>
        <w:t xml:space="preserve">Radiojuontaja on menettänyt työpaikkansa sanottuaan, että hän haluaisi "mukavan kouluammuskelun" keskeyttääkseen "loputtoman" uutisoinnin Yhdysvaltain presidentin Donald Trumpin viraltapanosta.</w:t>
      </w:r>
    </w:p>
    <w:p>
      <w:r>
        <w:rPr>
          <w:b/>
          <w:u w:val="single"/>
        </w:rPr>
        <w:t xml:space="preserve">Asiakirjan numero 45412</w:t>
      </w:r>
    </w:p>
    <w:p>
      <w:r>
        <w:t xml:space="preserve">Mies vangittiin Derbyn kuolemaan johtaneen poliisin takaa-ajoturman vuoksi</w:t>
      </w:r>
    </w:p>
    <w:p>
      <w:r>
        <w:t xml:space="preserve">Jacob Morton, 27, Derbystä, kuoli onnettomuudessa A6 London Roadilla Alvastonissa 21. elokuuta. Hän oli matkustajana Vauxhall Corsassa, joka törmäsi seinään poliisin seurattua häntä. Kuljettaja Ricky Chadwick, kotoisin Welshpool Roadilta, Chaddesdenistä, myönsi maanantaina Derby Crown Courtissa kuoleman aiheuttamisen vaarallisella ajotavalla. Onnettomuushetkellä Derbyshiren poliisi kertoi, että auto oli "törmännyt keskikaiteeseen ja valaisinpylvääseen". Sen seurauksena myös talon puutarhamuuri tuhoutui. Independent Office for Police Conduct -viraston tiedottaja sanoi: "Tutkimuksemme Derbyshiren poliisin toimista ennen kuolemaan johtanutta törmäystä saatiin päätökseen tämän vuoden helmikuussa, ja se jaettiin poliisin kanssa. "Nyt kun rikosoikeudenkäynti on päättynyt, julkaisemme johtopäätöksemme mahdollisimman pian." Seuraa BBC East Midlandsia Facebookissa, Twitterissä tai Instagramissa. Lähetä juttuideoita osoitteeseen eastmidsnews@bbc.co.uk.</w:t>
      </w:r>
    </w:p>
    <w:p>
      <w:r>
        <w:rPr>
          <w:b/>
        </w:rPr>
        <w:t xml:space="preserve">Yhteenveto</w:t>
      </w:r>
    </w:p>
    <w:p>
      <w:r>
        <w:t xml:space="preserve">26-vuotias mies, joka tappoi miehen törmättyään autollaan seinään, on saanut kuusi vuotta vankeutta.</w:t>
      </w:r>
    </w:p>
    <w:p>
      <w:r>
        <w:rPr>
          <w:b/>
          <w:u w:val="single"/>
        </w:rPr>
        <w:t xml:space="preserve">Asiakirjan numero 45413</w:t>
      </w:r>
    </w:p>
    <w:p>
      <w:r>
        <w:t xml:space="preserve">Guyanan lento-onnettomuus: Kuusi loukkaantui Fly Jamaican lennolla</w:t>
      </w:r>
    </w:p>
    <w:p>
      <w:r>
        <w:t xml:space="preserve">Fly Jamaican lento teki pakkolaskun Timehrin Cheddi Jaganin kansainväliselle lentokentälle noin kello 02.00 paikallista aikaa (06.00 GMT). Se oli noussut ilmaan vähän aiemmin matkalla kohti Torontoa. Boeing 757 -lentokone, jossa oli 126 ihmistä, mukaan lukien kaksi pikkulasta, palasi takaisin hydrauliikkaongelmien jälkeen. Lentoyhtiön tiedottajan mukaan koneelle sattui laskeutumisonnettomuus, mutta kaikki 118 matkustajaa ja kahdeksan miehistön jäsentä olivat turvassa. Guyanan liikenneministeri David Patterson sanoi, että onnettomuudessa loukkaantuneet on viety sairaalaan. "Heidän tilansa on vakaa, ja heitä tutkitaan", hän sanoi toimittajille. "Luunmurtumista ei ole raportoitu." Tämä on toinen Boeing-koneen onnettomuus kahden viikon sisällä. Lion Airin liikennöimä Boeing 737 MAX 8 -lentokone syöksyi mereen pian nousun jälkeen 29. lokakuuta, jolloin kaikki koneessa olleet kuolivat. Boeing ilmoitti tutkivansa tapausta.</w:t>
      </w:r>
    </w:p>
    <w:p>
      <w:r>
        <w:rPr>
          <w:b/>
        </w:rPr>
        <w:t xml:space="preserve">Yhteenveto</w:t>
      </w:r>
    </w:p>
    <w:p>
      <w:r>
        <w:t xml:space="preserve">Kuusi matkustajaa sai vammoja, jotka eivät olleet hengenvaarallisia, kun Kanadaan matkalla ollut lentokone syöksyi maahan pian nousun jälkeen Guyanan pääkaupungin ulkopuolella.</w:t>
      </w:r>
    </w:p>
    <w:p>
      <w:r>
        <w:rPr>
          <w:b/>
          <w:u w:val="single"/>
        </w:rPr>
        <w:t xml:space="preserve">Asiakirjan numero 45414</w:t>
      </w:r>
    </w:p>
    <w:p>
      <w:r>
        <w:t xml:space="preserve">Unioni hylkää Pohjanmeren työvuoromuutokset</w:t>
      </w:r>
    </w:p>
    <w:p>
      <w:r>
        <w:t xml:space="preserve">Se oli seurausta neuvoa-antavasta äänestyksestä, jossa yli 60 prosenttia äänesti OCA:n tarjousta vastaan, jonka mukaan olisi siirryttävä kolmen viikon työaikajärjestelmään. Muutosten vaikutusten kompensoimiseksi oli tarkoitus ottaa käyttöön uusi paketti. Ammattiliiton mukaan äänestys lisää työtaistelutoimien todennäköisyyttä Pohjanmerellä. OCA sanoi olevansa "erittäin pettynyt" ja uskoi, että tarjous oli tasapainossa työntekijöiden tarpeiden ja yritysten vaatimusten välillä. BBC Scotland paljasti toukokuussa, että öljyjätti BP oli siirtämässä offshore-henkilöstönsä tammikuusta alkaen kolmesta kolmeen - kolmesta kolmeen - kolme pois - työvuorosuunnitelmaan. Yhtiö sanoi, että siirto oli "liiketoiminnan pitkän aikavälin kestävyyden" vuoksi. Nykyinen työvuorosuunnitelma on kaksi viikkoa töissä ja kolme viikkoa vapaalla. Offshore-alan työvuorosuunnitelmaa on spekuloitu siitä lähtien, kun alalla alkoi esiintyä vaikeuksia öljyn hinnan laskun vuoksi. Ammattiliitot ovat esittäneet turvallisuushuolia työntekijöiden pidemmistä ulkomaanjaksoista.</w:t>
      </w:r>
    </w:p>
    <w:p>
      <w:r>
        <w:rPr>
          <w:b/>
        </w:rPr>
        <w:t xml:space="preserve">Yhteenveto</w:t>
      </w:r>
    </w:p>
    <w:p>
      <w:r>
        <w:t xml:space="preserve">Offshore Contractors Associationin (OCA) Unite-jäsenet ovat hylänneet ehdotukset työvuorojen ja työehtojen muutoksista.</w:t>
      </w:r>
    </w:p>
    <w:p>
      <w:r>
        <w:rPr>
          <w:b/>
          <w:u w:val="single"/>
        </w:rPr>
        <w:t xml:space="preserve">Asiakirjan numero 45415</w:t>
      </w:r>
    </w:p>
    <w:p>
      <w:r>
        <w:t xml:space="preserve">Harvinainen lintuhavainto saa sadat matkustamaan Land's Endiin</w:t>
      </w:r>
    </w:p>
    <w:p>
      <w:r>
        <w:t xml:space="preserve">Harmaakissalintu on havaittu Treeve Moorilla lähellä Land's Endiä. Sen uskotaan olevan vasta toinen kerta, kun lintu on nähty Britannian mantereella. Noin 20 senttimetriä pitkä ja harmaa kissalintu on saanut nimensä tunnusomaisen "miauavan" äänensä vuoksi. Britannian lintuharvinaisuuskomitean mukaan harmaa kissalintu havaittiin Britanniassa ensimmäisen kerran Angleseyssä vuonna 2001. Cornwallin lintujen tarkkailu- ja suojeluyhdistyksen puheenjohtaja Mark Grantham sanoi uskovansa, että lintu, joka nähtiin ensimmäisen kerran maanantaina, oli kulkeutunut Atlantin yli Yhdysvaltojen viimeaikaisia myrskyjä seuranneiden matalapaineiden mukana. "Etelään suuntaavat linnut kulkeutuvat merelle sääjärjestelmien mukana ja voivat sitten seurata Golf-virtaa ennen kuin ne laskeutuvat maihin ensimmäisellä mahdollisella kerralla", hän sanoi. Uutinen harmaakissalinnusta levisi Twitterissä, ja lintuharrastajia alkoi saapua paikalle, ja paikallinen maanviljelijä avasi pellon pysäköintiä varten ja otti vastineeksi hyväntekeväisyyslahjoituksia. "Cornwall on tottunut näkemään harvinaisia lintuja, mutta amerikkalaiset linnut tuovat varmasti lisää jännitystä", Grantham sanoi. "Se, että näkee [harmaakissalinnun] lentelevän pitkin cornwallilaista pensasaidasta, on aina erityisen erikoista."</w:t>
      </w:r>
    </w:p>
    <w:p>
      <w:r>
        <w:rPr>
          <w:b/>
        </w:rPr>
        <w:t xml:space="preserve">Yhteenveto</w:t>
      </w:r>
    </w:p>
    <w:p>
      <w:r>
        <w:t xml:space="preserve">Sadat lintuharrastajat ovat saapuneet Cornwallin länsiosaan nähdäkseen vilauksen harvinaisesta lintuvieraasta Pohjois-Amerikasta.</w:t>
      </w:r>
    </w:p>
    <w:p>
      <w:r>
        <w:rPr>
          <w:b/>
          <w:u w:val="single"/>
        </w:rPr>
        <w:t xml:space="preserve">Asiakirjan numero 45416</w:t>
      </w:r>
    </w:p>
    <w:p>
      <w:r>
        <w:t xml:space="preserve">Rugby-poika, 16, kiistää oikeistoterrorismirikokset</w:t>
      </w:r>
    </w:p>
    <w:p>
      <w:r>
        <w:t xml:space="preserve">Warwickshiren Rugbysta kotoisin oleva teini, jonka nimeä ei voida mainita oikeudellisista syistä, myönsi Birminghamin kruununoikeudessa syyttömyytensä terroritekojen valmisteluun. Hän kiisti myös kuusi syytettä terroristille hyödyllisten asiakirjojen hallussapidosta. Syytteet liittyvät väitettyyn äärioikeistolaiseen toimintaan. Syytteet, jotka koskevat väitettyjä terroristiasiakirjoja, liittyvät "kotitekoisten" ampuma-aseiden käsikirjoihin. Pojan on määrä astua oikeuteen 24. helmikuuta. Seuraa BBC West Midlandsia Facebookissa ja Twitterissä ja tilaa paikalliset uutispäivitykset suoraan puhelimeesi. Aiheeseen liittyvät Internet-linkit HM Courts &amp; Tribunals Service (tuomioistuimet ja tuomioistuinlaitos)</w:t>
      </w:r>
    </w:p>
    <w:p>
      <w:r>
        <w:rPr>
          <w:b/>
        </w:rPr>
        <w:t xml:space="preserve">Yhteenveto</w:t>
      </w:r>
    </w:p>
    <w:p>
      <w:r>
        <w:t xml:space="preserve">16-vuotias poika on saapunut oikeuteen syytettynä seitsemästä terrorismirikoksesta.</w:t>
      </w:r>
    </w:p>
    <w:p>
      <w:r>
        <w:rPr>
          <w:b/>
          <w:u w:val="single"/>
        </w:rPr>
        <w:t xml:space="preserve">Asiakirjan numero 45417</w:t>
      </w:r>
    </w:p>
    <w:p>
      <w:r>
        <w:t xml:space="preserve">Shropshiren neuvosto: 700 työntekijää ilmoittautuu vapaaehtoisesti irtisanottavaksi</w:t>
      </w:r>
    </w:p>
    <w:p>
      <w:r>
        <w:t xml:space="preserve">Viranomaisen on säästettävä 80 miljoonaa puntaa seuraavien neljän vuoden aikana sen 87 miljoonan punnan säästöjen lisäksi, joita se on leikannut vuodesta 2011 lähtien. Konservatiivien johtaman neuvoston johtaja Keith Barrow sanoi, että 4 674 työntekijän henkilöstö on puolitettava. Unison-ammattiliitto sanoi, että 50 prosentin leikkaus on mahdotonta ilman pakollisia irtisanomisia. Unisonin alueellisen järjestäjän Rick Tudorin mukaan vapaaehtoiset irtisanomiset olisivat "pisara meressä". "Tämä on armoton hyökkäys", hän sanoi. Barrow sanoi pyrkivänsä säästämään muualla ja haluavansa myydä neuvoston päämajan, Shire Hallin, mahdollisimman pian. Shropshiren neuvosto järjestää julkisen kuulemisen siitä, mitkä palvelut olisi suojeltava budjettileikkauksilta. "Olen kysynyt ihmisten mielipiteitä kadulla", Barrow sanoi. "Hassua kyllä, kaikki osaavat kertoa minulle, mihin rahaa pitäisi käyttää, mutta kukaan ei osaa sanoa, mistä pitäisi leikata."</w:t>
      </w:r>
    </w:p>
    <w:p>
      <w:r>
        <w:rPr>
          <w:b/>
        </w:rPr>
        <w:t xml:space="preserve">Yhteenveto</w:t>
      </w:r>
    </w:p>
    <w:p>
      <w:r>
        <w:t xml:space="preserve">Yli 700 Shropshiren neuvoston työntekijää on pyytänyt saada harkita vapaaehtoista irtisanomista, kuten neuvosto on ilmoittanut.</w:t>
      </w:r>
    </w:p>
    <w:p>
      <w:r>
        <w:rPr>
          <w:b/>
          <w:u w:val="single"/>
        </w:rPr>
        <w:t xml:space="preserve">Asiakirjan numero 45418</w:t>
      </w:r>
    </w:p>
    <w:p>
      <w:r>
        <w:t xml:space="preserve">Yellenin mukaan korkojen pitäisi nousta "lähikuukausina</w:t>
      </w:r>
    </w:p>
    <w:p>
      <w:r>
        <w:t xml:space="preserve">Puhuessaan Harvardin yliopistossa pidetyssä kyselytunnilla Fedin puheenjohtaja sanoi, että asteittainen koronnosto olisi asianmukaista. "Jos työmarkkinat jatkavat paranemistaan, ja odotan näiden asioiden tapahtuvan ... lähikuukausina, tällainen siirto olisi asianmukaista", hän sanoi. Keskuspankki kokoontuu 14.-15. kesäkuuta keskustelemaan koronnostosta. Fed nosti korkoja 0,25 prosenttia ensimmäistä kertaa yhdeksään vuoteen viime joulukuussa ja on sen jälkeen jättänyt ne ennalleen. "Viime vuonna kasvu oli suhteellisen heikkoa, mutta kasvu näyttää piristyvän", Yellen sanoi. Yhdysvaltain kauppaministeriö tarkisti perjantaina arviotaan ensimmäisen neljänneksen BKT:n kasvusta 0,8 prosenttiin, kun alun perin arvioitiin, että kasvu olisi ollut 0,5 prosenttia. Työttömyysaste oli toukokuussa 5,5 prosenttia, jota Fed pitää hyvänä, vaikka Yellen myönsi, että monet osa-aikaiset työntekijät etsivät edelleen kokoaikaista työtä. Fed haluaa myös nähdä Yhdysvaltojen inflaation nousevan 2 prosenttiin.</w:t>
      </w:r>
    </w:p>
    <w:p>
      <w:r>
        <w:rPr>
          <w:b/>
        </w:rPr>
        <w:t xml:space="preserve">Yhteenveto</w:t>
      </w:r>
    </w:p>
    <w:p>
      <w:r>
        <w:t xml:space="preserve">Yhdysvaltain keskuspankin pääjohtaja Janet Yellen sanoi odottavansa korkojen nousua "lähikuukausina", jos Yhdysvaltain talous jatkaa paranemistaan.</w:t>
      </w:r>
    </w:p>
    <w:p>
      <w:r>
        <w:rPr>
          <w:b/>
          <w:u w:val="single"/>
        </w:rPr>
        <w:t xml:space="preserve">Asiakirjan numero 45419</w:t>
      </w:r>
    </w:p>
    <w:p>
      <w:r>
        <w:t xml:space="preserve">Ipswichin lomapomo Michael Fisher myöntää petoksensa</w:t>
      </w:r>
    </w:p>
    <w:p>
      <w:r>
        <w:t xml:space="preserve">Michael Fisher, 45, Jamestown Boulevardilta, joka pyöritti Blue Sky Lettings- ja Lucy's Caravan Holidays -yrityksiä, tunnusti Ipswich Crown Courtissa syyllisyytensä petokseen. Suffolkin kauppakeskus, joka aloitti tapauksen vuonna 2009, sanoi, että henkilökunta, asiakkaat ja muut yritykset jäivät 130 000 punnan tappiolle. Hänen on määrä saada tuomio 8. elokuuta. Trading Standardsin mukaan Fisher huijasi "kymmeniä tuhansia puntia" asiakkailta, jotka maksoivat hänelle asuntovaunujen vuokraamisesta Butlinsissa Skegnessissä. Viranomaisten mukaan hän otti asiakkailta yli 200 varausta, eikä yksikään heistä saanut lomaa tai rahojaan takaisin. Hän yritti myös maksaa 130 000 puntaa käyttämällä shekkejä tileille, jotka oli joko suljettu tai joilla oli vain muutama sata puntaa. Lee Nunn Suffolkin kauppakeskuksesta sanoi: "Vierailimme Fisherin yrityksessä tuntien kuluessa tiedustelutietojen saamisesta ja varmistimme, ettei enää myyty lomamatkoja, ja tämän seurauksena Fisherin yritys lopetti toimintansa pian tämän jälkeen. "Satoja viattomia uhreja oli kuitenkin jo huijattu tähän mennessä Fisherin ahneuden tyydyttämiseksi."</w:t>
      </w:r>
    </w:p>
    <w:p>
      <w:r>
        <w:rPr>
          <w:b/>
        </w:rPr>
        <w:t xml:space="preserve">Yhteenveto</w:t>
      </w:r>
    </w:p>
    <w:p>
      <w:r>
        <w:t xml:space="preserve">Ipswichiläinen lomavarauksia välittävä liikemies on myöntänyt huijanneensa 200 asiakasta tarjoamalla heille vuokra-asuntoja asuntovaunuista, joita hän ei koskaan omistanut.</w:t>
      </w:r>
    </w:p>
    <w:p>
      <w:r>
        <w:rPr>
          <w:b/>
          <w:u w:val="single"/>
        </w:rPr>
        <w:t xml:space="preserve">Asiakirjan numero 45420</w:t>
      </w:r>
    </w:p>
    <w:p>
      <w:r>
        <w:t xml:space="preserve">Pariisin iskun tekaistu uhri Alexandra Damien vangittiin petoksesta</w:t>
      </w:r>
    </w:p>
    <w:p>
      <w:r>
        <w:t xml:space="preserve">Alexandra Damien, 33, joutuu istumaan kuusi kuukautta vankilassa petoksesta ja väärästä valasta. Hänen todettiin pussittaneen jopa 20 000 euroa (23 180 dollaria, 17 552 puntaa) rahastoista, jotka oli perustettu uhreille iskujen jälkeen. Damien väitti myös, että terapiaistuntoja Normandiassa sijaitsevassa hotellissa oli maksanut Ranskan terroriuhrien yhdistys. Tästä ja muista rikoksista hän sai 18 kuukauden ehdollisen tuomion rikostuomioistuimessa. Damien pyysi kyynelehtien anteeksi tekojaan oikeudenkäynnin aikana, jossa syyttäjä syytti häntä ahneuden motiivista. Asemiehet ja itsemurhapommittajat tappoivat 130 ihmistä Ranskan pääkaupungin iskuissa marraskuussa 2015. Iskut - joihin Islamilainen valtio -ryhmä ilmoittautui - kohdistuivat konserttisaliin, suureen stadioniin, ravintoloihin ja baareihin lähes samanaikaisesti. Damienin oli tarkoitus mennä yhteen samana iltana hyökkäyksen kohteeksi joutuneista baareista, Le Carilloniin, mutta hän muutti suunnitelmiaan. Myöhemmin hän julkaisi sosiaalisessa mediassa kuvia arpesta, jonka hän sanoi saaneensa yhden hyökkääjän Kalashnikov-aseella. Damien myös tatuoi käsivarteensa Pariisin kaupungin tunnuslauseen - "Fluctuat nec mergitur" - latinankielinen lause, joka tarkoittaa, että "aallot heittelevät häntä, mutta hän ei uppoa".</w:t>
      </w:r>
    </w:p>
    <w:p>
      <w:r>
        <w:rPr>
          <w:b/>
        </w:rPr>
        <w:t xml:space="preserve">Yhteenveto</w:t>
      </w:r>
    </w:p>
    <w:p>
      <w:r>
        <w:t xml:space="preserve">Ranskalaisnainen on saanut vankilatuomion, kun hän oli esiintynyt yhtenä Pariisin vuoden 2015 terrori-iskujen uhreista saadakseen taloudellista hyötyä.</w:t>
      </w:r>
    </w:p>
    <w:p>
      <w:r>
        <w:rPr>
          <w:b/>
          <w:u w:val="single"/>
        </w:rPr>
        <w:t xml:space="preserve">Asiakirjan numero 45421</w:t>
      </w:r>
    </w:p>
    <w:p>
      <w:r>
        <w:t xml:space="preserve">Matkapuhelimen hehkutus avain Snowdonian vuoristopelastukseen</w:t>
      </w:r>
    </w:p>
    <w:p>
      <w:r>
        <w:t xml:space="preserve">Angleseyn Llangefnin lähistöltä kotoisin oleva 55- ja 19-vuotias pariskunta oli jättänyt taskulamput autoon, kun he suuntasivat Idwal Slabsiin. He aloittivat kävelyn vasta lauantaina kello 15.00 GMT, eivätkä myöhemmin löytäneet polkua alas. Mukana oli kahdeksantoista Ogwen Valley Mountain Rescue Organisationin jäsentä. Kun he huomasivat kännykän hehkun, yksi ryhmän jäsen laskeutui kahden miehen luo, ja heidät autettiin ylös polulle turvaköyden avulla. Tiedottaja sanoi: "Heidän on täytynyt päästä pelastamaan heidät: "Kaksi miestä yritti kiivetä Ordinary Route -reittiä Idwalin laatoilla, mutta valitettavasti he aloittivat melko myöhään. "Pimeässä he huomasivat, että he olivat unohtaneet taskulamput, joten he eivät pystyneet nousemaan tai laskeutumaan. "Ryhmä kiipesi heidän luokseen, köytti heidät ylös ja käveli sitten heidän kanssaan takaisin tielle." "Ryhmä kiipesi heidän luokseen, köytti heidät ylös ja käveli sitten heidän kanssaan takaisin tielle."</w:t>
      </w:r>
    </w:p>
    <w:p>
      <w:r>
        <w:rPr>
          <w:b/>
        </w:rPr>
        <w:t xml:space="preserve">Yhteenveto</w:t>
      </w:r>
    </w:p>
    <w:p>
      <w:r>
        <w:t xml:space="preserve">Matkapuhelimen hehkun ansiosta vuoristopelastusryhmän jäsenet löysivät Snowdoniassa yöllä eksyneen isän ja pojan, kun he soittivat apua.</w:t>
      </w:r>
    </w:p>
    <w:p>
      <w:r>
        <w:rPr>
          <w:b/>
          <w:u w:val="single"/>
        </w:rPr>
        <w:t xml:space="preserve">Asiakirjan numero 45422</w:t>
      </w:r>
    </w:p>
    <w:p>
      <w:r>
        <w:t xml:space="preserve">Merileijona Hollyn kuolema käynnistää poliisin tutkinnan Dortmundin eläintarhassa</w:t>
      </w:r>
    </w:p>
    <w:p>
      <w:r>
        <w:t xml:space="preserve">Viranomaiset luulivat ensin, että Holly-niminen merileijona kuoli onnettomuudessa. Poliisi tutkii nyt kuitenkin rikoksen mahdollisuutta, kun ruumiinavauksessa paljastui merkkejä kalloon kohdistuneesta iskusta ja puuttuvista hampaista. Eläintarhan henkilökunta löysi aitauksesta reiän merileijonan aitauksen läheltä, mikä viittaa murtoon. Ruumiinavaus viittaa siihen, että 21-vuotias merileijona saattoi kuolla hyökkäyksen aiheuttamaan stressiin. "Työntekijät, jotka työskentelivät suoraan sen kanssa, ovat hyvin surullisia, samoin eläintarha", eläintarhan johtaja Frank Brandstaetter kertoi paikallisille tiedotusvälineille. Merileijona oli "hyvin suloinen ja urheilullinen", hän lisäsi. Hänellä oli nuori pentu ja muita aikuisia lapsia. Vielä on epäselvää, kuka hyökkäyksen teki, mutta Brandstaetter korosti, ettei hän usko eläintarhan henkilökunnan olleen vastuussa.</w:t>
      </w:r>
    </w:p>
    <w:p>
      <w:r>
        <w:rPr>
          <w:b/>
        </w:rPr>
        <w:t xml:space="preserve">Yhteenveto</w:t>
      </w:r>
    </w:p>
    <w:p>
      <w:r>
        <w:t xml:space="preserve">Dortmundin eläintarhasta perjantaina kuolleena löydetty merileijona on saattanut kuolla, kertoi kaupungin tiedottaja.</w:t>
      </w:r>
    </w:p>
    <w:p>
      <w:r>
        <w:rPr>
          <w:b/>
          <w:u w:val="single"/>
        </w:rPr>
        <w:t xml:space="preserve">Asiakirjan numero 45423</w:t>
      </w:r>
    </w:p>
    <w:p>
      <w:r>
        <w:t xml:space="preserve">Ceredigionin valtuusto äänestää vuosien 2014/15 säästösuunnitelmasta</w:t>
      </w:r>
    </w:p>
    <w:p>
      <w:r>
        <w:t xml:space="preserve">Ceredigionin valtuuston kabinetti äänesti suunnitelmasta, jolla leikattaisiin myös valvontakameroiden tukea maakunnassa ja aikuisten päiväpalveluja. Neuvoston johtaja Ellen ap Gwynn sanoi, että leikkaukset ovat "hälyttäviä ja vaikeita". Paikallisviranomainen oli jo maaliskuussa todennut, että sen on säästettävä vähintään 1,3 miljoonaa puntaa. Walesin hallituksen lokakuussa tekemä talousarvioesitys paljasti, että paikallishallinnon rahoitusta leikattaisiin 5,81 prosenttia koko Walesissa. Monet Walesin 22 kunnasta ovat jo alkaneet suunnitella, miten ne selviytyvät budjettivajeesta. Jotkut suunnittelevat leikkauksia esimerkiksi kirjastojen, jätteenkeräyksen ja julkisten käymälöiden kaltaisiin palveluihin. Ceredigionin valtuusto on jo aloittanut neuvottelut viiden peruskoulun sulkemisesta osana koulutuspalvelujen uudistamista. Tiistaina pidetyssä kokouksessa valtuuston kabinetti käynnisti kuulemisen, joka voi johtaa Llanafanin peruskoulun sulkemiseen ja säästää Ceredigionissa 70 000 puntaa. Tämä oli osa useita päätöksiä, jotka tehtiin, kun kunnanhallitus jatkaa säästösuunnitelmaansa vuosiksi 2014/15. Niitä ovat mm: Kokouksessa valtuutetuille kerrottiin, että uimahallin rahoituksen leikkaus voi johtaa sen sulkemiseen. Ap Gwynn sanoi: "Yhteisöjemme on päätettävä, mikä on tärkeää. Meidän on keskityttävä lakisääteisiin palveluihin."</w:t>
      </w:r>
    </w:p>
    <w:p>
      <w:r>
        <w:rPr>
          <w:b/>
        </w:rPr>
        <w:t xml:space="preserve">Yhteenveto</w:t>
      </w:r>
    </w:p>
    <w:p>
      <w:r>
        <w:t xml:space="preserve">Walesin hallituksen rahoitusta leikataan 5 miljoonalla punnalla, ja neuvosto on sopinut säästöistä, jotka saattavat johtaa kuudennen peruskoulun sulkemiseen.</w:t>
      </w:r>
    </w:p>
    <w:p>
      <w:r>
        <w:rPr>
          <w:b/>
          <w:u w:val="single"/>
        </w:rPr>
        <w:t xml:space="preserve">Asiakirjan numero 45424</w:t>
      </w:r>
    </w:p>
    <w:p>
      <w:r>
        <w:t xml:space="preserve">Yleiset vaalit 2019: Palatsin hyväntekeväisyysjärjestö pyytää anteeksi pro-Tory-twiittiä</w:t>
      </w:r>
    </w:p>
    <w:p>
      <w:r>
        <w:t xml:space="preserve">Rory Cellan-JonesTeknologian kirjeenvaihtaja@BBCRoryCJon Twitter Tviitissä, joka ilmestyi lyhyesti tänä aamuna ennen kuin se poistettiin, luki: "Tämä #ConservativeManifesto keskittyy kansan prioriteetteihin. #VoteConservative saadaksemme Brexitin päätökseen, investoidaksemme NHS:ään, saadaksemme lisää poliiseja kaduillemme ja rahoittaaksemme kouluja asianmukaisesti. Jaa nyt: vote.conservatives.com/our-plan"." Hyväntekeväisyysjärjestön mukaan twiitti julkaistiin vahingossa. Se selitti, että Twitterin algoritmi tarjoilee joskus sisältöä tileiltä, joihin seuraajasi ovat sitoutuneet. "Tässä tapauksessa", tiedottaja sanoi, "Historic Royal Palacesin syötteeseen ilmestyi twiitti, jossa oli painike, jota painamalla kyseinen sisältö liitetään uuteen twiittiin". Tätä painiketta painettiin täysin vahingossa, jolloin luotiin twiitti, joka jaettiin @HRP_Palacesin seuraajille." Hyväntekeväisyysjärjestö sanoo olevansa riippumaton, poliittisesti neutraali organisaatio ja poisti twiitin heti, kun virhe huomattiin. BBC sai tietää twiitistä lukijalta, joka lähetti sen hankkeellemme, jossa seurataan vaalimainosten kohdentamista. Maksettujen poliittisten mainosten kielto Twitterissä tuli voimaan viime perjantaina, mutta kampanjoijat tekevät kovasti töitä levittääkseen viestejä seuraajiensa kautta. Maksettu poliittinen mainonta keskittyy edelleen Facebookiin, jossa kaikki suurimmat puolueet ja monet puolueiden ulkopuoliset järjestöt ostavat mainoksia. Sir Tim Berners-Lee on kehottanut Mark Zuckerbergiä lopettamaan kohdennettujen poliittisten mainosten myynnin. Hän sanoi BBC:lle, ettei ole reilua "vaarantaa demokratiaa sallimalla kaikki nämä hyvin, hyvin hienovaraiset manipulaatiot kohdennetuilla mainoksilla, joilla edistetään täysin vääriä ajatuksia". Oletko nähnyt poliittisia mainoksia? Lähetä ne meille Osallistu - jos näet vaalimainoksen Facebookissa tai muussa sosiaalisessa mediassa, lähetä siitä kuvakaappaus ja Why Am I Seeing This Ad -viesti osoitteeseen election.ads@bbc.co.uk.</w:t>
      </w:r>
    </w:p>
    <w:p>
      <w:r>
        <w:rPr>
          <w:b/>
        </w:rPr>
        <w:t xml:space="preserve">Yhteenveto</w:t>
      </w:r>
    </w:p>
    <w:p>
      <w:r>
        <w:t xml:space="preserve">Historic Royal Palaces, hyväntekeväisyysjärjestö, joka ylläpitää useita kuninkaallisia palatseja, kuten Kensingtonin palatsia ja Hampton Courtia, on pyytänyt anteeksi sen jälkeen, kun sen Twitter-tili lähetti viestin konservatiivien manifestin tueksi.</w:t>
      </w:r>
    </w:p>
    <w:p>
      <w:r>
        <w:rPr>
          <w:b/>
          <w:u w:val="single"/>
        </w:rPr>
        <w:t xml:space="preserve">Asiakirjan numero 45425</w:t>
      </w:r>
    </w:p>
    <w:p>
      <w:r>
        <w:t xml:space="preserve">Worcestershire NHS Trust säkki syöpäkirurgi yli potilaan kuolemantapauksia</w:t>
      </w:r>
    </w:p>
    <w:p>
      <w:r>
        <w:t xml:space="preserve">Sudip Sarker työskenteli konsultoivana kolorektaalikirurgina Worcestershire Acute Hospitals NHS Trustissa. Sarkerin toimintaa koskeva poliisitutkinta alkoi vuonna 2013 sen jälkeen, kun hänen hoidossaan kuolleiden potilaiden määrästä oltiin huolestuneita. Hänet erotettiin Worcestershire Royal Hospitalin ja Redditchin Alexandra Hospitalin palveluksesta vuonna 2012. Samassa kuulemistilaisuudessa General Medical Council asetti hänen rekisteröinnilleen ehtoja. Worcestershire Acute Hospital NHS Trustin vt. toimitusjohtaja Chris Tidman sanoi: "Toivon, että irtisanominen antaa varmuuden siitä, että trusti ryhtyy kaikkiin tarvittaviin toimiin potilasturvallisuuden suojelemiseksi". "Sillä välin sekä poliisi että General Medical Council jatkavat Sarkerin tutkimuksia." Vuonna 2013 perustettiin puhelinpalvelu ja oma sähköpostiosoite, jossa ihmiset voivat keskustella huolenaiheistaan.</w:t>
      </w:r>
    </w:p>
    <w:p>
      <w:r>
        <w:rPr>
          <w:b/>
        </w:rPr>
        <w:t xml:space="preserve">Yhteenveto</w:t>
      </w:r>
    </w:p>
    <w:p>
      <w:r>
        <w:t xml:space="preserve">Syöpäkirurgi, jota tutkittiin useiden potilaidensa kuolemantapausten vuoksi, on erotettu.</w:t>
      </w:r>
    </w:p>
    <w:p>
      <w:r>
        <w:rPr>
          <w:b/>
          <w:u w:val="single"/>
        </w:rPr>
        <w:t xml:space="preserve">Asiakirjan numero 45426</w:t>
      </w:r>
    </w:p>
    <w:p>
      <w:r>
        <w:t xml:space="preserve">Alderneyn pubinpitäjän pelko tupakointikiellosta</w:t>
      </w:r>
    </w:p>
    <w:p>
      <w:r>
        <w:t xml:space="preserve">Saarelaiset eivät ole voineet sytyttää ravintoloissa ja baareissa kesäkuun alusta lähtien. Mark Marriner sanoi, että hänen kauppansa on vähentynyt merkittävästi kiellon käyttöönoton jälkeen. Hän sanoi, että vaikka Alderney-viikko oli yhtä vilkas kuin tavallisesti, hänen teekuppilansa oli ennen vuosittaista tapahtumaa ollut "käytännössä olematon". Marriner sanoi, että kaduilla oli enemmän sotkua, vaikka tuhkakuppeja oli tarjolla. Hänen pelkonsa siitä, että se aiheuttaisi enemmän melua kaduilla yöllä, ei kuitenkaan toteutunut, hän sanoi. Alderneyn osavaltion hallitukseen otettiin yhteyttä Marrinerin väitteestä, mutta se ei ole toistaiseksi kommentoinut asiaa.</w:t>
      </w:r>
    </w:p>
    <w:p>
      <w:r>
        <w:rPr>
          <w:b/>
        </w:rPr>
        <w:t xml:space="preserve">Yhteenveto</w:t>
      </w:r>
    </w:p>
    <w:p>
      <w:r>
        <w:t xml:space="preserve">Alderneyn pubikauppa on kärsinyt kovasti saaren tupakointikiellosta, väittää Coronation Innin isäntä.</w:t>
      </w:r>
    </w:p>
    <w:p>
      <w:r>
        <w:rPr>
          <w:b/>
          <w:u w:val="single"/>
        </w:rPr>
        <w:t xml:space="preserve">Asiakirjan numero 45427</w:t>
      </w:r>
    </w:p>
    <w:p>
      <w:r>
        <w:t xml:space="preserve">RAF Lossiemouthin "Dambusters"-laivue lakkautetaan.</w:t>
      </w:r>
    </w:p>
    <w:p>
      <w:r>
        <w:t xml:space="preserve">Kuuluisa 617. laivue uudistetaan vuonna 2016 uudessa sijaintipaikassaan RAF Marhamissa Norfolkissa. Siitä tulee ensimmäinen RAF:n laivue, joka lentää uudella Lightning II -nimisellä häivehävittäjällä. Konetta tulevat käyttämään yhdessä kuninkaallisten ilmavoimien ja laivaston laivaston lentäjät. Laivue suoritti helmikuussa viimeisen operaatiokierroksensa Tornado-lentokoneilla Afganistanissa. Toisen maailmansodan aikaiseen Dambusters-hyökkäykseen osallistui 133 lentäjää, jotka lensivät 19 Lancaster-pommikoneella, jotka oli aseistettu Sir Barnes Wallisin suunnittelemilla "pomppupommeilla". Operaatio Chastise -nimellä kulkeneesta miehistöstä 56 ei palannut takaisin. Kahdeksan 19 pommikoneesta ammuttiin alas. Kolme miestä jäi vangiksi ja 53 kuoli. Hyökkäys esitettiin uudelleen kuuluisassa elokuvassa The Dam Busters vuodelta 1955, jonka pääosissa näyttelivät Michael Redgrave ja Richard Todd. Hyökkäyksen vuosipäivää vietettiin vuonna 2013.</w:t>
      </w:r>
    </w:p>
    <w:p>
      <w:r>
        <w:rPr>
          <w:b/>
        </w:rPr>
        <w:t xml:space="preserve">Yhteenveto</w:t>
      </w:r>
    </w:p>
    <w:p>
      <w:r>
        <w:t xml:space="preserve">RAF:n "Dambuster"-laivue, joka on toiminut Lossiemouthissa Morayssa, on lakkautettu, kun sen Tornado-lentokoneet poistetaan käytöstä.</w:t>
      </w:r>
    </w:p>
    <w:p>
      <w:r>
        <w:rPr>
          <w:b/>
          <w:u w:val="single"/>
        </w:rPr>
        <w:t xml:space="preserve">Asiakirjan numero 45428</w:t>
      </w:r>
    </w:p>
    <w:p>
      <w:r>
        <w:t xml:space="preserve">Varkaat repivät Long Melford Co-opin käteisautomaatin irti kaivurilla</w:t>
      </w:r>
    </w:p>
    <w:p>
      <w:r>
        <w:t xml:space="preserve">Co-op-kauppa Hall Streetillä Long Melfordissa joutui hyökkäyksen kohteeksi sunnuntaina noin kello 02.00 GMT, ennen kuin neljä ryöstäjää pakeni kahdella varastetulla ajoneuvolla. Raha-automaatti löytyi myöhemmin noin 12 kilometrin päästä Ridgewellista, ja kaivinkone jätettiin paikalle. Suffolkin poliisin mukaan kaksi pakoautoa oli varastettu lauantaina Sudburystä ja Hertfordshiresta. Rob Simpson, 53, oli viemässä koiriaan aikaisin aamulla kävelylle, kun hän huomasi poliisikellon "yleensä hyvin hiljaisessa ja rauhallisessa kylässä" sijaitsevan kaupan luona. "Siellä oli valtava aukko, ja kauppaan näkyi koko matkan." Poliisi on vedonnut kaikkiin, jotka ovat havainneet jotain epäilyttävää, ottamaan yhteyttä poliisiin.</w:t>
      </w:r>
    </w:p>
    <w:p>
      <w:r>
        <w:rPr>
          <w:b/>
        </w:rPr>
        <w:t xml:space="preserve">Yhteenveto</w:t>
      </w:r>
    </w:p>
    <w:p>
      <w:r>
        <w:t xml:space="preserve">Ryöstäjät ovat repineet pankkiautomaatin irti myymälän julkisivusta kaivinkoneella.</w:t>
      </w:r>
    </w:p>
    <w:p>
      <w:r>
        <w:rPr>
          <w:b/>
          <w:u w:val="single"/>
        </w:rPr>
        <w:t xml:space="preserve">Asiakirjan numero 45429</w:t>
      </w:r>
    </w:p>
    <w:p>
      <w:r>
        <w:t xml:space="preserve">Ministeri Suella Bravermanin äitiysturva julkistettiin</w:t>
      </w:r>
    </w:p>
    <w:p>
      <w:r>
        <w:t xml:space="preserve">Braverman pitää puoli vuotta vapaata toisen lapsensa syntymän vuoksi. Lakia on muutettu niin, että kabinettiministerit saavat palkallisen äitiysloman - aiemmin heidän odotettiin luopuvan virastaan. Pääministeri Boris Johnson esitti Bravermanille, jonka on määrä palata töihin syksyllä, "terveisiä". Useat naispoliitikot, jotka toimivat pikemminkin nuorempina ministereinä kuin kabinettiministereinä, ovat aiemmin jääneet äitiyslomalle, kuten konservatiivien kansanedustajat Tracey Crouch ja Kemi Badenoch. Vanhempien oikeudet Yhdistyneessä kuningaskunnassa Ellis on toiminut oikeusasiamiehen sijaisena vuodesta 2019 lähtien. Hänen tilalleen tulee Lucy Frazer, joka toimii tällä hetkellä oikeusministerinä. Hän toimi aiemmin julkisasiamiehenä kahden kuukauden ajan vuoden 2019 aikana. Ministeri- ja äitiysavustuslakiesitys - joka tuotiin voimaan, jotta Braverman ja muut kabinettiministerit voisivat pitää lomaa - tuli voimaan maanantaina. Viime viikolla oli pieni viivytys, kun ylähuone vastusti raskaana olevien naisten kuvausta "henkilöinä" hallituksen lainsäädännössä. Myöhemmin ministerit kuitenkin sopivat, että heitä voidaan kutsua virallisesti "äideiksi".</w:t>
      </w:r>
    </w:p>
    <w:p>
      <w:r>
        <w:rPr>
          <w:b/>
        </w:rPr>
        <w:t xml:space="preserve">Yhteenveto</w:t>
      </w:r>
    </w:p>
    <w:p>
      <w:r>
        <w:t xml:space="preserve">Konservatiivien kansanedustaja Michael Ellis hoitaa oikeusministerin virkaa Suella Bravermanin jäädessä äitiyslomalle, hallitus on ilmoittanut.</w:t>
      </w:r>
    </w:p>
    <w:p>
      <w:r>
        <w:rPr>
          <w:b/>
          <w:u w:val="single"/>
        </w:rPr>
        <w:t xml:space="preserve">Asiakirjan numero 45430</w:t>
      </w:r>
    </w:p>
    <w:p>
      <w:r>
        <w:t xml:space="preserve">Nainen ja kaksi miestä syytteessä ihmiskaupasta</w:t>
      </w:r>
    </w:p>
    <w:p>
      <w:r>
        <w:t xml:space="preserve">Kolme pidätettiin Glasgow'ssa ja Edinburghissa toteutetun tiedusteluoperaation jälkeen. Greater Glasgow'n ihmiskauppayksikön poliisit tekivät etsintäluvan perusteella etsinnän neljään kiinteistöön maanantaina 15. helmikuuta. Kohteina olivat osoitteet Dennistounissa, Maryhillissä ja Thornliebankissa Glasgow'ssa sekä Canongaten alueella Edinburghissa. Komisario Mark McLennan Greater Glasgow CID:stä sanoi: "28-vuotias nainen ja kaksi 32- ja 45-vuotiasta miestä pidätettiin Glasgow'ssa, ja heitä syytetään ihmiskaupasta ja seksuaalisesta hyväksikäytöstä. "Kaikkien kolmen odotetaan saapuvan Glasgow'n sheriffituomioistuimeen tiistaina." Hän sanoi, että 31-vuotiaasta miehestä tehtiin myös ilmoitus syyttäjälaitokselle. Aiheeseen liittyvät Internet-linkit Skotlannin poliisi</w:t>
      </w:r>
    </w:p>
    <w:p>
      <w:r>
        <w:rPr>
          <w:b/>
        </w:rPr>
        <w:t xml:space="preserve">Yhteenveto</w:t>
      </w:r>
    </w:p>
    <w:p>
      <w:r>
        <w:t xml:space="preserve">Naista ja kahta miestä syytetään ihmiskaupasta ja seksuaalisesta hyväksikäytöstä.</w:t>
      </w:r>
    </w:p>
    <w:p>
      <w:r>
        <w:rPr>
          <w:b/>
          <w:u w:val="single"/>
        </w:rPr>
        <w:t xml:space="preserve">Asiakirjan numero 45431</w:t>
      </w:r>
    </w:p>
    <w:p>
      <w:r>
        <w:t xml:space="preserve">YK: Haitia uhkaa vuoden 2013 elintarvikepula Sandy-hurrikaanin jälkeen</w:t>
      </w:r>
    </w:p>
    <w:p>
      <w:r>
        <w:t xml:space="preserve">Tilannetta on pahentanut aiemmin tänä vuonna vallinnut kuivuus. Ainakin 54 ihmistä kuoli, kun Sandy-hurrikaani iski köyhään Karibian maahan kaksi viikkoa sitten. Maa kamppailee edelleen toipuakseen tammikuussa 2010 tapahtuneesta tuhoisasta maanjäristyksestä. Tämän vuoden kevään ja kesän aikana Haitin pohjoisosien maaseutukotitaloudet kärsivät pahoin kuivuudesta. Sitten trooppinen Isaac-myrsky aiheutti elokuussa laajoja vahinkoja. Kaksi kuukautta kestäneet rankkasateet seurasivat ennen kuin Sandy-hurrikaani iski Haitiin 23. lokakuuta. Uudet tulvat Arviolta 21 000 ihmistä jäi kodittomaksi hurrikaanin vuoksi, joka tuhosi myös ainakin 70 prosenttia jamssi-, maissi- ja banaanisadosta maan eteläosassa. YK:n Maailman elintarvikeohjelman mukaan monet alueet ovat edelleen eristyksissä. Haitin hallitus ja Maailman elintarvikeohjelma ovat nyt pyytäneet 39 miljoonan dollarin (24 miljoonan punnan) lisäapua elintarvikkeiden jakelun jatkamiseksi, maatalousmaan kunnostamiseksi ja tulvien torjumiseksi. Suurimmassa osassa Haitia on satanut edelleen rankasti hurrikaanin jälkeen. Maan toiseksi suurimman kaupungin Cap-Haitienin tulvissa kuoli viime viikolla ainakin 20 ihmistä. "Meillä ei ollut edes mitään. Ja nyt olemme menettäneet kaiken", Cap-Haitienissa asuva Rochenel Cineus sanoi uutistoimisto AFP:lle. Kolmen lapsen isä on nukkunut perheensä kanssa kadulla torstai-illasta lähtien.</w:t>
      </w:r>
    </w:p>
    <w:p>
      <w:r>
        <w:rPr>
          <w:b/>
        </w:rPr>
        <w:t xml:space="preserve">Yhteenveto</w:t>
      </w:r>
    </w:p>
    <w:p>
      <w:r>
        <w:t xml:space="preserve">YK:n Haitissa toimivan YK:n mukaan 1,5 miljoonaa ihmistä on edelleen vaarassa jäädä vaille kunnollista ruokaa vuonna 2013 Sandy-hurrikaanin ja muiden luonnonkatastrofien aiheuttamien tuhojen vuoksi.</w:t>
      </w:r>
    </w:p>
    <w:p>
      <w:r>
        <w:rPr>
          <w:b/>
          <w:u w:val="single"/>
        </w:rPr>
        <w:t xml:space="preserve">Asiakirjan numero 45432</w:t>
      </w:r>
    </w:p>
    <w:p>
      <w:r>
        <w:t xml:space="preserve">Tesla-pomo Elon Musk julkaisi elektronisen tanssikappaleen</w:t>
      </w:r>
    </w:p>
    <w:p>
      <w:r>
        <w:t xml:space="preserve">Herra Musk julkaisi teaser-kuvan itsestään studiossa hieman ennen kuin hän jakoi kappaleen, jonka hän kirjoitti. Kappaleen julkaisun kunniaksi Musk päätti muuttaa Twitter-tunnuksensa muotoon E "D" M. Viime vuonna Musk julkaisi kappaleen Harambe-gorillan kuolemasta, joka ammuttiin Cincinnatin eläintarhassa vuonna 2016 pojan pudottua sen aitaukseen. Musk julkaisi uuden kappaleen Soundcloud-sivullaan torstaina ja kertoi seuraajilleen, että sekä lauluääni että sanat ovat täysin hänen omia. Yllätysjulkaisu herätti meemien aallon, joissa Muskia verrattiin muusikko Post Maloneen sen jälkeen, kun hänen seuraajansa olivat vuosia väittäneet, että he näyttävät samannäköisiltä. Ei ole selvää, oliko Muskin tyttöystävällä, popmuusikko Grimesillä osuutta kappaleen luomiseen. Muskin uusin yritys tulee sen jälkeen, kun Tesla ohitti Volkswagenin ja nousi maailman toiseksi arvokkaimmaksi autonvalmistajaksi.</w:t>
      </w:r>
    </w:p>
    <w:p>
      <w:r>
        <w:rPr>
          <w:b/>
        </w:rPr>
        <w:t xml:space="preserve">Yhteenveto</w:t>
      </w:r>
    </w:p>
    <w:p>
      <w:r>
        <w:t xml:space="preserve">Tesla-pomo Elon Musk on julkaissut elektronisen tanssimusiikin (EDM) kappaleen nimeltä "Don't Doubt Ur Vibe".</w:t>
      </w:r>
    </w:p>
    <w:p>
      <w:r>
        <w:rPr>
          <w:b/>
          <w:u w:val="single"/>
        </w:rPr>
        <w:t xml:space="preserve">Asiakirjan numero 45433</w:t>
      </w:r>
    </w:p>
    <w:p>
      <w:r>
        <w:t xml:space="preserve">Coronavirus: Manxin asukkaat "voivat itse eristää itsensä kotona".</w:t>
      </w:r>
    </w:p>
    <w:p>
      <w:r>
        <w:t xml:space="preserve">Howard Quayle kertoi Tynwaldille, että suunniteltu muutos on seurausta taudinpurkauksen kliinisestä tarkastelusta, ja siihen "liittyy useita tiukkoja ehtoja". Kotiutettavien on täytynyt viettää kaksi viikkoa hotellissa sen jälkeen, kun saari sulki rajansa 27. maaliskuuta Uusien sääntöjen käyttöönotolle ei ole vielä asetettu päivämäärää. Palauttamisprosessi alkoi 15. huhtikuuta, ja joka keskiviikko jopa 30 ihmistä kuljetetaan takaisin saarelle lautalla. Takaisin palanneiden on ollut pakko asua 14 päivää Santonissa sijaitsevassa Comis-hotellissa, mikä on maksanut kullekin jopa 1 000 puntaa. "Haastava kysymys" Muutosten mukaan vain ne, jotka pystyvät "noudattamaan kaikkia sääntöjä ja määräyksiä", voisivat palata omiin koteihinsa. Quayle sanoi: "Ministerineuvosto on lääkäreidemme tekemän tilannekatsauksen jälkeen sopinut periaatteessa, että meidän olisi siirryttävä järjestelmään, joka perustuu karanteeniin kotona eikä Comis-hotellissa". Hän lisäsi, että kotiuttamisprosessi oli ollut "haastavin kysymys monien pandemiaan liittyvien haastavien kysymysten joukossa". Ramsey MHK:n Lawrie Hooper sanoi, että suunniteltu muutos on "erittäin järkevä askel oikeaan suuntaan". Lisätietoja uuden järjestelmän toiminnasta odotetaan julkaistavan viikon loppuun mennessä. Aiheeseen liittyvät Internet-linkit Mansaaren hallitus - Coronavirus (COVID-19).</w:t>
      </w:r>
    </w:p>
    <w:p>
      <w:r>
        <w:rPr>
          <w:b/>
        </w:rPr>
        <w:t xml:space="preserve">Yhteenveto</w:t>
      </w:r>
    </w:p>
    <w:p>
      <w:r>
        <w:t xml:space="preserve">Manxin pääministerin mukaan ulkomailta palaavat asukkaat voisivat karanteenin sijasta eristää itsensä kotona.</w:t>
      </w:r>
    </w:p>
    <w:p>
      <w:r>
        <w:rPr>
          <w:b/>
          <w:u w:val="single"/>
        </w:rPr>
        <w:t xml:space="preserve">Asiakirjan numero 45434</w:t>
      </w:r>
    </w:p>
    <w:p>
      <w:r>
        <w:t xml:space="preserve">Uusi Southamptonin Lidlin varasto luo 400 työpaikkaa.</w:t>
      </w:r>
    </w:p>
    <w:p>
      <w:r>
        <w:t xml:space="preserve">55 miljoonan punnan suuruinen varasto on avattu lähelle M271-tien liittymää 2. Uusi Southamptonin varasto on kymmenes saksalaisen vähittäiskauppiaan avaama keskus. Viime marraskuussa yritys ilmoitti aikovansa investoida Yhdistyneeseen kuningaskuntaan 1,5 miljardia puntaa kolmen vuoden aikana lisätäkseen varastojen ja myymälöiden määrää. Varasto palvelee Lidlin myymälöitä alueella, joka ulottuu Brightonista Pooleen, Dorsetiin ja Newburyyn Berkshireen. Lidl UK:n aluejohtaja Marco Ivone sanoi, että yritys jatkaa investointeja Etelä-Englannissa laajentumissuunnitelmiensa toteuttamiseksi. Aiemmin tänä vuonna Lidl kertoi siirtävänsä varastot Weston-Super-Maressa Somersetissa sijaitsevasta Weston-Super-Maresta Bristoliin ja Livingstonissa West Lothianissa Skotlannissa sijaitsevasta Eurocentralista. Se avaa myös kaksi uutta varastoa Wednesburyyn West Midlandsissa ja Exeteriin Devonissa ja laajentaa alueellisia jakelukeskuksiaan Newton Aycliffessä Durhamin kreivikunnassa ja Runcornissa Cheshiressä. Lidlin myynti kasvoi 8,4 prosenttia ja sen markkinaosuus nousi 4,6 prosenttiin Kantar Worldpanelin viimeisimpien lokakuussa julkaistujen lukujen mukaan.</w:t>
      </w:r>
    </w:p>
    <w:p>
      <w:r>
        <w:rPr>
          <w:b/>
        </w:rPr>
        <w:t xml:space="preserve">Yhteenveto</w:t>
      </w:r>
    </w:p>
    <w:p>
      <w:r>
        <w:t xml:space="preserve">Lidl on luonut 400 työpaikkaa uuteen alueelliseen jakelukeskukseen Southamptonissa, kertoo halpamyymäläketju.</w:t>
      </w:r>
    </w:p>
    <w:p>
      <w:r>
        <w:rPr>
          <w:b/>
          <w:u w:val="single"/>
        </w:rPr>
        <w:t xml:space="preserve">Asiakirjan numero 45435</w:t>
      </w:r>
    </w:p>
    <w:p>
      <w:r>
        <w:t xml:space="preserve">Ukrainan kansallismieliset repivät alas Harkovan Leninin patsaan</w:t>
      </w:r>
    </w:p>
    <w:p>
      <w:r>
        <w:t xml:space="preserve">Ihmiset hurrasivat ja hyppivät riemusta, kun patsas romahti alas. Venäjä-mieliset mielenosoittajat puolustivat patsasta pääosin venäjänkielisessä kaupungissa helmikuussa, kun presidentti Viktor Janukovitsh syrjäytettiin. Harkova välttyi väkivaltaisilta levottomuuksilta, jotka riehuivat Itä-Ukrainan muilla alueilla, Donetskissa ja Luhanskissa. Näiden kahden alueen venäläismielisten separatistien välillä on vallinnut hauras tulitauko jo viikkoja. Sunnuntai-iltana, kun kansallismieliset mielenosoittajat olivat jo kokoontuneet patsaan ympärille "Harkova on Ukraina" -mielenosoitukseen, Harkovan alueen kuvernööri Ihor Baluta allekirjoitti määräyksen patsaan purkamisesta. Joidenkin kirjeenvaihtajien mukaan määräys oli luultavasti viime hetken kasvojen säästökeino. Ukrainan sisäministeri Arsen Avakov kirjoitti Facebookissa (venäjäksi), että hän oli antanut poliisille käskyn varmistaa vain ihmisten turvallisuus, "ei epäjumalanpalveluksen". "Lenin? Anna hänen kaatua...", hän kirjoitti. "Kunhan ihmiset eivät loukkaannu. Kunhan tämä verinen kommunisti-idoli ei vie mukanaan lisää uhreja, kun se kaatuu." Ukrainalaiset tiedotusvälineet kertoivat kuitenkin, että poliisi oli aloittanut tutkinnan "vandalismista". Yhden mielenosoittajan kerrottiin loukkaantuneen päähän, kun patsasta purettiin.</w:t>
      </w:r>
    </w:p>
    <w:p>
      <w:r>
        <w:rPr>
          <w:b/>
        </w:rPr>
        <w:t xml:space="preserve">Yhteenveto</w:t>
      </w:r>
    </w:p>
    <w:p>
      <w:r>
        <w:t xml:space="preserve">Kansallismieliset ovat repineet alas Leninin patsaan Ukrainan toiseksi suurimman kaupungin Harkovan keskustassa viranomaisten tukemana.</w:t>
      </w:r>
    </w:p>
    <w:p>
      <w:r>
        <w:rPr>
          <w:b/>
          <w:u w:val="single"/>
        </w:rPr>
        <w:t xml:space="preserve">Asiakirjan numero 45436</w:t>
      </w:r>
    </w:p>
    <w:p>
      <w:r>
        <w:t xml:space="preserve">Kiinalainen Zhang Ziyi voitti Boxunia vastaan nostetun seksuaalioikeudellisen kanteen</w:t>
      </w:r>
    </w:p>
    <w:p>
      <w:r>
        <w:t xml:space="preserve">Crouching Tiger, Hidden Dragon -tähti haastoi Boxun Newsin oikeuteen maineensa ja liiketoimintansa vahingoittamisesta. Boxun perui juttunsa, jonka mukaan hänelle maksettiin 100 miljoonaa dollaria siitä, että hän makasi virkamiesten kanssa, ja sanoi, ettei sen olisi pitänyt julkaista sitä. Yhdysvaltalainen tuomioistuin kertoi, että osapuolet olivat päässeet sovintoon kunnianloukkausjutussa. Zhang nousi tähteyteen näyteltyään Crouching Tiger, Hidden Dragon -elokuvassa, ja on sittemmin esiintynyt useissa korkean profiilin Hollywood-elokuvissa, kuten Rush Hour 2:ssa ja Memoirs of a Geisha -elokuvassa. Lyhyessä lausunnossa hänen virallisella Sina Weibo -sivustollaan sanottiin: "Yhdeksäntoista kuukautta ja lähes 600 yötä ja päivää ei ehkä ole kovin pitkä aika skandaalitapaukselle, mutta se on tarpeeksi pitkä aika viattoman henkilön maineen tuhoamiseen." Boxun sanoi etusivun anteeksipyynnössään, että se oli raportoinut Zhangista "negatiivista ja epätodenmukaista tietoa", joka oli ollut "kestämätöntä ja sopimatonta". Se lisäsi, että sen nimettömät lähteet "eivät voi tukea raportoituja tietoja". Kun huhu, jonka mukaan Zhang Ziyille oli maksettu seksistä korkeiden puoluevirkailijoiden kanssa, nousi otsikoihin ympäri maailmaa. Viime vuonna hän nosti Hongkongin korkeimmassa oikeudessa kanteen, jossa hän vaati Next Medialta tarkemmin määrittelemättömiä kunnianloukkausvaatimuksia sen Apple Daily- ja Next Magazine -julkaisuissa julkaistujen juttujen vuoksi - ja voitti. Kiinassa on jo pitkään liikkunut huhuja, joiden mukaan seksiä on vaihdettu palveluksiin. BBC:n Kiinan-palvelun Carol Yarwood sanoo, että Zhang Ziyiin liittyvät väitteet ovat olleet maan tiedotusvälineissä esillä jo kuukausia. Kirjeenvaihtajamme sanoo, että se on myös yksi kuumimmista aiheista weibo-sivustoilla, Kiinan versiossa Twitteristä. Monet nettikäyttäjät kritisoivat Zhangia, mutta toiset sympatisoivat häntä. Eräs weibo-käyttäjä, bornin1968, kirjoitti: "Ei voi olla totta, en voi uskoa, että hän on vajonnut näin alas."</w:t>
      </w:r>
    </w:p>
    <w:p>
      <w:r>
        <w:rPr>
          <w:b/>
        </w:rPr>
        <w:t xml:space="preserve">Yhteenveto</w:t>
      </w:r>
    </w:p>
    <w:p>
      <w:r>
        <w:t xml:space="preserve">Kiinalaisnäyttelijä Zhang Ziyi on tehnyt julkistamattoman sovinnon yhdysvaltalaisen verkkosivuston kanssa, joka on pyytänyt anteeksi vääriä tietoja, joiden mukaan hänelle olisi maksettu seksistä kiinalaisten huippuvirkamiesten kanssa.</w:t>
      </w:r>
    </w:p>
    <w:p>
      <w:r>
        <w:rPr>
          <w:b/>
          <w:u w:val="single"/>
        </w:rPr>
        <w:t xml:space="preserve">Asiakirjan numero 45437</w:t>
      </w:r>
    </w:p>
    <w:p>
      <w:r>
        <w:t xml:space="preserve">Warwickshiren katuvalojen sammuttaminen voi säästää 500 000 puntaa.</w:t>
      </w:r>
    </w:p>
    <w:p>
      <w:r>
        <w:t xml:space="preserve">Paikallisviranomaisen mukaan noin 39 000 valoa voitaisiin sammuttaa keskiyön ja 05:30 välisenä aikana, mikä säästäisi noin 500 000 puntaa vuodessa. Suunnitelmien odotetaan myös vähentävän valtuuston hiilidioksidipäästöjä. Se lisäsi, että valot esimerkiksi liikenneympyröissä ja jalankulkijoiden ylityspaikoilla pysyisivät päällä. Konservatiivien hallitsema valtuusto ilmoitti, että se oli kuullut poliisia ja kansalaisryhmiä kartoittaakseen muita paikkoja, jotka jätettäisiin suunnitelmien ulkopuolelle turvallisuusnäkökohtien vuoksi. Valot pysyvillä valvontakameroiden kattamilla alueilla pysyisivät myös päällä. Ehdotukset eivät koske seurakuntien, kaupunkien, piirien tai kaupunginosien valtuustojen ylläpitämiä katuvaloja. Julkinen kuuleminen on alkanut, ja täydellinen luettelo suunnitelmiin sisältyvistä kaduista on julkaistu neuvoston verkkosivuilla. Aiheeseen liittyvät Internet-linkit Warwickshiren kreivikunnanvaltuusto</w:t>
      </w:r>
    </w:p>
    <w:p>
      <w:r>
        <w:rPr>
          <w:b/>
        </w:rPr>
        <w:t xml:space="preserve">Yhteenveto</w:t>
      </w:r>
    </w:p>
    <w:p>
      <w:r>
        <w:t xml:space="preserve">Piirikunnanvaltuusto on ilmoittanut suunnitelmista sammuttaa katuvalot osissa Warwickshirea kustannusten leikkaamiseksi.</w:t>
      </w:r>
    </w:p>
    <w:p>
      <w:r>
        <w:rPr>
          <w:b/>
          <w:u w:val="single"/>
        </w:rPr>
        <w:t xml:space="preserve">Asiakirjan numero 45438</w:t>
      </w:r>
    </w:p>
    <w:p>
      <w:r>
        <w:t xml:space="preserve">Yhdysvaltain lottojättipotti jaettu vuoden 1992 kädenpuristuksen jälkeen</w:t>
      </w:r>
    </w:p>
    <w:p>
      <w:r>
        <w:t xml:space="preserve">Lähes 30 vuotta myöhemmin numerot tulivat Tomin kohdalle - ja hän kunnioitti sopimusta. Joe kertoi olleensa ällistynyt, kun hänen ystävänsä soitti ja kertoi, että he jakavat 22 miljoonan dollarin (17 miljoonan punnan) jättipotin. "Hän soitti minulle ja kysyin: 'Nykäisetkö sinä minun bobberiani?'", innokas kalastaja sanoi. Miehet asuvat Menomonien alueella Yhdysvaltain Wisconsinin osavaltiossa. "Onnittelut Tomille, Joelle ja heidän perheilleen", Wisconsinin loton johtaja Cindy Polzin sanoi lausunnossaan. "Ystävyyden ja kädenpuristuksen voima on tuottanut tulosta. Olen innoissani heidän puolestaan. Heidän onnenpäivänsä on koittanut." Powerballin jättipotin voittotodennäköisyys on arviolta yksi noin 292 miljoonasta. Miehet päättivät ottaa noin 16,7 miljoonan dollarin käteisoption, mikä tarkoittaa, että liittovaltion ja osavaltioiden verojen jälkeen kumpikin saa kotiin noin 5,7 miljoonaa dollaria. Tom päätti jäädä eläkkeelle saatuaan tietää voitosta, kun taas Joe oli jo eläkkeellä. He sanovat odottavansa innolla, että saavat viettää enemmän aikaa perheen kanssa. "Voimme tavoitella sitä, mikä tuntuu mukavalta. En voi kuvitella parempaa tapaa jäädä eläkkeelle", Tom sanoi. Tom osti 2 dollarin Powerball-voittokupongin Menomonie-kaupasta 10. kesäkuuta suoritettua arvontakierrosta varten. Maaliskuussa 2019 toinen wisconsinilainen mies voitti 768 miljoonan dollarin Powerball-jättipotin.</w:t>
      </w:r>
    </w:p>
    <w:p>
      <w:r>
        <w:rPr>
          <w:b/>
        </w:rPr>
        <w:t xml:space="preserve">Yhteenveto</w:t>
      </w:r>
    </w:p>
    <w:p>
      <w:r>
        <w:t xml:space="preserve">Pitkäaikaiset ystävät Joe Feeney ja Tom Cook tekivät vuonna 1992 sopimuksen, joka sinetöitiin kädenpuristuksella, että jos jompikumpi heistä voittaisi Yhdysvaltain Powerball-arvonnassa, he jakaisivat sen.</w:t>
      </w:r>
    </w:p>
    <w:p>
      <w:r>
        <w:rPr>
          <w:b/>
          <w:u w:val="single"/>
        </w:rPr>
        <w:t xml:space="preserve">Asiakirjan numero 45439</w:t>
      </w:r>
    </w:p>
    <w:p>
      <w:r>
        <w:t xml:space="preserve">Morrisonsin elintarviketehdas luo 200 työpaikkaa Grimsbyyn</w:t>
      </w:r>
    </w:p>
    <w:p>
      <w:r>
        <w:t xml:space="preserve">Supermarket kertoi ottavansa haltuunsa Grimsbyn Europarc-liikekeskuksessa sijaitsevan entisen Kwoksin tehtaan aloittaakseen oman merenelävien jalostustoimintansa. Bradfordissa sijaitseva yritys toivoo voivansa tuottaa 10 000 tonnia mereneläviä vuosittain, ja se odottaa tuotannon alkavan vuoden 2012 loppuun mennessä. Lähes 180 työpaikkaa menetettiin, kun Kwoks sulki tehtaan kolme vuotta sitten. Viime viikolla kaupungissa vieraillut kaupunkiministeri Greg Clark sanoi: "Grimsby on kokenut vaikeita aikoja, mutta tämä Morrisonsin uutinen on todellinen luottamuksen osoitus alueen taloudellisesta tulevaisuudesta. "Tämä investointi vahvistaa Grimsbyn asemaa elintarviketeollisuuden elintärkeän klusterin sydämenä ja luo arvokasta kasvua ja työpaikkoja." Markkinat ovat nyt hyvässä vauhdissa.</w:t>
      </w:r>
    </w:p>
    <w:p>
      <w:r>
        <w:rPr>
          <w:b/>
        </w:rPr>
        <w:t xml:space="preserve">Yhteenveto</w:t>
      </w:r>
    </w:p>
    <w:p>
      <w:r>
        <w:t xml:space="preserve">Morrisons on ilmoittanut suunnitelmista luoda noin 200 työpaikkaa elintarvikkeiden jalostukseen Pohjois-Lincolnshireen.</w:t>
      </w:r>
    </w:p>
    <w:p>
      <w:r>
        <w:rPr>
          <w:b/>
          <w:u w:val="single"/>
        </w:rPr>
        <w:t xml:space="preserve">Asiakirjan numero 45440</w:t>
      </w:r>
    </w:p>
    <w:p>
      <w:r>
        <w:t xml:space="preserve">Coronavirus: Norwichin koulun opettajat käyttävät suunnitteluvarastoa PPE:n valmistukseen</w:t>
      </w:r>
    </w:p>
    <w:p>
      <w:r>
        <w:t xml:space="preserve">Norwichin koulun henkilökunta on valmistanut yli 500 kasvosuojaa, koska "paikallisyhteisö on esittänyt lukuisia pyyntöjä". Koulun mukaan visiirit on lahjoitettu sairaaloille, yleislääkärin vastaanotolle ja saattohoitokodille. Rehtori Steffan Griffiths sanoi: "On tärkeää, että kaikki osallistuvat omalta osaltaan yhteisön auttamiseen koronaviruksen puhkeamisen jälkeen". Naamarien tekemiseen käytettiin taide- ja suunnitteluosaston käyttämättömiä tarvikkeita, ja he lahjoittivat myös suojalaseja ja laatikoittain käsineitä. Coronavirus livenä -sivu: Henkilökohtaisten suojavarusteiden (PPE) tarve on lisääntynyt koronaviruspandemian vuoksi, jonka aikana 2 921 ihmistä on kuollut tautiin Yhdistyneen kuningaskunnan sairaaloissa. Opettajien valmistamia kasvosuojia on tähän mennessä jaettu noin 300 kappaletta, ja koulu toivoo voivansa valmistaa laserleikkurilla yli 250 kappaletta päivässä. Griffiths lisäsi: "Olen kiitollinen kollegoilleni siitä, että he ovat käyttäneet aikaansa ja asiantuntemustaan sellaisten laitteiden valmistamiseen, joiden avulla terveydenhuollon työntekijät voivat auttaa apua tarvitsevia."</w:t>
      </w:r>
    </w:p>
    <w:p>
      <w:r>
        <w:rPr>
          <w:b/>
        </w:rPr>
        <w:t xml:space="preserve">Yhteenveto</w:t>
      </w:r>
    </w:p>
    <w:p>
      <w:r>
        <w:t xml:space="preserve">Erään koulun taide- ja muotoiluopettajat ovat valmistaneet satoja suojalaseja terveydenhuoltohenkilökunnalle.</w:t>
      </w:r>
    </w:p>
    <w:p>
      <w:r>
        <w:rPr>
          <w:b/>
          <w:u w:val="single"/>
        </w:rPr>
        <w:t xml:space="preserve">Asiakirjan numero 45441</w:t>
      </w:r>
    </w:p>
    <w:p>
      <w:r>
        <w:t xml:space="preserve">Chesil Beachin linnut: Myrskyt jättävät yli 100 kuollutta tai hätääntynyttä lintua.</w:t>
      </w:r>
    </w:p>
    <w:p>
      <w:r>
        <w:t xml:space="preserve">On löydetty lintuja, kuten räyskä- ja lokkilintuja, kottaraisia ja käpylintuja, joista osa oli öljyn peitossa. Fine Foundationin Chesil Beachin keskuksen työntekijä Marc Smith sanoi, että vaikka linnut yleensä huuhtoutuvat mereen talvella, sää oli "vaikeuttanut elämää huomattavasti". Hän lisäsi, että kuolemat olivat "väistämätön seuraus" myrskyistä. Hän sanoi, että elossa löydetyt linnut olivat "väsyneitä ja nälkäisiä, koska ne ovat heikentyneet taistellessaan ankarissa olosuhteissa". Hän lisäsi, että kuolemat olivat "vieläkin suurempi isku sen jälkeen, kun viime vuonna sattuneen PIB-tapauksen (polyisobuteeni) aikana yli 1 000 merilintua löydettiin kuolleina etelärannikolta tappavan tahmean liima-aineen peitossa". Dorset Wildlife Trustin tiedottajan mukaan yleisön ei pitäisi koskea kuolleisiin tai loukkaantuneisiin lintuihin, vaan ottaa yhteyttä Chesil Beach Centreen tai RSPCA:han.</w:t>
      </w:r>
    </w:p>
    <w:p>
      <w:r>
        <w:rPr>
          <w:b/>
        </w:rPr>
        <w:t xml:space="preserve">Yhteenveto</w:t>
      </w:r>
    </w:p>
    <w:p>
      <w:r>
        <w:t xml:space="preserve">Dorset Wildlife Trustin mukaan Chesilin rannalle on huuhtoutunut yli 100 kuollutta tai hätääntynyttä lintua "viimeaikaisten voimakkaiden myrskyjen" seurauksena.</w:t>
      </w:r>
    </w:p>
    <w:p>
      <w:r>
        <w:rPr>
          <w:b/>
          <w:u w:val="single"/>
        </w:rPr>
        <w:t xml:space="preserve">Asiakirjan numero 45442</w:t>
      </w:r>
    </w:p>
    <w:p>
      <w:r>
        <w:t xml:space="preserve">Sellafieldille sakko radioaktiivisen jätteen lähettämisestä väärään paikkaan</w:t>
      </w:r>
    </w:p>
    <w:p>
      <w:r>
        <w:t xml:space="preserve">Sellafield Limited myönsi lähettäneensä neljä muovi- ja metallijätettä sisältävää säkkiä laitoksestaan Workingtonissa sijaitsevalle Lillyhallin kaatopaikalle huhtikuussa 2010. Pussit olisi pitänyt lähettää Driggissä sijaitsevaan matala-aktiivisen jätteen varastoon. Sellafieldin tiedottaja Tom Foster sanoi, että laitoksessa oli tehty ylimääräisiä turvallisuustarkastuksia. Ympäristövirasto ja Health and Safety Executive nostivat syytteet Carlisle Crown Courtissa. Vaikka Foster väitti, että Sellafield "ei täyttänyt omia odotuksiamme" vaarallisten aineiden turvallisen hävittämisen osalta, hän sanoi, että yritys harkitsee muutoksenhakua sakon määrästä. Tuomari Peter Hughes kertoi, että laitoksella oli tapahtunut perustavanlaatuisia hallintovirheitä, jotka osoittivat "liian löysää" ja jossain määrin "omahyväistä" toimintakulttuuria. Kaikki neljä muovia, metallia ja puuta sisältänyttä säkkiä kerättiin pois kaatopaikalta ja palautettiin Sellafieldiin hävitettäväksi asianmukaisesti. Sellafieldin mukaan pussit oli virheellisesti merkitty "yleiseksi" jätteeksi, minkä vuoksi ne eivät kuuluneet tiukan hävittämisvalvonnan piiriin.</w:t>
      </w:r>
    </w:p>
    <w:p>
      <w:r>
        <w:rPr>
          <w:b/>
        </w:rPr>
        <w:t xml:space="preserve">Yhteenveto</w:t>
      </w:r>
    </w:p>
    <w:p>
      <w:r>
        <w:t xml:space="preserve">Sellafieldin ydinvoimalan omistajalle on määrätty 700 000 punnan sakko myönnettyään matala-aktiivisen jätteen lähettämisen kaatopaikalle.</w:t>
      </w:r>
    </w:p>
    <w:p>
      <w:r>
        <w:rPr>
          <w:b/>
          <w:u w:val="single"/>
        </w:rPr>
        <w:t xml:space="preserve">Asiakirjan numero 45443</w:t>
      </w:r>
    </w:p>
    <w:p>
      <w:r>
        <w:t xml:space="preserve">'Tower Hamletsin vaalivilppiin ei liity rikoksia'</w:t>
      </w:r>
    </w:p>
    <w:p>
      <w:r>
        <w:t xml:space="preserve">Entinen pormestari Lutfur Rahman erotettiin virastaan viime vuonna, kun hänet todettiin syylliseksi vaalivilppiin. Rikostutkijat käynnistivät tarkastelun sen jälkeen, kun korkein oikeus oli antanut raportin äänestäjien pelottelusta vaalien aikana. Kampanjoija Andy Erlam, joka johti oikeustaistelua Rahmanin erottamiseksi, piti Metin tuomiota "täydellisenä häpeänä". Poliisi sanoi suhtautuvansa "kaikkiin vaalivilppiä tai väärinkäytöksiä koskeviin väitteisiin hyvin vakavasti". Julkinen tutkintapyyntö Poliisitutkinta analysoi kriittisen 200-sivuisen raportin, joka julkaistiin huhtikuussa osana tarkastelua. Siinä tarkasteltiin 164 olemassa olevaa valitusta vaalivilpistä, viittä uutta väitettä ja 47 alkuperäiseen valitukseen liittyvää uutta aineistoa. Metin mukaan yksi syytteistä jouduttiin hylkäämään, koska yhden vuoden määräaika oli kulunut umpeen ennen kuin poliisi oli saanut siitä tiedon. Crissy Thompson, yhteisöaktivisti, kertoi BBC:lle valittaneensa siitä, että postiääniä lähetettiin tyhjiin tai purettavaksi suunniteltuihin kiinteistöihin. Erlam sanoi: Erlam sanoi: "Tower Hamletsissa pitäisi järjestää julkinen tutkimus siitä, mitä Tower Hamletsissa on tapahtunut, koska emme ole päässeet asian ytimeen. "Aiomme harkita yksityisen syytteen nostamista." Rahmanin todettiin rikkoneen vaalisääntöjä, ja hänet määrättiin eroamaan. Hän epäonnistui hiljattain yrityksessään saada viiden vuoden ehdokkuuskielto kumottua. Osana alkuperäistä korkeimman oikeuden tutkimusta, joka oli siviilioikeudellinen tapaus, kaksi henkilöä sai varoituksen. Toukokuussa 2014 pidetyissä kunnallisvaaleissa konservatiivien ehdokkaana ollut Jewel Islam joutuu toukokuussa oikeuteen, koska häntä syytetään siitä, että hän ei ollut ilmoittanut rikostuomiosta, joka olisi johtanut hänen ehdokkuutensa menettämiseen.</w:t>
      </w:r>
    </w:p>
    <w:p>
      <w:r>
        <w:rPr>
          <w:b/>
        </w:rPr>
        <w:t xml:space="preserve">Yhteenveto</w:t>
      </w:r>
    </w:p>
    <w:p>
      <w:r>
        <w:t xml:space="preserve">Met Police -poliisin tutkimuksessa on todettu "riittämättömiksi todisteiksi" siitä, että Tower Hamletsissa vuonna 2014 järjestettyjen pormestarivaalien yhteydessä olisi tehty rikoksia.</w:t>
      </w:r>
    </w:p>
    <w:p>
      <w:r>
        <w:rPr>
          <w:b/>
          <w:u w:val="single"/>
        </w:rPr>
        <w:t xml:space="preserve">Asiakirjan numero 45444</w:t>
      </w:r>
    </w:p>
    <w:p>
      <w:r>
        <w:t xml:space="preserve">Poliisi tutkii homofobisia huutoja Aston Villa -ottelussa</w:t>
      </w:r>
    </w:p>
    <w:p>
      <w:r>
        <w:t xml:space="preserve">Middlesbrough-fani Carol Smith kertoi, että kourallinen faneja huuteli hänelle puolen tunnin ajan, kun hän katsoi tiistaina vaimonsa Staceyn kanssa joukkueensa ottelua Aston Villaa vastaan. West Midlandsin poliisi tutkii asiaa, mutta sanoi, ettei pidätyksiä ole tehty. Poliisi sanoi: "Joidenkin ihmisten kanssa puhuttiin ja heidän tietonsa otettiin." Birminghamista kotoisin oleva rouva Smith, 35, kertoi istuneensa vieraskatsomossa kotiyleisön fanien vieressä pohjoiskatsomossa, kun "he [kotiyleisön fanit] alkoivat vain kiusata minua". "Sydäntäsärkevää" "Nauroin sille ensimmäisellä kerralla ja toisella kerralla, mutta kävi ilmi, että he jatkoivat laulamista 30 minuuttia yhtäjaksoisesti, joten olin hieman järkyttynyt." Hän kertoi, että hän ei ollut tyytyväinen. Hän sanoi, että kohtelu oli saanut hänet luopumaan tulevista otteluista. "Se vei voiton, tulin sieltä ulos ja minusta tuntui, että meitä oli lyöty 10-0. Olin todella masentunut", hän lisäsi. "On vain niin sydäntäsärkevää kuulla se." Middlesbrough voitti Carabao Cupin kolmannen kierroksen ottelun 2-0. BBC on ottanut yhteyttä Aston Villaan kommenttia varten.</w:t>
      </w:r>
    </w:p>
    <w:p>
      <w:r>
        <w:rPr>
          <w:b/>
        </w:rPr>
        <w:t xml:space="preserve">Yhteenveto</w:t>
      </w:r>
    </w:p>
    <w:p>
      <w:r>
        <w:t xml:space="preserve">Jalkapallofani kertoo joutuneensa kyyneliin jouduttuaan homofobisten loukkausten kohteeksi Villa Parkin ottelussa.</w:t>
      </w:r>
    </w:p>
    <w:p>
      <w:r>
        <w:rPr>
          <w:b/>
          <w:u w:val="single"/>
        </w:rPr>
        <w:t xml:space="preserve">Asiakirjan numero 45445</w:t>
      </w:r>
    </w:p>
    <w:p>
      <w:r>
        <w:t xml:space="preserve">Kansallisteatteri saa 2,5 miljoonan punnan avustuksen</w:t>
      </w:r>
    </w:p>
    <w:p>
      <w:r>
        <w:t xml:space="preserve">Se on saanut 2,5 miljoonaa puntaa Lontoon South Bankilla sijaitsevan 20. vuosisadan modernistisen rakennuksen kunnostamiseen. Viime vuonna Arts Council England myönsi teatterille 17,5 miljoonaa puntaa teatterin kunnostamiseen. Muihin kohteisiin kuuluvat Rochesterin katedraali Kentissä, Carnegie-kirjasto Dunfermlinessä ja viktoriaaninen Insole Court -kartano Cardiffissa. Englannin, Skotlannin ja Walesin kulttuurikohteille myönnettiin yhteensä 11 miljoonaa puntaa. HLF:n toimitusjohtaja Carole Souter sanoi: "Tämä hankekokonaisuus on muistutus arkkitehtuuriperinnön poikkeuksellisesta laajuudesta Yhdistyneessä kuningaskunnassa." Hän kuvaili arpajaisjärjestön roolia "ratkaisevaksi" ja lisäsi: "Nyt voidaan aloittaa restaurointityöt ja miettiä uudella tavalla, miten kävijöitä voidaan houkutella, houkutella ja pitää täällä pitkällä aikavälillä." Betonirakennuksen, jossa sijaitsevat Kansallisteatterin kolme näyttämöä, suunnitteli Sir Denys Lasdun, ja se rakennettiin vuosina 1969-1976. Tuorein avustus on osa laajempaa varainhankintakampanjaa 70 miljoonan punnan NT Future -hanketta varten. Hankkeen tavoitteena on muuttaa tiloja, kunnostaa Cottesloen auditorio ja tarjota uusia mahdollisuuksia koulutukseen, vapaaehtoistyöhön ja paikalliseen yhteisöön osallistumiseen. Tähän mennessä on kerätty yli 60 miljoonaa puntaa, josta kaksi kolmasosaa on peräisin säätiöiltä, yksityishenkilöiltä ja teatterin War Horse -tuotannosta saamista tuloista.</w:t>
      </w:r>
    </w:p>
    <w:p>
      <w:r>
        <w:rPr>
          <w:b/>
        </w:rPr>
        <w:t xml:space="preserve">Yhteenveto</w:t>
      </w:r>
    </w:p>
    <w:p>
      <w:r>
        <w:t xml:space="preserve">Lontoon kansallisteatteri on yksi neljästä historiallisesta kohteesta, jotka saavat rahoitusta Heritage Lottery Fund -rahastosta "pese ja harjoita" -korjaustöihin.</w:t>
      </w:r>
    </w:p>
    <w:p>
      <w:r>
        <w:rPr>
          <w:b/>
          <w:u w:val="single"/>
        </w:rPr>
        <w:t xml:space="preserve">Asiakirjan numero 45446</w:t>
      </w:r>
    </w:p>
    <w:p>
      <w:r>
        <w:t xml:space="preserve">Ihmeperhe 2:ssa on epilepsiavaroitus</w:t>
      </w:r>
    </w:p>
    <w:p>
      <w:r>
        <w:t xml:space="preserve">Elokuvan alussa olevassa viestissä kerrotaan, että elokuva sisältää useita kohtauksia, jotka voivat vaikuttaa valoherkkään epilepsiaan. Johtavat brittiläiset elokuvateatteriketjut ilmoittavat saman tiedon verkkosivuillaan. Epilepsiaryhmät nostivat esiin huolenaiheita, kun animaatioelokuva avattiin Yhdysvalloissa viime kuussa. Supersankariperheestä kertova elokuva saa ensi-iltansa Isossa-Britanniassa ja Irlannissa 13. heinäkuuta. Valoherkkä epilepsia on epilepsiatyyppi, jossa kaikki tai lähes kaikki kohtaukset laukeavat vilkkuvasta tai välkkyvästä valosta. Noin kolmella sadasta epilepsiaa sairastavasta henkilöstä on valoherkkä epilepsia, jota esiintyy enemmän tytöillä kuin pojilla. Incredibles 2 -elokuvan ennakkonäytökseen Lontoossa sunnuntaina osallistuneet vieraat kohtasivat kyltin, jossa varoitettiin elokuvan sisältämistä vilkkuvista valoista. Valot esiintyvät kohtauksissa, joissa on mukana Screenslaver-niminen roisto, joka käyttää stroboskooppiefektejä hypnoottisena mielenhallintakeinona. BBC on pyytänyt Disney-yhtiöltä kommenttia. Ihmeperhe 2 on jatko-osa vuonna 2004 ensi-iltansa saaneelle Ihmeperhe-elokuvalle, joka voitti parhaan animaatioelokuvan Oscarin. Brad Birdin ohjaama Ihmeperhe 2 tuotti avausviikonloppunaan Pohjois-Amerikassa 182 miljoonaa dollaria (138 miljoonaa puntaa) ja on tähän mennessä tuottanut maailmanlaajuisesti yli 640 miljoonaa dollaria (550 miljoonaa puntaa). Seuraa meitä Facebookissa, Twitterissä @BBCNewsEnts tai Instagramissa bbcnewsents. Jos sinulla on juttuehdotus, lähetä sähköpostia osoitteeseen entertainment.news@bbc.co.uk.</w:t>
      </w:r>
    </w:p>
    <w:p>
      <w:r>
        <w:rPr>
          <w:b/>
        </w:rPr>
        <w:t xml:space="preserve">Yhteenveto</w:t>
      </w:r>
    </w:p>
    <w:p>
      <w:r>
        <w:t xml:space="preserve">Ihmeperhe 2 -elokuvan näytöksiin osallistuvia katsojia varoitetaan siitä, että Disney-Pixarin jatko-osa sisältää vilkkuvia valoja, jotka voivat laukaista kouristuksia.</w:t>
      </w:r>
    </w:p>
    <w:p>
      <w:r>
        <w:rPr>
          <w:b/>
          <w:u w:val="single"/>
        </w:rPr>
        <w:t xml:space="preserve">Asiakirjan numero 45447</w:t>
      </w:r>
    </w:p>
    <w:p>
      <w:r>
        <w:t xml:space="preserve">Microsoft-pomo Satya Nadella saa 84 miljoonan dollarin palkkapaketin</w:t>
      </w:r>
    </w:p>
    <w:p>
      <w:r>
        <w:t xml:space="preserve">Kokonaispalkkio koostuu suurelta osin osakepalkkioista, ja suurin osa maksuista suoritetaan usean vuoden aikana. Uutinen paketista tuli alle kuukausi sen jälkeen, kun Nadella kehotti naisia olemaan pyytämättä palkankorotusta ja luottamaan järjestelmään. Myöhemmin hän pyysi huomautusta anteeksi. Microsoft ilmoitti viranomaisilmoituksessaan, että Nadellan ylennyksen myötä sillä oli ensimmäistä kertaa toimitusjohtaja, jolla ei ollut merkittävää omistusosuutta yrityksessä. Sen aiemmilla pääjohtajilla Bill Gatesilla ja Steve Ballmerilla oli molemmilla useiden miljardien dollarien omistus yhtiössä. "Hyväksyessään Nadellan alkuperäisen vuotuisen kokonaispalkkion hallitus otti huomioon sekä kovan kilpailun lahjakkaista johtajista teknologia-alalla että Microsoftin laajuisen ja kokoisen maailmanlaajuisen organisaation johtajalle asetetut vaatimukset ja vastuualueet", yhtiö totesi tiedotteessa. Ilman pitkäaikaisia osakepalkkioita Nadellan palkkapaketti tältä vuodelta on yhteensä 11,6 miljoonaa dollaria. Nadella nimitettiin toimitusjohtajaksi helmikuussa, ja hän on vasta kolmas toimitusjohtaja yrityksen historiassa.</w:t>
      </w:r>
    </w:p>
    <w:p>
      <w:r>
        <w:rPr>
          <w:b/>
        </w:rPr>
        <w:t xml:space="preserve">Yhteenveto</w:t>
      </w:r>
    </w:p>
    <w:p>
      <w:r>
        <w:t xml:space="preserve">Microsoftin pomo Satya Nadella on saanut 84,3 miljoonan dollarin (52 miljoonan punnan) palkkapaketin, mikä tekee hänestä yhden teknologiateollisuuden huippupalkansaajista.</w:t>
      </w:r>
    </w:p>
    <w:p>
      <w:r>
        <w:rPr>
          <w:b/>
          <w:u w:val="single"/>
        </w:rPr>
        <w:t xml:space="preserve">Asiakirjan numero 45448</w:t>
      </w:r>
    </w:p>
    <w:p>
      <w:r>
        <w:t xml:space="preserve">Middlesbroughin mies murhasi serkun hautajaisten jälkeisessä tappelussa</w:t>
      </w:r>
    </w:p>
    <w:p>
      <w:r>
        <w:t xml:space="preserve">21-vuotias Kieran Ibitson puukotti Steven Willisin, 27, kuolettavasti sen jälkeen, kun hän oli mennyt auttamaan isäänsä, joka oli joutunut tappeluun kolmen veljenpoikansa kanssa Middlesbroughin kadulla huhtikuussa. Dominic Pickering, 23, ja Mark Pickering, 32, vapautettiin murhasta, mutta heidät todettiin syyllisiksi taposta. Kolmen serkun tuomio annetaan Teesside Crown Courtissa tiistaina. "Häpeällinen episodi" He olivat oikeudessa kahden muun miehen, Rounton Greenistä kotoisin olevan Jahmal Weaverin, 22, ja Olney Walkista kotoisin olevan Jack Crossin, 21, kanssa, jotka vapautettiin murhasta ja taposta. Kaikki viisi Middlesbroughista kotoisin olevaa henkilöä olivat kiistäneet murhan ja tapon. Kolme viikkoa kestäneessä oikeudenkäynnissä kuultiin, miten "häpeällinen katuväkivalta" tapahtui 16. huhtikuuta sen jälkeen, kun perheiden jännitteet olivat kiehahtaneet seurustelukerhossa pidettyjen valvojaisten jälkeen.</w:t>
      </w:r>
    </w:p>
    <w:p>
      <w:r>
        <w:rPr>
          <w:b/>
        </w:rPr>
        <w:t xml:space="preserve">Yhteenveto</w:t>
      </w:r>
    </w:p>
    <w:p>
      <w:r>
        <w:t xml:space="preserve">Mies on tuomittu serkkunsa murhasta perheen hautajaisia seuranneessa yhteenotossa.</w:t>
      </w:r>
    </w:p>
    <w:p>
      <w:r>
        <w:rPr>
          <w:b/>
          <w:u w:val="single"/>
        </w:rPr>
        <w:t xml:space="preserve">Asiakirjan numero 45449</w:t>
      </w:r>
    </w:p>
    <w:p>
      <w:r>
        <w:t xml:space="preserve">Covid-rokote: Iäkkäät kohtaavat pitkät jonot rokotteen saamiseksi</w:t>
      </w:r>
    </w:p>
    <w:p>
      <w:r>
        <w:t xml:space="preserve">Eräs pyörätuolissa istuva nainen kertoi odottaneensa keskiviikkona tunnin ja 20 minuuttia rokotuskeskuksen ulkopuolella Sittingbournessa, Kentissä. Toinen sanoi, että odotusaika oli hänen mielestään "inhottava". NHS Kent and Medway Clinical Commissioning Groupilta (CCG) on pyydetty kommenttia. Teresa Glazier, joka oli isänsä Frederick Corneliuksen kanssa hakemassa rokotettaan, järkyttyi nähdessään jonon kiemurtelevan parkkipaikan ympäri. Hän sanoi: "Mielestäni se on ällöttävää. Hän on 90-vuotias mies, eikä hän ole käynyt ulkona yli vuoteen. "Meillä on tapaamisaika. Ymmärrän, että joudumme ehkä odottamaan jonkin aikaa, mutta kuinka kauan kestää päästä sinne?" Hän sanoi: "En tiedä, miten kauan se kestää." Toinen nainen huomautti, että hänen takanaan oleva iäkäs mies, jolla oli kävelykeppi, oli "hyvin epämukava" seisoessaan yli tunnin jonossa. Tapahtuma tapahtuu keskellä Yhdistyneen kuningaskunnan suurinta joukkorokotusohjelmaa, jonka tarkoituksena on suojella kymmeniä miljoonia ihmisiä Covid-19-virukselta kuukausien kuluessa. Seuraa BBC South Eastia Facebookissa, Twitterissä ja Instagramissa. Lähetä juttuideoita osoitteeseen southeasttoday@bbc.co.uk. Aiheeseen liittyvät Internet-linkit Kent and Medway Clinical Commissioning Group -ryhmä.</w:t>
      </w:r>
    </w:p>
    <w:p>
      <w:r>
        <w:rPr>
          <w:b/>
        </w:rPr>
        <w:t xml:space="preserve">Yhteenveto</w:t>
      </w:r>
    </w:p>
    <w:p>
      <w:r>
        <w:t xml:space="preserve">Iäkkäät ihmiset olivat niiden joukossa, jotka joutuivat jonottamaan Covid-19-rokotetta kylmässä, kun rokotteiden kysyntä oli suurta.</w:t>
      </w:r>
    </w:p>
    <w:p>
      <w:r>
        <w:rPr>
          <w:b/>
          <w:u w:val="single"/>
        </w:rPr>
        <w:t xml:space="preserve">Asiakirjan numero 45450</w:t>
      </w:r>
    </w:p>
    <w:p>
      <w:r>
        <w:t xml:space="preserve">Yritykselle määrättiin 600 000 punnan sakko Aberdeenissa tapahtuneesta siltatyöläisen kuolemantapauksesta</w:t>
      </w:r>
    </w:p>
    <w:p>
      <w:r>
        <w:t xml:space="preserve">Dundeesta kotoisin oleva 58-vuotias Ian Walker jäi kaivinkoneen murskaamaksi niin sanotun kolmannen Donin ylityspaikan työmaalla tammikuussa 2016. Balfour Beatty Civil Engineering Ltd myönsi Aberdeenin sheriffituomioistuimessa, että se oli rikkonut työterveys-, työturvallisuus- ja rakennusmääräysten ohjeita. 22,3 miljoonaa puntaa maksanut silta - nimeltään Diamond Bridge - avattiin kesäkuussa 2016. HSE:n ylitarkastaja Niall Miller sanoi tapauksen jälkeen: "Tämä oli traaginen ja täysin vältettävissä oleva tapaus, joka johtui siitä, että maanrakennusyhtiö ei ottanut käyttöön turvallisia työjärjestelmiä eikä varmistanut, että terveys- ja turvallisuusasiakirjoista tiedotettiin ja valvontatoimenpiteitä noudatettiin." Balfour Beatty sanoi lausunnossaan, että se on ilmaissut syvimmät osanottonsa Ian Walkerin perheelle ja ystäville. Se lisäsi: "Yleisön ja työntekijöidemme turvallisuus on aina ensisijainen huolenaiheemme. "Balfour Beatty ryhtyi välittömästi asianmukaisiin korjaaviin toimenpiteisiin tästä traagisesta tapauksesta saatujen kokemusten soveltamiseksi ja jakoi ne koko liiketoimintaamme."</w:t>
      </w:r>
    </w:p>
    <w:p>
      <w:r>
        <w:rPr>
          <w:b/>
        </w:rPr>
        <w:t xml:space="preserve">Yhteenveto</w:t>
      </w:r>
    </w:p>
    <w:p>
      <w:r>
        <w:t xml:space="preserve">Yritykselle on määrätty 600 000 punnan sakko sen jälkeen, kun työntekijä kuoli uuden sillan rakentamisen aikana Aberdeenissa.</w:t>
      </w:r>
    </w:p>
    <w:p>
      <w:r>
        <w:rPr>
          <w:b/>
          <w:u w:val="single"/>
        </w:rPr>
        <w:t xml:space="preserve">Asiakirjan numero 45451</w:t>
      </w:r>
    </w:p>
    <w:p>
      <w:r>
        <w:t xml:space="preserve">Westonin kirjasto avautuu akateemikoille 80 miljoonan punnan uudistuksen jälkeen.</w:t>
      </w:r>
    </w:p>
    <w:p>
      <w:r>
        <w:t xml:space="preserve">Kirjastossa, joka tunnettiin aiemmin nimellä New Bodleian, on kolme uutta lukusalia, tutkimus- ja opetustiloja sekä varastotiloja kirjaston arvokkaille erikoiskokoelmille. Erityiskokoelmien lukijat ja tutkijat voivat vierailla maanantaista alkaen. II-luokan rakennus suljettiin uudistuksen ajaksi vuonna 2011, ja se avataan uudelleen yleisölle maaliskuussa. Westonin kirjasto on Bodleian-kirjastojen erikoiskokoelmien pääkoti. Kokoelmia siirretään Westonin kirjastoon kesään 2016 asti. Alkuperäinen uusi Bodleian-kirjasto, jonka kuningas Yrjö VI avasi virallisesti vuonna 1946, nimettiin Weston-kirjastoksi Garfield Weston -säätiön maaliskuussa 2008 tekemän 25 miljoonan punnan lahjoituksen kunniaksi.</w:t>
      </w:r>
    </w:p>
    <w:p>
      <w:r>
        <w:rPr>
          <w:b/>
        </w:rPr>
        <w:t xml:space="preserve">Yhteenveto</w:t>
      </w:r>
    </w:p>
    <w:p>
      <w:r>
        <w:t xml:space="preserve">Oxfordin yliopiston Weston-kirjasto on avattu uudelleen akateemikoille 80 miljoonan punnan remontin jälkeen.</w:t>
      </w:r>
    </w:p>
    <w:p>
      <w:r>
        <w:rPr>
          <w:b/>
          <w:u w:val="single"/>
        </w:rPr>
        <w:t xml:space="preserve">Asiakirjan numero 45452</w:t>
      </w:r>
    </w:p>
    <w:p>
      <w:r>
        <w:t xml:space="preserve">Vetoomus Wrexhamin Bersham Colliery -kaivosmiehen patsaan korjaamiseksi</w:t>
      </w:r>
    </w:p>
    <w:p>
      <w:r>
        <w:t xml:space="preserve">Ian Walton loi 3,6-metrisen kaivostyöläisen hahmon 30 vuotta sitten suljetun Bershamin kaivoksen lähellä Rhostyllenissä. Se on kärsinyt huonosta säästä ja epäillystä ilkivallasta, minkä vuoksi se on jäänyt lojumaan lähelle maata. Walton sanoi tarvitsevansa hitsauslaitteita, joita voidaan käyttää 45 metriä (150 jalkaa) korkealla kasalla. Taiteilija kertoi käyneensä paikalla muutama viikko sitten, ja patsas - joka on suunniteltu muistuttamaan ihmisiä kaivosteollisuudessa työskentelevien uhrauksista - oli "melko pahasti" nojaamassa taaksepäin, ja useita hitsaussaumoja oli katkennut. "Se on nyt maassa, ja meidän on saatava se taas pystyyn", Walton sanoi. "Ongelmana on se, että se on korkealla kuonakasan päällä, eikä sinne voi vain viedä johtoa ja käyttää sähköhitsaussarjaa. "Tarvitsen pienen kaasuhitsaussarjan tai pienen generaattorihitsauskoneen, jotta se hoituu."</w:t>
      </w:r>
    </w:p>
    <w:p>
      <w:r>
        <w:rPr>
          <w:b/>
        </w:rPr>
        <w:t xml:space="preserve">Yhteenveto</w:t>
      </w:r>
    </w:p>
    <w:p>
      <w:r>
        <w:t xml:space="preserve">Taiteilija on pyytänyt apua Wrexhamin kaivoksen jätekasalla sijaitsevan vaurioituneen teräsveistoksen kunnostamiseksi.</w:t>
      </w:r>
    </w:p>
    <w:p>
      <w:r>
        <w:rPr>
          <w:b/>
          <w:u w:val="single"/>
        </w:rPr>
        <w:t xml:space="preserve">Asiakirjan numero 45453</w:t>
      </w:r>
    </w:p>
    <w:p>
      <w:r>
        <w:t xml:space="preserve">Bangorin pahoinpitelykuolema: Dean Skillinin kuolemansyyntutkinta aloitettiin</w:t>
      </w:r>
    </w:p>
    <w:p>
      <w:r>
        <w:t xml:space="preserve">Caernarfonista kotoisin oleva 20-vuotias Dean Skillin kuoli sairaalassa hyökkäyksen jälkeen, joka tehtiin Waverley-hotellin lähellä Station Roadilla Bangorissa, Gwyneddissä syyskuussa. Tutkinta oli aiemmin keskeytetty, koska 24-vuotiasta miestä syytetään hänen murhastaan. Skillinin kerrottiin saaneen basaalisen subaraknoidaalivuodon ja valtimovamman pahoinpitelyn seurauksena. Luoteis-Walesin vt. vanhempi kuolinsyyntutkija Katie Sutherland sanoi, että Bangorin Ysbyty Gwyneddissä kuolleen pikaruokatyöntekijän tunnisti hänen äitinsä. Syyskuussa Skillinin perhe kertoi, että hän oli "iloinen ja huolehtiva ihminen, joka oli rakastettu poika ja veli". "Hän rakasti elämää ja eli sitä täysillä. Hän rakasti koko perhettään, ja me kaikki olimme hyvin ylpeitä hänestä", lausunnossa sanottiin. "Jäämme kaipaamaan häntä kauheasti. Dean on kuitenkin aina sydämissämme, ja rukoilemme, ettei kenenkään muun perheen tarvitse kohdata tällaista kärsimystä."</w:t>
      </w:r>
    </w:p>
    <w:p>
      <w:r>
        <w:rPr>
          <w:b/>
        </w:rPr>
        <w:t xml:space="preserve">Yhteenveto</w:t>
      </w:r>
    </w:p>
    <w:p>
      <w:r>
        <w:t xml:space="preserve">Bangorissa sijaitsevan hotellin ulkopuolella tapahtuneen pahoinpitelyn jälkeen kuolleen 20-vuotiaan miehen kuolemansyyntutkinta on aloitettu.</w:t>
      </w:r>
    </w:p>
    <w:p>
      <w:r>
        <w:rPr>
          <w:b/>
          <w:u w:val="single"/>
        </w:rPr>
        <w:t xml:space="preserve">Asiakirjan numero 45454</w:t>
      </w:r>
    </w:p>
    <w:p>
      <w:r>
        <w:t xml:space="preserve">Joanna Trollope kaunokirjallisuuden Orange-palkinnon puheenjohtajaksi</w:t>
      </w:r>
    </w:p>
    <w:p>
      <w:r>
        <w:t xml:space="preserve">30 000 punnan suuruisella vuosittaisella palkinnolla palkitaan naisten kirjoittama englanninkielinen kaunokirjallinen teos. Järjestäjien mukaan ensimmäistä kertaa palkintolautakuntaa johtaa päätoiminen kirjailija sen jälkeen, kun se perustettiin vuonna 1996. Trollope sanoi, että palkinto on "tuottanut todella merkittäviä ja omaperäisiä voittajia". Kirjailija tuli tunnetuksi sen jälkeen, kun hänen vuonna 1991 ilmestyneestä romaanistaan The Rector's Wife tuli valtava menestys. Hän on kirjoittanut 11 muuta nykyromaania, muun muassa Daughters in Law -romaanin. "Tämä on niin vaikuttava palkinto", hän sanoi. "Se on tuottanut todella merkittäviä ja omaperäisiä voittajia, ja pidän siitä, että se on avokätisesti ja asianmukaisesti avoin maailmalle. Minua kutsuttiin mielelläni ensi vuoden palkinnon puheenjohtajaksi, ja odotan innolla yhteistyötä tuomareiden kanssa tulevan talven aikana." Yhdistyneen kuningaskunnan hyväntekeväisyysjärjestö Booktrustin tukeman Orange Prize for Fiction -palkinnon aiempia voittajia ovat muun muassa Lionel Shriver kirjasta We Need to Talk about Kevin (2005), Zadie Smith kirjasta On Beauty (2006) ja Tea Obreht kirjasta The Tiger's Wife (2011). Voittaja julkistetaan 15. kesäkuuta ensi vuonna.</w:t>
      </w:r>
    </w:p>
    <w:p>
      <w:r>
        <w:rPr>
          <w:b/>
        </w:rPr>
        <w:t xml:space="preserve">Yhteenveto</w:t>
      </w:r>
    </w:p>
    <w:p>
      <w:r>
        <w:t xml:space="preserve">Bestseller-kirjailija Joanna Trollope on nimitetty arvostetun Orange Prize for Fiction -palkinnon tuomariston puheenjohtajaksi vuonna 2012.</w:t>
      </w:r>
    </w:p>
    <w:p>
      <w:r>
        <w:rPr>
          <w:b/>
          <w:u w:val="single"/>
        </w:rPr>
        <w:t xml:space="preserve">Asiakirjan numero 45455</w:t>
      </w:r>
    </w:p>
    <w:p>
      <w:r>
        <w:t xml:space="preserve">Kymmeniä pidätyksiä Kööpenhaminassa humalassa skootterilla ajamisesta</w:t>
      </w:r>
    </w:p>
    <w:p>
      <w:r>
        <w:t xml:space="preserve">Viikonloppuna 24 ihmistä jäi kiinni skootterin ratissa rattijuopumuksesta, kun taas neljä oli päihtyneenä huumausaineista. Poliisi ilmoitti pidätyksistä Twitterissä sen jälkeen, kun skoottereiden vaaralliseen käyttöön oli puututtu Tanskan pääkaupungissa aiemmin tänä vuonna. Päihtyneistä kuljettajista on määrättävä 2 000 kruunun (300 dollarin; 235 punnan) sakko. Sähköskootterien suosio on kasvanut Kööpenhaminassa sen jälkeen, kun liikennesääntöjä muutettiin niiden käytön helpottamiseksi. Skoottereita vuokrataan sovelluksen kautta, ja ne voi pysäköidä minne tahansa tietyllä alueella. Liikenne saa ristiriitaisia arvioita, ja paikalliset valittavat niiden väitetysti aiheuttamien loukkaantumisten ja haittojen lisääntymisestä. Sähköskoottereita on otettu käyttöön myös useissa Euroopan kaupungeissa sekä San Franciscossa, Mexico Cityssä ja New Yorkissa. Kesäkuussa Pariisin pormestari Anne Hidalgo ilmoitti, että skoottereihin puututaan loukkaantumisten lisääntymisen vuoksi. Hän sanoi, että tilanne ei ole kaukana anarkiasta ja että kaupungin on otettava käyttöön "järjestys ja säännöt liikenneturvallisuuden takaamiseksi".</w:t>
      </w:r>
    </w:p>
    <w:p>
      <w:r>
        <w:rPr>
          <w:b/>
        </w:rPr>
        <w:t xml:space="preserve">Yhteenveto</w:t>
      </w:r>
    </w:p>
    <w:p>
      <w:r>
        <w:t xml:space="preserve">Tanskan poliisi on pidättänyt Kööpenhaminassa 28 ihmistä, jotka ovat ajaneet sähköskoottereilla huumeiden ja alkoholin vaikutuksen alaisena.</w:t>
      </w:r>
    </w:p>
    <w:p>
      <w:r>
        <w:rPr>
          <w:b/>
          <w:u w:val="single"/>
        </w:rPr>
        <w:t xml:space="preserve">Asiakirjan numero 45456</w:t>
      </w:r>
    </w:p>
    <w:p>
      <w:r>
        <w:t xml:space="preserve">Pankkiautomaatti varastettiin Nottinghamshiren supermarketista ryöstöretkellä</w:t>
      </w:r>
    </w:p>
    <w:p>
      <w:r>
        <w:t xml:space="preserve">Nottinghamshiren poliisi kutsuttiin Lowdhamin Main Streetillä sijaitsevaan Co-op-konttoriin hieman ennen kello 04:00 BST. Poliisin mukaan mustan pakettiauton ja valkoisen henkilöauton nähtiin poistuvan paikalta. Kauppa kärsi ryöstössä huomattavia vahinkoja, sillä tiiliä oli levitetty jalkakäytävälle ja pääikkuna oli rikottu. Poliisit ovat eristäneet kaupan ja etsivät silminnäkijöitä. Aiemmin tässä kuussa varkaat epäonnistuivat samanlaisessa ryöstöretkessä maakunnassa. Co-opin tiedottaja sanoi, että se arvioi myymälälle aiheutuneita vahinkoja ennen kuin se voidaan avata uudelleen, ja pyysi silminnäkijöitä ottamaan yhteyttä Nottinghamshiren poliisiin. Seuraa BBC East Midlandsia Facebookissa, Twitterissä tai Instagramissa. Lähetä juttuideoita osoitteeseen eastmidsnews@bbc.co.uk.</w:t>
      </w:r>
    </w:p>
    <w:p>
      <w:r>
        <w:rPr>
          <w:b/>
        </w:rPr>
        <w:t xml:space="preserve">Yhteenveto</w:t>
      </w:r>
    </w:p>
    <w:p>
      <w:r>
        <w:t xml:space="preserve">Supermarketista varastettiin pankkiautomaatti sen jälkeen, kun seinän läpi oli murrettu maastoajoneuvo, kertoo poliisi.</w:t>
      </w:r>
    </w:p>
    <w:p>
      <w:r>
        <w:rPr>
          <w:b/>
          <w:u w:val="single"/>
        </w:rPr>
        <w:t xml:space="preserve">Asiakirjan numero 45457</w:t>
      </w:r>
    </w:p>
    <w:p>
      <w:r>
        <w:t xml:space="preserve">Valtiovarainministeri "luottaa siihen, että investointeja tarkastellaan huolellisesti".</w:t>
      </w:r>
    </w:p>
    <w:p>
      <w:r>
        <w:t xml:space="preserve">Alfred Cannan kertoi Median kehittämisrahaston tappioita tarkastelevalle valiokunnalle, että "asianmukainen valvonta" on nyt käynnissä. Rahasto sijoitti lähes 60 miljoonaa puntaa elokuvahankkeisiin vuosina 2007-2016 ja teki noin 27 miljoonan punnan tappiot. MHK Kate Beecroft sanoi aiemmin, että tappioista huolimatta virheet "toistuvat jatkuvasti". Entinen pääministeri Allan Bell kertoi valiokunnalle lokakuussa, että "radikaalit veromuutokset" Yhdistyneessä kuningaskunnassa vuoden 2012 alussa johtivat saaren elokuvateollisuuden taantumiseen. Saman vuoden kesäkuussa Tynwald hyväksyi monimiljoonaisen sopimuksen Pinewood Shepperton -studioiden kanssa. Vuonna 2017 päättyneessä sopimuksessa hallitus osti 24 miljoonan punnan arvosta studion osakkeita ja siirsi MDF:n hallinnon studiolle. Sijoituksiin kuului muun muassa Zac Efronin ja Christian McKayn tähdittämä vuoden 2008 elokuva Me and Orson Welles, josta hallitus menetti yli 9 miljoonaa puntaa. Cannan, joka äänesti Pinewoodin ehdotuksia vastaan, sanoi, ettei hän "koskaan ollut sopimuksen kannattaja" ja että hän oli kyseenalaistanut sen saarelle mahdollisesti tuomat edut. Hän lisäsi, että valtiovarainministeriöllä on aina rooli "turvana" ja että jatkossa on tärkeää, että mahdollisiin investointeihin suhtaudutaan "silmät auki".</w:t>
      </w:r>
    </w:p>
    <w:p>
      <w:r>
        <w:rPr>
          <w:b/>
        </w:rPr>
        <w:t xml:space="preserve">Yhteenveto</w:t>
      </w:r>
    </w:p>
    <w:p>
      <w:r>
        <w:t xml:space="preserve">Valtiovarainministeri on kiistänyt väitteet, joiden mukaan Manxin hallitus tekee virheitä investoinneissa, ja todennut, että "asianmukainen huolellisuus" tehdään aina.</w:t>
      </w:r>
    </w:p>
    <w:p>
      <w:r>
        <w:rPr>
          <w:b/>
          <w:u w:val="single"/>
        </w:rPr>
        <w:t xml:space="preserve">Asiakirjan numero 45458</w:t>
      </w:r>
    </w:p>
    <w:p>
      <w:r>
        <w:t xml:space="preserve">Harland and Wolff saa lisäviikon aikaa löytää ostaja.</w:t>
      </w:r>
    </w:p>
    <w:p>
      <w:r>
        <w:t xml:space="preserve">Clodagh RiceBBC News NI Business Correspondent BDO on suostunut helpottamaan "palkatonta lomautusta". Se sanoi, että tämä antaa kaikille osapuolille rajoitetun lisäajan, jotta ne voivat etsiä mahdollisia mahdollisuuksia löytää ostaja ennen ensi perjantaita. Työntekijöille ei makseta palkkaa tänä aikana, mutta jos ostaja löytyy ensi viikolla, heidän työpaikkansa voidaan säilyttää. Pieni määrä työntekijöitä on irtisanoutunut. Pesänhoitajat ilmoittivat myös, että tiistain jälkeen on tullut useita mahdollisia tarjouksia, ja he "seuraavat pikaisesti näitä tiedusteluja etsiäkseen toteuttamiskelpoisen kaupallisen ratkaisun". Ammattiliitot ovat sanoneet, että työntekijät jatkavat telakan miehittämistä. He ovat vaatineet telakan uudelleenkansallistamista ja väittäneet, että valtiolle olisi halvempaa pitää telakka auki. Hallitus on kuitenkin sanonut, että kriisi on "viime kädessä kaupallinen kysymys". Harland and Wolff siirtyi aiemmin tällä viikolla selvitystilaan, ja tilintarkastusyhtiö BDO nimitettiin virallisesti valvomaan telakkaa. Telakka työllisti parhaimmillaan yli 30 000 työntekijää, ja siirto saattaa vaarantaa 120 työpaikkaa ja merkitä Titanicin rakentamisesta tunnetun ikonisen yrityksen loppua. Yritys oli ollut myynnissä sen norjalaisen omistajan vakavien talousongelmien vuoksi.</w:t>
      </w:r>
    </w:p>
    <w:p>
      <w:r>
        <w:rPr>
          <w:b/>
        </w:rPr>
        <w:t xml:space="preserve">Yhteenveto</w:t>
      </w:r>
    </w:p>
    <w:p>
      <w:r>
        <w:t xml:space="preserve">Harland and Wolffin määräysvallan ottaneet pesänhoitajat ovat suostuneet antamaan belfastilaiselle telakalle lisäviikon aikaa löytää ostaja.</w:t>
      </w:r>
    </w:p>
    <w:p>
      <w:r>
        <w:rPr>
          <w:b/>
          <w:u w:val="single"/>
        </w:rPr>
        <w:t xml:space="preserve">Asiakirjan numero 45459</w:t>
      </w:r>
    </w:p>
    <w:p>
      <w:r>
        <w:t xml:space="preserve">Yaxley koira hyökkäys vauva "edelleen kriittinen" sairaalassa</w:t>
      </w:r>
    </w:p>
    <w:p>
      <w:r>
        <w:t xml:space="preserve">Lapsen, jonka uskotaan olevan alle vuoden ikäinen, kimppuun hyökättiin 18. marraskuuta kiinteistössä Wykes Roadilla, Yaxleyssä, lähellä Peterboroughia. Kaksi Staffordshire-bullterrieriä takavarikoitiin, ja ne ovat edelleen poliisin kenneleissä, Cambridgeshiren poliisi kertoi. Yaxleystä kotoisin olevat 28-vuotias nainen ja 31-vuotias mies pidätettiin ja asetettiin takuita vastaan epäiltynä lapsen laiminlyönnistä. Vauva vietiin Peterboroughin kaupunginsairaalaan "hengenvaarallisten vammojen" vuoksi, ennen kuin hänet siirrettiin Addenbrooke's Hospitaliin Cambridgeen. Poliisi ei vahvistanut vauvan tarkkaa ikää, mutta sanoi, että hän oli alle vuoden ikäinen. Kaksi pidätettyä henkilöä on asetettu takuita vastaan 15. joulukuuta asti.</w:t>
      </w:r>
    </w:p>
    <w:p>
      <w:r>
        <w:rPr>
          <w:b/>
        </w:rPr>
        <w:t xml:space="preserve">Yhteenveto</w:t>
      </w:r>
    </w:p>
    <w:p>
      <w:r>
        <w:t xml:space="preserve">Poikavauva on edelleen kriittisessä tilassa sairaalassa 11 päivää sen jälkeen, kun koira hyökkäsi hänen kimppuunsa.</w:t>
      </w:r>
    </w:p>
    <w:p>
      <w:r>
        <w:rPr>
          <w:b/>
          <w:u w:val="single"/>
        </w:rPr>
        <w:t xml:space="preserve">Asiakirjan numero 45460</w:t>
      </w:r>
    </w:p>
    <w:p>
      <w:r>
        <w:t xml:space="preserve">Kissa suljettiin reppuun ja heitettiin Cardiffin roskikseen.</w:t>
      </w:r>
    </w:p>
    <w:p>
      <w:r>
        <w:t xml:space="preserve">Hyväntekeväisyysjärjestön mukaan "puolustuskyvytön" eläin "heitettiin kuin roskat" Lynhurst Streetille Cardiffiin 30. marraskuuta. Se löydettiin virtsan likaamasta pussista, kun ohikulkijat kuulivat roskiksesta miautuksia. Mustavalkoinen tabby sijoitettiin RSPCA:n hoitoon, ja se voi nyt hyvin. RSPCA vetoaa kaikkiin, joilla on tietoja, ilmoittautumaan. RSPCA:n tarkastaja Selina Griffiths sanoi: "Roskiksesta oli kuultu miauamista, ja silloin kissa löytyi pussin sisältä, joka oli suljettu vetoketjulla. "Pussi oli läpimärkä ja haisi virtsalle. "Haluamme kiittää soittajaa siitä, että hän hälytti meidät tästä ja kaikesta siitä, mitä he tekivät auttaakseen tätä puolustuskyvytöntä kissaparkaa, joka oli vain heitetty roskien sekaan. "Sen on täytynyt olla niin peloissaan pussissa, kun se oli jätetty pimeässä yksin."</w:t>
      </w:r>
    </w:p>
    <w:p>
      <w:r>
        <w:rPr>
          <w:b/>
        </w:rPr>
        <w:t xml:space="preserve">Yhteenveto</w:t>
      </w:r>
    </w:p>
    <w:p>
      <w:r>
        <w:t xml:space="preserve">RSPCA:n mukaan kissa oli suljettu reppuun ja heitetty roskikseen.</w:t>
      </w:r>
    </w:p>
    <w:p>
      <w:r>
        <w:rPr>
          <w:b/>
          <w:u w:val="single"/>
        </w:rPr>
        <w:t xml:space="preserve">Asiakirjan numero 45461</w:t>
      </w:r>
    </w:p>
    <w:p>
      <w:r>
        <w:t xml:space="preserve">Villihaukka pelastettiin Carmarthenshiren kanalaitumelta.</w:t>
      </w:r>
    </w:p>
    <w:p>
      <w:r>
        <w:t xml:space="preserve">Haukka löydettiin Carmarthenshiressä sijaitsevalta pientilalta sen jälkeen, kun omistaja oli saanut hälytyksen kanalaitumelta tulevasta "hälystä". Lintu, joka on suurikokoisen haukan laji, oli eristyksissä, kunnes RSPCA kävi hakemassa sen. Kaikki kanat pääsivät pakenemaan kanalan yläkertaan eivätkä loukkaantuneet. RSPCA:n eläinkeräysvastaava Ellie West, joka hoiti pelastustehtävän, sanoi, että kyseessä oli "hyvin epätavallinen löytö" ja hänen "ensimmäinen kohtaamisensa villihaukan kanssa". Hän sanoi: "Kanat joutuivat melkoiseen koettelemukseen. Yksi kana juoksi kanalaan, ja aluksi haukka oli vielä takertunut sen selkään. "Onneksi ne kaikki pääsivät vahingoittumattomina karkuun ja olivat kunnossa - samoin kuin melko säikähtänyt haukka. Petolintua tarkkailtiin yön yli ennen sen vapauttamista.</w:t>
      </w:r>
    </w:p>
    <w:p>
      <w:r>
        <w:rPr>
          <w:b/>
        </w:rPr>
        <w:t xml:space="preserve">Yhteenveto</w:t>
      </w:r>
    </w:p>
    <w:p>
      <w:r>
        <w:t xml:space="preserve">Harvinainen petolintu on pelastettu ja palautettu luontoon sen jälkeen, kun se löydettiin kanakopista.</w:t>
      </w:r>
    </w:p>
    <w:p>
      <w:r>
        <w:rPr>
          <w:b/>
          <w:u w:val="single"/>
        </w:rPr>
        <w:t xml:space="preserve">Asiakirjan numero 45462</w:t>
      </w:r>
    </w:p>
    <w:p>
      <w:r>
        <w:t xml:space="preserve">RBS sopi valtiovarainministeriön kanssa osinkolohkon peruuttamisesta</w:t>
      </w:r>
    </w:p>
    <w:p>
      <w:r>
        <w:t xml:space="preserve">Lainanantaja kertoi maksavansa 1,5 miljardia puntaa peruuttaakseen niin sanotun osingonjako-osuuden - 320 miljoonaa puntaa tänä vuonna. Osake luotiin pankin hallituksen pelastuspaketin ehtona. Sen poistamista pidetään yhtenä tärkeimmistä virstanpylväistä kohti pankin palauttamista yksityisomistukseen. Se tasoittaa tietä sille, että pankki voi aloittaa osingonmaksun, mikä tekee osakkeista houkuttelevampia yksityisille sijoittajille, mikä voisi pankin mukaan "nopeuttaa aikataulua", jotta valtiovarainministeriö voisi myydä 80 prosentin osuutensa. "Tämänpäiväinen sopimus on luottamuslause edistymisellemme RBS:n jälleenrakentamisessa ja pankin tulevaisuutta koskevalle suunnitelmallemme", sanoi RBS:n pääjohtaja Ross McEwan. Yksityisille sijoittajille maksettavat osingot estettiin vuonna 2009, kun hallitus teki toisen 25,5 miljardin punnan sijoituksensa pankkiin. Tällä hetkellä osake tarkoittaa, että jos pankki maksaisi osinkoja, 98,8 prosenttia niistä menisi valtiolle. RBS sai Euroopan komissiolta luvan peruuttaa sopimuksen. EU:n sääntelyviranomaiset suostuivat myös pidentämään RBS:n määräaikaa myydä 315 Williams &amp; Glyn -nimistä konttoria, joista sen oli päästävä eroon pelastuspaketin ehtona. Komissio totesi lausunnossaan, että näiden sivukonttoreiden myynnin viivästyminen ei vahingoita Williams &amp; Glyniä. Tämä tapahtui sen jälkeen, kun RBS ei noudattanut EU:n asettamaa viime vuoden lopun määräaikaa liiketoiminnan myymisestä.</w:t>
      </w:r>
    </w:p>
    <w:p>
      <w:r>
        <w:rPr>
          <w:b/>
        </w:rPr>
        <w:t xml:space="preserve">Yhteenveto</w:t>
      </w:r>
    </w:p>
    <w:p>
      <w:r>
        <w:t xml:space="preserve">Royal Bank of Scotland (RBS) on sopinut valtiovarainministeriön kanssa peruuttavansa sopimuksen, joka käytännössä esti sitä maksamasta osinkoja yksityisille osakkeenomistajille, mikä on askel kohti yksityistämistä.</w:t>
      </w:r>
    </w:p>
    <w:p>
      <w:r>
        <w:rPr>
          <w:b/>
          <w:u w:val="single"/>
        </w:rPr>
        <w:t xml:space="preserve">Asiakirjan numero 45463</w:t>
      </w:r>
    </w:p>
    <w:p>
      <w:r>
        <w:t xml:space="preserve">Ystävälle tunnustanut Carlislen raiskaaja vangittiin vankilaan</w:t>
      </w:r>
    </w:p>
    <w:p>
      <w:r>
        <w:t xml:space="preserve">Harry Sayce "pakotti" naisen suuseksiin, Carlisle Crown Court kuuli. Tämän jälkeen hän myönsi tekonsa ystävälleen, jonka "inho" käynnisti "tapahtumien ketjun", joka johti siihen, että Sayce pidätettiin rikoksesta viime vuoden kesäkuussa. Carlislessa Buchanan Placessa asuva 22-vuotias myönsi yhden raiskauksen. Sayce kertoi poliiseille tehneensä "pahinta, mitä ihminen voi tehdä", ja poliisi kuvaili häntä "haavoittuvaksi yksilöksi". Tuomari Peter Davies, joka määräsi hänet myös allekirjoittamaan seksuaalirikollisten rekisterin määräämättömäksi ajaksi, sanoi: "Tiedän ja olen varma, että olet katuvainen ja pahoillasi. "Siitä on määrättävä vankeusrangaistus, koska kyseessä on raiskaus." Aiheeseen liittyvät Internet-linkit HM Courts &amp; Tribunals Service (HM Courts &amp; Tribunals Service)</w:t>
      </w:r>
    </w:p>
    <w:p>
      <w:r>
        <w:rPr>
          <w:b/>
        </w:rPr>
        <w:t xml:space="preserve">Yhteenveto</w:t>
      </w:r>
    </w:p>
    <w:p>
      <w:r>
        <w:t xml:space="preserve">Raiskaaja, joka tunsi itsensä niin syylliseksi, että tunnusti seuraavana päivänä ystävälleen, on saanut kolme vuotta vankeutta.</w:t>
      </w:r>
    </w:p>
    <w:p>
      <w:r>
        <w:rPr>
          <w:b/>
          <w:u w:val="single"/>
        </w:rPr>
        <w:t xml:space="preserve">Asiakirjan numero 45464</w:t>
      </w:r>
    </w:p>
    <w:p>
      <w:r>
        <w:t xml:space="preserve">Game of Thrones -twiitti kiusoittelee Jon Snow'n paluuta</w:t>
      </w:r>
    </w:p>
    <w:p>
      <w:r>
        <w:t xml:space="preserve">HBO twiittasi kuvan viestin kera: "April #GoTSeason6 #GameOfThrones". Kyseessä on ensimmäinen merkittävä vihje sen jälkeen, kun kuvat näyttelijä Kit Haringtonista Pohjois-Irlannin lentokentällä, jossa sarjaa kuvataan, lähtivät heinäkuussa liikkeelle. Snow ilmeisesti murhattiin viidennen kauden lopussa. Fanit näkivät hänet viimeksi makaamassa lamaantuneena sen jälkeen, kun hänen toverinsa Yövartiossa puukottivat häntä raa'asti. Näyttelijä ja Pitch Perfect 2 -ohjaaja Elizabeth Banks oli yksi tuhansista faneista, jotka ottivat sosiaalisessa mediassa kantaa siihen, onko hahmo todella tekemässä paluuta. Hän twiittasi: "Tulipalo. Ready to go. #JonSnow". Violeta Molina sanoi: "Onko hän palannut oikeasti? Onko hän aave? Onko tämä kaikki HBO:n julma pila?". Lavamuusikko Ben Hanlin lisäsi: "Te kaikki luulitte, että hän on kuollut..... Ette tiedä mitään!" Jotkut fanit suhtautuvat epäilevästi julisteeseen Citizen D:n väittäessä: "Jokin tuntuu olevan pielessä tuossa Jon Snow -julisteessa. [En tiedä] millaisia pelejä HBO pelaa, mutta en pidä siitä yhtään." Scott Crawely suhtautui hieman toiveikkaammin: "Todella hyvät uutiset: Jos he voivat tuoda Jon Snow'n takaisin, he voivat tuoda takaisin kaikki muut 30 suosikkihahmoni, jotka ovat kuolleet." Channel 4:n uutisankkuri Jon Snow näytti olevan hieman loukkaantunut siitä, että hänen nimensä oli sosiaalisessa mediassa trendi, twiittaamalla: "Talvi ei ole tulossa: En ole koskaan ollut kuollut: Olen toimittaja: Olen hälyttynyt siitä, että nimimerkkini on trendaava!". Vuonna 2011 alkanut Game of Thrones on voittanut 26 Primetime Emmy -palkintoa, mukaan lukien tämän vuoden erinomaisen draamasarjan ja Bafta-yleisöpalkinnon vuonna 2013.</w:t>
      </w:r>
    </w:p>
    <w:p>
      <w:r>
        <w:rPr>
          <w:b/>
        </w:rPr>
        <w:t xml:space="preserve">Yhteenveto</w:t>
      </w:r>
    </w:p>
    <w:p>
      <w:r>
        <w:t xml:space="preserve">Verisen, mutta elossa olevan Jon Snow'n juliste on päättänyt kuukausia jatkuneet spekulaatiot siitä, palaako suosittu Game of Thrones -hahmo kuudennessa sarjassa.</w:t>
      </w:r>
    </w:p>
    <w:p>
      <w:r>
        <w:rPr>
          <w:b/>
          <w:u w:val="single"/>
        </w:rPr>
        <w:t xml:space="preserve">Asiakirjan numero 45465</w:t>
      </w:r>
    </w:p>
    <w:p>
      <w:r>
        <w:t xml:space="preserve">Horsmondenin onnettomuuskuorma-auto osui Grade II -luokiteltuun rakennukseen</w:t>
      </w:r>
    </w:p>
    <w:p>
      <w:r>
        <w:t xml:space="preserve">Goudhurst Roadilla, Horsmondenissa sijaitseva kiinteistö on Country Cottagesin kiinteistönvälittäjien käytössä, ja se vaurioitui pahoin. Molemmat kuljettajat saivat lieviä vammoja onnettomuudessa, joka tapahtui hieman kello 08:30 GMT jälkeen ja jossa kaatui myös lennätinpylväs. Tie suljettiin Maidstone Roadin ja Maidstone Roadin risteyksestä seitsemän tunnin ajaksi, jotta rakennuksen vaurioita voitiin arvioida. Horsmondenin paikallista seurakuntalehteä pitävä Richard Barker sanoi olevansa hämmästynyt, ettei kukaan ollut loukkaantunut vakavammin. "Niiden neljän vuoden aikana, jotka olen asunut täällä, tässä risteyksessä on tapahtunut useita onnettomuuksia. "Seurakuntaneuvosto on ollut huolissaan siitä, ja tämä vain korostaa vaarallisuutta. "Jotain on tehtävä, ja luulen, että tämä on kylän tunne", hän sanoi.</w:t>
      </w:r>
    </w:p>
    <w:p>
      <w:r>
        <w:rPr>
          <w:b/>
        </w:rPr>
        <w:t xml:space="preserve">Yhteenveto</w:t>
      </w:r>
    </w:p>
    <w:p>
      <w:r>
        <w:t xml:space="preserve">John Lewisin kuorma-auto on törmännyt II-luokan rakennukseen törmättyään toisen ajoneuvon kanssa Kentissä.</w:t>
      </w:r>
    </w:p>
    <w:p>
      <w:r>
        <w:rPr>
          <w:b/>
          <w:u w:val="single"/>
        </w:rPr>
        <w:t xml:space="preserve">Asiakirjan numero 45466</w:t>
      </w:r>
    </w:p>
    <w:p>
      <w:r>
        <w:t xml:space="preserve">Phoenix pääesiintyjänä ensimmäisellä UK-festivaalilla</w:t>
      </w:r>
    </w:p>
    <w:p>
      <w:r>
        <w:t xml:space="preserve">Tuoreet Grammy-voittajat ovat neljännen kerran järjestettävän tapahtuman ykkösesiintyjiä lauantaina 31. heinäkuuta. Muita esiintyjiä ovat Caribou, Gold Panda, Esben and the Witch, Joker &amp; MC Nomad ja Memory Tapes. Viime vuonna tapahtuman pääesiintyjänä oli Glasgow'n noise-yhtye Mogwai ja esiintyjinä The Horrors, Little Boots ja The Big Pink. Liput tapahtumaan ovat nyt myynnissä.</w:t>
      </w:r>
    </w:p>
    <w:p>
      <w:r>
        <w:rPr>
          <w:b/>
        </w:rPr>
        <w:t xml:space="preserve">Yhteenveto</w:t>
      </w:r>
    </w:p>
    <w:p>
      <w:r>
        <w:t xml:space="preserve">Phoenix on tämän vuoden Field Day -festivaalin pääesiintyjä Lontoon Victoria Parkissa.</w:t>
      </w:r>
    </w:p>
    <w:p>
      <w:r>
        <w:rPr>
          <w:b/>
          <w:u w:val="single"/>
        </w:rPr>
        <w:t xml:space="preserve">Asiakirjan numero 45467</w:t>
      </w:r>
    </w:p>
    <w:p>
      <w:r>
        <w:t xml:space="preserve">Saudi-Arabia pidätti lisää Iranin vakoilurengasta epäiltyjä henkilöitä</w:t>
      </w:r>
    </w:p>
    <w:p>
      <w:r>
        <w:t xml:space="preserve">Pidätettyjen joukossa on kahdeksan saudilaista, yksi turkkilainen ja yksi Libanonin kansalainen. Samassa tapauksessa pidätettiin maaliskuussa 18 henkilöä. Saudi-Arabia, joka on pääasiassa sunnimuslimi, on viime aikoina joutunut toistuvasti vastakkain Iranin kanssa, joka on ylivoimaisesti shiia-muslimi. Iran on kiistänyt osallisuutensa Saudi-Arabiassa tapahtuvaan vakoiluun. Maaliskuussa pidätettyihin kuului iranilainen, libanonilainen ja 16 saudilaista. Libanonilainen epäilty on sittemmin vapautettu, kertoivat viranomaiset. Pian pidätyksensä jälkeen Saudi-Arabian viranomaiset sanoivat, että epäillyt keräsivät tietoja laitoksista ja elintärkeistä alueista ja että heillä oli yhteyksiä Iranin tiedustelupalveluihin. Saudi-Arabian shiia-vähemmistö on keskittynyt maan itäiseen maakuntaan, ja uutistoimisto Reuters siteerasi sikäläisiä yhteisön johtajia, joiden mukaan kaikki maaliskuussa pidätetyt saudiarabialaiset epäillyt olivat shiialaisia. Riadin ja Teheranin väliset jännitteet syvenivät vuonna 2011, kun Saudi-Arabia lähetti joukkoja Persianlahden saarivaltakuntaan Bahrainiin auttamaan siellä puhjenneen kansannousun kukistamisessa.</w:t>
      </w:r>
    </w:p>
    <w:p>
      <w:r>
        <w:rPr>
          <w:b/>
        </w:rPr>
        <w:t xml:space="preserve">Yhteenveto</w:t>
      </w:r>
    </w:p>
    <w:p>
      <w:r>
        <w:t xml:space="preserve">Saudi-Arabia on pidättänyt 10 uutta epäiltyä Iraniin yhteydessä olevasta vakoiluringistä, kertovat valtion tiedotusvälineet.</w:t>
      </w:r>
    </w:p>
    <w:p>
      <w:r>
        <w:rPr>
          <w:b/>
          <w:u w:val="single"/>
        </w:rPr>
        <w:t xml:space="preserve">Asiakirjan numero 45468</w:t>
      </w:r>
    </w:p>
    <w:p>
      <w:r>
        <w:t xml:space="preserve">Teinityttö pelastettiin mudasta Jurassic Coastilla</w:t>
      </w:r>
    </w:p>
    <w:p>
      <w:r>
        <w:t xml:space="preserve">15-vuotias oli isänsä kanssa sunnuntaina South West Coast Path -reitin varrella lähellä Fleet Lagoonia, kun hän upposi mutaan, jolloin hänen jalkansa jäivät jumiin. Palomiehet vapauttivat hänet erikoislaitteita käyttäen kello 16.20 GMT. Pelastuslaitoksen miehistöt, mukaan lukien South Western Ambulance Servicen tiimit, muodostivat ketjun, jonka avulla hänet vietiin jyrkkää pengertä pitkin paareilla turvaan. Hänet hoidettiin paikan päällä, eikä hänen vammojensa uskota olevan vakavia. Anthony Goss Wyke Regisin rannikkovartioston pelastusryhmästä sanoi: "Hän oli peloissaan ja kylmissään - molemmat jalat olivat loukussa. "Usein sanomme ihmisille, että heidän ei olisi pitänyt olla siellä ja että heidän tekonsa olivat vaarallisia, mutta tässä tapauksessa hän oli mielestäni hyvin epäonninen."</w:t>
      </w:r>
    </w:p>
    <w:p>
      <w:r>
        <w:rPr>
          <w:b/>
        </w:rPr>
        <w:t xml:space="preserve">Yhteenveto</w:t>
      </w:r>
    </w:p>
    <w:p>
      <w:r>
        <w:t xml:space="preserve">Teini-ikäinen jouduttiin pelastamaan jäätyään paksuun mutaan koiralenkillä Dorsetin Jurassic Coastilla.</w:t>
      </w:r>
    </w:p>
    <w:p>
      <w:r>
        <w:rPr>
          <w:b/>
          <w:u w:val="single"/>
        </w:rPr>
        <w:t xml:space="preserve">Asiakirjan numero 45469</w:t>
      </w:r>
    </w:p>
    <w:p>
      <w:r>
        <w:t xml:space="preserve">Mies juuttui 32-jalkaiseen lyhtypylvääseen Birminghamissa</w:t>
      </w:r>
    </w:p>
    <w:p>
      <w:r>
        <w:t xml:space="preserve">Mies kiipesi Birminghamin Handsworthissa sijaitsevaan 10-metriseen lyhtypylvääseen ja jäi huipulle jumiin tunniksi. Miehistö käytti tikkaita hydrauliselta tasanteelta saadakseen hänet alas. Tiedottajan mukaan heillä ei ollut aavistustakaan, miten hän oli sinne päässyt. Palokunta twiittasi, että hän oli ottanut "laittoman pilven" ja että tapaus olisi voinut "päättyä hyvin eri tavalla". West Midlands Ambulance Service kertoi, että se sai ilmoituksen miehestä, joka oli "epävarmassa asennossa lyhtypylvään huipulla" hieman ennen kello 22:00 BST lauantaina. Häntä hoidettiin käsivamman vuoksi ja vietiin Sandwellin sairaalaan. West Midlandsin poliisin tiedottaja lisäsi: "Meille soitettiin noin kello 21.50 ilmoituksiin miehestä, joka oli valaisinpylväässä Holly Roadilla, Handsworthissa. Hän tuli alas noin tuntia myöhemmin ja hänet vietiin sairaalaan." Saatat olla myös kiinnostunut:</w:t>
      </w:r>
    </w:p>
    <w:p>
      <w:r>
        <w:rPr>
          <w:b/>
        </w:rPr>
        <w:t xml:space="preserve">Yhteenveto</w:t>
      </w:r>
    </w:p>
    <w:p>
      <w:r>
        <w:t xml:space="preserve">Mies, jonka arveltiin ottaneen laittomia huumeita, jäi jumiin lyhtypylvään yläosaan, ja palomiehet pelastivat hänet.</w:t>
      </w:r>
    </w:p>
    <w:p>
      <w:r>
        <w:rPr>
          <w:b/>
          <w:u w:val="single"/>
        </w:rPr>
        <w:t xml:space="preserve">Asiakirjan numero 45470</w:t>
      </w:r>
    </w:p>
    <w:p>
      <w:r>
        <w:t xml:space="preserve">Sukuelinten silpomista harjoittava lääkäri poistettiin lehdistön peitetehtäviin osallistuneen tarkkailun jälkeen.</w:t>
      </w:r>
    </w:p>
    <w:p>
      <w:r>
        <w:t xml:space="preserve">Birminghamin lääkäri Ali Mao-Aweys kuvattiin salaisilla nauhoituksilla keskustelemassa toimenpiteestä potilaaksi tekeytyneen toimittajan kanssa. Medical Practitioners Tribunal Service (MPTS) -lautakunta päätti, että hänet olisi poistettava lääkärin rekisteristä. Mao-Aweys sanoi, ettei hän tiennyt, että nainen keskusteli naisten sukupuolielinten silpomisesta. Lautakunta totesi, että hän oli tarjoutunut esittelemään naiselle lääkärin, joka tekisi toimenpiteen hänen kuvitteellisille sisarentyttärilleen huhtikuussa 2012. Se totesi, että hän oli poikennut "erittäin vakavasti" hyvän lääkärin toiminnan periaatteista. Mao-Aweys oli kertonut lautakunnalle, että hänen puutteellinen englannin kielen taitonsa johti siihen, että hän oli ollut "hämmentynyt koko keskustelun ajan" ja että hän oli ymmärtänyt naisen pyynnön väärin. Lautakunta hylkäsi hänen puolustuksensa ja sanoi, että hän oli "osoittanut halukkuutta osallistua naisten sukupuolielinten silpomisen hankintaan, jonka hän tiesi olevan laiton teko". Hänet pidätettiin toukokuussa 2012 Sunday Times -lehdessä julkaistun artikkelin jälkeen, mutta häntä vastaan ei nostettu syytettä.</w:t>
      </w:r>
    </w:p>
    <w:p>
      <w:r>
        <w:rPr>
          <w:b/>
        </w:rPr>
        <w:t xml:space="preserve">Yhteenveto</w:t>
      </w:r>
    </w:p>
    <w:p>
      <w:r>
        <w:t xml:space="preserve">Lääkäri on vapautettu tehtävistään sen jälkeen, kun tuomioistuin totesi hänen antaneen neuvoja naisten sukuelinten silpomisoperaation järjestämisestä.</w:t>
      </w:r>
    </w:p>
    <w:p>
      <w:r>
        <w:rPr>
          <w:b/>
          <w:u w:val="single"/>
        </w:rPr>
        <w:t xml:space="preserve">Asiakirjan numero 45471</w:t>
      </w:r>
    </w:p>
    <w:p>
      <w:r>
        <w:t xml:space="preserve">Jerseyn lennot viivästyvät tutkaongelmien vuoksi</w:t>
      </w:r>
    </w:p>
    <w:p>
      <w:r>
        <w:t xml:space="preserve">Lentoasema siirsi ilmaliikennepalvelunsa saaren pohjoisosassa sijaitsevaan vararakennukseen, jotta osa lennoista voisi liikennöidä. Lennot alkoivat palata normaalisti noin kello 18.30 GMT, kun lentoliikennepalvelut palasivat lentoasemalle. Lentoasema avattiin myöhemmin illalla, jotta myöhästymisten jälkeen kertyneet ruuhkat saatiin purettua. Jersey hoitaa normaalisti kaiken Kanaalisaarten lennonjohdon, mutta Guernsey otti oman ilmatilansa takaisin haltuunsa, kun tutkaongelmia selvitettiin.</w:t>
      </w:r>
    </w:p>
    <w:p>
      <w:r>
        <w:rPr>
          <w:b/>
        </w:rPr>
        <w:t xml:space="preserve">Yhteenveto</w:t>
      </w:r>
    </w:p>
    <w:p>
      <w:r>
        <w:t xml:space="preserve">Jerseyn lentoaseman lennot myöhästyivät maanantaina tutkapalvelun keskeytysten vuoksi.</w:t>
      </w:r>
    </w:p>
    <w:p>
      <w:r>
        <w:rPr>
          <w:b/>
          <w:u w:val="single"/>
        </w:rPr>
        <w:t xml:space="preserve">Asiakirjan numero 45472</w:t>
      </w:r>
    </w:p>
    <w:p>
      <w:r>
        <w:t xml:space="preserve">How To Train Your Dragon hallitsee Annie-palkintoja</w:t>
      </w:r>
    </w:p>
    <w:p>
      <w:r>
        <w:t xml:space="preserve">Dreamworksin elokuva voitti Los Angelesin seremoniassa muun muassa parhaan animaatioelokuvan, animaatioefektit ja parhaan ohjauksen palkinnot. Muihin gaalan voittajiin kuului muun muassa Paavo Pesusieni parhaan lastenanimaation palkinto. Toy Story 3 ja The Illusionist ovat myös ehdolla Oscar-gaalassa parhaan animaatioelokuvan palkinnon saajiksi. Lauantai-illan palkintojenjakotilaisuudessa Despicable Me ja Tangled olivat myös mukana parhaan animaatioelokuvan viisikon ehdokaslistalla. How To Train Your Dragon voitti myös käsikirjoituskategorioissa. Jay Baruchel vei ääninäyttelijäpalkinnon animaation Hikikupin roolistaan ja voitti Cameron Diazin, Geoffrey Rushin, Gerard Butlerin ja Steve Carrellin. Butler oli ehdolla myös elokuvassa tekemästään työstä, jossa hän ääninäytteli hahmo Stoickia. Viime vuonna parhaan animaatioelokuvan Annie-palkinnon voitti Up, joka varmisti Oscarin.</w:t>
      </w:r>
    </w:p>
    <w:p>
      <w:r>
        <w:rPr>
          <w:b/>
        </w:rPr>
        <w:t xml:space="preserve">Yhteenveto</w:t>
      </w:r>
    </w:p>
    <w:p>
      <w:r>
        <w:t xml:space="preserve">Oscar-ehdokkaana oleva elokuva How To Train Your Dragon on voittanut 10 palkintoa animaatioiden Annie-palkinnoissa Yhdysvalloissa.</w:t>
      </w:r>
    </w:p>
    <w:p>
      <w:r>
        <w:rPr>
          <w:b/>
          <w:u w:val="single"/>
        </w:rPr>
        <w:t xml:space="preserve">Asiakirjan numero 45473</w:t>
      </w:r>
    </w:p>
    <w:p>
      <w:r>
        <w:t xml:space="preserve">Manchesterin ampumiset "liittyvät jengiriitaan</w:t>
      </w:r>
    </w:p>
    <w:p>
      <w:r>
        <w:t xml:space="preserve">Etsivien mukaan viattomat ihmiset olivat joutuneet "kahden kilpailevan rikollisryhmän välisen väkivallan" kohteeksi. Joulukuun 22. päivän jälkeen on tapahtunut kahdeksan ampumavälikohtausta. Poliisi uskoo, että kuusi niistä oli "kohdennettuja" jengien hyökkäyksiä. 24-vuotias mies on pidätetty epäiltynä Salisbury Roadilla 30. joulukuuta rintaan ammutun miehen murhayrityksestä. Chorlton-cum-Hardyssa sijaitsevan kiinteistön ja Crumpsallissa sijaitsevan toisen osoitteen julkisivuja ammuttiin tiistai-iltana, poliisi kertoi. Ne on yhdistetty kahteen ampumavälikohtaukseen, jotka tapahtuivat Boxing Dayn ja uudenvuodenpäivänä Lytham Roadilla Levenshulmessa. Greater Manchesterin poliisi (GMP) sanoi, että iskut olivat "holtittomia". Ylikomisario David Pester sanoi, että toinen riita koski Rusholmea ja Moss Sidea ja toinen Levenshulmea, Chorlton-cum-Hardya ja Crumpsallia. Hän pyysi kaikkia, joilla on tietoja, ottamaan yhteyttä poliisiin: "Kaikki tiedot käsitellään luottamuksellisesti."</w:t>
      </w:r>
    </w:p>
    <w:p>
      <w:r>
        <w:rPr>
          <w:b/>
        </w:rPr>
        <w:t xml:space="preserve">Yhteenveto</w:t>
      </w:r>
    </w:p>
    <w:p>
      <w:r>
        <w:t xml:space="preserve">Manchesterissa viimeisten 15 päivän aikana tapahtuneet kuusi ampumavälikohtausta liittyvät poliisin mukaan jengiriitaan.</w:t>
      </w:r>
    </w:p>
    <w:p>
      <w:r>
        <w:rPr>
          <w:b/>
          <w:u w:val="single"/>
        </w:rPr>
        <w:t xml:space="preserve">Asiakirjan numero 45474</w:t>
      </w:r>
    </w:p>
    <w:p>
      <w:r>
        <w:t xml:space="preserve">Sunderlandin Vaux-panimon saneeraus hyväksytty</w:t>
      </w:r>
    </w:p>
    <w:p>
      <w:r>
        <w:t xml:space="preserve">Yli 300 ihmistä menetti työpaikkansa, kun Vauxin panimo suljettiin vuonna 1999 162 vuoden jälkeen. Useat ehdotukset viiden hehtaarin alueelle, mukaan lukien Tesco-supermarket, eivät ole saaneet rakennuslupaa. Sunderlandin kaupunginvaltuuston kaavoittajat ovat kuitenkin hyväksyneet uuden ehdotuksen toimisto- ja vapaa-ajanrakennuksen rakentamisesta. Sunderlandissa toimivan Siglionin mukaan työt on määrä aloittaa kesällä. Yrityksen toimitusjohtaja John Seager sanoi: "Olemme innoissamme siitä, että voimme vihdoin aloittaa työt Vauxin alueen elävöittämiseksi. "Tämä on Sunderlandin keskipiste, ja sen sijainti kaupungin keskustan sisäänkäynnin yhteydessä on erittäin tärkeä sen kannalta, miten Sunderlandiin saapuvat ihmiset näkevät kaupungin. "Ensimmäisessä vaiheessa luodaan upea toimistokeskus, joka tarjoaa kaupungille parhaita työtiloja, joita Koillismaalla on tarjolla." Sunderlandin kaupunginvaltuuston pääjohtaja Irene Lucas lisäsi: "Vauxin töiden aloittaminen on todella tärkeä hetki kaupungin tulevalle kehitykselle." Sunderlandin kaupunginvaltuuston pääjohtaja Irene Lucas totesi, että "Vauxin töiden aloittaminen on tärkeä hetki kaupungin tulevalle kehitykselle."</w:t>
      </w:r>
    </w:p>
    <w:p>
      <w:r>
        <w:rPr>
          <w:b/>
        </w:rPr>
        <w:t xml:space="preserve">Yhteenveto</w:t>
      </w:r>
    </w:p>
    <w:p>
      <w:r>
        <w:t xml:space="preserve">Sunderlandin entisen panimon, joka on ollut tyhjillään 16 vuotta, saneerausta koskevat uudet suunnitelmat on hyväksytty.</w:t>
      </w:r>
    </w:p>
    <w:p>
      <w:r>
        <w:rPr>
          <w:b/>
          <w:u w:val="single"/>
        </w:rPr>
        <w:t xml:space="preserve">Asiakirjan numero 45475</w:t>
      </w:r>
    </w:p>
    <w:p>
      <w:r>
        <w:t xml:space="preserve">Kuljettaja pidätettiin Swindonin moottoripyöräilijän kuolemantapauksen jälkeen</w:t>
      </w:r>
    </w:p>
    <w:p>
      <w:r>
        <w:t xml:space="preserve">Uhri ajoi maanantaina kello 20.00 BST Swindonissa Penhill Drivella, kun valkoinen Peugeot-auto pysähtyi risteyksestä ja törmäsi hänen mustapunaiseen Aprilia-moottoripyöräänsä. Wiltshiren poliisin mukaan moottoripyöräilijä, jonka paikallinen nimi oli Luke Chapman, 28, Swindonista, "sai useita vammoja ja valitettavasti kuoli tapahtumapaikalla". Auton mieskuljettaja on pidätetty onnettomuuden yhteydessä. Hän on edelleen pidätettynä, ja poliisi pyytää silminnäkijöitä ottamaan yhteyttä.</w:t>
      </w:r>
    </w:p>
    <w:p>
      <w:r>
        <w:rPr>
          <w:b/>
        </w:rPr>
        <w:t xml:space="preserve">Yhteenveto</w:t>
      </w:r>
    </w:p>
    <w:p>
      <w:r>
        <w:t xml:space="preserve">Kuljettaja on pidätetty moottoripyöräilijän kuoltua kolarissa.</w:t>
      </w:r>
    </w:p>
    <w:p>
      <w:r>
        <w:rPr>
          <w:b/>
          <w:u w:val="single"/>
        </w:rPr>
        <w:t xml:space="preserve">Asiakirjan numero 45476</w:t>
      </w:r>
    </w:p>
    <w:p>
      <w:r>
        <w:t xml:space="preserve">Surreyn ullakolta löytyneet harvinaiset maalaukset myytiin 49 250 punnalla.</w:t>
      </w:r>
    </w:p>
    <w:p>
      <w:r>
        <w:t xml:space="preserve">Australialaisen taiteilijan William Blamire Youngin kahden teoksen odotettiin saavuttavan 20 000-30 000 puntaa Christie'sin huutokaupassa Lontoossa. Teokset omistanut nainen, jota ei ole nimetty, halusi heittää ne roskiin, mutta naapuri esti häntä. William Blamire Young tunnetaan akvarelleistaan, minkä vuoksi öljymaalauksia pidetään harvinaisina. Taideteokset - Light Horse ja Artillery - maalasi vuonna 1904 Australian armeijan perustamisen kunniaksi kenraalimajuri Edward Hutton, joka aikoinaan omisti maalaukset. Naisen isä osti molemmat teokset 60 vuotta sitten, mutta niitä säilytettiin ullakolla, koska hänen äitinsä ei pitänyt niistä. Hän aikoi heittää ne pois, mutta näytti ne ensin naapurilleen Spencer Wrightille, joka huomasi, että ne olivat vanhoja ja mahdollisesti arvokkaita, ja otti yhteyttä Christie'siin. Ennen huutokauppaa nainen kertoi Christie'sille, että hän halusi myynnistä vain uuden television. Huutokauppatalo kertoi hänelle, että hän voisi ostaa muutaman niistä.</w:t>
      </w:r>
    </w:p>
    <w:p>
      <w:r>
        <w:rPr>
          <w:b/>
        </w:rPr>
        <w:t xml:space="preserve">Yhteenveto</w:t>
      </w:r>
    </w:p>
    <w:p>
      <w:r>
        <w:t xml:space="preserve">Öljyvärimaalaukset, jotka löytyivät 75-vuotiaan surreynaisen tyhjentäessä ullakkoaan, on myyty 49 250 punnalla.</w:t>
      </w:r>
    </w:p>
    <w:p>
      <w:r>
        <w:rPr>
          <w:b/>
          <w:u w:val="single"/>
        </w:rPr>
        <w:t xml:space="preserve">Asiakirjan numero 45477</w:t>
      </w:r>
    </w:p>
    <w:p>
      <w:r>
        <w:t xml:space="preserve">Suunnitelmat Newportin keskuksen korvaamiseksi saavat "ylivoimaista tukea".</w:t>
      </w:r>
    </w:p>
    <w:p>
      <w:r>
        <w:t xml:space="preserve">Ehdotusten mukaan Newportin keskuksen tilalle rakennettaisiin korvaava rakennus lähelle kaupungin Usk Wayn varrelle. Suunnitelma sai "ylivoimaisen tuen" Newportin neuvoston järjestämässä julkisessa kuulemisessa. Kyselyyn, johon vastasi 1022 henkilöä, 94 prosenttia vastaajista ilmoitti haluavansa uusia vapaa-ajan tiloja. Paikallisen demokratian raportointipalvelun mukaan 85 prosenttia vastaajista kannatti suunnitelmia käyttää alue uudelleen college-kampusta varten. Neuvoston raportissa sanottiin: "Kuulemisen tulokset osoittavat, että uuden vapaa-ajankeskuksen rakentamiselle on ylivoimainen tuki ja että halutaan todella saada osallisuutta edistävä laitos yhteisön terveyden ja hyvinvoinnin edistämiseksi." Neuvoston johtaja Jane Mudd sanoi: "Näihin ehdotuksiin liittyviä etuja ei voi aliarvioida."</w:t>
      </w:r>
    </w:p>
    <w:p>
      <w:r>
        <w:rPr>
          <w:b/>
        </w:rPr>
        <w:t xml:space="preserve">Yhteenveto</w:t>
      </w:r>
    </w:p>
    <w:p>
      <w:r>
        <w:t xml:space="preserve">Suunnitelmat purkaa Newportin vapaa-ajankeskus ja korvata se 90 miljoonan punnan suuruisella Coleg Gwentin kampuksella ovat saaneet "ylivoimaista tukea".</w:t>
      </w:r>
    </w:p>
    <w:p>
      <w:r>
        <w:rPr>
          <w:b/>
          <w:u w:val="single"/>
        </w:rPr>
        <w:t xml:space="preserve">Asiakirjan numero 45478</w:t>
      </w:r>
    </w:p>
    <w:p>
      <w:r>
        <w:t xml:space="preserve">First Derivatives ostaa kolme lontoolaista yritystä</w:t>
      </w:r>
    </w:p>
    <w:p>
      <w:r>
        <w:t xml:space="preserve">Redshift Horizons, Redshift Horizons LLP ja Cowrie Financial tarjoavat sähköisiin kaupankäyntijärjestelmiin liittyviä ohjelmistoja ja palveluja. First Derivatives maksaa enintään 3,15 miljoonaa puntaa käteisellä ja osakkeilla. Redshiftin ja Cowrien perustajat Tom Kozlowski ja Anjum Waheed pysyvät First Derivativesin palveluksessa. First Derivativesin toimitusjohtaja Brian Conlon sanoi, että yritysostot lisäävät sen ohjelmistopalvelujen valmiuksia. Hän sanoi: "Tämä on yksi tärkeimmistä liiketoiminta-alueista, joita meillä on tarjota: "Molemmilla yrityksillä on menestyksekkäitä saavutuksia kannattavien tulosten kehittämisessä ja erinomaisessa palveluntarjonnassa." First Derivatives on noudattanut strategiaa, jonka mukaan se ostaa pieniä teknologiayrityksiä täydentääkseen ja parantaakseen päätuotteitaan, joita investointipankit ja pörssivälittäjät käyttävät kaikkialla maailmassa. Yritys työllistää yli 600 henkilöä Newryn, New Yorkin, Lontoon ja Belfastin toimistoissa sekä rahoituslaitoksissa muualla maailmassa.</w:t>
      </w:r>
    </w:p>
    <w:p>
      <w:r>
        <w:rPr>
          <w:b/>
        </w:rPr>
        <w:t xml:space="preserve">Yhteenveto</w:t>
      </w:r>
    </w:p>
    <w:p>
      <w:r>
        <w:t xml:space="preserve">Newryn ohjelmisto- ja konsultointiyritys First Derivatives on ostanut kolme lontoolaista yritystä.</w:t>
      </w:r>
    </w:p>
    <w:p>
      <w:r>
        <w:rPr>
          <w:b/>
          <w:u w:val="single"/>
        </w:rPr>
        <w:t xml:space="preserve">Asiakirjan numero 45479</w:t>
      </w:r>
    </w:p>
    <w:p>
      <w:r>
        <w:t xml:space="preserve">Manstonin lentoasema "olisi menettänyt 2,5 miljoonaa puntaa vuodessa", asiakirjasta käy ilmi.</w:t>
      </w:r>
    </w:p>
    <w:p>
      <w:r>
        <w:t xml:space="preserve">BBC Radio Kentin nähtävillä olleessa asiakirjassa on yksityiskohtaisia taloudellisia ennusteita, jotka edelliset omistajat olivat teettäneet ennen lentoaseman sulkemista toukokuussa 2014. Uudet omistajat haluavat kehittää sitä asuin- ja kaupalliseen käyttöön. Vastavalittu UKIP-puolueeseen kuuluva Thanetin valtuusto on kuitenkin sanonut harkitsevansa alueen pakkolunastusta. Kent County Councilin johtaja Paul Carter sanoi, että lentokentän ylläpito olisi ollut "valtavan vaikeaa". "Kaikki asiantuntijat, joiden kanssa olemme keskustelleet, kyseenalaistavat Manstonin elinkelpoisuuden lentoasemana", hän sanoi. "Mielestäni on minun palkkatasoni yläpuolella punnita uusien omistajien suunnittelemien mahdollisuuksien hyviä ja huonoja puolia verrattuna siihen, että lentokenttä, joka yrittää kasvattaa rahtiliikennettä ja rikkoo lentokoneita, voisi jatkaa toimintaansa." North Thanetin kansanedustaja Sir Roger Gale kuitenkin kiisti asiakirjan uskottavuuden. "Kannattaa muistaa, että tämän asiakirjan ovat laatineet ihmiset, jotka eivät tuottaneet voittoa ja jotka selvästi aikoivat sulkea lentoaseman", hän sanoi.</w:t>
      </w:r>
    </w:p>
    <w:p>
      <w:r>
        <w:rPr>
          <w:b/>
        </w:rPr>
        <w:t xml:space="preserve">Yhteenveto</w:t>
      </w:r>
    </w:p>
    <w:p>
      <w:r>
        <w:t xml:space="preserve">Manstonin lentoasema, joka suljettiin viime vuonna, olisi menettänyt noin 2,5 miljoonaa puntaa vuodessa, jos se olisi pysynyt auki, ilmenee vuodetusta asiakirjasta.</w:t>
      </w:r>
    </w:p>
    <w:p>
      <w:r>
        <w:rPr>
          <w:b/>
          <w:u w:val="single"/>
        </w:rPr>
        <w:t xml:space="preserve">Asiakirjan numero 45480</w:t>
      </w:r>
    </w:p>
    <w:p>
      <w:r>
        <w:t xml:space="preserve">Newquayn uimarin etsinnät peruttiin toisen päivän jälkeen</w:t>
      </w:r>
    </w:p>
    <w:p>
      <w:r>
        <w:t xml:space="preserve">Etsintäryhmät haravoivat rantaviivaa jälleen maanantaina sen jälkeen, kun 22-vuotias opiskelija joutui vaikeuksiin uidessaan Newquayn edustalla sunnuntaina. Hengenpelastajat, rannikkovartioston tiimit ja RNLI:n miehistöt olivat Fistralin rannalla. Indonesialainen mies oli tapahtumahetkellä ystäväporukan kanssa Newcastlessa sijaitsevasta yliopistosta. "Ylivoimaiset" olosuhteet Hälytyksen teki surffaaja, joka huomasi miehen ja naisen olevan vaikeuksissa vedessä rannalla noin kello 1645 BST sunnuntaina. Surffaaja pelasti naisen, mutta ei saanut miestä kiinni. Indonesialainen nainen, jonka nimeä ei ole mainittu, on vakaassa tilassa Cornwallin kuninkaallisessa sairaalassa Treliskessä. Merenkulku- ja rannikkovartiovirasto (MCA) kertoi, että surffaaja oli ollut menossa kohti paria tarjotakseen heille apua, mutta hänet pudotettiin laudaltaan. Kun hän pääsi takaisin laudalle, miestä ei enää näkynyt. MCA:n mukaan kadonnut mies ja nainen "joutuivat meriolosuhteiden valtaan". Rannikkovartiosto suoritti sunnuntaina etsintöjä Fistral Bayssä ja sitä ympäröivissä lahdissa. Maanantain etsinnät keskeytettiin alkuillasta.</w:t>
      </w:r>
    </w:p>
    <w:p>
      <w:r>
        <w:rPr>
          <w:b/>
        </w:rPr>
        <w:t xml:space="preserve">Yhteenveto</w:t>
      </w:r>
    </w:p>
    <w:p>
      <w:r>
        <w:t xml:space="preserve">Cornwallin rannalta viikonloppuna kadonneen uimarin etsinnät on keskeytetty toisen päivän jälkeen.</w:t>
      </w:r>
    </w:p>
    <w:p>
      <w:r>
        <w:rPr>
          <w:b/>
          <w:u w:val="single"/>
        </w:rPr>
        <w:t xml:space="preserve">Asiakirjan numero 45481</w:t>
      </w:r>
    </w:p>
    <w:p>
      <w:r>
        <w:t xml:space="preserve">Yhdysvaltain ja Meksikon rajalta löytyi keskiaikaistyylinen huumekatapultti.</w:t>
      </w:r>
    </w:p>
    <w:p>
      <w:r>
        <w:t xml:space="preserve">Laite löydettiin viime viikolla Arizonan Tucsonin kaakkoispuolella, kun agentit huomasivat ryhmän miehiä hajoavan, kun he lähestyivät sitä. Lähempi tarkastelu paljasti kaksi kannabiskimppua, jotka painoivat yhteensä 21 kiloa ja joita ei ollut vielä käynnistetty. Katapultti oli purettu Meksikon puolella. Pidätyksiä ei tehty. Noin 650 mailia 1100 mailin (1770 km) rajasta on jonkinlaisen muurin tai aidan peitossa. Donald Trump on sitoutunut rakentamaan lisää muureja, mutta huumekauppiaat ovat viime vuosina turvautuneet yhä luovempiin keinoihin saada tuotteensa rajan yli, kuten lennokkeihin, autoramppiin ja ilmatykkeihin. Huumekauppiaat ovat myös hyödyntäneet laajasti rajan alla kulkevia tunneleita. Maaliskuussa viranomaiset löysivät 380 metrin pituisen tunnelin, joka kulki meksikolaisesta ravintolasta Kaliforniassa sijaitsevaan taloon.</w:t>
      </w:r>
    </w:p>
    <w:p>
      <w:r>
        <w:rPr>
          <w:b/>
        </w:rPr>
        <w:t xml:space="preserve">Yhteenveto</w:t>
      </w:r>
    </w:p>
    <w:p>
      <w:r>
        <w:t xml:space="preserve">Yhdysvaltain rajavartijat ovat löytäneet Meksikon vastaiselle rajamuurille asennetun keskiaikaisen katapultin, jonka tarkoituksena oli laukaista huumepaketteja Yhdysvaltoihin.</w:t>
      </w:r>
    </w:p>
    <w:p>
      <w:r>
        <w:rPr>
          <w:b/>
          <w:u w:val="single"/>
        </w:rPr>
        <w:t xml:space="preserve">Asiakirjan numero 45482</w:t>
      </w:r>
    </w:p>
    <w:p>
      <w:r>
        <w:t xml:space="preserve">Terrorismista syytetty "osti kuulalaakereita metsästystä varten</w:t>
      </w:r>
    </w:p>
    <w:p>
      <w:r>
        <w:t xml:space="preserve">Mohammed Awan, jonka veli Rizwan Awan tappoi kymmeniä ihmisiä pommiräjähdyksessä Irakissa vuonna 2016, pidätettiin ostettuaan tuotteita verkosta. Sheffield Crown Court kuuli hänen kertoneen poliisille olevansa innokas kalastaja ja tutkivan metsästystä katapultilla. Huddersfieldistä kotoisin oleva 24-vuotias Awan kiistää kolme terrorismiin liittyvää syytettä. Lisää tarinoita eri puolilta Yorkshireä Valamiehille on kerrottu, että Awan pidätettiin kesäkuussa sen jälkeen, kun kuulalaakerit oli toimitettu hänen perheensä kotiin Rudding Streetillä Huddersfieldissä. Poliisi löysi hänen Sheffieldissä sijaitsevaan asuntoonsa tehdyn ratsian jälkeen myös materiaalia, muun muassa julkaisun, joka sisälsi tietoa kuulalaakereiden käyttämisestä sirpaleina ja pommien tekemisestä. Kun poliisi kysyi häneltä, oliko hän tietoinen siitä, että kuulalaakereita voitaisiin käyttää improvisoitujen räjähteiden valmistamiseen, hän vastasi: "Ei kommenttia". Oikeus on kuullut, että Rizwan Awan matkusti Manchesterista Istanbuliin 17. toukokuuta 2015 ja näytti liittyneen niin sanottuun Islamilainen valtio -ryhmään. Kysyttäessä hänen suhteestaan veljeensä Awan sanoi: "Olimme läheisiä. Hän oli isoveljeni. Katsoin häntä ylöspäin." Hän jatkoi sanovansa olleensa "järkyttynyt", kun hän sai tietää veljensä matkustaneen Syyriaan Mohammed Awan kiistää terroriteon valmistelun ja kaksi syytettä terrorismiin liittyvien asiakirjojen hallussapidosta. Oikeudenkäynti jatkuu.</w:t>
      </w:r>
    </w:p>
    <w:p>
      <w:r>
        <w:rPr>
          <w:b/>
        </w:rPr>
        <w:t xml:space="preserve">Yhteenveto</w:t>
      </w:r>
    </w:p>
    <w:p>
      <w:r>
        <w:t xml:space="preserve">Hammaslääketieteen opiskelija, jota syytetään Yhdistyneessä kuningaskunnassa tapahtuvan terroriteon suunnittelusta, kertoi poliisille ostaneensa 500 kuulalaakeria ja katapultin metsästystä varten.</w:t>
      </w:r>
    </w:p>
    <w:p>
      <w:r>
        <w:rPr>
          <w:b/>
          <w:u w:val="single"/>
        </w:rPr>
        <w:t xml:space="preserve">Asiakirjan numero 45483</w:t>
      </w:r>
    </w:p>
    <w:p>
      <w:r>
        <w:t xml:space="preserve">Newtownardsin kauppiaat arvostelevat Castlebawnin vähittäiskauppapäätöstä</w:t>
      </w:r>
    </w:p>
    <w:p>
      <w:r>
        <w:t xml:space="preserve">Stormontin ympäristöministeri Alex Attwood myönsi maanantaina suunnitteluluvan 50 miljoonan punnan vähittäiskaupan rakentamiselle Castlebawniin. Newtownardsin kauppakamarin puheenjohtaja William Gilliland on arvostellut päätöstä. Hän väitti, että suuret monikansalliset kaupat veisivät kauppaa paikallisilta yrityksiltä. 20 000 neliömetrin suuruinen rakennus sijoittuu Ards Cityn keskustan rajalle, ja neljäsosa sen myymälätiloista sijaitsee kaupungin keskustassa. Hakemus oli ollut suunnittelujärjestelmässä seitsemän vuotta. Mahdollinen kauppa Attwoodin ilmoitus suunnitelman hyväksymisestä tulee pian sen jälkeen, kun hän oli näyttänyt vihreää valoa hakemukselle, joka koskee Ards-ostoskeskuksen laajentamista. Ministeri on vakuuttanut, että kaupungissa on riittävästi kaupallista potentiaalia molemmille hankkeille. Gilliland kuitenkin sanoi: Gillandiland sanoi: "Näyttää todella siltä, että Newtownardsin keskustan kuolema on alkamassa. "Viime aikoina on puhuttu yritysveron alentamisesta ja kaupan pitämisestä Pohjois-Irlannissa, mutta nyt täällä on ministeriö, joka toivottaa tervetulleeksi suuren määrän mantereen kauppaketjuja, jotka vievät kaiken rahan pois Pohjois-Irlannista", hän lisäsi.</w:t>
      </w:r>
    </w:p>
    <w:p>
      <w:r>
        <w:rPr>
          <w:b/>
        </w:rPr>
        <w:t xml:space="preserve">Yhteenveto</w:t>
      </w:r>
    </w:p>
    <w:p>
      <w:r>
        <w:t xml:space="preserve">Newtownardsiin, Downin kreivikuntaan, suunniteltu uusi ostoskeskus voisi olla "kuolinisku" kaupungin keskustan kauppiaille, on väitetty.</w:t>
      </w:r>
    </w:p>
    <w:p>
      <w:r>
        <w:rPr>
          <w:b/>
          <w:u w:val="single"/>
        </w:rPr>
        <w:t xml:space="preserve">Asiakirjan numero 45484</w:t>
      </w:r>
    </w:p>
    <w:p>
      <w:r>
        <w:t xml:space="preserve">Manchester Arndalen puukotukset: Poika jätti kiitosviestin poliisille</w:t>
      </w:r>
    </w:p>
    <w:p>
      <w:r>
        <w:t xml:space="preserve">Käsin kirjoitettu viesti jätettiin poliisin partioauton tuulilasiin kaupungin keskustassa lauantaina. Komisario Jon Middleton sanoi, että kortti, jonka oli kirjoittanut Adam-niminen poika, oli "hyvä muistutus siitä, miksi teemme sitä, mitä teemme". Poliisi on kehottanut poikaa ottamaan yhteyttä, jotta hän voisi käydä asemalla. Komisario Middleton kirjoitti Twitterissä: "Haluaisimme mielellämme tavata sinut, ja voisit istua poliisiautossa ja kokeilla joitakin varusteita, vaikka emme valitettavasti voi antaa sinun leikkiä taserilla." Hän kirjoitti: "Se olisi hienoa." 19-vuotias nainen, 59-vuotias mies ja toinen nainen loukkaantuivat perjantaina kauppakeskuksessa tapahtuneessa puukotuksessa. Kaksi muuta loukkaantui, mutta yhdenkään vamman ei uskota olevan hengenvaarallinen. Eräs 40-vuotias mies pidätettiin mielenterveyslain nojalla.</w:t>
      </w:r>
    </w:p>
    <w:p>
      <w:r>
        <w:rPr>
          <w:b/>
        </w:rPr>
        <w:t xml:space="preserve">Yhteenveto</w:t>
      </w:r>
    </w:p>
    <w:p>
      <w:r>
        <w:t xml:space="preserve">Nuori poika on kiittänyt poliisia siitä, että se "pelasti henkemme ja piti meidät turvassa" Manchesterin Arndale-keskuksessa tapahtuneiden puukotusten jälkeen.</w:t>
      </w:r>
    </w:p>
    <w:p>
      <w:r>
        <w:rPr>
          <w:b/>
          <w:u w:val="single"/>
        </w:rPr>
        <w:t xml:space="preserve">Asiakirjan numero 45485</w:t>
      </w:r>
    </w:p>
    <w:p>
      <w:r>
        <w:t xml:space="preserve">Irish Openin peliä jatketaan salamatauon jälkeen</w:t>
      </w:r>
    </w:p>
    <w:p>
      <w:r>
        <w:t xml:space="preserve">Turnaus järjestetään Pohjois-Irlannissa ensimmäistä kertaa yli 50 vuoteen. Ukkosen uhka pakotti pelaajat pois kentältä 95 minuutiksi. Paikalliset sankarit Rory McIlroy, Graeme McDowell ja Darren Clarke olivat yksi niistä, joita loppuunmyyty yleisö seurasi Royal Portrushissa. Intialainen Jeev Milkha Singh johtaa ensimmäisen kierroksen jälkeen yhden lyönnin erolla 65, joka on seitsemän alle parin. Singh teki päivän parhaan tuloksen juuri ennen myrskyn viivästymistä. Englantilaiskaksikko Andrew Marshall ja Mark Foster sekä australialainen Matthew Zions ovat kuusi alle ja Padraig Harrington kaksi sijaa kärjestä. Myös puolustava mestari Simon Dyson pelasi 67, kun taas Rory McIlroy pudotti pari myöhäistä lyöntiä 70 lyönnillään. Pohjoisen rannikon kentällä järjestettiin viimeksi merkittävä kilpailu, Open vuonna 1951, ja Irish Open pelattiin siellä viimeksi vuonna 1947. Irish Open pelattiin viimeksi rajan pohjoispuolella vuonna 1953, jolloin se pelattiin Belfastin eteläpuolella sijaitsevalla Belvoir Park Golf Clubilla. Osa Pohjois-Irlannista kärsi keskiviikkona rankoista tulvista.</w:t>
      </w:r>
    </w:p>
    <w:p>
      <w:r>
        <w:rPr>
          <w:b/>
        </w:rPr>
        <w:t xml:space="preserve">Yhteenveto</w:t>
      </w:r>
    </w:p>
    <w:p>
      <w:r>
        <w:t xml:space="preserve">Portrushissa järjestettävien Irish Open -golfmestaruuskilpailujen pelaaminen on jatkunut huonon sään aiheuttaman lyhyen keskeytyksen jälkeen.</w:t>
      </w:r>
    </w:p>
    <w:p>
      <w:r>
        <w:rPr>
          <w:b/>
          <w:u w:val="single"/>
        </w:rPr>
        <w:t xml:space="preserve">Asiakirjan numero 45486</w:t>
      </w:r>
    </w:p>
    <w:p>
      <w:r>
        <w:t xml:space="preserve">Highcliffen linna saa 2,8 miljoonan punnan avustuksen Heritage Lottery Fundista</w:t>
      </w:r>
    </w:p>
    <w:p>
      <w:r>
        <w:t xml:space="preserve">Avustuksen turvin Christchurchin lähellä sijaitsevan Highcliffe Castle -linnan Penleaze Wing -rakennusta kunnostetaan ja avataan uudelleen yleisölle. Työ on yksi viimeisistä vaiheista, joilla koko I-luokan rakennus korjataan. Christchurch Borough Councilin omistama ja hallinnoima talo tuhoutui suurimmaksi osaksi tulipalossa 1950-luvulla. Nerys Watts Heritage Lottery Fundista sanoi: "Nämä jännittävät suunnitelmat merkitsevät sitä, että lordi Stuart de Rothesayn mielikuvituksellisen talon konservointipalapelin viimeinen pala voidaan laittaa paikoilleen." Kun työt on saatu päätökseen, alkuperäiset huonekalut, joita nykyisin säilytetään Victoria and Albert Museumissa, toivotaan lainattavan takaisin. Rakennuksen ulkopuoli restauroitiin Heritage Lottery Fundin avustuksella vuonna 1995. Lordi Stuart de Rothesay rakennutti linnan 1830-luvulla, ja siellä asui aikoinaan vähittäiskauppamagnaatti Harry Gordon Selfridge, joka asui linnassa vuosina 1916-1922.</w:t>
      </w:r>
    </w:p>
    <w:p>
      <w:r>
        <w:rPr>
          <w:b/>
        </w:rPr>
        <w:t xml:space="preserve">Yhteenveto</w:t>
      </w:r>
    </w:p>
    <w:p>
      <w:r>
        <w:t xml:space="preserve">Dorsetissa sijaitsevan kallion päällä sijaitsevan kartanon ränsistyneen siiven korjaussuunnitelmiin on myönnetty 2 829 700 puntaa Heritage Lottery Funding -rahoitusta.</w:t>
      </w:r>
    </w:p>
    <w:p>
      <w:r>
        <w:rPr>
          <w:b/>
          <w:u w:val="single"/>
        </w:rPr>
        <w:t xml:space="preserve">Asiakirjan numero 45487</w:t>
      </w:r>
    </w:p>
    <w:p>
      <w:r>
        <w:t xml:space="preserve">Huumepomon miljoonia takavarikoitu Kolumbiassa tehdyssä ratsiassa</w:t>
      </w:r>
    </w:p>
    <w:p>
      <w:r>
        <w:t xml:space="preserve">Jeremy McDermottBBC News, Bogota Rahojen uskotaan olevan huumemaksuja meksikolaisilta kartelleilta Kolumbian suurimmalle huumekauppiaalle Daniel "The Madman" Barreralle. Yhteensä rahaa on takavarikoitu 140 miljoonaa dollaria reilun kuukauden aikana. Tiedustelulähteet kertoivat BBC:lle uskovansa, että Barrera on Venezuelassa, Kolumbian ja Yhdysvaltojen viranomaisten ulottumattomissa. Vihjeen perusteella poliisi teki ratsian eteläisessä Bogotassa sijaitsevaan taloon, josta löytyi tiiliskiviä käteistä. Rahojen uskotaan olevan maksua meksikolaiskartelleilta monitonnisista kokaiinilähetyksistä, jotka Kolumbian etsityin huumekauppias Barrera on lähettänyt. Yhdysvallat on luvannut hänelle 5 miljoonan dollarin palkkion. Näyttää siltä, että turvallisuusjoukot ovat päässeet käsiksi päämiehen verkostoon, sillä tämä on neljäs takavarikko reilun kuukauden aikana. Vaikka poliisi on pystynyt jäljittämään kolumbialaisen huumeparonin rahat, häntä ei ole onnistuttu löytämään.</w:t>
      </w:r>
    </w:p>
    <w:p>
      <w:r>
        <w:rPr>
          <w:b/>
        </w:rPr>
        <w:t xml:space="preserve">Yhteenveto</w:t>
      </w:r>
    </w:p>
    <w:p>
      <w:r>
        <w:t xml:space="preserve">Kolumbian poliisi on löytänyt Bogotassa sijaitsevasta talosta 29 miljoonaa dollaria (18 miljoonaa puntaa; 21 miljoonaa euroa) ja 17 miljoonaa euroa epäiltyjä huumausainemaksuja.</w:t>
      </w:r>
    </w:p>
    <w:p>
      <w:r>
        <w:rPr>
          <w:b/>
          <w:u w:val="single"/>
        </w:rPr>
        <w:t xml:space="preserve">Asiakirjan numero 45488</w:t>
      </w:r>
    </w:p>
    <w:p>
      <w:r>
        <w:t xml:space="preserve">Ensimmäiset merikotkan poikaset kasvatettiin Royal Deesidessa noin 200 vuoteen.</w:t>
      </w:r>
    </w:p>
    <w:p>
      <w:r>
        <w:t xml:space="preserve">Kaksi poikasta on jo lentänyt, kun pari oli pesinyt Mar Estate -tilalla Aberdeenshiressä. Ne on nimetty Victorian ja Albertin poikasiksi. Merikotkien - jotka tunnetaan myös merikotkina - ei uskota pesineen tässä Cairngormsin osassa 1800-luvun alun jälkeen. Vaikka merikotkia on ollut alueella jo useita vuosia, tämä on niiden ensimmäinen onnistunut lisääntymisyritys. "Näyttäviä ilmataisteluja" Skotlannissa on noin 130 paria. Mar Estate -tilalla oleva pari koostuu vuonna 2011 osana Fifeen uudelleenistutusta vapautetusta uroksesta ja naaraasta, jonka uskotaan olevan länsirannikolta. Mark Nicolson, Mar Estate -tilan omistaja, sanoi: "Olemme iloisia siitä, että merikotkien pesintä on onnistunut kartanolla. "Merikotkia on esiintynyt jo useiden vuosien ajan, ja ne ovat pääasiassa käyneet näyttäviä ilmataisteluita pitkään asuttujen maakotkien kanssa. "Toiveemme, että ne asettuisivat asumaan ja lisääntymään, ovat toteutuneet, ja odotamme innolla niiden paluuta ensi vuonna. Paikallisten panoksen jälkeen olemme nimenneet poikaset Victorian ja Albertin poikasiksi."</w:t>
      </w:r>
    </w:p>
    <w:p>
      <w:r>
        <w:rPr>
          <w:b/>
        </w:rPr>
        <w:t xml:space="preserve">Yhteenveto</w:t>
      </w:r>
    </w:p>
    <w:p>
      <w:r>
        <w:t xml:space="preserve">Cairngormsin kansallispuiston mukaan merikotkapari on onnistunut pesimään Royal Deesidessa ensimmäistä kertaa 200 vuoteen.</w:t>
      </w:r>
    </w:p>
    <w:p>
      <w:r>
        <w:rPr>
          <w:b/>
          <w:u w:val="single"/>
        </w:rPr>
        <w:t xml:space="preserve">Asiakirjan numero 45489</w:t>
      </w:r>
    </w:p>
    <w:p>
      <w:r>
        <w:t xml:space="preserve">Holly Brown: Holly Holly: Kunnianosoitukset koulubussiturmassa kuolleelle oppilaalle</w:t>
      </w:r>
    </w:p>
    <w:p>
      <w:r>
        <w:t xml:space="preserve">Holly Browniksi nimetty teini oli bussissa, joka kuljetti 21 Staffordshiresta kotoisin olevaa opiskelijaa, kun bussi syöksyi maahan Birminghamissa perjantaina. Teini oli Barton-under-Needwoodissa sijaitsevan John Taylor High Schoolin oppilas. Koulun ulkopuolelle on jätetty muistokirjoituksia, joissa lukee muun muassa: "RIP Holly, lennä korkealle." Teini varmistui kuolleeksi onnettomuuspaikalla Castle Valen alueella kaupungissa. Toinen teinityttö vietiin sairaalaan lievin vammoin ja muita hoidettiin tienvarressa. John Taylor High School on twiitannut kuvan kunnianosoituksista ja lisännyt, että ne osoittavat "satoja syitä, miksi Holly oli niin erityinen". West Midlandsin poliisin mukaan minibussissa oli myös neljä aikuista - kuljettaja ja kolme opettajaa. Pidätyksiä ei ole tehty. Poliisin mukaan molemmat kuljettajat avustavat "yksityiskohtaisessa ja perusteellisessa" tutkinnassa. Poliisi tutkii, oliko kaikilla kyydissä olleilla turvavyöt päällä. Birminghamin kaupunginvaltuusto vahvisti, että yksi sen roska-autoista oli osallisena onnettomuudessa ja että se "tekee täysimääräisesti yhteistyötä kaikissa tutkimuksissa".</w:t>
      </w:r>
    </w:p>
    <w:p>
      <w:r>
        <w:rPr>
          <w:b/>
        </w:rPr>
        <w:t xml:space="preserve">Yhteenveto</w:t>
      </w:r>
    </w:p>
    <w:p>
      <w:r>
        <w:t xml:space="preserve">Kymmeniä kukkia on laskettu 14-vuotiaan tytön muistoksi, joka kuoli, kun koululaisia retkellä kuljettanut pikkubussi törmäsi roska-autoon.</w:t>
      </w:r>
    </w:p>
    <w:p>
      <w:r>
        <w:rPr>
          <w:b/>
          <w:u w:val="single"/>
        </w:rPr>
        <w:t xml:space="preserve">Asiakirjan numero 45490</w:t>
      </w:r>
    </w:p>
    <w:p>
      <w:r>
        <w:t xml:space="preserve">Derbyn palokuolemat: Philpottin oikeudenkäynti alkaa</w:t>
      </w:r>
    </w:p>
    <w:p>
      <w:r>
        <w:t xml:space="preserve">Michael ja Mairead Philpott sekä kolmas vastaaja Paul Mosley kiistävät kuuden lapsen tapon. Viisi sisaruksista kuoli Victory Roadin kodissa Allentonissa 11. toukokuuta. Kuudes lapsi kuoli sairaalassa. Valamiehiä valitaan parhaillaan, ja heidän odotetaan vannovan valan Nottingham Crown Courtissa tiistaina. Rouva Justice Thirlwall toimii puheenjohtajana oikeudenkäynnissä, jonka odotetaan kestävän kuusi viikkoa. Herra Philpottia, 56, ja rouva Philpottia, 31, molemmat entisiä Victory Roadin asukkaita, sekä herra Mosleya, 46, Cecil Streetiltä, kaikki Derbystä, syytetään kuudesta taposta; yksi jokaisesta lapsesta. Jade Philpott, 10-vuotias, John, yhdeksänvuotias, Jack, kahdeksanvuotias, Jessie, kuudenvuotias, ja Jayden, viisivuotias, kuolivat kotonaan. Heidän veljensä Duwayne, 13, kuoli kaksi päivää myöhemmin Birminghamin lastensairaalassa. Tuomari kertoi mahdollisille valamiehille, että heidän on luettava kyselylomake, joka sisältää luettelon odotettujen todistajien nimistä, ja ilmoitettava oikeudelle, jos he tuntevat jonkun siinä mainituista henkilöistä. Hän myös varoitti valamiehiä tutkimasta tapausta internetissä.</w:t>
      </w:r>
    </w:p>
    <w:p>
      <w:r>
        <w:rPr>
          <w:b/>
        </w:rPr>
        <w:t xml:space="preserve">Yhteenveto</w:t>
      </w:r>
    </w:p>
    <w:p>
      <w:r>
        <w:t xml:space="preserve">Valamiehiä valitaan parhaillaan oikeudenkäyntiin, jossa syytetään avioparia kuuden lapsen tappamisesta tulipalossa Derbyssä.</w:t>
      </w:r>
    </w:p>
    <w:p>
      <w:r>
        <w:rPr>
          <w:b/>
          <w:u w:val="single"/>
        </w:rPr>
        <w:t xml:space="preserve">Asiakirjan numero 45491</w:t>
      </w:r>
    </w:p>
    <w:p>
      <w:r>
        <w:t xml:space="preserve">Lippulaiva Twelfth paraatit valittu</w:t>
      </w:r>
    </w:p>
    <w:p>
      <w:r>
        <w:t xml:space="preserve">Valitut viisi demonstraatiota ovat Hillsborough'n, Portrushin, Cookstownin, Newtownstewartin ja Antrimin demonstraatiot. Paraatien valinnassa käytettiin muun muassa tarjottuja aktiviteetteja ja kykyä sitouttaa kävijöitä ja turisteja. Valintaprosessissa oli mukana myös NI Tourism Boardin panos. Oranssijärjestön palvelujohtaja David Hume totesi, että lippulaivaohjelma oli ollut "suuri menestys". "Lippulaiva-asemaa hakevien on läpäistävä melko tiukka valintaprosessi", hän sanoi. "Kaikki osallistujat ovat tehneet valtavan määrän työtä, ja heitä on syytä onnitella. "Kulttuurimatkailu on kasvava ala, ja olemme vakaasti sitä mieltä, että oranssijärjestö osallistuu omalta osaltaan tämän alan kehittämiseen." Oranssijärjestö on myös ilmoittanut, että kaupat Belfastissa avataan jälleen kahdentenatoista päivänä.</w:t>
      </w:r>
    </w:p>
    <w:p>
      <w:r>
        <w:rPr>
          <w:b/>
        </w:rPr>
        <w:t xml:space="preserve">Yhteenveto</w:t>
      </w:r>
    </w:p>
    <w:p>
      <w:r>
        <w:t xml:space="preserve">Oranssijärjestö on valinnut viisi heinäkuun kahdestoista päivän mielenosoitusta tämän vuoden juhlien lippulaivatapahtumiksi.</w:t>
      </w:r>
    </w:p>
    <w:p>
      <w:r>
        <w:rPr>
          <w:b/>
          <w:u w:val="single"/>
        </w:rPr>
        <w:t xml:space="preserve">Asiakirjan numero 45492</w:t>
      </w:r>
    </w:p>
    <w:p>
      <w:r>
        <w:t xml:space="preserve">Dorsetin asukkaille suunnattu Olympic 2012 -sivusto</w:t>
      </w:r>
    </w:p>
    <w:p>
      <w:r>
        <w:t xml:space="preserve">Weymouthiin ja Portlandiin odotetaan saapuvan jopa 50 000 kävijää osana kisoja. Eri puolilla kreivikuntaa toimivat kaupunginjohtajat ovat avanneet Dorset 2012 -verkkosivuston, jossa annetaan neuvoja vapaaehtoistyöstä ja liiketoimintamahdollisuuksista. Weymouthin ja Portlandin kansallinen purjehdusakatemia Osprey Quayssa isännöi jopa 400 kansainvälistä urheilijaa. Finn-, Laser- ja Star-luokkien kaltaiset tapahtumat järjestetään 29. heinäkuuta - 11. elokuuta 2012, ja lippujen hinnat vaihtelevat 35 ja 55 punnan välillä. Dorset 2012 -viestintäryhmän puheenjohtaja Sue Hyde sanoi: "Vuoden 2012 lähestyessä on todellista kysyntää saada tietoa valmisteluistamme ja siitä, miten ihmiset voivat osallistua. "Toivon, että sivusto auttaa hyödyntämään tätä innostusta ja antaa kaikille mahdollisuuden hyödyntää kaikkia kisojen tuomia mahdollisuuksia." Sen jälkeen, kun Weymouth ja Portland ilmoitettiin kisojen isäntäkaupungiksi vuonna 2005, alueen kävijämäärät ja investoinnit ovat kasvaneet.</w:t>
      </w:r>
    </w:p>
    <w:p>
      <w:r>
        <w:rPr>
          <w:b/>
        </w:rPr>
        <w:t xml:space="preserve">Yhteenveto</w:t>
      </w:r>
    </w:p>
    <w:p>
      <w:r>
        <w:t xml:space="preserve">Vuoden 2012 olympialaisten purjehdustapahtumien läheisyydessä Dorsetissa asuvia ihmisiä kannustetaan osallistumaan verkossa.</w:t>
      </w:r>
    </w:p>
    <w:p>
      <w:r>
        <w:rPr>
          <w:b/>
          <w:u w:val="single"/>
        </w:rPr>
        <w:t xml:space="preserve">Asiakirjan numero 45493</w:t>
      </w:r>
    </w:p>
    <w:p>
      <w:r>
        <w:t xml:space="preserve">70 työpaikkaa Tatan Port Talbotin tehtaalla voi siirtyä Intiaan</w:t>
      </w:r>
    </w:p>
    <w:p>
      <w:r>
        <w:t xml:space="preserve">Intialaisen yrityksen mukaan se neuvotteli "back-office-toimintojen" työntekijöiden kanssa tehtävien siirtämisestä kolmannelle osapuolelle. Tämä tapahtui vain muutama päivä sen jälkeen, kun Tata ilmoitti investoivansa 30 miljoonaa puntaa Port Talbotin tehtaaseen. Tiedottaja sanoi: "Pyrimme tarjoamaan jokaiselle työntekijälle, jota asia koskee, vaihtoehtoisen tehtävän yrityksessä." Tata sanoi, että yritys tekee kovasti töitä kehittääkseen kestävää tulevaisuutta Yhdistyneessä kuningaskunnassa ja pyrkii "parantamaan tuottavuutta aina kun se on mahdollista". Vaarassa oleviin tehtäviin kuuluu hallintotehtäviä, kuten laskujen käsittelyä ja tietojen syöttämistä. Tata työllistää Walesissa lähes 7 000 ihmistä, joista yli 4 000 Port Talbotissa, Yhdistyneen kuningaskunnan suurimmassa terästehtaassa.</w:t>
      </w:r>
    </w:p>
    <w:p>
      <w:r>
        <w:rPr>
          <w:b/>
        </w:rPr>
        <w:t xml:space="preserve">Yhteenveto</w:t>
      </w:r>
    </w:p>
    <w:p>
      <w:r>
        <w:t xml:space="preserve">Tata Steel saattaa siirtää 70 työpaikkaa Port Talbotin terästehtaalta Intiaan, yhtiö on vahvistanut.</w:t>
      </w:r>
    </w:p>
    <w:p>
      <w:r>
        <w:rPr>
          <w:b/>
          <w:u w:val="single"/>
        </w:rPr>
        <w:t xml:space="preserve">Asiakirjan numero 45494</w:t>
      </w:r>
    </w:p>
    <w:p>
      <w:r>
        <w:t xml:space="preserve">Afrikasta peräisin oleva norsunluun saalis takavarikoitu Singaporessa</w:t>
      </w:r>
    </w:p>
    <w:p>
      <w:r>
        <w:t xml:space="preserve">Kyseessä on suurin norsunluun saalis maassa yli vuosikymmeneen. Jätepaperiksi merkitty lähetys oli tullut Afrikasta, ja sen kerrottiin kulkevan Singaporen kautta. Norsujen salametsästys on lisääntynyt Aasian kysynnän vuoksi, jossa norsunluuta käytetään koristeisiin ja perinteisessä lääketieteessä. Afrikassa tapettiin vuonna 2011 arviolta 25 000 norsua. Singaporen maatalous-, elintarvike- ja eläinlääkintäviranomaisen (AVA) karanteeni- ja tarkastusosaston johtaja Gerald Neo sanoi lausunnossaan, että saalis löydettiin vihjeen perusteella. Hänen mukaansa 65 säkissä oli yhteensä 1099 kappaletta raakaa keihäänkärkeä. Lausunnossa ei kerrottu, minne lähetys oli ollut menossa Singaporen jälkeen, mutta todettiin, että tulliviranomaiset tutkivat tapausta paikallisten ja kansainvälisten virastojen kanssa. Norsunluukauppa on laitonta uhanalaisten lajien kansainvälistä kauppaa koskevan yleissopimuksen (CITES) mukaan, jonka Singapore on allekirjoittanut. Vuonna 2002 Singaporessa takavarikoitiin kuusi tonnia norsunluuta, joka koostui 532 syöksyhampaasta ja kymmenistä tuhansista pienemmistä paloista. Se jäljitettiin Keniaan, josta se lopulta palautettiin.</w:t>
      </w:r>
    </w:p>
    <w:p>
      <w:r>
        <w:rPr>
          <w:b/>
        </w:rPr>
        <w:t xml:space="preserve">Yhteenveto</w:t>
      </w:r>
    </w:p>
    <w:p>
      <w:r>
        <w:t xml:space="preserve">Singaporen tulliviranomaiset ovat paljastaneet 1,8 tonnin norsunluulähetyksen, jonka arvo on noin 2,5 miljoonaa dollaria (1,6 miljoonaa puntaa).</w:t>
      </w:r>
    </w:p>
    <w:p>
      <w:r>
        <w:rPr>
          <w:b/>
          <w:u w:val="single"/>
        </w:rPr>
        <w:t xml:space="preserve">Asiakirjan numero 45495</w:t>
      </w:r>
    </w:p>
    <w:p>
      <w:r>
        <w:t xml:space="preserve">Tribeca Belfastin kehityshankkeen nimeä vastustetaan neuvostossa</w:t>
      </w:r>
    </w:p>
    <w:p>
      <w:r>
        <w:t xml:space="preserve">Castlebrooke Investmentsin Tribeca-kehityshankkeella on tarkoitus uudistaa suuri osa Cathedral Quarteria. Belfastin kaupunginvaltuusto hyväksyi maanantaina esityksen, jonka mukaan nimi ei sovi Belfastiin. Neuvostolla ei kuitenkaan ole valtuuksia pakottaa rakennuttajaa muuttamaan nimeä. Alkuperäinen Tribeca on kaupunginosa New Yorkissa. Castlebrooke sanoi, että se olisi Belfastissa lyhenne sanoista "Triangle Beside the Cathedral". Esityksen esitti DUP:n valtuutettu Lee Reynolds, ja siinä todettiin, että neuvosto "pitää investointeja ja kaupunkimme uudistamista tervetulleina", mutta haluaa Castlebrookin luopuvan Tribeca-nimestä. Sinn Féinin valtuutettu Geraldine McAteer sanoi myös vastustavansa nimeä. Castlebrooke Investments ei ole reagoinut esityksen hyväksymiseen, mutta kun sitä ehdotettiin ensimmäisen kerran aiemmin tammikuussa, rakennuttaja sanoi olevansa "erittäin pettynyt". Toimitusjohtaja Neil Young sanoi: "Neuvoston päätös keskustella suunnitelmamme brändistä antaa hyvin selkeän kielteisen viestin muille sijoittajille, jotka harkitsevat mahdollisuuksia Belfastissa."</w:t>
      </w:r>
    </w:p>
    <w:p>
      <w:r>
        <w:rPr>
          <w:b/>
        </w:rPr>
        <w:t xml:space="preserve">Yhteenveto</w:t>
      </w:r>
    </w:p>
    <w:p>
      <w:r>
        <w:t xml:space="preserve">Belfastissa sijaitsevan 500 miljoonan punnan arvoisen uuden rakennushankkeen nimeä vastustavat valtuutetut, jotka hyväksyivät esityksen, jossa vaadittiin sen muuttamista.</w:t>
      </w:r>
    </w:p>
    <w:p>
      <w:r>
        <w:rPr>
          <w:b/>
          <w:u w:val="single"/>
        </w:rPr>
        <w:t xml:space="preserve">Asiakirjan numero 45496</w:t>
      </w:r>
    </w:p>
    <w:p>
      <w:r>
        <w:t xml:space="preserve">Suur-Manchesterin tieliikennetutkimuksessa pohditaan M60-tien ruuhkautumisen helpottamista.</w:t>
      </w:r>
    </w:p>
    <w:p>
      <w:r>
        <w:t xml:space="preserve">M60-tien luoteisosan vaihtoehdot ovat osa hallituksen suunnitelmia alueen liikenneyhteyksien parantamiseksi. Se on osa liikenneministeriön (DfT) ja Transport for the Northin (TftN) tutkimusta, jossa todettiin, että keskimääräiset huippuaikojen nopeudet ovat alle 15mph. TftN:n mukaan eri ehdotusten perustelemiseksi tarvitaan lisää työtä. DfT:n on määrä julkaista raportti, joka sisältää muitakin Pohjois-Englantia koskevia tiestötutkimuksia, ja sen tulokset otetaan huomioon keskiviikkona annettavassa syyslausumassa. Liittokansleri Philip Hammond antaa tilannekatsauksen useista hallituksen menohankkeista, joihin kuuluu myös liikenteen parantaminen. Valtiovarainministeriö on sanonut, että ruuhkien ratkaisemiseen käytetään 1,3 miljardia puntaa lisää koko Yhdistyneessä kuningaskunnassa. M60-tien luoteisosan liikennetutkimuksessa, jonka tarkoituksena on puuttua "suuriin liikennevirtoihin", on tarkasteltu seuraavia vaihtoehtoja: TftN:n ja DfT:n raportissa todetaan: "Kokonaisuudet tarjoaisivat merkittäviä parannuksia M60-tielle ja laajemmalle liikenneverkolle tutkimusalueella. "Ne ratkaisisivat nykyiset ja tulevat ongelmat, ja niitä olisi harkittava jatkokehitystä varten." Greater Manchester Combined Authorityn - joka edustaa 10:tä alueneuvostoa - on määrä panna merkille TftN:n strategisten tutkimusten päivitys perjantaina. TftN:n on määrä julkaista huhtikuussa 2017 raportti painopisteistä ja kustannuksista sekä tutkimustensa hyödyistä koko pohjoisessa.</w:t>
      </w:r>
    </w:p>
    <w:p>
      <w:r>
        <w:rPr>
          <w:b/>
        </w:rPr>
        <w:t xml:space="preserve">Yhteenveto</w:t>
      </w:r>
    </w:p>
    <w:p>
      <w:r>
        <w:t xml:space="preserve">Suur-Manchesterin ruuhkien ratkaisemiseksi harkitaan uutta, kahta moottoritietä yhdistävää yhdystietä, kehäkäytävää ja risteysten leventämistä.</w:t>
      </w:r>
    </w:p>
    <w:p>
      <w:r>
        <w:rPr>
          <w:b/>
          <w:u w:val="single"/>
        </w:rPr>
        <w:t xml:space="preserve">Asiakirjan numero 45497</w:t>
      </w:r>
    </w:p>
    <w:p>
      <w:r>
        <w:t xml:space="preserve">Plaid Cymru -puolueen suunnitelman mukaan opiskelijoiden velat voitaisiin poistaa.</w:t>
      </w:r>
    </w:p>
    <w:p>
      <w:r>
        <w:t xml:space="preserve">Puolueen mukaan politiikka "varmistaa, että Walesin talous voi hyötyä" walesilaisten korkeakoulututkinnon suorittaneiden lahjakkuudesta. Walesin hallitus maksaa tällä hetkellä jopa 5 190 puntaa vuodessa walesilaisten opiskelijoiden maksuista riippumatta siitä, minne he menevät. Plaid väittää, että tämä järjestelmä tosiasiassa tukee englantilaisia yliopistoja. Lukukausimaksut ovat todennäköisesti merkittävä puolueiden välinen jakolinja toukokuun parlamenttivaaleissa. Konservatiivit ovat jo sanoneet, että he aikovat romuttaa nykyisen avustusjärjestelmän kokonaan. Walesilaiset opiskelijat maksavat tällä hetkellä vain 3 810 puntaa lukukausimaksuista riippumatta siitä, missä päin Yhdistynyttä kuningaskuntaa he opiskelevat. Loput, enintään 5 190 puntaa vuodessa, maksaa Walesin hallitus. Opetusministeri Huw Lewis on ehdottanut, että Labour jatkaa maksupolitiikkaa, jos se voittaa toukokuun vaalit, mutta vihjasi, että apurahat saatetaan myöntää tarveharkintaisesti. Plaidin koulutustiedottaja Simon Thomas sanoi: "Walesin puolue haluaa, että jokainen voi opiskella mitä tahansa oppiainetta ja missä tahansa yliopistossa. "Nykyinen lukukausimaksupolitiikka tarkoittaa kuitenkin sitä, että annamme enemmän rahaa Walesin ulkopuolisille yliopistoille kuin Walesin sisäisille yliopistoille. "Tämä on kestämätöntä, ja Plaid Cymru katsoo, että tämä on väärin. "Suunnitelmiemme ansiosta walesilaiset opiskelijat voivat opiskella missä tahansa, ja niillä varmistetaan, että Walesin talous voi hyötyä walesilaisten opiskelijoiden lahjakkuudesta." Plaid Cymru -puolueen suunnitelmiin kuuluu myös 50 000 oppisopimuspaikan luominen ja varhaiskasvatuksen lisääminen, mikä on osa Plaid Cymru -puolueen koulutuspakettia, joka koskee koulutusta, taitoja ja harjoittelua ihmisille "kehdosta uralle".</w:t>
      </w:r>
    </w:p>
    <w:p>
      <w:r>
        <w:rPr>
          <w:b/>
        </w:rPr>
        <w:t xml:space="preserve">Yhteenveto</w:t>
      </w:r>
    </w:p>
    <w:p>
      <w:r>
        <w:t xml:space="preserve">Plaid Cymru -puolueen mukaan opiskelijoille, jotka jäävät Walesiin työskentelemään opintojensa päätyttyä tai palaavat kotimaahansa töihin valmistumisensa jälkeen, pitäisi poistaa 6000 punnan velat vuodessa.</w:t>
      </w:r>
    </w:p>
    <w:p>
      <w:r>
        <w:rPr>
          <w:b/>
          <w:u w:val="single"/>
        </w:rPr>
        <w:t xml:space="preserve">Asiakirjan numero 45498</w:t>
      </w:r>
    </w:p>
    <w:p>
      <w:r>
        <w:t xml:space="preserve">Great Yarmouthin venesataman vapaa-ajankeskus purettavaksi</w:t>
      </w:r>
    </w:p>
    <w:p>
      <w:r>
        <w:t xml:space="preserve">Great Yarmouthin kaupunginvaltuusto on äänestänyt suunnitelmien edistämisestä kaupungin venesatamakeskuksen korvaamiseksi ja uuden 26 miljoonan punnan vapaa-ajankeskuksen rakentamiseksi. Alueella tehdään nyt "toteutettavuustutkimus", jossa selvitetään, miten sitä voidaan kehittää. Valtuutettu Carl Smith sanoi: "Se on merkittävä investointi Great Yarmouthille ja ikoninen maamerkki merenrannalla." Jotkut yritykset olivat ilmaisseet huolensa siitä, että heidän liiketoimintansa saattaa siirtyä muualle, kun venesatama puretaan. Smith sanoi, että alueen yrityksiä kuullaan ennen kuin 120 000 puntaa maksava ja arkkitehtonisten piirustusten laatimisen sisältävä raportti toimitetaan neuvoston jäsenille, jotka päättävät, miten asiassa edetään. Uuteen vapaa-ajankeskukseen on tarkoitus sisällyttää uusi kuntokeskus ja kylpylä.</w:t>
      </w:r>
    </w:p>
    <w:p>
      <w:r>
        <w:rPr>
          <w:b/>
        </w:rPr>
        <w:t xml:space="preserve">Yhteenveto</w:t>
      </w:r>
    </w:p>
    <w:p>
      <w:r>
        <w:t xml:space="preserve">Kaupungin vapaa-ajankeskus, joka on sijainnut merenrannalla yli kolme vuosikymmentä, aiotaan purkaa.</w:t>
      </w:r>
    </w:p>
    <w:p>
      <w:r>
        <w:rPr>
          <w:b/>
          <w:u w:val="single"/>
        </w:rPr>
        <w:t xml:space="preserve">Asiakirjan numero 45499</w:t>
      </w:r>
    </w:p>
    <w:p>
      <w:r>
        <w:t xml:space="preserve">Jalankulkija kuolee jäätyään bussin alle St Helensissä</w:t>
      </w:r>
    </w:p>
    <w:p>
      <w:r>
        <w:t xml:space="preserve">Merseysiden poliisin tiedottajan mukaan 60-vuotias nainen loukkaantui törmäyksessä Victoria Squarella noin klo 10:55 GMT. Ambulanssi kutsuttiin paikalle ja nainen vietiin sairaalaan, jossa hän kuoli, tiedottaja sanoi. Poliisin mukaan hänen lähiomaisilleen on ilmoitettu. Poliisit ovat vedonneet Bickerstaffe Streetillä tuolloin olleisiin silminnäkijöihin, jotta nämä ottaisivat yhteyttä heihin. Seuraa BBC North West -kanavaa Facebookissa, Twitterissä ja Instagramissa. Voit myös lähettää juttuideoita osoitteeseen northwest.newsonline@bbc.co.uk</w:t>
      </w:r>
    </w:p>
    <w:p>
      <w:r>
        <w:rPr>
          <w:b/>
        </w:rPr>
        <w:t xml:space="preserve">Yhteenveto</w:t>
      </w:r>
    </w:p>
    <w:p>
      <w:r>
        <w:t xml:space="preserve">Nainen on kuollut jäätyään bussin alle St Helensissä, kertoo poliisi.</w:t>
      </w:r>
    </w:p>
    <w:p>
      <w:r>
        <w:rPr>
          <w:b/>
          <w:u w:val="single"/>
        </w:rPr>
        <w:t xml:space="preserve">Asiakirjan numero 45500</w:t>
      </w:r>
    </w:p>
    <w:p>
      <w:r>
        <w:t xml:space="preserve">Dumfriesin kuninkaallisen teatterin rahastopaketti hakee tukea</w:t>
      </w:r>
    </w:p>
    <w:p>
      <w:r>
        <w:t xml:space="preserve">Valtuutettuja pyydetään ensi viikolla hyväksymään 315 000 punnan käyttö rakennuksen auki pitämiseksi tarvittaviin töihin. Historiallinen Shakespeare Streetin teatteri rakennettiin vuonna 1792, ja se on Skotlannin vanhin toimiva teatteri. Paikallinen aluekomitea on jo tukenut menoja, mutta yritysneuvoston on hyväksyttävä ne. Rakennuksen sanotaan olevan huonossa kunnossa ja tarvitsevan laajamittaista kunnostusta, jotta sen säilyminen pitkällä aikavälillä voidaan varmistaa. Nithsdalen aluekomitea on jo myöntänyt 30 000 punnan avustuksen kiireellisiin katto- ja lämmityskorjauksiin, joilla estetään kiinteistön huononeminen entisestään tänä talvena. Sama valiokunta tuki myös työväenpuolueen valtuutetun Colin Smythin esitystä, jossa suositellaan 315 000 punnan lisärahoituksen myöntämistä teatterin elinkaaren pidentämiseksi ainakin vielä vuosikymmenellä. Hän hakee puoluerajat ylittävää tukea rahojen ottamiseksi rahastosta, joka on jo varattu Dumfriesin teatterin kehittämiseen. Hän sanoi, että se antaisi paikallisviranomaisille aikaa pohtia kaupungin esittävän taiteen pitkän aikavälin vaihtoehtoja. Yrityspoliittisen valiokunnan jäsenet käsittelevät rahoituspyyntöä ensi viikolla.</w:t>
      </w:r>
    </w:p>
    <w:p>
      <w:r>
        <w:rPr>
          <w:b/>
        </w:rPr>
        <w:t xml:space="preserve">Yhteenveto</w:t>
      </w:r>
    </w:p>
    <w:p>
      <w:r>
        <w:t xml:space="preserve">Dumfriesin kuninkaallisen teatterin tulevaisuuden turvaamiseksi pyydetään puoluerajat ylittävää tukea paikallisviranomaisten rahoituspaketille.</w:t>
      </w:r>
    </w:p>
    <w:p>
      <w:r>
        <w:rPr>
          <w:b/>
          <w:u w:val="single"/>
        </w:rPr>
        <w:t xml:space="preserve">Asiakirjan numero 45501</w:t>
      </w:r>
    </w:p>
    <w:p>
      <w:r>
        <w:t xml:space="preserve">Guinevere's Oswestry Hillin linnakkeesta pelätään asuntosuunnitelmaa.</w:t>
      </w:r>
    </w:p>
    <w:p>
      <w:r>
        <w:t xml:space="preserve">He vastustavat suunnitelmia rakentaa uusia asuntoja lähelle muinaisen Hill Fortin juurta Oswestryyn, Shropshireen. Internetissä on kerätty yli 1 300 allekirjoitusta, joissa vaaditaan suunnitelmien hylkäämistä. Kodit rakennettaisiin Gobowen Roadin ja Oldport Farmin lähelle. Vetoomuksen perustaja John Waine sanoi: "Tämä on tunnustettu Britannian parhaiten säilyneeksi rautakautiseksi linnakkeeksi, ja rakentaminen olisi mahdollisesti vahingollista. "Nykyaikaisia taloja ei pitäisi rakentaa sen reunalle." Waine sanoi, että vetoomuksen esittäjät haluavat Shropshiren neuvoston tarkastelevan English Heritage -järjestön suojeleman kohteen säilyttämistä ja parantamista tulevia sukupolvia varten. Neuvoston tiedottaja Simon Alton sanoi: "Ymmärrämme näiden alueiden arkaluonteisuuden. "Sekä neuvoston historiallisesta ympäristöstä vastaavien virkamiesten että English Heritage -yhtiön kommentit mahdollisesta kehittämisestä näillä alueilla on otettu huomioon. "Kaikki kommentit otetaan huomioon ennen päätösten tekemistä."</w:t>
      </w:r>
    </w:p>
    <w:p>
      <w:r>
        <w:rPr>
          <w:b/>
        </w:rPr>
        <w:t xml:space="preserve">Yhteenveto</w:t>
      </w:r>
    </w:p>
    <w:p>
      <w:r>
        <w:t xml:space="preserve">Rautakautinen kukkulalinnoitus, jonka huhutaan olevan kuningas Arthurin vaimon Guineveren syntymäpaikka, saattaa vahingoittua, jos lähelle rakennetaan 188 taloa, sanovat aktivistit.</w:t>
      </w:r>
    </w:p>
    <w:p>
      <w:r>
        <w:rPr>
          <w:b/>
          <w:u w:val="single"/>
        </w:rPr>
        <w:t xml:space="preserve">Asiakirjan numero 45502</w:t>
      </w:r>
    </w:p>
    <w:p>
      <w:r>
        <w:t xml:space="preserve">North Coast 500 -tiellä on hajallaan naulakoita.</w:t>
      </w:r>
    </w:p>
    <w:p>
      <w:r>
        <w:t xml:space="preserve">Kattomateriaalien kiinnittämiseen käytettyjä nauloja on löydetty useaan otteeseen A836-tieltä viimeisten kahdeksan kuukauden aikana, kertoo poliisi. Nauloja on löydetty Bettyhillin ja Strathyn välillä tien ja luokittelemattoman Kirtomyn tien risteyksestä. Tapauksesta ilmoitettiin helmikuussa, sitten huhti- ja toukokuussa ja viimeisin viime viikolla. Skotlannin poliisin mukaan tapaukset ovat useimmiten sattuneet myöhään illalla. PC Katy Hunter sanoi: "Takkien tahallinen jättäminen tielle on selvästi vastuuton teko, joka aiheuttaa vaaraa kaikille tienkäyttäjille. "Pyydän kaikkia, jotka ovat nähneet epätavallista toimintaa alueella viime kuukausien aikana, kertomaan siitä meille, vaikka se tuntuisi silloin merkityksettömältä." Näin ollen on syytä pyytää kaikkia, jotka ovat nähneet epätavallista toimintaa alueella viime kuukausien aikana, kertomaan siitä meille, vaikka se tuntuisi silloin merkityksettömältä. "Olen erityisen kiinnostunut näkemään kaikki kojelautakameran tallenteet ajoneuvoista tai henkilöistä alueella myöhään illalla."</w:t>
      </w:r>
    </w:p>
    <w:p>
      <w:r>
        <w:rPr>
          <w:b/>
        </w:rPr>
        <w:t xml:space="preserve">Yhteenveto</w:t>
      </w:r>
    </w:p>
    <w:p>
      <w:r>
        <w:t xml:space="preserve">Tackseja on löydetty hajallaan tieltä, joka on osa North Coast 500 -maisemareittiä.</w:t>
      </w:r>
    </w:p>
    <w:p>
      <w:r>
        <w:rPr>
          <w:b/>
          <w:u w:val="single"/>
        </w:rPr>
        <w:t xml:space="preserve">Asiakirjan numero 45503</w:t>
      </w:r>
    </w:p>
    <w:p>
      <w:r>
        <w:t xml:space="preserve">Rotherhamin takseja koskeva CCTV-suunnitelma</w:t>
      </w:r>
    </w:p>
    <w:p>
      <w:r>
        <w:t xml:space="preserve">Riippumattomassa raportissa, joka koskee lasten seksuaalista hyväksikäyttöä kaupungissa, sanottiin, että hyväksikäyttäjät käyttivät Rotherhamissa takseja uhrien kuljettamiseen. Muutoksista järjestetyssä kuulemisessa 455 vastauksesta 118 (26 %) oli sitä mieltä, että ajoneuvoihin olisi asennettava valvontakamerat, jotka tallentavat jatkuvasti videokuvaa. Hyväksikäytettyjen perheet kannattivat muutosta. Rotherhamin yksityisten autonkuljettajien yhdistys (Rotherham Private Hire Drivers Association) sanoi, että valvontakamerajärjestelmän asentaminen on oltava vapaaehtoista, ja Rotherhamin yksityisten autonkuljettajien yhdistys (Rotherham Hackney Carriers Association) sanoi ymmärtävänsä valvontakameran tarpeen, mutta pyysi, että se voitaisiin asentaa "minkä tahansa tyyppisiin ajoneuvoihin, jotka sopivat budjettiimme". Jos CCTV-järjestelmä hyväksytään, se olisi pakollinen kaikissa luvan saaneissa ajoneuvoissa kolmen kuukauden kuluessa.</w:t>
      </w:r>
    </w:p>
    <w:p>
      <w:r>
        <w:rPr>
          <w:b/>
        </w:rPr>
        <w:t xml:space="preserve">Yhteenveto</w:t>
      </w:r>
    </w:p>
    <w:p>
      <w:r>
        <w:t xml:space="preserve">Kaikkiin Rotherhamin takseihin ja yksityisiin vuokraajoneuvoihin voitaisiin asentaa kameravalvontalaitteet, jotka pystyvät tallentamaan ääntä ja videokuvaa.</w:t>
      </w:r>
    </w:p>
    <w:p>
      <w:r>
        <w:rPr>
          <w:b/>
          <w:u w:val="single"/>
        </w:rPr>
        <w:t xml:space="preserve">Asiakirjan numero 45504</w:t>
      </w:r>
    </w:p>
    <w:p>
      <w:r>
        <w:t xml:space="preserve">Harland and Wolffin ostaja InfraStrata kerää rahaa kauppaa varten.</w:t>
      </w:r>
    </w:p>
    <w:p>
      <w:r>
        <w:t xml:space="preserve">InfraStrata keräsi 6 miljoonaa puntaa osakeannilla maanantaina. Itä-Belfastin telakka, joka tunnetaan parhaiten Titanicin rakentamisesta, sovittiin myytäväksi lontoolaiselle yritykselle viime kuussa. Telakka joutui hallintoon elokuussa, jolloin 120 työpaikkaa oli vaarassa sen norjalaisen emoyhtiön romahdettua. InfraStratan osakkeenomistajien on hyväksyttävä kauppa 29. marraskuuta pidettävässä kokouksessa. Yrityksen toimitusjohtaja John Wood sanoi, että osakeanti "antaa meille tarvittavan pääoman Harland and Wolffin omaisuuden oston loppuun saattamiseksi". "Kun yrityskauppa on saatu päätökseen, yhtiö pyrkii tekemään sopimuksia mahdollisimman pian, jotta tulojen tuottaminen saataisiin käyntiin." InfraStrata keskittyy aluksi energiahankkeidensa metallituotantoon. Yritys haluaa rakentaa maakaasuvaraston Islandmageen, Antrimin kreivikuntaan. Pesänhoitajat, BDO, ovat sanoneet toivovansa, että kauppa saadaan nyt päätökseen lähiviikkoina. He sanoivat, että "kärsivällinen, yhteistyökykyinen ja yhteistyökykyinen lähestymistapa", johon ammattiliitot ja paikalliset poliitikot ovat osallistuneet, on auttanut edistämään asiaa.</w:t>
      </w:r>
    </w:p>
    <w:p>
      <w:r>
        <w:rPr>
          <w:b/>
        </w:rPr>
        <w:t xml:space="preserve">Yhteenveto</w:t>
      </w:r>
    </w:p>
    <w:p>
      <w:r>
        <w:t xml:space="preserve">Belfastissa sijaitsevan Harland and Wolffin telakan ostamisesta sopinut energiayhtiö on hankkinut tarvittavat varat kaupan loppuun saattamiseksi.</w:t>
      </w:r>
    </w:p>
    <w:p>
      <w:r>
        <w:rPr>
          <w:b/>
          <w:u w:val="single"/>
        </w:rPr>
        <w:t xml:space="preserve">Asiakirjan numero 45505</w:t>
      </w:r>
    </w:p>
    <w:p>
      <w:r>
        <w:t xml:space="preserve">Virkamiestuomio tohtori Mervyn</w:t>
      </w:r>
    </w:p>
    <w:p>
      <w:r>
        <w:t xml:space="preserve">Maanteiden varaministeri Mervyn Silva on sitonut Hunupitiya Samurdhin virkailijan syyttäen häntä siitä, että hän ei ole osallistunut kokouksiin, joissa on käsitelty dengue-epidemian hallintaa, joka on aiheuttanut jo yli sata kuolemantapausta pelkästään tänä vuonna. Sri Lanka on julistanut tässä kuussa kansallisen denguetaudin ehkäisyviikon, koska koko saarella on raportoitu yli 21 000 tapausta. Uhkailua tiedotusvälineille Kiistelty ministeri, jota syytetään jatkuvasta tiedotusvälineiden uhkailusta, on toimittajien mukaan ollut sanallisesti loukkaava naisvirkamiehiä kohtaan, jotka protestoivat ministerin toimintaa vastaan. Sri Lankan hallintopalveluyhdistyksen sihteeri DP Wickremasinghe sanoi BBC Sandeshayalle, että ministerin toimintaa ei voida hyväksyä. "Hallituksen virkamiesten kurinpitoa varten on olemassa hyväksyttyjä menettelyjä. Tämä on sopimatonta. Aikana, jolloin presidentti kutsuu ulkomailla olevia henkilöitä tulemaan ja liittymään julkiselle sektorille, tämä on masentavaa ja sillä on kielteinen vaikutus", hän sanoi. Presidentti Rajapaksa nimitti aiemmin ministeri Mervyn Silvan tiedotusvälineistä vastaavaksi varaministeriksi, mutta myöhemmin hän erosi ja Keheliya Rambukwella nimitettiin tiedotusvälineistä vastaavaksi ministeriksi. Pariisissa toimiva Toimittajat ilman rajoja -järjestö (RSF) protestoi nimitystä vastaan ja kysyi, "missä maassa nimitetään tuhopolttaja sammuttamaan tulipaloja?". Tohtori Mervyn Silva sai viime parlamenttivaaleissa yli 100 000 etuoikeutettua ääntä.</w:t>
      </w:r>
    </w:p>
    <w:p>
      <w:r>
        <w:rPr>
          <w:b/>
        </w:rPr>
        <w:t xml:space="preserve">Yhteenveto</w:t>
      </w:r>
    </w:p>
    <w:p>
      <w:r>
        <w:t xml:space="preserve">Sri Lankan hallintovirkamiehet ovat tuominneet ministerin siitä, että hän sitoi virkamiehen puuhun syyttäen häntä siitä, että hän ei ollut osallistunut kokoukseen.</w:t>
      </w:r>
    </w:p>
    <w:p>
      <w:r>
        <w:rPr>
          <w:b/>
          <w:u w:val="single"/>
        </w:rPr>
        <w:t xml:space="preserve">Asiakirjan numero 45506</w:t>
      </w:r>
    </w:p>
    <w:p>
      <w:r>
        <w:t xml:space="preserve">Sure "pahoillaan" Guernseyn laajakaistaongelmista</w:t>
      </w:r>
    </w:p>
    <w:p>
      <w:r>
        <w:t xml:space="preserve">Se on pyytänyt anteeksi saatuaan valituksia hitaista internet-nopeuksista ja katkonaisista palveluista. Suren tiedottaja sanoi, että se valvoo verkkoa varmistaakseen, että se toimii normaalisti, kun suuri määrä asiakkaita on kirjautuneena sisään. Hän sanoi, että asiakkaiden, joilla on edelleen ongelmia, pitäisi käynnistää reitittimensä uudelleen. Hän lisäsi: "Sure koki viikonlopun aikana huomattavia laajakaistaongelmia. "Insinöörit ovat työskennelleet jatkuvasti vian parissa, ja olemme hyvin pahoillamme kaikesta haitasta, jota tämä on saattanut aiheuttaa."</w:t>
      </w:r>
    </w:p>
    <w:p>
      <w:r>
        <w:rPr>
          <w:b/>
        </w:rPr>
        <w:t xml:space="preserve">Yhteenveto</w:t>
      </w:r>
    </w:p>
    <w:p>
      <w:r>
        <w:t xml:space="preserve">Guernseyn teleyhtiö Sure kertoi, että sen insinöörit ovat työskennelleet laajakaistaongelmien ratkaisemiseksi.</w:t>
      </w:r>
    </w:p>
    <w:p>
      <w:r>
        <w:rPr>
          <w:b/>
          <w:u w:val="single"/>
        </w:rPr>
        <w:t xml:space="preserve">Asiakirjan numero 45507</w:t>
      </w:r>
    </w:p>
    <w:p>
      <w:r>
        <w:t xml:space="preserve">Vaatimus syrjintätoimenpiteistä Guernseyllä</w:t>
      </w:r>
    </w:p>
    <w:p>
      <w:r>
        <w:t xml:space="preserve">Tällä hetkellä laissa ei ole mitään, mikä estäisi tällaista syrjintää. Parhaillaan laaditaan strategiaa, johon sisältyy laki, mutta sitä ei todennäköisesti anneta jäsenvaltioiden hyväksyttäväksi ennen vuotta 2014. Liitto haluaa, että jo nyt otetaan käyttöön järjestelmä, jolla autetaan vammaisia saarelaisia kolmen vuoden ajan ennen kuin laki tulee voimaan. Tim Le Noury kärsii kaksisuuntaisesta mielialahäiriöstä, ja hän on yrittänyt löytää töitä jo useita vuosia. Hän sanoi, että hän koki, ettei ole onnistunut sairautensa vuoksi. Vammaisliiton puheenjohtaja Shelaine Green sanoi, että vammaisten oli vaikea löytää työtä, koska heitä ei kohdeltu oikeudenmukaisesti. Hän sanoi: Yhdistyneessä kuningaskunnassa on kuitenkin ollut vammaissyrjintälaki vuodesta 1995 lähtien, ja hän sanoi: "Tällä hetkellä ei ole lainvastaista heittää jonkun ansioluetteloa roskakoriin vain siksi, että hän mainitsee mielenterveysongelman. "Toinen asia on asenne, sillä on joitakin hyvin ymmärtäväisiä työnantajia, mutta on myös työnantajia, jotka tekevät oletuksia", hän jatkaa.</w:t>
      </w:r>
    </w:p>
    <w:p>
      <w:r>
        <w:rPr>
          <w:b/>
        </w:rPr>
        <w:t xml:space="preserve">Yhteenveto</w:t>
      </w:r>
    </w:p>
    <w:p>
      <w:r>
        <w:t xml:space="preserve">Guernseyn vammaisjärjestö haluaa jonkinlaisen suojan, jolla estetään vammaisten syrjintä saarella työnhaussa.</w:t>
      </w:r>
    </w:p>
    <w:p>
      <w:r>
        <w:rPr>
          <w:b/>
          <w:u w:val="single"/>
        </w:rPr>
        <w:t xml:space="preserve">Asiakirjan numero 45508</w:t>
      </w:r>
    </w:p>
    <w:p>
      <w:r>
        <w:t xml:space="preserve">Mansaaren vaalilain muutokset saavat kuninkaallisen hyväksynnän (Royal Assent)</w:t>
      </w:r>
    </w:p>
    <w:p>
      <w:r>
        <w:t xml:space="preserve">Kansanedustuslakiehdotusta (muutoslakiehdotus) ehdotettiin huhtikuussa vuoden 2012 vaalivilpin jälkeen. Douglasin oikeustalossa käydyssä oikeudenkäynnissä kolme henkilöä todettiin syyllisiksi saaren valtakirjalla tapahtuvan äänestyksen manipulointiin vuoden 2010 täytevaalien aikana. Hallituksen tiedottajan mukaan päivitettyihin lakeihin sisältyy valtakirjalla äänestämistä koskevia rajoituksia. Hän lisäsi: "Lakiehdotuksella päivitetään House of Keys -vaaleja koskevaa lainsäädäntöä ja luodaan vankka ja avoin vaaliprosessi." Ehdotuksista järjestettiin kahdeksan viikkoa kestävä julkinen kuuleminen viime huhtikuussa. Uudet säädökset saadaan valmiiksi vasta kuninkaallisen hyväksynnän saatuaan, mikä hallituksen tiedottajan mukaan on "vielä jonkin verran odotettavissa". "Attorney General Chambersille on annettu tarkistetut laatimisohjeet julkisen kuulemisen aikana saadun palautteen perusteella", hän lisäsi. "Lakiehdotus on sen jälkeen esiteltävä osastoissa ja saatava jäsenten tuki, ennen kuin se voidaan lähettää kuninkaallista hyväksyntää varten".</w:t>
      </w:r>
    </w:p>
    <w:p>
      <w:r>
        <w:rPr>
          <w:b/>
        </w:rPr>
        <w:t xml:space="preserve">Yhteenveto</w:t>
      </w:r>
    </w:p>
    <w:p>
      <w:r>
        <w:t xml:space="preserve">Lakimuutokset, joiden tarkoituksena on lisätä "avoimuutta ja rehellisyyttä" Mansaaren vaaleissa, saavat kuninkaallisen hyväksynnän julkisen kuulemisen jälkeen.</w:t>
      </w:r>
    </w:p>
    <w:p>
      <w:r>
        <w:rPr>
          <w:b/>
          <w:u w:val="single"/>
        </w:rPr>
        <w:t xml:space="preserve">Asiakirjan numero 45509</w:t>
      </w:r>
    </w:p>
    <w:p>
      <w:r>
        <w:t xml:space="preserve">Coronavirus: Glasgow KFC:n toimipiste suljetaan viruksen puhkeamisen jälkeen</w:t>
      </w:r>
    </w:p>
    <w:p>
      <w:r>
        <w:t xml:space="preserve">Pollokshaws Roadilla sijaitseva pikaruokaravintola on suljettu varotoimenpiteenä kahdeksi viikoksi, yhtiö vahvisti. Koko henkilökunta on tällä hetkellä eristämässä itseään kotona, ja KFC ilmoitti olevansa yhteydessä NHS Greater Glasgow and Clyde -järjestöön. Toimipisteen ikkunaan kiinnitetyssä ilmoituksessa sanottiin, että se on tällä hetkellä suljettu "teknisen ongelman" vuoksi. Epidemia puhkeaa sen jälkeen, kun Glasgow'ssa otettiin keskiviikkona uudelleen käyttöön liikkumisrajoitukset sen jälkeen, kun alueella oli ilmennyt runsaasti tautitapauksia. KFC:n tiedottaja sanoi: "Pollokshaws-ravintolamme kuusi työntekijää on saanut positiivisen testituloksen koronaviruksesta. "He eristävät parhaillaan itseään kotona hallituksen ohjeiden mukaisesti, ja on sanomattakin selvää, että toivotamme heille täyttä ja pikaista paranemista. "Olemme olleet tiiviissä yhteydessä NHS Greater Glasgow'n ja Clyden sairaanhoitopalveluun, ja olemme päättäneet sulkea ravintolan kahdeksi viikoksi varotoimenpiteenä."</w:t>
      </w:r>
    </w:p>
    <w:p>
      <w:r>
        <w:rPr>
          <w:b/>
        </w:rPr>
        <w:t xml:space="preserve">Yhteenveto</w:t>
      </w:r>
    </w:p>
    <w:p>
      <w:r>
        <w:t xml:space="preserve">Glasgow'ssa sijaitseva KFC:n toimipiste on suljettu sen jälkeen, kun kuuden työntekijän testit olivat positiivisia koronaviruksen suhteen.</w:t>
      </w:r>
    </w:p>
    <w:p>
      <w:r>
        <w:rPr>
          <w:b/>
          <w:u w:val="single"/>
        </w:rPr>
        <w:t xml:space="preserve">Asiakirjan numero 45510</w:t>
      </w:r>
    </w:p>
    <w:p>
      <w:r>
        <w:t xml:space="preserve">Lyddin lentoasema: Laajennussuunnitelmien oikeudellinen vastustaminen</w:t>
      </w:r>
    </w:p>
    <w:p>
      <w:r>
        <w:t xml:space="preserve">25 miljoonan punnan hankkeeseen kuuluu kiitotien pidentäminen lähes 300 metrillä (328yds) ja uusi terminaalirakennus. Kampanjoijat vastustavat laajennusta, koska alue on lähellä Dungenessin ydinvoimalaa, RSPB:n luonnonsuojelualuetta ja sotilaslentopaikkaa. RSPB ja Lydd Airport Action Group (LAAG) ovat jättäneet erilliset valitukset. LAAG:n hakemus päätöksen kumoamiseksi käsitellään korkeimmassa oikeudessa 23. ja 24. tammikuuta. Matkailun vauhdittaminen Lentoasema, joka tunnetaan myös nimellä London Ashfordin lentoasema, sai luvan laajentua viime huhtikuussa Sen uusi terminaali pystyisi käsittelemään jopa 500 000 matkustajaa vuodessa. Virkamiesten mukaan suunnitelmat loisivat työpaikkoja, lisäisivät matkailua ja elvyttäisivät pitkään jatkunutta taloudellista taantumaa sekä tarjoaisivat Kaakkois-Englannissa kipeästi kaivattua lisäkapasiteettia. LAAG on sanonut, että laajennus vahingoittaisi Romney Marshin ainutlaatuisia luontotyyppejä ja kaupungistaisi tämän tärkeän maaseutualueen. Se väittää, että Boeing 737:n kaltaisten raskaiden lentokoneiden käyttöönotto "lisäisi myös todennäköisyyttä, että lento-onnettomuus Dungenessin ydinvoimalaitoksessa johtaisi vakavaan säteilypäästöön, joka nousisi kohtuuttoman korkealle tasolle". RSPB:n mukaan Dungeness on "yksi maailman tärkeimmistä luontokohteista, jota suojellaan maailmanlaajuisesti, Euroopassa ja Yhdistyneessä kuningaskunnassa".</w:t>
      </w:r>
    </w:p>
    <w:p>
      <w:r>
        <w:rPr>
          <w:b/>
        </w:rPr>
        <w:t xml:space="preserve">Yhteenveto</w:t>
      </w:r>
    </w:p>
    <w:p>
      <w:r>
        <w:t xml:space="preserve">Korkeimmassa oikeudessa käsitellään myöhemmin tässä kuussa oikeudellinen haaste hallituksen päätöksestä sallia Lyddin lentokentän laajentaminen Kentissä.</w:t>
      </w:r>
    </w:p>
    <w:p>
      <w:r>
        <w:rPr>
          <w:b/>
          <w:u w:val="single"/>
        </w:rPr>
        <w:t xml:space="preserve">Asiakirjan numero 45511</w:t>
      </w:r>
    </w:p>
    <w:p>
      <w:r>
        <w:t xml:space="preserve">Suunnitelmat siirtää merikotkan poikaset populaation lisäämiseksi.</w:t>
      </w:r>
    </w:p>
    <w:p>
      <w:r>
        <w:t xml:space="preserve">Osana hanketta tarkasteltavan ehdotuksen mukaan linnut siirrettäisiin Highlandsista vuonna 2017. RSPB:n viimeisimmässä tutkimuksessa maassa havaittiin yli 500 paria kotkia, mikä on 15 prosenttia enemmän kuin vuonna 2003. Uskotaan kuitenkin, että näistä pareista korkeintaan neljä asuu Etelä-Skotlannissa. Scottish Natural Heritage -järjestön edustaja sanoi: "Suunnitelmista siirtää maakotkia maan pohjoisosista keskustellaan parhaillaan osana Etelä-Skotlannin maakotkahanketta, mutta mitään ei ole vielä vahvistettu. "Aikataulu riippuu avustusten rahoituksesta ja siirtolupahakemuksesta." "Poikaset tunnistetaan loppukeväällä sellaisista pesistä, joissa on kaksi poikasta, ja ne kerätään viiden ja kahdeksan viikon ikäisinä. "Tässä vaiheessa poikaset ovat osittain höyhenpeitteisiä, ne pystyvät lämmönsäätelyyn ja ruokkimaan itse itsensä." Skotlannissa uskotaan nyt elävän koko Yhdistyneen kuningaskunnan maakotkakanta. Etelä-Skotlannin maakotkahankkeelle on myönnetty yli miljoona puntaa Heritage Lottery Fund -rahastosta, ja Skotlannin hallitus tukee sitä.</w:t>
      </w:r>
    </w:p>
    <w:p>
      <w:r>
        <w:rPr>
          <w:b/>
        </w:rPr>
        <w:t xml:space="preserve">Yhteenveto</w:t>
      </w:r>
    </w:p>
    <w:p>
      <w:r>
        <w:t xml:space="preserve">Etelä-Skotlannin maakotkahankkeen (South of Scotland Golden Eagle Project) edustajat ovat vahvistaneet, että keskustelut maakotkan poikasten siirtämisestä Skotlantiin ovat alkaneet.</w:t>
      </w:r>
    </w:p>
    <w:p>
      <w:r>
        <w:rPr>
          <w:b/>
          <w:u w:val="single"/>
        </w:rPr>
        <w:t xml:space="preserve">Asiakirjan numero 45512</w:t>
      </w:r>
    </w:p>
    <w:p>
      <w:r>
        <w:t xml:space="preserve">Ranskalaista virkamiestä "epäillään vakoilusta Pohjois-Korean hyväksi".</w:t>
      </w:r>
    </w:p>
    <w:p>
      <w:r>
        <w:t xml:space="preserve">Benoît Quennedey pidätettiin sunnuntai-iltana "tietojen keräämisestä ja toimittamisesta vieraalle vallalle", sanotaan. Kotimaan turvallisuusvirasto DGSI kuulustelee häntä. Hänen Pariisissa sijaitsevaan kotiinsa ja hänen vanhempiensa kotiin Dijonin lähellä on tehty kotietsintä, kerrotaan. Quennedey on korkea virkamies, joka työskentelee senaatin arkkitehtuuri-, kulttuuriperintö- ja puutarhaosastolla. Hän on myös ranskalais-korealaisen ystävyysyhdistyksen (ranskaksi AAFC) puheenjohtaja, joka edistää suhteiden tiivistämistä Pohjois-Koreaan ja tukee jaettujen Koreoiden yhdistämistä. Tässä ominaisuudessa hän on matkustanut viime vuosina useita kertoja Pjongjangiin, ja hän on myös kirjoittanut useita artikkeleita ja kirjoja maasta. AAFC:n verkkosivujen mukaan hän tapasi näiden matkojen yhteydessä arkkitehtuurin ja rakentamisen alalla työskenteleviä virkamiehiä ja tutkijoita. Senaatin puheenjohtajisto on kieltäytynyt kommentoimasta raportteja, kertoi uutistoimisto AFP. Pidätyksestä kertoi ensimmäisenä televisiokanava TMC:n Quotidien-ohjelma, joka kertoi myöhemmin, että myös Quennedeyn senaatin toimistoon oli tehty ratsia. Quennedeyn tutkinta alkoi raporttien mukaan maaliskuussa.</w:t>
      </w:r>
    </w:p>
    <w:p>
      <w:r>
        <w:rPr>
          <w:b/>
        </w:rPr>
        <w:t xml:space="preserve">Yhteenveto</w:t>
      </w:r>
    </w:p>
    <w:p>
      <w:r>
        <w:t xml:space="preserve">Ranskan senaatin korkea-arvoinen virkamies on pidätetty epäiltynä vakoilusta Pohjois-Korean hyväksi, kertovat oikeuslähteet.</w:t>
      </w:r>
    </w:p>
    <w:p>
      <w:r>
        <w:rPr>
          <w:b/>
          <w:u w:val="single"/>
        </w:rPr>
        <w:t xml:space="preserve">Asiakirjan numero 45513</w:t>
      </w:r>
    </w:p>
    <w:p>
      <w:r>
        <w:t xml:space="preserve">Vietnamilaisia sotilaita pidätetty harvinaisten apinoiden kuolemasta</w:t>
      </w:r>
    </w:p>
    <w:p>
      <w:r>
        <w:t xml:space="preserve">Yksi miehistä oli julkaissut Facebookissa valokuvia, joissa näytettiin, miten apinat tapettiin, mikä aiheutti yleisen paheksunnan. Raporttien mukaan apinat olivat uhanalaisia harmaasäärisiä douc-langureita (Pygathrix cinerea). Vietnamin Central Highlandsin alueelle sijoitettuja sotilaita tutkitaan nyt. Yksi heistä, Nguyen Van Quang, joka palvelee Vietnamin armeijan Tay Nguyenin komentokeskuksessa, julkaisi viime viikolla Facebook-sivuillaan kuvia apinoista. Kuvissa näkyi, kuinka yksi apinoista, jonka uskottiin olevan raskaana, pakotettiin polttamaan savuketta ennen kuin se kidutettiin ja tapettiin. Eversti Nguyen Van Hai, Tay Nguyenin komennuskunnan sotilassyyttäjän toimiston päällikkö, kertoi Voice of Vietnam -lehdelle, että sotilaat on pidätetty ja heitä kuulustellaan. "Jatkamme edelleen tapauksen tutkintaa. Kun meillä on riittävästi todisteita, heitä [sotilaita] käsitellään Vietnamin sotilaslakien mukaisesti", hän sanoi. Hän lisäsi, että nämä kolme olivat myöntäneet tappaneensa apinat ja sanoneet ostaneensa ne paikallisilta. Miehet, jotka tunnistettiin torstaina, on määrä saapua sotilastuomioistuimeen toistaiseksi määrittelemättömänä ajankohtana. Vielä huolestuttavampaa tapauksessa on se, että kuvia Facebookiin julkaissut nuori sotilas ei uskonut tehneensä mitään väärää, kertoo BBC Vietnamin Nga Pham. Viranomaiset ymmärtävät nyt, että heidän on tehtävä jotain valistaakseen ihmisiä, erityisesti nuoria, eläinten hyvinvoinnista ja suojelusta, hän lisää.</w:t>
      </w:r>
    </w:p>
    <w:p>
      <w:r>
        <w:rPr>
          <w:b/>
        </w:rPr>
        <w:t xml:space="preserve">Yhteenveto</w:t>
      </w:r>
    </w:p>
    <w:p>
      <w:r>
        <w:t xml:space="preserve">Vietnamin viranomaiset ovat pidättäneet kolme sotilasta, joiden epäillään kiduttaneen ja tappaneen kaksi harvinaista apinaa, kertoo valtiollinen Voice of Vietnam -sanomalehti.</w:t>
      </w:r>
    </w:p>
    <w:p>
      <w:r>
        <w:rPr>
          <w:b/>
          <w:u w:val="single"/>
        </w:rPr>
        <w:t xml:space="preserve">Asiakirjan numero 45514</w:t>
      </w:r>
    </w:p>
    <w:p>
      <w:r>
        <w:t xml:space="preserve">Tutkintokurssi rohkaisee sairaanhoitajia Jerseyssä</w:t>
      </w:r>
    </w:p>
    <w:p>
      <w:r>
        <w:t xml:space="preserve">Jerseyn terveysosasto tekee yhteistyötä Chesterin yliopiston kanssa tutkintokurssin tarjoamiseksi. Ohjelmassa opetetaan jo jonkin verran hoitotyön teoriaa, mutta tämä on ensimmäinen tutkintokurssi. Se on tarkoitettu tuleville sairaanhoitajille, ja terveysviranomaisten mukaan opiskelijoille ei maksettaisi palkkaa, mutta osavaltiot kattaisivat heidän kurssimaksunsa. Aluksi ohjelmaan osallistuu viisitoista opiskelijaa, ja Jerseyn sairaanhoitajakoulutuksesta vastaava johtaja Julie Mesney sanoi, että sitä on tarkoitus laajentaa mielenterveyshoitoon vuonna 2014.</w:t>
      </w:r>
    </w:p>
    <w:p>
      <w:r>
        <w:rPr>
          <w:b/>
        </w:rPr>
        <w:t xml:space="preserve">Yhteenveto</w:t>
      </w:r>
    </w:p>
    <w:p>
      <w:r>
        <w:t xml:space="preserve">Terveysviranomaiset toivovat, että uusi Jerseyn sairaanhoitajan tutkintokurssi rohkaisee useampia ihmisiä hakeutumaan ammattiin.</w:t>
      </w:r>
    </w:p>
    <w:p>
      <w:r>
        <w:rPr>
          <w:b/>
          <w:u w:val="single"/>
        </w:rPr>
        <w:t xml:space="preserve">Asiakirjan numero 45515</w:t>
      </w:r>
    </w:p>
    <w:p>
      <w:r>
        <w:t xml:space="preserve">Autoja etsitään Boscomben "jengin" ampumisen jälkeen</w:t>
      </w:r>
    </w:p>
    <w:p>
      <w:r>
        <w:t xml:space="preserve">Lontoosta kotoisin oleva Reece James Menzies, 21, kuoli Roumelia Lanella sijaitsevassa osoitteessa Boscomben alueella Bournemouthissa varhain keskiviikkona. Hänet oli ammuttu kuoliaaksi. Dorsetin poliisi yrittää jäljittää Sea Roadille pysäköityä pientä hopean- tai harmaata hatchbackia ja Roumelia Lanella nähtyä tummanväristä hatchbackia. Molemmat ajoneuvot nähtiin keskiviikkona kello 02:00 ja 03:00 BST välisenä aikana. Hopeanvärinen tai harmaa auto nähtiin Whistonsin vauva- ja lelukaupan ulkopuolella. Rikostutkijat vetoavat myös herra Menziesin ystäviin tai tuttavuuksiin, jotta he ottaisivat yhteyttä poliisiin mahdollisimman pian. Komisario Pam Trevillion sanoi: "Kehotamme kaikkia, jotka tunsivat Reecen millään tavalla tai kävivät osoitteessa, jossa Reece oli, ilmoittautumaan. "Ymmärrämme, että ihmisten on huolestuttavaa ottaa askel puhuakseen poliisille, mutta haluaisin käyttää tilaisuutta hyväkseni ja vakuuttaa yleisölle, että kaikkia tietoja käsitellään luottamuksellisesti." Dorsetin poliisin mukaan ampuminen oli osa useiden ihmisten "harkittua ja kohdennettua" hyökkäystä. Tapahtuman vuoksi pidätetty 22-vuotias mies on vapautettu takuita vastaan, kunnes lisätutkimukset saadaan päätökseen.</w:t>
      </w:r>
    </w:p>
    <w:p>
      <w:r>
        <w:rPr>
          <w:b/>
        </w:rPr>
        <w:t xml:space="preserve">Yhteenveto</w:t>
      </w:r>
    </w:p>
    <w:p>
      <w:r>
        <w:t xml:space="preserve">Dorsetissa epäiltyä jengimurhaa tutkivat poliisit yrittävät jäljittää kahta ajoneuvoa, jotka nähtiin tapahtumayönä.</w:t>
      </w:r>
    </w:p>
    <w:p>
      <w:r>
        <w:rPr>
          <w:b/>
          <w:u w:val="single"/>
        </w:rPr>
        <w:t xml:space="preserve">Asiakirjan numero 45516</w:t>
      </w:r>
    </w:p>
    <w:p>
      <w:r>
        <w:t xml:space="preserve">Päiväretkikolmikko Sloughista kipinöi Dorsetin rannikon kalliopelastuksen</w:t>
      </w:r>
    </w:p>
    <w:p>
      <w:r>
        <w:t xml:space="preserve">Pelastusveneet, helikopteri, ambulanssi ja poliisi olivat mukana pelastamassa kahta heistä kalliolta Old Harry Rocksissa lähellä Swanagea torstai-iltana. Kolmas henkilö oli uinut Studland Bayhin hälyttämään. Swanagen rannikkovartiosto kertoi, että Dorsetin poliisi käsittelee ilmeistä lukitusrajoitusten rikkomista. Rannikkovartioston raportin mukaan kolmikko oli matkustanut Sloughista ja kävellyt Studlandista kuuluisalle kalliomuodostelmalle, kun vuorovesi katkaisi heidän tiensä ja he päätyivät mereen. Hätäpalveluille soitettiin noin kello 19.45 BST. Swanage RNLI kertoi, että kaksi kallion reunalta pelastettua oli saanut viiltoja ja naarmuja, ja ensihoitajat tutkivat kaikki kolme sen jälkeen, kun he olivat olleet jonkin aikaa vedessä. "Yleisön ja vapaaehtoistemme suojelemiseksi kehotamme ihmisiä varovaisuuteen rannikolla ja noudattamaan hallituksen ohjeita matkustaa ja harrastaa liikuntaa lähellä kotia", RNLI:n tiedottaja sanoi. Dorsetin poliisin tiedottaja sanoi, että kolmesta miehestä tehtiin ilmoitus "COVID-19-määräysten rikkomisesta".</w:t>
      </w:r>
    </w:p>
    <w:p>
      <w:r>
        <w:rPr>
          <w:b/>
        </w:rPr>
        <w:t xml:space="preserve">Yhteenveto</w:t>
      </w:r>
    </w:p>
    <w:p>
      <w:r>
        <w:t xml:space="preserve">Kolme Berkshirestä Dorsetin rannikolle päiväretkelle matkustanutta ihmistä joutui suuren pelastusoperaation kohteeksi jäätyään vuoroveden alle.</w:t>
      </w:r>
    </w:p>
    <w:p>
      <w:r>
        <w:rPr>
          <w:b/>
          <w:u w:val="single"/>
        </w:rPr>
        <w:t xml:space="preserve">Asiakirjan numero 45517</w:t>
      </w:r>
    </w:p>
    <w:p>
      <w:r>
        <w:t xml:space="preserve">Israelin poliisi tutkii "seksiä tuomariksi" -väitteitä</w:t>
      </w:r>
    </w:p>
    <w:p>
      <w:r>
        <w:t xml:space="preserve">Asianajajan nimeä ei ole mainittu, ja tapauksen useimmat yksityiskohdat on salattu. Poliisin mukaan kyse oli kuitenkin naispuolisen tuomarin nimittämisestä käräjäoikeuteen ja yrityksestä ylentää miespuolinen tuomari käräjäoikeuteen. Oikeusministeri Avichai Mandelblit on tiettävästi vetäytynyt, koska hän on pääepäillyn ystävä. Oikeusministeri Ayelet Shaked ja korkeimman oikeuden ylituomari Esther Hayut, jotka ovat oikeuslaitoksen nimityskomitean jäseniä, odotetaan kutsuttavan todistamaan. Israelin poliisi ilmoitti lausunnossaan, että poliisin Lahav 433 -korruptionvastainen yksikkö oli käynnistänyt tutkimuksen kaksi viikkoa sitten saatuaan tietoja oikeuden nimityksistä. Keskiviikkoaamuna pidätettiin yksi miespuolinen asianajaja osana tutkimusta. Kaksi muuta epäiltyä - naispuolinen tuomari ja naispuolinen asianajaja - oli jo kuulusteltu, poliisi lisäsi. Poliisit ovat myös tehneet kotietsintöjä ja takavarikoineet asiakirjoja. Yedioth Ahronoth -sanomalehti kertoo, että Israelin asianajajaliiton Jerusalemin toimistoon tehtiin keskiviikkona ratsia. Shaked ja tuomari Hayut antoivat myöhemmin yhteisen lausunnon, jossa he sanoivat olevansa "luottavaisia sen suhteen, että lainvalvontajärjestelmä saa tutkinnan päätökseen ja löytää totuuden". He myös torjuivat väitteet laajalle levinneestä korruptiosta oikeuslaitoksen nimitysjärjestelmässä.</w:t>
      </w:r>
    </w:p>
    <w:p>
      <w:r>
        <w:rPr>
          <w:b/>
        </w:rPr>
        <w:t xml:space="preserve">Yhteenveto</w:t>
      </w:r>
    </w:p>
    <w:p>
      <w:r>
        <w:t xml:space="preserve">Israelin poliisi on pidättänyt huippujuristin osana tutkintaa, jossa on tutkittu väitteitä, joiden mukaan tuomarinimityksiä on vaihdettu seksuaalisiin palveluksiin.</w:t>
      </w:r>
    </w:p>
    <w:p>
      <w:r>
        <w:rPr>
          <w:b/>
          <w:u w:val="single"/>
        </w:rPr>
        <w:t xml:space="preserve">Asiakirjan numero 45518</w:t>
      </w:r>
    </w:p>
    <w:p>
      <w:r>
        <w:t xml:space="preserve">Aer Lingus: Irlannin parlamentti äänestää lentoyhtiön myynnistä</w:t>
      </w:r>
    </w:p>
    <w:p>
      <w:r>
        <w:t xml:space="preserve">Aer Lingus on lentoyhtiökonserni IAG:n ostotarjouksen kohteena. Irlannin hallitus suostui tiistaina myymään 25 prosentin osuutensa saatuaan lupauksia työpaikoista ja tärkeimmistä liikennereiteistä. Kauppa edellyttää Dáilin hyväksyntää, mutta oppositiopuolue Fianna Fáil vastustaa myyntiä ja haluaa, että äänestystä lykätään. Aer Lingusin johto pyrki vakuuttamaan työväenpuolueen TD:lle [kansanedustajille], että se ei toteuttaisi pakollisia irtisanomisia tai ulkoistaisi työpaikkoja. Ryanair, joka omistaa 29,8 prosenttia Aer Lingusista, ei ole vielä paljastanut, aikooko se hyväksyä IAG:n tarjouksen. IAG:n toimitusjohtaja Willie Walsh on sanonut, että Belfast voisi hyötyä Aer Linguksen ostosta.</w:t>
      </w:r>
    </w:p>
    <w:p>
      <w:r>
        <w:rPr>
          <w:b/>
        </w:rPr>
        <w:t xml:space="preserve">Yhteenveto</w:t>
      </w:r>
    </w:p>
    <w:p>
      <w:r>
        <w:t xml:space="preserve">Irlannin parlamentin (Dáil) on määrä äänestää myöhemmin siitä, hyväksyykö se valtion Aer Lingus -osuuden myynnin.</w:t>
      </w:r>
    </w:p>
    <w:p>
      <w:r>
        <w:rPr>
          <w:b/>
          <w:u w:val="single"/>
        </w:rPr>
        <w:t xml:space="preserve">Asiakirjan numero 45519</w:t>
      </w:r>
    </w:p>
    <w:p>
      <w:r>
        <w:t xml:space="preserve">Northumberlandin kreivikunnanvaltuusto sulkee Morpethin päämajan</w:t>
      </w:r>
    </w:p>
    <w:p>
      <w:r>
        <w:t xml:space="preserve">Työväenpuolueen johtaman neuvoston johtaja sanoi, että rakennuksen ylläpito on "erittäin kallista" ja että viranomaisen on säästettävä 130 miljoonaa puntaa neljän vuoden aikana. Viranomaisen 1 000 työntekijää siirretään yhdeksään muuhun toimistoon eri puolilla kreivikuntaa. Morpethin yritysten pelätään kärsivän, kun työntekijät muuttavat pois. Morpethin kaupunginvaltuutettu David Parker sanoi: "Tuhannen työntekijän tiedetään asioivan Morpethissa ainakin satunnaisesti tai jopa säännöllisesti. "Kaupunki tulee väistämättä kärsimään tästä, ei ole mitään keinoa, miten se ei voisi olla vaikuttamatta." Neuvosto sanoi, että asiasta ei järjestetä kuulemista. Myynti tapahtuu asteittain, ja säästyvillä rahoilla turvataan työpaikat, neuvosto sanoi. Kreivikunnanvaltuuston johtaja Grant Davey sanoi, että rakennus kuluttaa noin 450 000 puntaa vuodessa energiakustannuksiin. Hän lisäsi: "Kiinteistösalkkumme väen mukaan sisäpuolinen kunnostus, jolla se saataisiin kohtuulliselle tasolle, jotta ihmiset voisivat työskennellä siellä, maksaisi yli 10 miljoonaa puntaa. "Otamme neuvoja siitä, olisiko paras vaihtoehto [myydä se] kaupallisiin tarkoituksiin vai asumiseen."</w:t>
      </w:r>
    </w:p>
    <w:p>
      <w:r>
        <w:rPr>
          <w:b/>
        </w:rPr>
        <w:t xml:space="preserve">Yhteenveto</w:t>
      </w:r>
    </w:p>
    <w:p>
      <w:r>
        <w:t xml:space="preserve">Northumberlandin kreivikunnan neuvoston päämaja Morpethissa suljetaan ja maa-alue myydään kustannusten leikkaamiseksi.</w:t>
      </w:r>
    </w:p>
    <w:p>
      <w:r>
        <w:rPr>
          <w:b/>
          <w:u w:val="single"/>
        </w:rPr>
        <w:t xml:space="preserve">Asiakirjan numero 45520</w:t>
      </w:r>
    </w:p>
    <w:p>
      <w:r>
        <w:t xml:space="preserve">Tohtori Edward Jennerin muistolaatta paljastettiin</w:t>
      </w:r>
    </w:p>
    <w:p>
      <w:r>
        <w:t xml:space="preserve">Se on ensimmäinen kuudesta muistolaatasta, jotka on asennettu kaupungin kiinteistöihin kaupungin perinnön juhlistamiseksi. Muistolaatta paljastettiin Melbourne Houseen Horse Streetillä, jossa Berkeleystä, Gloucestershiresta kotoisin oleva Jenner asui seitsemän vuoden oppisopimuskoulutuksensa aikana. Hänen uskotaan löytäneen lehmärokon ja isorokon välisen yhteyden kaupungissa ollessaan harjoittelussa. Arkeologi ja tv-juontaja, professori Mark Horton, joka on Jenner-museon edunvalvoja, paljasti muistolaatan Jennerin syntymäpäivänä 17. toukokuuta 1749. Helen Jeffrey Jenner Museumista sanoi: On todennäköistä, että Jenner löysi lehmärokon ja isorokon välisen yhteyden, kun hän oli kouluttautumassa kirurgin oppipoikana Sodburyssa." Jeremy Jeffrey Jeffrey sanoi: "Jenner Trust on iloinen siitä, että Edward Jennerille on myönnetty muistolaatta.</w:t>
      </w:r>
    </w:p>
    <w:p>
      <w:r>
        <w:rPr>
          <w:b/>
        </w:rPr>
        <w:t xml:space="preserve">Yhteenveto</w:t>
      </w:r>
    </w:p>
    <w:p>
      <w:r>
        <w:t xml:space="preserve">Chipping Sodburyssa on paljastettu muistolaatta isorokkorokotusten pioneerin Edward Jennerin muistoksi.</w:t>
      </w:r>
    </w:p>
    <w:p>
      <w:r>
        <w:rPr>
          <w:b/>
          <w:u w:val="single"/>
        </w:rPr>
        <w:t xml:space="preserve">Asiakirjan numero 45521</w:t>
      </w:r>
    </w:p>
    <w:p>
      <w:r>
        <w:t xml:space="preserve">Tutkijat tekevät malariaa koskevan löydön</w:t>
      </w:r>
    </w:p>
    <w:p>
      <w:r>
        <w:t xml:space="preserve">Resistenssi kasviperäiselle lääkkeelle, artemisiiniinille, saattaa aiheuttaa ongelmia malarian torjunnassa. Edinburghin yliopiston tutkijat toivovat, että geenin tunnistaminen voisi auttaa hillitsemään resistenssin kehittymistä lääkkeille. Vuonna 2008 malaria aiheutti lähes miljoona kuolemantapausta lähinnä Afrikassa. Tutkijat käyttivät Lissabonin uuden yliopiston kollegojensa avustuksella teknologiaa, jolla skannattiin jyrsijöihin tarttuvien, lääkkeille vastustuskykyisten loisten geneettinen sormenjälki. BMC Genomics -lehdessä julkaistua tutkimusta rahoitti Medical Research Council. Tohtori Paul Hunt Edinburghin yliopiston biologisten tieteiden laitokselta sanoi: "Tämä jyrsijöiden malariaparasiiteista saatu tieto avaa uusia suuntia, joiden avulla tätä geeniä voidaan tutkia ihmisen malariassa." Maailman terveysjärjestön (WHO) mukaan malariatapauksia arvioidaan olevan vuosittain 300-500 miljoonaa, ja niitä esiintyy yli 90 eri maassa.</w:t>
      </w:r>
    </w:p>
    <w:p>
      <w:r>
        <w:rPr>
          <w:b/>
        </w:rPr>
        <w:t xml:space="preserve">Yhteenveto</w:t>
      </w:r>
    </w:p>
    <w:p>
      <w:r>
        <w:t xml:space="preserve">Edinburghin tutkijat ovat löytäneet malariaparasiitista geenin, jonka avulla se voi kehittää vastustuskyvyn tiettyjä lääkkeitä vastaan.</w:t>
      </w:r>
    </w:p>
    <w:p>
      <w:r>
        <w:rPr>
          <w:b/>
          <w:u w:val="single"/>
        </w:rPr>
        <w:t xml:space="preserve">Asiakirjan numero 45522</w:t>
      </w:r>
    </w:p>
    <w:p>
      <w:r>
        <w:t xml:space="preserve">Whitworthin taidegalleria saa 8 miljoonaa puntaa julkisten tilojen kaksinkertaistamiseksi.</w:t>
      </w:r>
    </w:p>
    <w:p>
      <w:r>
        <w:t xml:space="preserve">Laajennuksen, jonka kokonaiskustannukset ovat 12 miljoonaa puntaa, myötä rakennuksen takaosaan rakennetaan kaksi uutta osastoa. Suunnitelman mukaan rakennukseen luodaan myös kolme suurta näyttelytilaa ja kävelykadun galleria. Gallerian johtaja Maria Balshaw sanoi, että avustuksen avulla voimme toteuttaa Whitworthin vision. Gallerian sisätiloihin, uuteen pohjoissiipeen, tulee maisemagalleria ja opintokeskus, kun taas eteläsiipeen tulee uusi kahvila ja oppimisstudio. Myös olemassa olevaan rakennukseen tehdään korjauksia, kuten nykyisten edvardiaanisten portaiden avaaminen. Myös ulkotiloihin tehdään muutoksia, kun rakennukseen luodaan taidepuutarha ja uusi pääsisäänkäynti. Balshaw sanoi, että gallerian henkilökunta "on iloinen tästä investoinnista, jonka ansiosta voimme toteuttaa Whitworthin vision". "Olemme kehittäneet suunnitelmiamme yli kolme vuotta, emmekä malta odottaa, että pääsemme aloittamaan todellista toimintaa", hän sanoi. "Hankkeessa luodaan 2000-luvulle sopiva galleria, josta tiedämme, että kävijämme tulevat pitämään." Manchesterin yliopistoon kuuluva galleria on menestynyt yhä paremmin viimeisten viiden vuoden aikana, ja sen vuotuinen kävijämäärä on kaksinkertaistunut tuona aikana noin 170 000 kävijään vuodessa.</w:t>
      </w:r>
    </w:p>
    <w:p>
      <w:r>
        <w:rPr>
          <w:b/>
        </w:rPr>
        <w:t xml:space="preserve">Yhteenveto</w:t>
      </w:r>
    </w:p>
    <w:p>
      <w:r>
        <w:t xml:space="preserve">Manchesterin Whitworthin taidegallerian koon kaksinkertaistamista koskeva ehdotus on tarkoitus toteuttaa sen jälkeen, kun se sai Heritage Lottery Fundilta 8 miljoonan punnan avustuksen.</w:t>
      </w:r>
    </w:p>
    <w:p>
      <w:r>
        <w:rPr>
          <w:b/>
          <w:u w:val="single"/>
        </w:rPr>
        <w:t xml:space="preserve">Asiakirjan numero 45523</w:t>
      </w:r>
    </w:p>
    <w:p>
      <w:r>
        <w:t xml:space="preserve">Game Groupin osakkeet sukeltavat liikevaihtovaroituksen jälkeen</w:t>
      </w:r>
    </w:p>
    <w:p>
      <w:r>
        <w:t xml:space="preserve">Yritys sanoi, että vuotuiset samankaltaiset tulot olisivat nyt "enintään" 7 prosentin laskua, kun aiemmin ennustettiin pahimmillaan 3 prosentin laskua. "Tämänpäiväiset ohjeistuksemme heijastavat poikkeuksellisia taloudellisia aikoja, joissa toimimme", yritys sanoi. Ennen kiireistä joulukauppaa Game kertoi, että tammikuun jälkeen myynti on laskenut 8,6 prosenttia viime vuodesta. Aamukaupassa Gamen osakkeet laskivat 7 penceä eli 37 % 12 penniin. Analyytikot sanoivat, että yhtiön heikko tulos liittyi uusien laitteistojulkaisujen puutteeseen tänä vuonna. "Ohjelmistojen lanseeraukset ovat ilmeisesti sujuneet hyvin, mutta ne ovat hiipuneet nopeammin kuin aiemmin. Koska uusia laitteita ei ole tulossa ja kuluttajamarkkinat ovat ilmeisen heikot, arvioimme ennusteemme uudelleen", sanoi Investec Securitiesin analyytikko David Jeary. Syyskuussa Game ilmoitti 51,5 miljoonan punnan tappiosta ennen veroja, ja sen osakekurssi on laskenut yli 70 prosenttia vuoden alusta. Pelkkien verkkokauppojen, kuten Steamin ja Amazonin, aiheuttama kilpailu on heikentänyt sen liiketoimintaa, ja Game pitää hallussaan 19 prosenttia verkkokaupan markkinoista.</w:t>
      </w:r>
    </w:p>
    <w:p>
      <w:r>
        <w:rPr>
          <w:b/>
        </w:rPr>
        <w:t xml:space="preserve">Yhteenveto</w:t>
      </w:r>
    </w:p>
    <w:p>
      <w:r>
        <w:t xml:space="preserve">Game Groupin osakkeet ovat pudonneet yli kolmanneksen sen jälkeen, kun videopelien vähittäismyyjä on leikannut liikevaihtoennustettaan.</w:t>
      </w:r>
    </w:p>
    <w:p>
      <w:r>
        <w:rPr>
          <w:b/>
          <w:u w:val="single"/>
        </w:rPr>
        <w:t xml:space="preserve">Asiakirjan numero 45524</w:t>
      </w:r>
    </w:p>
    <w:p>
      <w:r>
        <w:t xml:space="preserve">Royal Ascotin poliisi Twitter-päivityksissä kisailijoille</w:t>
      </w:r>
    </w:p>
    <w:p>
      <w:r>
        <w:t xml:space="preserve">Poliisi julkaisee liikenne- ja tapahtumapäivityksiä ensimmäistä kertaa sosiaalisessa verkostossa Twitterissä. Kentälle odotetaan 70 000 kilpakävijää jokaiselle viidelle päivälle, jotka ovat perinteisesti Britannian tasoratakalenterin kohokohta. Thames Valleyn poliisit lähettävät myös tekstiviestejä radalla olevien Bluetooth-laitteiden kautta. Viesteissä kehotetaan ihmisiä juomaan järkevästi ja pitämään arvoesineensä turvassa. Royal Ascotin ylikomentaja Rob Povey on myös nauhoittanut Youtubessa viestin tapahtuman järjestyksenvalvonnasta. Hän sanoi: "Kuten aiempinakin vuosina, odotamme suuria ihmisjoukkoja koko viikon ajan, ja kehotan kilpaurheilijoita varaamaan runsaasti aikaa matkoihinsa. "Ihmisiä muistutetaan myös pitämään omaisuutensa turvassa koko ajan". "Sen lisäksi, että tiedotamme poliisin verkkosivujen, yhteisöviestien ja paikallisten tiedotusvälineiden kautta, käytämme ensimmäistä kertaa Twitteriä tämän tapahtuman yhteydessä."</w:t>
      </w:r>
    </w:p>
    <w:p>
      <w:r>
        <w:rPr>
          <w:b/>
        </w:rPr>
        <w:t xml:space="preserve">Yhteenveto</w:t>
      </w:r>
    </w:p>
    <w:p>
      <w:r>
        <w:t xml:space="preserve">Tämänvuotisen Royal Ascotin poliisi on kehottanut kilpaurheilijoita pysymään ajan tasalla seuraamalla heidän twiittejään.</w:t>
      </w:r>
    </w:p>
    <w:p>
      <w:r>
        <w:rPr>
          <w:b/>
          <w:u w:val="single"/>
        </w:rPr>
        <w:t xml:space="preserve">Asiakirjan numero 45525</w:t>
      </w:r>
    </w:p>
    <w:p>
      <w:r>
        <w:t xml:space="preserve">Sinihomejuustoon liittyvän E. coli -bakteerin taudinpurkauksen uhrien määrä nousee 19:ään.</w:t>
      </w:r>
    </w:p>
    <w:p>
      <w:r>
        <w:t xml:space="preserve">Kaksi ihmistä joutui heinäkuussa sairaalaan saatuaan bakteeritartunnan, joka liittyi Etelä-Lanarkshiressä sijaitsevaan juustonvalmistajaan. Health Protection Scotlandin mukaan kaikki 19 uhria toipuvat kotona. Ensimmäiset tapaukset havaittiin 2. ja 15. heinäkuuta välisenä aikana, ja ne liittyivät Dunsyre-sinihomejuustoon, joka on valmistettu pastöroimattomasta maidosta. Carnwathissa sijaitseva valmistaja Errington Cheese kutsui varotoimenpiteenä takaisin noin 180 kiloa juustoa. Perustaja Humphrey Errington sanoi: "Vastuullisena yrityksenä teimme vapaaehtoisen päätöksen vetää takaisin ne kaksi juustoerää, joista he olivat huolissaan." E. coli -bakteeria esiintyy tuotantoeläinten, kuten lehmien, vatsassa, ja se voi joutua saastuneena elintarvikkeisiin ja juomiin. Tartunnan oireita ovat vatsakrampit, ripuli, oksentelu ja toisinaan kuume. Se voi olla kohtalokas sairaille ja nuorille.</w:t>
      </w:r>
    </w:p>
    <w:p>
      <w:r>
        <w:rPr>
          <w:b/>
        </w:rPr>
        <w:t xml:space="preserve">Yhteenveto</w:t>
      </w:r>
    </w:p>
    <w:p>
      <w:r>
        <w:t xml:space="preserve">Mahdollisesti tappavan E. coli 0157 -bakteerin tartunnan saaneiden ihmisten määrä on noussut 19:ään, ovat terveysasiantuntijat kertoneet.</w:t>
      </w:r>
    </w:p>
    <w:p>
      <w:r>
        <w:rPr>
          <w:b/>
          <w:u w:val="single"/>
        </w:rPr>
        <w:t xml:space="preserve">Asiakirjan numero 45526</w:t>
      </w:r>
    </w:p>
    <w:p>
      <w:r>
        <w:t xml:space="preserve">Lontoon pormestarivaalit: Sian Berry valittiin vihreiden ehdokkaaksi</w:t>
      </w:r>
    </w:p>
    <w:p>
      <w:r>
        <w:t xml:space="preserve">44-vuotias Camdenin kaupunginvaltuutettu tuli kolmanneksi Lontoon pormestarinvaaleissa vuonna 2016, jotka Sadiq Khan voitti. Bermondseyssä pidetyssä kampanjan avajaistilaisuudessa Berry kertoi lupauksistaan puuttua asuntokysymyksiin ja "antaa lontoolaisille mahdollisuus hallita maata" pääkaupungissa. Vuoden 2016 vaaleissa vihreät saivat 5,8 prosenttia äänistä. Berry sanoi myös haluavansa lontoolaisille "kansan maapankin". Hän lisäsi: "Koko pääkaupungissa tyhjät rakennukset, kuten toimistotalot ja parkkipaikat, jäävät käyttämättä, kun lontoolaiset kamppailevat maksaakseen vuokran tai odottavat vuosia saadakseen sosiaalista asuntoa. "Tämä ei ole oikein, ja meidän on nyt alettava suunnitella, miten saamme nämä vajaakäytössä olevat tilat ja tyhjät maa-alueet takaisin käyttöön." Hän totesi, että tämä ei ole oikein. Shaun Bailey on jo ilmoitettu konservatiivien ehdokkaaksi ensi toukokuun vaaleja varten.</w:t>
      </w:r>
    </w:p>
    <w:p>
      <w:r>
        <w:rPr>
          <w:b/>
        </w:rPr>
        <w:t xml:space="preserve">Yhteenveto</w:t>
      </w:r>
    </w:p>
    <w:p>
      <w:r>
        <w:t xml:space="preserve">Sian Berry lähtee mukaan Lontoon pormestarivaaleihin vuonna 2020 vihreän puolueen edustajana, kuten on ilmoitettu.</w:t>
      </w:r>
    </w:p>
    <w:p>
      <w:r>
        <w:rPr>
          <w:b/>
          <w:u w:val="single"/>
        </w:rPr>
        <w:t xml:space="preserve">Asiakirjan numero 45527</w:t>
      </w:r>
    </w:p>
    <w:p>
      <w:r>
        <w:t xml:space="preserve">Dronet "havaitsevat mahdolliset tuhopolttajat" Etelä-Walesissa</w:t>
      </w:r>
    </w:p>
    <w:p>
      <w:r>
        <w:t xml:space="preserve">Etelä-Walesin palo- ja pelastuspalvelu sanoi, että teknologiaa käytetään valvomaan alueita, joilla tiedetään "olevan tulipaloja". Palopäälliköt sanoivat, että lennokkeja käytettäisiin myös tulipalojen syttyessä, jotta palomiehet voisivat kohdentaa ponnistelunsa. Talven aikana kasvillisuuteen on leikattu palokatkoja, jotta palojen määrää ja vakavuutta voitaisiin vähentää. Etelä-Walesin palo- ja pelastuspalvelun johtavan maastopalovastaavan Craig Hopen mukaan ruohikkopalojen tuhopoltot ovat vähentyneet viime vuonna. Hän sanoi kuitenkin, että ilman toimia uudet tulipalot voivat olla suurempia, koska kasvillisuutta eli polttoainekuormaa on enemmän. Hän sanoi BBC Radio Walesin Good Morning Wales -ohjelmassa: "Tämä on nyt kaksitahoinen hyökkäys. Sen lisäksi, että yritämme torjua epäsosiaalista käyttäytymistä ja tahallisia sytytyksiä, yritämme myös hallita polttoainekuormaa. "Käytämme lennokkeja sekä palamisen aikana palomiesten ja yhteisön turvallisuuden vuoksi että myös seurataksemme alueita, joilla tiedämme tulevan tulipaloja, jotta voimme varoa epäsosiaalista käyttäytymistä." Etelä-Walesin palo- ja pelastuspalvelu tekee hankkeessa yhteistyötä Etelä-Walesin ja Gwentin poliisin kanssa.</w:t>
      </w:r>
    </w:p>
    <w:p>
      <w:r>
        <w:rPr>
          <w:b/>
        </w:rPr>
        <w:t xml:space="preserve">Yhteenveto</w:t>
      </w:r>
    </w:p>
    <w:p>
      <w:r>
        <w:t xml:space="preserve">Etelä-Walesissa käytetään lennokkeja, joilla yritetään havaita mahdolliset tuhopolttajat ennen kuin he pääsevät sytyttämään ruohikkopaloja.</w:t>
      </w:r>
    </w:p>
    <w:p>
      <w:r>
        <w:rPr>
          <w:b/>
          <w:u w:val="single"/>
        </w:rPr>
        <w:t xml:space="preserve">Asiakirjan numero 45528</w:t>
      </w:r>
    </w:p>
    <w:p>
      <w:r>
        <w:t xml:space="preserve">Yliopistojen panos Yhdistyneen kuningaskunnan talouteen 3,3 miljardia puntaa</w:t>
      </w:r>
    </w:p>
    <w:p>
      <w:r>
        <w:t xml:space="preserve">Englannin korkeakoulujen rahoituslaitoksen Hefcen analyysin mukaan jokaista 24 miljoonaa puntaa tutkimusrahoitusta kohden perustettiin uusi yritys. Tämä on alle puolet siitä, että Yhdysvalloissa vastaavanlaisten spin-off-yritysten hinta on 56 miljoonaa puntaa. Raportissa todetaan lisäksi, että Yhdistyneen kuningaskunnan tiedonvaihdon arvo on kasvussa. Hefcen analyysin mukaan Yhdistyneen kuningaskunnan yliopistojen taloudelle tarjoamien palvelujen kokonaisarvo kasvoi 7 prosenttia vuosina 2010-2011, kun se vuosina 2009-2010 oli 3,1 miljardia puntaa. "Tärkeä rooli" Myös suuryritysten menot yliopistopalveluihin kasvoivat 7 prosenttia vuosien 2009-2010 587 miljoonasta punnasta 629 miljoonaan puntaan vuosina 2010-2011. Raportissa todettiin myös, että 268 uutta yritystä perustettiin Yhdistyneen kuningaskunnan yliopistojen tekemän tutkimuksen tuloksena. Nämä yritykset työllistivät 18 000 ihmistä. Lisäksi korkeakoulututkinnon suorittaneet perustivat yli 2 800 yritystä, jotka perustuivat opiskeluaikana hankittuun tietoon ja kokemukseen. Hefcen toimitusjohtaja Sir Alan Langlands totesi, että korkeakoulutus on selvästi saavuttanut hallituksen tavoitteen lisätä yliopistojen tiedonvaihdosta saatavia tuloja. Yliopistoministeri David Willetts sanoi, että henkilöstön ja vastavalmistuneiden perustamien uusien yritysten lisääntyminen korostaa "yliopistojen tärkeää roolia yrittäjähenkisemmän yhteiskunnan luomisessa".</w:t>
      </w:r>
    </w:p>
    <w:p>
      <w:r>
        <w:rPr>
          <w:b/>
        </w:rPr>
        <w:t xml:space="preserve">Yhteenveto</w:t>
      </w:r>
    </w:p>
    <w:p>
      <w:r>
        <w:t xml:space="preserve">Raportin mukaan yliopistot edistivät Yhdistyneen kuningaskunnan taloutta 3,3 miljardilla punnalla lukuvuonna 2010-11 huolimatta laajalle levinneestä taloudellisesta epävarmuudesta.</w:t>
      </w:r>
    </w:p>
    <w:p>
      <w:r>
        <w:rPr>
          <w:b/>
          <w:u w:val="single"/>
        </w:rPr>
        <w:t xml:space="preserve">Asiakirjan numero 45529</w:t>
      </w:r>
    </w:p>
    <w:p>
      <w:r>
        <w:t xml:space="preserve">Historiallinen Wolverhamptonin metodistikirkko pitää viimeisen jumalanpalveluksen</w:t>
      </w:r>
    </w:p>
    <w:p>
      <w:r>
        <w:t xml:space="preserve">Kaupungin keskustassa sijaitsevan Darlington Streetin metodistikirkon II-luokan kirkon mukaan rakennuksen kunnostaminen maksaisi 3-5 miljoonaa puntaa. Se on myös joutunut kärsimään uskovien määrän vähenemisestä. Kirkon pastori Christopher Collins sanoi, että viimeinen jumalanpalvelus oli ollut "hyvin tunteikas". Darlington Streetin ja School Streetin kulmassa sijaitseva kirkko avattiin 1900-luvun vaihteessa. "Rakennuksessa on paljon historiaa ja muistoja, eivätkä ihmiset halua luopua niistä", Collins sanoi. "Olemme myös olleet yhdessä ryhmänä jo pitkään, ja siitäkin on vaikea luopua." Töiden ja korjausten joukossa on muun muassa uusi katto, uusi lämmitysjärjestelmä ja uudet ikkunat. Collins sanoi, että kirkko on "tutkinut monia vaihtoehtoja" pysyäkseen auki, mutta se on tehnyt "rohkean päätöksen" jättää rakennus. Hän toivoo, että rakennusta voidaan käyttää paikallisyhteisön auttamiseen tulevaisuudessa, ja kirkko on kutsunut entisiä ja nykyisiä jumalanpalvelijoita kertomaan muistojaan kirkosta. Seuraa BBC West Midlandsia Facebookissa ja Twitterissä ja tilaa paikallisuutiset suoraan puhelimeesi.</w:t>
      </w:r>
    </w:p>
    <w:p>
      <w:r>
        <w:rPr>
          <w:b/>
        </w:rPr>
        <w:t xml:space="preserve">Yhteenveto</w:t>
      </w:r>
    </w:p>
    <w:p>
      <w:r>
        <w:t xml:space="preserve">Historiallinen metodistikirkko Wolverhamptonissa on pitänyt viimeisen jumalanpalveluksensa sen jälkeen, kun kalliiden korjauslaskujen vuoksi se ei enää voinut olla avoinna.</w:t>
      </w:r>
    </w:p>
    <w:p>
      <w:r>
        <w:rPr>
          <w:b/>
          <w:u w:val="single"/>
        </w:rPr>
        <w:t xml:space="preserve">Asiakirjan numero 45530</w:t>
      </w:r>
    </w:p>
    <w:p>
      <w:r>
        <w:t xml:space="preserve">UKIP:n lahjoittaja Arron Banks ei lähde mukaan Clactonin vaalipiiriin.</w:t>
      </w:r>
    </w:p>
    <w:p>
      <w:r>
        <w:t xml:space="preserve">Liikemies suuntasi Clacton-on-Seaan myönnettyään, ettei tiennyt Essexin kaupungista "mitään". Vierailunsa jälkeen hän kuitenkin sanoi tukevansa paikallisen puolueen valtuutettua Jeff Braya. Banks aikoi alun perin haastaa nykyisen kansanedustajan Douglas Carswellin, ennen kuin tämä ilmoitti, ettei asetu ehdolle. Monimiljonäärinen liikemies sanoi: "En aio asettua ahkerien aktivistien tielle, jotka ovat puolueen sielu. "Vierailtuani Clactonissa uskon, että olisi väärin, jos asettuisin ehdokkaaksi Jeffiä vastaan tulevissa vaaleissa." Banks on aiemmin sanonut tuntevansa Clactonin vain kansanäänestyskampanjan aikaisesta "upeasta retkestä" ja yhdeksi vahvimmin euroskeptisyyttä kannattavista alueista. Hän sanoi suostuneensa antamaan paikalliselle UKIP-puolueelle taloudellista tukea vaalitaistelua varten. Hänen saapumisensa vaalipiiriin on seurausta siitä, että veitsirikoksia vastustava Caroline Shearer ilmoitti aikovansa asettua ehdolle riippumattomana ehdokkaana. Hänen poikansa Jay Whiston oli 17-vuotias, kun Edward Redman murhasi hänet Colchesterissa vuonna 2012.</w:t>
      </w:r>
    </w:p>
    <w:p>
      <w:r>
        <w:rPr>
          <w:b/>
        </w:rPr>
        <w:t xml:space="preserve">Yhteenveto</w:t>
      </w:r>
    </w:p>
    <w:p>
      <w:r>
        <w:t xml:space="preserve">Entinen UKIP:n rahoittaja Arron Banks on ilmoittanut, ettei hän asetu ehdolle Clactonin vaalipiiriin parlamenttivaaleissa kaupungissa käydyn selvitystyön jälkeen.</w:t>
      </w:r>
    </w:p>
    <w:p>
      <w:r>
        <w:rPr>
          <w:b/>
          <w:u w:val="single"/>
        </w:rPr>
        <w:t xml:space="preserve">Asiakirjan numero 45531</w:t>
      </w:r>
    </w:p>
    <w:p>
      <w:r>
        <w:t xml:space="preserve">Stainforthin maanvyöry-rautatielinja suljetaan heinäkuuhun asti.</w:t>
      </w:r>
    </w:p>
    <w:p>
      <w:r>
        <w:t xml:space="preserve">Stainforthin Hatfieldin kaivoksella Etelä-Yorkshiressä tapahtunut maanvyörymä työnsi radan ylöspäin ja pakotti radan sulkemiseen. Network Railin mukaan kaivoksen työt, joiden tarkoituksena on poistaa raunioilta raiteilta pilaantunut kasa, ovat monimutkaisia ja vievät jonkin aikaa. Doncasterin, Scunthorpen ja Cleethorpesin välisen junaliikenteen odotetaan olevan keskeytettynä heinäkuuhun asti. Rautatieyhtiö oli aiemmin ilmoittanut, että rata olisi suljettuna kesäkuun loppuun asti. Vaurioituneet kasvillisuusbussit ovat korvanneet nämä palvelut, ja muutettu aikataulu on voimassa, kunnes rata on korjattu. Network Railin reitin toimitusjohtaja Phil Verster sanoi, että hänen tiiminsä raivasivat vaurioitunutta kasvillisuutta ja viimeistelivät korjaussuunnitelmia samalla, kun kaivos siirsi materiaalia. "Kasassa olevan materiaalin luonteen vuoksi työ sen vakauttamiseksi ja materiaalin poistamiseksi radalta on monimutkaista ja kestää jonkin aikaa", hän sanoi. "Arvioimme, että korjaus saadaan valmiiksi heinäkuun alussa, mutta tämä on arvio." Verster kiitti matkustajia "jatkuvasta kärsivällisyydestä" ja lisäsi, että Network Rail tekee kaikkensa palauttaakseen täyden palvelun "mahdollisimman nopeasti".</w:t>
      </w:r>
    </w:p>
    <w:p>
      <w:r>
        <w:rPr>
          <w:b/>
        </w:rPr>
        <w:t xml:space="preserve">Yhteenveto</w:t>
      </w:r>
    </w:p>
    <w:p>
      <w:r>
        <w:t xml:space="preserve">Noin miljoona kuutiometriä romahtanutta pilaantunutta kasaa on poistettava, ennen kuin rautatielinja voidaan korjata, Network Rail on ilmoittanut.</w:t>
      </w:r>
    </w:p>
    <w:p>
      <w:r>
        <w:rPr>
          <w:b/>
          <w:u w:val="single"/>
        </w:rPr>
        <w:t xml:space="preserve">Asiakirjan numero 45532</w:t>
      </w:r>
    </w:p>
    <w:p>
      <w:r>
        <w:t xml:space="preserve">Wookey Hole: Taiteilija maalaa kankaan veden alla luolassa</w:t>
      </w:r>
    </w:p>
    <w:p>
      <w:r>
        <w:t xml:space="preserve">Philip Grayn teos on kunnianosoitus Penelope Powellille ja Graham Balcombelle, jotka tekivät uraauurtavan luolasukelluksen Wookey Holeen vuonna 1935. Gray sanoi: "Noihin aikoihin en olisi ollut siellä varusteiden takia. Se on täydellinen kunnianosoitus hyvin rohkeille ihmisille." "Olenko tyytyväinen maalaukseen?", hän sanoi. "Olen - se valmistui paljon nopeammin kuin luulin." Hän lisäsi: "Minulla oli loistava tiimi, joka piti minut turvassa." Taideteos on esillä Wookey Holessa sijaitsevassa luolasukellusmuseossa osana vuoden 1935 sukelluksesta kertovaa näyttelyä. Kokoelman muihin esineisiin kuuluu myös esimerkkejä tuolloin käytetyistä sukellusvarusteista, kuten kypäristä, saappaista ja pumpuista.</w:t>
      </w:r>
    </w:p>
    <w:p>
      <w:r>
        <w:rPr>
          <w:b/>
        </w:rPr>
        <w:t xml:space="preserve">Yhteenveto</w:t>
      </w:r>
    </w:p>
    <w:p>
      <w:r>
        <w:t xml:space="preserve">Taiteilija on maalannut kankaan 5,8 metrin (19 jalan) syvyyteen veden alla Somersetin luolassa.</w:t>
      </w:r>
    </w:p>
    <w:p>
      <w:r>
        <w:rPr>
          <w:b/>
          <w:u w:val="single"/>
        </w:rPr>
        <w:t xml:space="preserve">Asiakirjan numero 45533</w:t>
      </w:r>
    </w:p>
    <w:p>
      <w:r>
        <w:t xml:space="preserve">Harvinainen musta sarvikuono syntynyt Port Lympne Wild Animal Parkiin.</w:t>
      </w:r>
    </w:p>
    <w:p>
      <w:r>
        <w:t xml:space="preserve">Kolmen viikon ikäinen vasikka, jota ei vielä ole nimetty Port Lympnen villieläinpuistossa lähellä Hytheä, siirretään todennäköisesti ensi viikolla ulkoaitaukseen. Eläintenhoitajien mukaan syntymän myötä Aspinall-säätiön ylläpitämien kriittisesti uhanalaisten mustasarvikuonojen määrä nousi 19:ään. Säätiö ylläpitää myös Howletts Wild Animal Parkia Canterburyn lähellä. "Erittäin todellinen uhka" Port Lympnen tiedottaja sanoi, että kyseessä oli 14-vuotiaan Ruaha-emon toinen vasikka. Hän lisäsi: "Mustasarvikuonoja uhkaa todellinen sukupuutto, ja jokainen syntymä on elintärkeä niiden selviytymisen varmistamiseksi." Aspinall-säätiön mukaan Etelä-Afrikassa tapettiin viime vuonna yli 300 sarvikuonoa, joista 10 oli mustasarvikuonoja. Sen mukaan sarvikuonon sarvia etsitään perinteiseen aasialaiseen lääketieteeseen ja niitä käytetään myös koristetarkoituksiin Lähi-idässä. Kahden Kentin puiston hoitajat ovat kasvattaneet tähän mennessä 32 mustasarvikuonon vasikkaa. Niistä viisi oli palautettu Afrikan luonnonvaraisille suojelualueille.</w:t>
      </w:r>
    </w:p>
    <w:p>
      <w:r>
        <w:rPr>
          <w:b/>
        </w:rPr>
        <w:t xml:space="preserve">Yhteenveto</w:t>
      </w:r>
    </w:p>
    <w:p>
      <w:r>
        <w:t xml:space="preserve">Kentissä sijaitsevassa luonnonpuistossa on syntynyt mustasarvikuonon vasikka, joka valmistautuu kohtaamaan ulkoilmaa.</w:t>
      </w:r>
    </w:p>
    <w:p>
      <w:r>
        <w:rPr>
          <w:b/>
          <w:u w:val="single"/>
        </w:rPr>
        <w:t xml:space="preserve">Asiakirjan numero 45534</w:t>
      </w:r>
    </w:p>
    <w:p>
      <w:r>
        <w:t xml:space="preserve">Lemmikkikani ja koira sytyttävät talopaloja Clevelandissa</w:t>
      </w:r>
    </w:p>
    <w:p>
      <w:r>
        <w:t xml:space="preserve">Ensimmäisen, Stocktonissa tapahtuneen tapauksen aikana jänis pureskeli kuivausrummun joustimen läpi ja sytytti pienen tulipalon. Middlesbroughissa koira hyppäsi ylös ja kopautti lieden rengasta, jolloin lieden päälle jätetty roskapussi syttyi palamaan. Molemmissa tapauksissa omistajat hälytettiin savuhälyttimillä, eikä kukaan loukkaantunut, mutta koiraa jouduttiin hoitamaan hapella. Viime vuonna sattui myös muita tapauksia, joissa koira kaatoi sytytetyn kynttilän, joka sytytti maton tuleen. Toinen koira kaatoi tuhkakupin, jossa oli palavia savukkeita. Phil Lancaster Clevelandin palokunnasta sanoi: "[Tällaiset] puhelut eivät ole epätavallisia, ja kehotamme kaikkia lemmikkieläinten omistajia olemaan valppaina. "...Varmistamalla, että mitään syttyvää, kuten roskia, paperia, teepyyhkeitä tai vaatteita ei jätetä liedelle tai sen lähelle, voidaan estää tuhoisa tai jopa traaginen tulipalo."</w:t>
      </w:r>
    </w:p>
    <w:p>
      <w:r>
        <w:rPr>
          <w:b/>
        </w:rPr>
        <w:t xml:space="preserve">Yhteenveto</w:t>
      </w:r>
    </w:p>
    <w:p>
      <w:r>
        <w:t xml:space="preserve">Lemmikkieläimet aiheuttivat viikon aikana kaksi tulipaloa, ja Clevelandin palokunta antoi omistajille varoituksen.</w:t>
      </w:r>
    </w:p>
    <w:p>
      <w:r>
        <w:rPr>
          <w:b/>
          <w:u w:val="single"/>
        </w:rPr>
        <w:t xml:space="preserve">Asiakirjan numero 45535</w:t>
      </w:r>
    </w:p>
    <w:p>
      <w:r>
        <w:t xml:space="preserve">Ison-Britannian vienti tasavaltaan kasvoi 7 prosenttia lähes 1,5 miljardiin euroon.</w:t>
      </w:r>
    </w:p>
    <w:p>
      <w:r>
        <w:t xml:space="preserve">John CampbellBBC News NI Economics &amp; Business Editor Luvut on koonnut Irlannin tilastokeskus (CSO). Tasavalta on Ison-Britannian ulkopuolella NI:n suurimmat ulkomaanmarkkinat. Pohjois-Irlannin tilastovirasto Nisran tuottamien lukujen mukaan NI:n viennin arvo tasavaltaan on paljon suurempi. Uusimpien Nisran lukujen mukaan vuosittaisen myynnin arvo tasavaltaan on lähes neljä miljardia puntaa. Suuri ero selittyy menetelmien eroilla, joita on käytetty näiden kahden lukusarjan laatimisessa. CSO:n tietojen mukaan myös Irlannin tasavallan tavaraviennin arvo Pohjois-Irlantiin kasvoi viime vuonna 4 prosenttia hieman yli 2 miljardiin euroon (1,76 miljardiin puntaan). Irlannin tavaraviennin arvo Isoon-Britanniaan oli hieman yli 14 miljardia euroa (12,3 miljardia puntaa), mikä merkitsee 441 miljoonan euron (387 miljoonan punnan) eli 3 prosentin laskua vuoteen 2017 verrattuna. Tavaratuonti Isosta-Britanniasta oli 18,3 miljardia euroa (16,1 miljardia puntaa) eli 811 miljoonaa euroa (712 miljoonaa puntaa) eli 5 prosenttia enemmän kuin vuonna 2017.</w:t>
      </w:r>
    </w:p>
    <w:p>
      <w:r>
        <w:rPr>
          <w:b/>
        </w:rPr>
        <w:t xml:space="preserve">Yhteenveto</w:t>
      </w:r>
    </w:p>
    <w:p>
      <w:r>
        <w:t xml:space="preserve">Pohjois-Irlannin tavaraviennin arvo Irlannin tasavaltaan kasvoi virallisten lukujen mukaan 7 prosenttia vajaaseen 1,5 miljardiin euroon (1,32 miljardia puntaa) vuonna 2018.</w:t>
      </w:r>
    </w:p>
    <w:p>
      <w:r>
        <w:rPr>
          <w:b/>
          <w:u w:val="single"/>
        </w:rPr>
        <w:t xml:space="preserve">Asiakirjan numero 45536</w:t>
      </w:r>
    </w:p>
    <w:p>
      <w:r>
        <w:t xml:space="preserve">Eric Clapton huutokauppaa kitaroita hyväntekeväisyyteen</w:t>
      </w:r>
    </w:p>
    <w:p>
      <w:r>
        <w:t xml:space="preserve">Bonhamsin myynnistä kertyi yli 2,15 miljoonaa dollaria (1,3 miljoonaa puntaa) Antiguassa sijaitsevalle huume- ja alkoholikuntoutuskeskukselle, jonka Clapton oli mukana perustamassa. Vuoden 1948 Gibsonin hollow body -kitara keräsi korkeimman hinnan, 83 000 dollaria, mikä on paljon yli sen arvioidun 30 000 dollarin arvon. Myynnissä oli myös vahvistimia ja Gianni Versacen puku, joka oli tehty Claptonin vuoden 1990 konserttia varten Royal Albert Hallissa. Toinen myydyistä kitaroista oli Claptonin kuuluisan Fender Stratocasterin, joka tunnetaan nimellä "Blackie", jäljennös, josta saatiin yli 30 000 dollaria. Alkuperäinen huutokaupattiin seitsemän vuotta sitten vajaalla miljoonalla dollarilla (600 000 punnalla). Clapton perusti Crossroads Centerin Antigualle vuonna 1998 voitettuaan oman alkoholi- ja heroiiniriippuvuutensa. Keskuksen hyväksi on järjestetty kaksi aiempaa huutokauppaa, vuosina 1999 ja 2004.</w:t>
      </w:r>
    </w:p>
    <w:p>
      <w:r>
        <w:rPr>
          <w:b/>
        </w:rPr>
        <w:t xml:space="preserve">Yhteenveto</w:t>
      </w:r>
    </w:p>
    <w:p>
      <w:r>
        <w:t xml:space="preserve">Brittiläinen rock-kitaristi Eric Clapton on myynyt yli 70 instrumenttiaan hyväntekeväisyyshuutokaupassa New Yorkissa.</w:t>
      </w:r>
    </w:p>
    <w:p>
      <w:r>
        <w:rPr>
          <w:b/>
          <w:u w:val="single"/>
        </w:rPr>
        <w:t xml:space="preserve">Asiakirjan numero 45537</w:t>
      </w:r>
    </w:p>
    <w:p>
      <w:r>
        <w:t xml:space="preserve">Cambridge Half Marathonin voittaja hylättiin väärällä nimellä</w:t>
      </w:r>
    </w:p>
    <w:p>
      <w:r>
        <w:t xml:space="preserve">Jack Gray, 24, juoksi Cambridgen puolimaratonin sunnuntaina, kun hänen pomonsa Andrew Rawlings loukkaantui. Hän kertoi yrittäneensä ottaa yhteyttä järjestäjiin, mutta ei saanut vastausta, mutta tunnusti ylitettyään maalilinjan ensimmäisenä. Toiseksi tullut sheffieldiläinen opiskelija William Mycroft julistettiin voittajaksi. Saatat myös pitää tästä: Tapahtumaan osallistui yli 7 000 juoksijaa. Herra Gray, joka yleensä juoksee 5 kilometrin kilpailuissa, sanoi: "Pomoni soitti torstaina ja kysyi, haluaisinko ottaa hänen paikkansa, koska hän oli loukkaantunut, ja ajattelin, että miksipä ei." "Ajattelin, että olisi sääli, jos paikka menisi hukkaan, ja tein lahjoituksen hyväntekeväisyyteen, koska aioin nyt osallistua." Hän kertoi, että hän oli mukana. Kun hän ylitti maaliviivan 66 minuutissa ja 52 sekunnissa, hän kuuli nimen "Andrew Rawlings" soivan kuulutusjärjestelmästä. "Tajusin, että minulla saattaa olla selitettävää", hän sanoi. "Ihmiset jonottivat haastateltaviksi, joten ajattelin, että minun on parasta tunnustaa heti ja kertoa järjestäjille, etten ollut Andrew." Hän kertoi, että hän ei ollut Andrew. Hänet hylättiin, koska hän juoksi väärällä nimellä, mutta hän sanoi olevansa "onnellinen", kun hänen Cambridge &amp; Coleridge Athletic Club -urheiluklubin kollegansa julistettiin voittajaksi ajalla 67 minuuttia ja 11 sekuntia. Cambridgeshiressä kasvanut Mycroft kutsui itseään "vain tekniseksi voittajaksi". "On hieman sääli voittaa teknisen voiton perusteella, mutta en aio valittaa." Kilpailun järjestäjiin on otettu yhteyttä kommenttia varten.</w:t>
      </w:r>
    </w:p>
    <w:p>
      <w:r>
        <w:rPr>
          <w:b/>
        </w:rPr>
        <w:t xml:space="preserve">Yhteenveto</w:t>
      </w:r>
    </w:p>
    <w:p>
      <w:r>
        <w:t xml:space="preserve">Mies, joka juoksi ensimmäisen puolimaratoninsa ja voitti sen, hylättiin, koska hän oli juossut pomonsa nimellä, joka oli ottanut hänen paikkansa kolme päivää aiemmin.</w:t>
      </w:r>
    </w:p>
    <w:p>
      <w:r>
        <w:rPr>
          <w:b/>
          <w:u w:val="single"/>
        </w:rPr>
        <w:t xml:space="preserve">Asiakirjan numero 45538</w:t>
      </w:r>
    </w:p>
    <w:p>
      <w:r>
        <w:t xml:space="preserve">Kansallinen elinkustannuspalkka sulkee NI:n hotellit, varoittaa alan edustaja.</w:t>
      </w:r>
    </w:p>
    <w:p>
      <w:r>
        <w:t xml:space="preserve">Monet työnantajat joutuvat korottamaan palkkoja, kun uusi 7,20 punnan tuntitaksa tulee voimaan ensi huhtikuussa. Pohjois-Irlannin hotellien liiton puheenjohtaja Ciaran O'Neill sanoi, että se on suuri haaste koko alalle. "Ravintoloissa ja hotelleissa suurin kustannuserä on henkilöstö", hän sanoi BBC:n Inside Business -ohjelmassa. Liittokansleri George Osborne ilmoitti talousarviossa, että pakollista kansallista elinkustannuspalkkaa maksetaan 25-vuotiaille ja sitä vanhemmille koko- ja osa-aikaisille työntekijöille. Aluksi se on 7,20 puntaa tunnilta, ja tavoitteena on, että se nousee yli 9 puntaan tunnilta vuoteen 2020 mennessä. O'Neill sanoi: "Meidän on toimialana noustava siihen ja käsiteltävä sitä, koska juna ei pysähdy. "Jos elämiseen riittävä palkka otetaan käyttöön siinä laajuudessa, josta hallitus puhuu vuoteen 2020 mennessä, se ajaa erityisesti monet ravintolat konkurssiin, koska niillä ei ole varaa noihin palkkoihin", hän sanoi. Inside Business on katsottavissa BBC:n iPlayerissä.</w:t>
      </w:r>
    </w:p>
    <w:p>
      <w:r>
        <w:rPr>
          <w:b/>
        </w:rPr>
        <w:t xml:space="preserve">Yhteenveto</w:t>
      </w:r>
    </w:p>
    <w:p>
      <w:r>
        <w:t xml:space="preserve">Jotkut hotellit ja ravintolat sulkevat ovensa, koska niillä ei ole varaa maksaa henkilökunnalle kansallista elämiseen oikeuttavaa palkkaa, varoitti hotellialan edustaja.</w:t>
      </w:r>
    </w:p>
    <w:p>
      <w:r>
        <w:rPr>
          <w:b/>
          <w:u w:val="single"/>
        </w:rPr>
        <w:t xml:space="preserve">Asiakirjan numero 45539</w:t>
      </w:r>
    </w:p>
    <w:p>
      <w:r>
        <w:t xml:space="preserve">Sunderlandin kaupunginvaltuutettu Lynn Appleby lopettaa vuoden loukkaavien kommenttien jälkeen</w:t>
      </w:r>
    </w:p>
    <w:p>
      <w:r>
        <w:t xml:space="preserve">Lynn Appleby valittiin Sunderlandin Sandhillin vaalipiiriin vuoden 2018 paikallisvaaleissa. Hänet erotettiin kuitenkin puolueesta Facebook-postausten vuoksi, joita hän pyysi "varauksetta" anteeksi. Applebya on pyydetty kommentoimaan asiaa. Liberaalidemokraattien mukaan hän lähtee "oikealla tavalla". Viestit jaettiin vuonna 2015. Hän on nyt jättänyt paikkansa valtuutettuna. Äänestäjät voivat paikallisdemokratian raportointipalvelun mukaan valita hänelle seuraajan toukokuun paikallisvaaleissa. Sunderlandin kaupunginvaltuuston oppositioryhmän Lib Dem -ryhmän johtaja Niall Hodson sanoi: "Hyvä valtuutettu: "Hän kertoi muille jäsenille etukäteen ja tekee sen veronmaksajien kannalta oikealla tavalla. "Lisäkustannuksia [täytevaalien järjestämisestä] ei aiheudu, koska hän ei pidä sitä reiluna Sandhillin asukkaita kohtaan, jos hän ei voi käyttää aikaansa heille - mikä on mielestäni järkevää ja puhuu hyvää hänestä. "Hän on ollut hyvä kaupunginvaltuutettu, tehnyt paljon asiakastyötä ja lähtee hyvissä väleissä liberaalidemokraattisen ryhmän kanssa." Appleby valittiin, kun hänet pidätettiin virantoimituksesta ja häntä tutkittiin väitettyjen virkojen vuoksi. Hän istui valtuustossa liberaalidemokraattien ja muiden poliittisen ryhmän jäsenenä. Sandhillin asukkaiden on nyt valittava kaksi valtuutettua 2. toukokuuta järjestettävässä äänestyksessä.</w:t>
      </w:r>
    </w:p>
    <w:p>
      <w:r>
        <w:rPr>
          <w:b/>
        </w:rPr>
        <w:t xml:space="preserve">Yhteenveto</w:t>
      </w:r>
    </w:p>
    <w:p>
      <w:r>
        <w:t xml:space="preserve">Kaupunginvaltuutettu, joka ei saa edustaa liberaalidemokraatteja sen jälkeen, kun häntä syytettiin loukkaavien viestien jakamisesta sosiaalisessa mediassa, on eronnut.</w:t>
      </w:r>
    </w:p>
    <w:p>
      <w:r>
        <w:rPr>
          <w:b/>
          <w:u w:val="single"/>
        </w:rPr>
        <w:t xml:space="preserve">Asiakirjan numero 45540</w:t>
      </w:r>
    </w:p>
    <w:p>
      <w:r>
        <w:t xml:space="preserve">HMP Shrewsbury, joka tunnetaan myös nimellä Dana, asetetaan myyntiin.</w:t>
      </w:r>
    </w:p>
    <w:p>
      <w:r>
        <w:t xml:space="preserve">HMP Shrewsbury, joka tunnetaan myös nimellä Dana, oli yksi useista vankiloista, jotka oikeusministeriö sulki viime maaliskuussa, kun se yritti säästää noin 63 miljoonaa puntaa vuodessa. Yksityisiltä yrityksiltä on pyydetty tarjouksia. John Yates English Heritage -järjestöstä sanoi, että historiallisten rakennusten luetteloa on tarkistettu sen osoittamiseksi, miten mahdolliset rakennuttajat voisivat mukauttaa II-luokan rakennusta. Hän sanoi, että siitä voisi tulla asuntoja tai hotelli. "Voimme odottaa, että vankilalle löydetään mielikuvituksellinen ja toivottavasti hyödyllinen uusi käyttötarkoitus", hän sanoi.</w:t>
      </w:r>
    </w:p>
    <w:p>
      <w:r>
        <w:rPr>
          <w:b/>
        </w:rPr>
        <w:t xml:space="preserve">Yhteenveto</w:t>
      </w:r>
    </w:p>
    <w:p>
      <w:r>
        <w:t xml:space="preserve">Shrewsburyn entinen vankila Shropshiressä on myynnissä.</w:t>
      </w:r>
    </w:p>
    <w:p>
      <w:r>
        <w:rPr>
          <w:b/>
          <w:u w:val="single"/>
        </w:rPr>
        <w:t xml:space="preserve">Asiakirjan numero 45541</w:t>
      </w:r>
    </w:p>
    <w:p>
      <w:r>
        <w:t xml:space="preserve">Gorkhan etninen ryhmä tekee autonomiasopimuksen Intian kanssa</w:t>
      </w:r>
    </w:p>
    <w:p>
      <w:r>
        <w:t xml:space="preserve">Gorkha Janamukti Morcha (GJM) -puolue on pitkään kampanjoinut erillisen osavaltion puolesta nepalinkielisille gorkhille teetä tuottavilla Darjeelingin kukkuloilla. GJM allekirjoitti sopimuksen Intian hallituksen ja Länsi-Bengalin osavaltion hallituksen kanssa. Jotkut muut paikalliset etniset ryhmät ovat kuitenkin vastustaneet sopimusta. Maanantaina tehty sopimus tasoittaa tietä Darjeelingin kukkuloiden vaaleilla valitun Gorkhalandin aluehallinnon (GTA) perustamiselle. Vaalit 50-jäseniseen elimeen, jolla on valtuudet perustaa teollisuutta ja luoda valtion työpaikkoja, järjestetään tänä vuonna. GJM:n johtajat sanoivat, että GTA ei ole "kompromissi sen vaatimuksesta erillisestä osavaltiosta, vaan se on itse asiassa askel siihen suuntaan". Sopimusta vastustavat ryhmät - mukaan lukien Amra Bangali, Jana Jagaran ja Jana Chetana - pitivät 24 tunnin lakon Darjeelingin vuoristoalueen lähellä sijaitsevilla tasangoilla vastalauseena sopimukselle. Gorkhan kampanja erillisen osavaltion puolesta alkoi 1980-luvun alussa. Liike päättyi kuitenkin vuonna 1988, kun heille annettiin huomattava itsehallinto. Kolme vuotta sitten liikkeen aloittivat kuitenkin uudelleen gorkha-kovakouraiset, joiden mielestä autonomiajärjestely ei ole toiminut.</w:t>
      </w:r>
    </w:p>
    <w:p>
      <w:r>
        <w:rPr>
          <w:b/>
        </w:rPr>
        <w:t xml:space="preserve">Yhteenveto</w:t>
      </w:r>
    </w:p>
    <w:p>
      <w:r>
        <w:t xml:space="preserve">Intian Länsi-Bengalin osavaltion tärkein gorkha-etnisryhmä on allekirjoittanut hallituksen kanssa sopimuksen laajemmasta autonomiasta.</w:t>
      </w:r>
    </w:p>
    <w:p>
      <w:r>
        <w:rPr>
          <w:b/>
          <w:u w:val="single"/>
        </w:rPr>
        <w:t xml:space="preserve">Asiakirjan numero 45542</w:t>
      </w:r>
    </w:p>
    <w:p>
      <w:r>
        <w:t xml:space="preserve">Selly Oakin puukotukset: Boy sentenced for attack near school</w:t>
      </w:r>
    </w:p>
    <w:p>
      <w:r>
        <w:t xml:space="preserve">Kaksi 14-vuotiasta poikaa ja 15-vuotias tarvitsivat sairaalahoitoa 10. joulukuuta Selly Oakissa sijaitsevan Birminghamin yliopiston koulun lähellä tapahtuneen hyökkäyksen vuoksi. Vastaaja, jonka nimeä ei voida mainita oikeudellisista syistä, saapui aiemmin Birminghamin kruununoikeuteen. Hän oli aiemmin myöntänyt kaksi syytettä vakavan ruumiinvamman aiheuttamisesta. Aiemmassa käsittelyssä poika tunnusti myös syyllisyytensä yhteen syytteeseen tahallisesta vahingoittamisesta. West Midlandsin poliisi totesi, että kolme uhria kantavat edelleen hyökkäyksen fyysisiä ja psyykkisiä arpia. Hyökkäys tapahtui hieman ennen kello 16.20 GMT koulupäivän päättyessä. Kaksi 14-vuotiasta ja yksi 13-vuotias pidätetty on asetettu takuita vastaan tutkimusten jatkuessa. Konstaapeli Simon Kershaw sanoi tuomion antamisen jälkeen antamassaan lausunnossa: "Tämä tapaus tuo selvästi esiin sen järkyttävän todellisuuden, että nuoret kantavat veitsiä väkivaltaisiin tilanteisiin. "Vain 13-vuotias poika tunsi tarvetta varustautua tappavalla aseella ja käytti sitä vahingoittaakseen kolmen muun nuoren lisäksi yhtä. Vain onnenpotku on, että kaikki kolme uhria toipuivat täysin, eikä heistä tullut jälleen yhtä veitsimurhatilastoa", hän jatkaa. "Kolme uhria kantaa hyökkäyksen fyysisiä ja psyykkisiä arpia, ja syytetty on saanut nuoruutensa huomioon ottaen yli kaksi vuotta vankeutta. Tässä ei ole voittajia." Seuraa BBC West Midlandsia Facebookissa ja Twitterissä ja tilaa paikalliset uutispäivitykset suoraan puhelimeesi.</w:t>
      </w:r>
    </w:p>
    <w:p>
      <w:r>
        <w:rPr>
          <w:b/>
        </w:rPr>
        <w:t xml:space="preserve">Yhteenveto</w:t>
      </w:r>
    </w:p>
    <w:p>
      <w:r>
        <w:t xml:space="preserve">13-vuotias poika on tuomittu kahdeksi ja puoleksi vuodeksi nuorisorikollislaitokseen osallisuudestaan useaan puukotukseen koulun ulkopuolella.</w:t>
      </w:r>
    </w:p>
    <w:p>
      <w:r>
        <w:rPr>
          <w:b/>
          <w:u w:val="single"/>
        </w:rPr>
        <w:t xml:space="preserve">Asiakirjan numero 45543</w:t>
      </w:r>
    </w:p>
    <w:p>
      <w:r>
        <w:t xml:space="preserve">Guernseyn asukkaiden terveyden on oltava etusijalla, sanoo ministeri.</w:t>
      </w:r>
    </w:p>
    <w:p>
      <w:r>
        <w:t xml:space="preserve">Apulaisjohtaja Hunter Adam sanoi, että mikään ei saisi vaarantaa sosiaaliturvamaksuja maksavien asukkaiden hoitoa. Viime viikolla julkaistussa saaren taloutta käsittelevässä raportissa ehdotettiin, että lääketieteellinen matkailu voisi olla Guernseyn kehitettävä elinkeino tulevaisuudessa. Guernseyn lääketieteen asiantuntijaryhmä (MSG) antoi ajatukselle tukensa. Lääkintämatkailua - ihmisiä, jotka matkustavat ulkomaille yksityistä terveydenhoitoa varten - korostettiin Guernseyn kauppa- ja työllisyysosaston teettämässä taloudellisessa tutkimuksessa. Oxford Economicsin laatimassa raportissa ehdotettiin, että alaa voitaisiin tutkia edelleen keinona monipuolistaa Guernseyn taloutta. MSG:n lääkäri Mark Chandler sanoi: "Puhumme plastiikkakirurgiasta ... laihdutusleikkauksista, ja myös nivelten tekonivelleikkaukset on tuotu esiin. "Nämä kaikki ovat asioita, joihin liittyy suhteellisen korkeita hintoja, ja ne liittyvät myös siihen, että suhteellisen varakkaat ihmiset päättävät käyttää vakuutusturvaansa niiden tekemiseen." Hän lisäsi, että oikeilla tarkastuksilla ja tasapainoilla varakkaat potilaat Yhdistyneestä kuningaskunnasta voisivat auttaa rahoittamaan saaren terveydenhuoltojärjestelmää. Paikallinen hotelliyrittäjä Simon Vermeulen sanoi suhtautuvansa myönteisesti ajatukseen terveysturismista. Hänen mukaansa oli rauhoittavaa tietää, että valtiot miettivät luovasti, miten saaren taloutta voitaisiin vauhdittaa ja monipuolistaa. Apulaisministeri Hunter Adam sanoi, että hänen ministeriönsä on neuvotellut asiasta lääketieteen asiantuntijaryhmän kanssa.</w:t>
      </w:r>
    </w:p>
    <w:p>
      <w:r>
        <w:rPr>
          <w:b/>
        </w:rPr>
        <w:t xml:space="preserve">Yhteenveto</w:t>
      </w:r>
    </w:p>
    <w:p>
      <w:r>
        <w:t xml:space="preserve">Guernseyn terveys- ja sosiaalipalveluministeri on sanonut, että paikallisten asukkaiden terveydenhoidon on oltava etusijalla kaikkiin lääkematkailun kehittämispyrkimyksiin nähden.</w:t>
      </w:r>
    </w:p>
    <w:p>
      <w:r>
        <w:rPr>
          <w:b/>
          <w:u w:val="single"/>
        </w:rPr>
        <w:t xml:space="preserve">Asiakirjan numero 45544</w:t>
      </w:r>
    </w:p>
    <w:p>
      <w:r>
        <w:t xml:space="preserve">Saudi-Arabian kuningas Abdullahille tehdään toinen selkäleikkaus</w:t>
      </w:r>
    </w:p>
    <w:p>
      <w:r>
        <w:t xml:space="preserve">Aikaisemmin perjantaina oikeus ilmoitti, että kuningas joutuu leikkaukseen selkärangan nikamien korjaamiseksi - toinen leikkaus tehtiin yhdeksän päivää sitten. Hovin mukaan kuningas aloittaa nyt fysioterapian toisen vaiheen. 86-vuotias saapui New Yorkiin 22. marraskuuta hakemaan hoitoa välilevytyrästä, jota vaikeuttaa veren kertyminen selkärangan ympärille. Hovi ei ole kertonut, milloin kuningas palaa Saudi-Arabiaan. Bahrainissa pidettyyn Persianlahden turvallisuuskonferenssiin osallistunut saudiarabialainen virkamies vahvisti, että toinen leikkaus oli onnistunut. "Hän voi hyvin. Hänet leikattiin tänään, ja toivon, että hän paranee pian", entinen tiedustelupäällikkö prinssi Turki al-Faisal sanoi. Kruununprinssi Sultan, seuraava kruununperijä, johtaa Saudi-Arabiaa 86-vuotiaan kuninkaan poissa ollessa. Kruununprinssi on myös 80-vuotias ja kärsii omista terveysongelmistaan.</w:t>
      </w:r>
    </w:p>
    <w:p>
      <w:r>
        <w:rPr>
          <w:b/>
        </w:rPr>
        <w:t xml:space="preserve">Yhteenveto</w:t>
      </w:r>
    </w:p>
    <w:p>
      <w:r>
        <w:t xml:space="preserve">Saudi-Arabian kuningas Abdullahille on tehty toinen onnistunut selkäleikkaus Yhdysvalloissa, kertoo Saudi-Arabian kuninkaallinen hovi.</w:t>
      </w:r>
    </w:p>
    <w:p>
      <w:r>
        <w:rPr>
          <w:b/>
          <w:u w:val="single"/>
        </w:rPr>
        <w:t xml:space="preserve">Asiakirjan numero 45545</w:t>
      </w:r>
    </w:p>
    <w:p>
      <w:r>
        <w:t xml:space="preserve">Felixstowen rannalla rantautunut valas poistettiin rannalta</w:t>
      </w:r>
    </w:p>
    <w:p>
      <w:r>
        <w:t xml:space="preserve">Felixstowessa ollut 9-metrinen naaras oli yksi kolmesta valaasta, joiden on ilmoitettu kuolleen East Anglian rannikolla viime päivinä. Operaatio kesti neljä tuntia, ja jäte viedään teurastamoon hävitettäväksi. Jäljelle jäänyt saarto pieneltä rantaosuudelta on tarkoitus poistaa perjantaina. Suoraa lähetystä: Suffolk Coastal District Council sanoi, että koska valaan ruumis on hajonnut, se hävitettiin suuriin säiliöihin. Sen jälkeen se kuljetettiin Meltonissa sijaitsevaan teurastamoon. Toivotaan, että nousuvesi huuhtoo pois kaiken jäljelle jääneen. Neuvoston tiedottaja Fiona McConnachie sanoi: "Tällaisia tilanteita ei tapahdu kovin usein. Silloin se on hyvin surullinen tapahtuma." Hän lisäsi: "Haluamme pyytää anteeksi kaikkea haittaa ja kiittää yleisöä yhteistyöstä koko prosessin ajan."</w:t>
      </w:r>
    </w:p>
    <w:p>
      <w:r>
        <w:rPr>
          <w:b/>
        </w:rPr>
        <w:t xml:space="preserve">Yhteenveto</w:t>
      </w:r>
    </w:p>
    <w:p>
      <w:r>
        <w:t xml:space="preserve">Suffolkin rannikolle neljä päivää sitten huuhtoutuneen kuolleen valaan ruho on poistettu.</w:t>
      </w:r>
    </w:p>
    <w:p>
      <w:r>
        <w:rPr>
          <w:b/>
          <w:u w:val="single"/>
        </w:rPr>
        <w:t xml:space="preserve">Asiakirjan numero 45546</w:t>
      </w:r>
    </w:p>
    <w:p>
      <w:r>
        <w:t xml:space="preserve">BBC Walesin Cardiffin pääkonttoria koskevat suunnitelmat saavat vihreää valoa</w:t>
      </w:r>
    </w:p>
    <w:p>
      <w:r>
        <w:t xml:space="preserve">Suunnittelukomitean jäsenet äänestivät 7-2 sen puolesta, että lupa Central Squaren kehittämiselle myönnetään. Valiokunta kuuli, miten rakennustyöt alkavat nykyisen linja-autoaseman paikalla myöhemmin tänä vuonna. Aiemmin keskiviikkona Walesin hallitus hylkäsi Cardiff Civic Societyn pyynnön rakennusluvan peruuttamisesta. Rakennuttajat Rightacres, BBC Wales, Network Rail ja Cardiffin neuvoston pääjohtaja ovat suhtautuneet uutiseen myönteisesti. BBC Walesin johtaja Rhodri Talfan Davies sanoi: "Tämä on jälleen yksi tärkeä virstanpylväs, kun suunnittelemme siirtymistä Llandaffin vanhentuneista tiloista uuteen lähetyskeskukseen pääkaupunkimme sykkivään sydämeen." Neuvoston toimitusjohtaja Paul Orders lisäsi: "Tämä on jännittävä vaihe kaupunkimme kehityksessä."</w:t>
      </w:r>
    </w:p>
    <w:p>
      <w:r>
        <w:rPr>
          <w:b/>
        </w:rPr>
        <w:t xml:space="preserve">Yhteenveto</w:t>
      </w:r>
    </w:p>
    <w:p>
      <w:r>
        <w:t xml:space="preserve">Suunnitelmat BBC Walesin uuden pääkonttorin rakentamiseksi Cardiffin keskustaan ovat saaneet vihreää valoa.</w:t>
      </w:r>
    </w:p>
    <w:p>
      <w:r>
        <w:rPr>
          <w:b/>
          <w:u w:val="single"/>
        </w:rPr>
        <w:t xml:space="preserve">Asiakirjan numero 45547</w:t>
      </w:r>
    </w:p>
    <w:p>
      <w:r>
        <w:t xml:space="preserve">Perhe "murtunut" jälkeen teinit kuolevat Kingswinfordin onnettomuudessa</w:t>
      </w:r>
    </w:p>
    <w:p>
      <w:r>
        <w:t xml:space="preserve">Joshua Parkes, 21, oli yksi viidestä henkilöstä Skodassa, joka törmäsi puuhun tiistaina Bromley Lanella Kingswinfordissa, Dudleyssä. Kaksi tyttöä, molemmat 16-vuotiaita, kuoli myös onnettomuuspaikalla, ja 18-vuotias mies kuoli sairaalassa lauantaina. Kolmas 16-vuotias tyttö on edelleen sairaalassa vakaassa tilassa. Ennen viimeisintä kuolemantapausta Parkesin perhe sanoi, että heidän ajatuksensa ovat "muiden asianomaisten perheiden kanssa tänä kauheana aikana". "Koko perhe on järkyttynyt ihmishenkien menetyksestä ja rukoilee, että sairaalassa olevat toipuvat täysin", he sanoivat poliisin julkaisemassa lausunnossa. Lokakuun 13. päivänä kello 20.50 BST tapahtuneessa onnettomuudessa kuolleet matkustajat on nimetty Lucy Tibbettsiksi, 16, ja Nathan Cartwrightiksi, 18. Toista 16-vuotiasta ei ole nimetty. Seuraa BBC West Midlandsia Facebookissa, Twitterissä ja Instagramissa. Lähetä juttuideasi osoitteeseen: newsonline.westmidlands@bbc.co.uk</w:t>
      </w:r>
    </w:p>
    <w:p>
      <w:r>
        <w:rPr>
          <w:b/>
        </w:rPr>
        <w:t xml:space="preserve">Yhteenveto</w:t>
      </w:r>
    </w:p>
    <w:p>
      <w:r>
        <w:t xml:space="preserve">Kolarissa yhdessä kolmen matkustajansa kanssa kuolleen kuljettajan perhe sanoo olevansa "järkyttynyt ihmishenkien menetyksestä".</w:t>
      </w:r>
    </w:p>
    <w:p>
      <w:r>
        <w:rPr>
          <w:b/>
          <w:u w:val="single"/>
        </w:rPr>
        <w:t xml:space="preserve">Asiakirjan numero 45548</w:t>
      </w:r>
    </w:p>
    <w:p>
      <w:r>
        <w:t xml:space="preserve">Sark Chief Pleas -vaalien äänestyspaikat sulkeutuvat</w:t>
      </w:r>
    </w:p>
    <w:p>
      <w:r>
        <w:t xml:space="preserve">Äänestys alkoi kello 10.00 GMT saaren ainoassa äänestyspaikassa Island Hallissa ja päättyi kello 18.00 GMT. Puolet Chief Pleas -lautakunnan 28 paikasta on 22 ehdokkaan haettavana, ja 14 valituksi tullutta ehdokasta voi toimia neljäksi vuodeksi. Tuloksia odotetaan noin kello 22:00, mutta jos äänet lasketaan uudelleen, ne saatetaan saada vasta torstaina. Sir Norman Browse, Alderneyn osavaltion entinen presidentti, on kutsuttu seuraamaan vaaliprosessia riippumattomana tarkkailijana. Viime päivinä hän on tutkinut saaren asukkaille annettuja tietoja vaaleista. Vaalipäivänä hän tarkastaa äänestys- ja laskentaprosessin.</w:t>
      </w:r>
    </w:p>
    <w:p>
      <w:r>
        <w:rPr>
          <w:b/>
        </w:rPr>
        <w:t xml:space="preserve">Yhteenveto</w:t>
      </w:r>
    </w:p>
    <w:p>
      <w:r>
        <w:t xml:space="preserve">Äänestyspaikat ovat sulkeutuneet Sarkin kolmansissa parlamenttivaaleissa sen jälkeen, kun vaaliuudistus otettiin käyttöön vuonna 2008.</w:t>
      </w:r>
    </w:p>
    <w:p>
      <w:r>
        <w:rPr>
          <w:b/>
          <w:u w:val="single"/>
        </w:rPr>
        <w:t xml:space="preserve">Asiakirjan numero 45549</w:t>
      </w:r>
    </w:p>
    <w:p>
      <w:r>
        <w:t xml:space="preserve">Buxton Crescent -hankkeelle myönnetään 11 miljoonan punnan avustus.</w:t>
      </w:r>
    </w:p>
    <w:p>
      <w:r>
        <w:t xml:space="preserve">Buxtonissa, Derbyshiressä sijaitseva The Crescent rakennettiin 1700-luvun lopulla, mutta se on ollut tyhjillään vuodesta 1992. Vuonna 2003 esitettiin suunnitelmia sen muuttamiseksi 79 makuuhuoneen luksushotelliksi, mutta oikeudelliset ja rahoitusongelmat ovat vaikeuttaneet niitä. Nyt Heritage Lottery Fund (HLF) on vahvistanut toisen tuen 46 miljoonan punnan suuruiselle hankkeelle. Buxton Crescent Lähde: S: Derbyshiren kreivikunnanvaltuusto HLF myönsi hankkeelle 12,5 miljoonaa puntaa vuonna 2006. Aiemmin tänä vuonna kreivikunnan neuvosto ilmoitti olevansa valmis lainaamaan rakennuttajille miljoonia, jotta suunnitelmat pysyisivät aikataulussa. Vaikka hankkeen kaikkea rahoitusta ei ole vielä vahvistettu, osa varhaisista kunnostustöistä on jo aloitettu, ja niiden odotetaan jatkuvan uuden vuoden aikana. Valmistuttuaan suuri osa hotellin tiloista on avoinna yleisölle.</w:t>
      </w:r>
    </w:p>
    <w:p>
      <w:r>
        <w:rPr>
          <w:b/>
        </w:rPr>
        <w:t xml:space="preserve">Yhteenveto</w:t>
      </w:r>
    </w:p>
    <w:p>
      <w:r>
        <w:t xml:space="preserve">I-luokan rakennuksen kunnostushanketta on tuettu uudella 11,3 miljoonan punnan avustuksella.</w:t>
      </w:r>
    </w:p>
    <w:p>
      <w:r>
        <w:rPr>
          <w:b/>
          <w:u w:val="single"/>
        </w:rPr>
        <w:t xml:space="preserve">Asiakirjan numero 45550</w:t>
      </w:r>
    </w:p>
    <w:p>
      <w:r>
        <w:t xml:space="preserve">Ruokapankki alkaa tarjota naisille ilmaisia hygieniatuotteita</w:t>
      </w:r>
    </w:p>
    <w:p>
      <w:r>
        <w:t xml:space="preserve">Pelastusarmeijan vapaaehtoiset Darlingtonissa tajusivat, että he vastasivat tärkeään tarpeeseen jaettuaan ilmaisia tamponeja kokeilussa neljä kuukautta sitten. Hyväntekeväisyysjärjestö uskoo, että tuhannet vaikeuksissa olevat naiset eri puolilla Yhdistynyttä kuningaskuntaa voisivat olla vastaavassa tilanteessa. Tiedottaja Colin Bradshaw sanoi, että jotkut naiset olivat käyttäneet "rättejä ja nenäliinoja" ja joutuneet sairaalaan infektioiden vuoksi. Hän arvioi, että 30-40 naista on ottanut hygieniatuotteita kuukausittain. Bradshaw sanoi, etteivät naiset olleet koskaan aiemmin pyytäneet tamponeja, mutta olivat "itkuissaan", kun niitä tarjottiin heille. Hän sanoi: "Joillekin naisille tämä oli ensimmäinen kerta pitkään aikaan, kun he käyttivät steriloituja tuotteita. "Olimme järkyttyneitä huomatessamme, miten häpeällisiä naiset ovat, koska heillä ei ole varaa hygieniatuotteisiin." Hän sanoi, että ruokapankin terveyssiteiden määrä loppuu joulun jälkeen, ja pyysi lahjoituksia tammikuussa.</w:t>
      </w:r>
    </w:p>
    <w:p>
      <w:r>
        <w:rPr>
          <w:b/>
        </w:rPr>
        <w:t xml:space="preserve">Yhteenveto</w:t>
      </w:r>
    </w:p>
    <w:p>
      <w:r>
        <w:t xml:space="preserve">Elintarvikepankki on alkanut tarjota ilmaisia hygieniatuotteita naisille, joilla ei ole varaa niihin.</w:t>
      </w:r>
    </w:p>
    <w:p>
      <w:r>
        <w:rPr>
          <w:b/>
          <w:u w:val="single"/>
        </w:rPr>
        <w:t xml:space="preserve">Asiakirjan numero 45551</w:t>
      </w:r>
    </w:p>
    <w:p>
      <w:r>
        <w:t xml:space="preserve">Kings Of Leon paljastaa uuden albumin tiedot</w:t>
      </w:r>
    </w:p>
    <w:p>
      <w:r>
        <w:t xml:space="preserve">Greg CochraneNewsbeat-musiikkitoimittaja Se on jatkoa vuoden 2008 Only By The Night -albumille, joka oli yksi vuoden 2009 myydyimmistä albumeista Britanniassa. New Yorkissa äänitetyn 13 kappaleen tuotannosta vastaavat pitkäaikaiset yhteistyökumppanit Jacquire King ja Angelo Petraglia. Viime kuussa Nashville-yhtye esitteli neljä uutta kappaletta keikalla Lontoossa. Hiljattain Caleb Followillin johtama yhtye käveli pois lavalta St. Louisissa, Missourissa sen jälkeen, kun se oli peittynyt kyyhkysten ulosteisiin. Maaliskuussa Kings Of Leonista tuli ensimmäinen artisti, joka on myynyt neljännesmiljoona digitaalista albumia Britanniassa, kertoo virallinen listayhtiö. Heidän seuraava esiintymisensä Britanniassa on V-festivaalin pääesiintyjä myöhemmin tässä kuussa.</w:t>
      </w:r>
    </w:p>
    <w:p>
      <w:r>
        <w:rPr>
          <w:b/>
        </w:rPr>
        <w:t xml:space="preserve">Yhteenveto</w:t>
      </w:r>
    </w:p>
    <w:p>
      <w:r>
        <w:t xml:space="preserve">Kings Of Leon julkaisee viidennen albuminsa Come Around Sundown 18. lokakuuta.</w:t>
      </w:r>
    </w:p>
    <w:p>
      <w:r>
        <w:rPr>
          <w:b/>
          <w:u w:val="single"/>
        </w:rPr>
        <w:t xml:space="preserve">Asiakirjan numero 45552</w:t>
      </w:r>
    </w:p>
    <w:p>
      <w:r>
        <w:t xml:space="preserve">Aberdeenin kaupunginvaltuuston kuulemista työpaikkojen menetyksistä jatketaan</w:t>
      </w:r>
    </w:p>
    <w:p>
      <w:r>
        <w:t xml:space="preserve">Ammattiliittojen kanssa käytävät neuvottelut enintään 370 työntekijän irtisanomisesta viranomaisessa oli määrä saada päätökseen maanantaina. Määräaikaa on kuitenkin pidennetty 11. toukokuuta asti. Neuvoston toimitusjohtaja Angela Scott sanoi, että toinen kierros yksittäisten työntekijöiden ja johtavien virkamiesten tai osastojen johtajien välisiä tapaamisia alkaisi nyt 14. toukokuuta. "Ei pakollisia irtisanomisia" Paikallisviranomainen ilmoitti helmikuussa, että jopa 370 työpaikkaa voi poistua, kun se pyrkii säästämään yli 10 miljoonaa puntaa. Valtuusto on sanonut, että niin sanotun Target-toimintamallin lähestymistapa perustuu sitoutumiseen siihen, että pakollisia irtisanomisia ei tehdä. Valtuusto työllistää noin 8 500 työntekijää.</w:t>
      </w:r>
    </w:p>
    <w:p>
      <w:r>
        <w:rPr>
          <w:b/>
        </w:rPr>
        <w:t xml:space="preserve">Yhteenveto</w:t>
      </w:r>
    </w:p>
    <w:p>
      <w:r>
        <w:t xml:space="preserve">Aberdeenin kaupunginvaltuuston työpaikkojen vähentämistä koskevaa kuulemista on jatkettu.</w:t>
      </w:r>
    </w:p>
    <w:p>
      <w:r>
        <w:rPr>
          <w:b/>
          <w:u w:val="single"/>
        </w:rPr>
        <w:t xml:space="preserve">Asiakirjan numero 45553</w:t>
      </w:r>
    </w:p>
    <w:p>
      <w:r>
        <w:t xml:space="preserve">Entisen HMS Daedalus -laivastotukikohdan liikekeskussuunnitelmat</w:t>
      </w:r>
    </w:p>
    <w:p>
      <w:r>
        <w:t xml:space="preserve">Lee-on-Solentissa sijaitsevassa entisessä HMS Daedaluksen toimipisteessä keskitytään kehittyneeseen ilmailuun, merenkulkuun ja ilmailu- ja avaruusalalle. Farehamin kaupunginvaltuuston ehdotuksiin sisältyy uusia toimistotiloja ja työpajatiloja uusille yrityksille. Neuvoston mukaan 82 hehtaarin (202 hehtaarin) alueen muuhun kehitystyöhön kuuluu "kiitotien parantaminen ja uudet hangaaritilat". Fareham College avaa myös uuden CEMAST-keskuksen (Centre for Engineering and Manufacturing Advanced Skills Training) alueella syyskuussa. Vuonna 2011 entinen lentokenttä, joka toimi vuoteen 1996 asti, ilmoitettiin yhdeksi 24:stä paikasta, joihin hallituksen uudet "yritysalueet" sijoitetaan talouskasvun vauhdittamiseksi. Hakemusta käsitellään suunnittelukomitean kokouksessa maaliskuussa. Jos hanke hyväksytään, sen toteuttaminen voisi alkaa toukokuussa.</w:t>
      </w:r>
    </w:p>
    <w:p>
      <w:r>
        <w:rPr>
          <w:b/>
        </w:rPr>
        <w:t xml:space="preserve">Yhteenveto</w:t>
      </w:r>
    </w:p>
    <w:p>
      <w:r>
        <w:t xml:space="preserve">Hampshiren entisen laivastotukikohdan paikalle rakennettavaa 5,3 miljoonan punnan liikekeskusta koskevat suunnitelmat ovat tulleet nähtäville.</w:t>
      </w:r>
    </w:p>
    <w:p>
      <w:r>
        <w:rPr>
          <w:b/>
          <w:u w:val="single"/>
        </w:rPr>
        <w:t xml:space="preserve">Asiakirjan numero 45554</w:t>
      </w:r>
    </w:p>
    <w:p>
      <w:r>
        <w:t xml:space="preserve">Unkarin EU-vaalit: Oikeisto ja äärioikeisto voittavat äänestyksen</w:t>
      </w:r>
    </w:p>
    <w:p>
      <w:r>
        <w:t xml:space="preserve">Nick ThorpeBBC News, Budapest Myös äärioikeistolaisella Jobbikilla oli syytä juhlaan. "Minulla on teille tärkeitä uutisia: tänään Jobbik on Unkarin toiseksi suurin puolue", Jobbikin johtaja Gabor Vona kertoi hurraaville kannattajille. "Alhainen äänestysprosentti osoittaa, että unkarilaiset eivät usko nykyiseen Euroopan unioniin. "Me kaikki haluamme yhteisen Euroopan, mutta erilaisen kuin mitä meillä on tällä hetkellä", hän lisäsi. Kaupungin toisella puolella pääministeri Viktor Orban kertoi kannattajilleen yskähdellen: "Me voitimme ja voitimme valtavasti." Fidesz sai parhaan tuloksen kaikista keskustaoikeistolaisen Euroopan kansanpuolueen jäsenistä, joten se vaikutti suhteellisesti eniten EPP:n voittoon, hän sanoi. Vaalien suurin häviäjä - ja Unkarin suurin yllätys - oli sosialistien kaatuminen. He saivat vajaat 11 prosenttia ja päihittivät hädin tuskin Demokraattisen koalition, joka on entisen sosialistipääministerin Ferenc Gyurcsanyn perustama hajaannusryhmä, joka sai lähes 10 prosenttia. Kullakin puolueella on kaksi Euroopan parlamentin jäsentä. Sosialistipuolueen johto tarjoutui eroamaan - puolue päättää asiasta ensi lauantaina. Unkarin vihreä puolue LMP ylitti juuri ja juuri viiden prosentin kynnyksen, ja sillä on yksi europarlamentaarikko. Unkarin kahdeksasta miljoonasta äänestäjästä vain 2,2 miljoonaa äänesti.</w:t>
      </w:r>
    </w:p>
    <w:p>
      <w:r>
        <w:rPr>
          <w:b/>
        </w:rPr>
        <w:t xml:space="preserve">Yhteenveto</w:t>
      </w:r>
    </w:p>
    <w:p>
      <w:r>
        <w:t xml:space="preserve">Hallitseva oikeistolainen Fidesz-puolue juhlii jälleen valtavaa voittoa Unkarissa, sillä se sai lähes 52 prosenttia äänistä ja 12 paikkaa Euroopan parlamentissa.</w:t>
      </w:r>
    </w:p>
    <w:p>
      <w:r>
        <w:rPr>
          <w:b/>
          <w:u w:val="single"/>
        </w:rPr>
        <w:t xml:space="preserve">Asiakirjan numero 45555</w:t>
      </w:r>
    </w:p>
    <w:p>
      <w:r>
        <w:t xml:space="preserve">Vanhan Kelson lukion muuntaminen suositellaan hyväksyttäväksi</w:t>
      </w:r>
    </w:p>
    <w:p>
      <w:r>
        <w:t xml:space="preserve">Vanha Kelson lukio suljettiin kaksi vuotta sitten, ja oppilaat muuttivat kaupunkiin uuteen 22,5 miljoonan punnan kouluun. Scottish Borders Councilia pyydetään nyt hyväksymään Bowmont Streetin rakennuksen purku- ja rakennusehdotukset. Jos ehdotus hyväksytään, vanhan koulun tontille rakennettaisiin 34 tuettua asuntoa vanhuksille ja 47 asuntoa. Rakennus on peräisin 1930-luvulta, ja siirtymistä uuteen lukioon kuvailtiin "merkittäväksi päiväksi" kaupungille. Tuolloin todettiin, että vanha koulu oli palvellut kaupunkia hyvin, mutta uusia tiloja tarvittiin. Scottish Bordersin neuvostoa suositellaan hyväksymään ehdotukset vanhan koulun muuntamiseksi tietyin ehdoin. Suunnitelmien mukaan historiallisen rakennuksen pääkoroke ja tornit säilytettäisiin.</w:t>
      </w:r>
    </w:p>
    <w:p>
      <w:r>
        <w:rPr>
          <w:b/>
        </w:rPr>
        <w:t xml:space="preserve">Yhteenveto</w:t>
      </w:r>
    </w:p>
    <w:p>
      <w:r>
        <w:t xml:space="preserve">Bordersissa sijaitsevan Art Deco -muotoon rakennetun lukion muutossuunnitelmat suositellaan hyväksyttäväksi.</w:t>
      </w:r>
    </w:p>
    <w:p>
      <w:r>
        <w:rPr>
          <w:b/>
          <w:u w:val="single"/>
        </w:rPr>
        <w:t xml:space="preserve">Asiakirjan numero 45556</w:t>
      </w:r>
    </w:p>
    <w:p>
      <w:r>
        <w:t xml:space="preserve">Surreyn poliisin eläkkeelle jäänyt ylikonstaapeli joutuu raiskausoikeudenkäyntiin</w:t>
      </w:r>
    </w:p>
    <w:p>
      <w:r>
        <w:t xml:space="preserve">Hampshiresta kotoisin oleva Derek Seekings kiistää kaksi raiskausta vuosina 1994-2000, Brighton Crown Court kuuli. Valamiehille kerrottiin, että yksi väitetty raiskaus tapahtui Seekingsin ollessa tauolla ja hän palasi myöhemmin töihin. Farnborough'n Southern Wayssä asuva 66-vuotias isä oli tuolloin Surreyn poliisin palveluksessa. Hän jäi eläkkeelle vuonna 2005. Syyttäjä Jennifer Gray sanoi, että nainen, jonka nimeä ei voida mainita oikeudellisista syistä, oli jäänyt "hyvin järkyttyneeksi ja ahdistuneeksi" väitetyn hyökkäyksen jälkeen, kun Seekings oli työvuorossa. Gray sanoi: "Nainen teki miehelle hyvin selväksi, ettei halunnut harrastaa seksiä miehen kanssa, mutta mies jatkoi siitä huolimatta ja raiskasi hänet." Oikeudenkäynti jatkuu. Seuraa BBC South Eastia Facebookissa, Twitterissä ja Instagramissa. Lähetä juttuideoita osoitteeseen southeasttoday@bbc.co.uk. Aiheeseen liittyvät Internet-linkit HM Courts Service</w:t>
      </w:r>
    </w:p>
    <w:p>
      <w:r>
        <w:rPr>
          <w:b/>
        </w:rPr>
        <w:t xml:space="preserve">Yhteenveto</w:t>
      </w:r>
    </w:p>
    <w:p>
      <w:r>
        <w:t xml:space="preserve">Eläkkeellä oleva poliisikersantti on joutunut oikeuteen, koska häntä syytetään naisen raiskauksesta kahdesti, joista kerran virkatehtävissä ollessaan.</w:t>
      </w:r>
    </w:p>
    <w:p>
      <w:r>
        <w:rPr>
          <w:b/>
          <w:u w:val="single"/>
        </w:rPr>
        <w:t xml:space="preserve">Asiakirjan numero 45557</w:t>
      </w:r>
    </w:p>
    <w:p>
      <w:r>
        <w:t xml:space="preserve">Kaksi syytetty bussi-ilonaiheinen ratsastaa "live stream" Shepshedissä</w:t>
      </w:r>
    </w:p>
    <w:p>
      <w:r>
        <w:t xml:space="preserve">Bussi varastettiin Charnwood Roadilla Shepshedissä Leicestershiren osavaltiossa maanantaina noin kello 20.00 GMT. James Jonesia, 27, Armadale Drivesta, Leicesteristä, syytetään ajoneuvon ottamisesta ilman lupaa ja ajamisesta ilman vakuutusta. Johnathan Huckerby, 28, Pevensey Roadilta, Loughboroughista, sai syytteen ajoneuvon ottamisesta ilman suostumusta ja B-luokan huumausaineen hallussapidosta. Bussissa ei uskota olleen muita matkustajia, kun se vietiin. Molempien miesten on määrä saapua Leicester Magistrates' Courtiin 3. tammikuuta. Seuraa BBC East Midlandsia Facebookissa, Twitterissä tai Instagramissa. Lähetä juttuideoita osoitteeseen eastmidsnews@bbc.co.uk.</w:t>
      </w:r>
    </w:p>
    <w:p>
      <w:r>
        <w:rPr>
          <w:b/>
        </w:rPr>
        <w:t xml:space="preserve">Yhteenveto</w:t>
      </w:r>
    </w:p>
    <w:p>
      <w:r>
        <w:t xml:space="preserve">Kahta miestä vastaan on nostettu syytteet sen jälkeen, kun bussilla tehty iloajelu oli suoratoistettu Facebookissa.</w:t>
      </w:r>
    </w:p>
    <w:p>
      <w:r>
        <w:rPr>
          <w:b/>
          <w:u w:val="single"/>
        </w:rPr>
        <w:t xml:space="preserve">Asiakirjan numero 45558</w:t>
      </w:r>
    </w:p>
    <w:p>
      <w:r>
        <w:t xml:space="preserve">Junayhtiö syyttää säätä matkustusongelmista</w:t>
      </w:r>
    </w:p>
    <w:p>
      <w:r>
        <w:t xml:space="preserve">Sekä National Express East Anglian että c2c:n tiedottaja sanoi, että palveluihin tehdään lyhyellä varoitusajalla muutoksia. Operaattorit suunnittelivat liikennöivänsä perjantaina "aikataulun mukaista iltahuippupalvelua". Tiedottajan mukaan palvelut kulkevat tällä hetkellä kaikilla reiteillä ja käyvät kaikilla varatuilla asemilla, mutta peruutuksia ja myöhästymisiä voi edelleen esiintyä. Kaikki National Express East Anglian alueellisen verkon linjat olivat avoinna, ja junavuorot liikennöivät ilmoitettujen aikataulujen mukaisesti aina kun se oli mahdollista. "Southminsterin ja Wickfordin, Withamin ja Braintreen sekä Manningtreen ja Harwich Townin välillä voi liikennöidä vaihtoyhteyksiä normaalin aikataulun sijasta", tiedottaja sanoi. National Express East Anglian päälinjat yhdistävät Lontoon Norwichiin, Ipswichiin ja Chelmsfordiin. Haitarilinjat kulkevat Cambridgeshireen, Essexiin, Norfolkiin ja Suffolkiin, ja c2c:n linjat kulkevat Lontoosta Southendiin ja muihin Essexin osiin. "Matkustajia kehotetaan myös varaamaan ylimääräistä aikaa matkoihinsa", tiedottaja sanoi.</w:t>
      </w:r>
    </w:p>
    <w:p>
      <w:r>
        <w:rPr>
          <w:b/>
        </w:rPr>
        <w:t xml:space="preserve">Yhteenveto</w:t>
      </w:r>
    </w:p>
    <w:p>
      <w:r>
        <w:t xml:space="preserve">Talvinen sää on aiheuttanut myöhästymisiä ja peruutuksia junaliikenteessä Essexissä, Norfolkissa ja Suffolkissa.</w:t>
      </w:r>
    </w:p>
    <w:p>
      <w:r>
        <w:rPr>
          <w:b/>
          <w:u w:val="single"/>
        </w:rPr>
        <w:t xml:space="preserve">Asiakirjan numero 45559</w:t>
      </w:r>
    </w:p>
    <w:p>
      <w:r>
        <w:t xml:space="preserve">Kystinen fibroosi -lääkkeen saatavuutta Skotlannissa vaaditaan</w:t>
      </w:r>
    </w:p>
    <w:p>
      <w:r>
        <w:t xml:space="preserve">Englannin NHS-potilaat voivat saada Kalydecoa, joka tunnetaan myös nimellä ivakaftori, 1. tammikuuta alkaen. Cystic Fibrosis Trust -järjestön mukaan lääkkeen rahoittamatta jättäminen Skotlannissa aiheuttaisi "tyrmistystä ja sydänsurua". Trust sanoi olevansa järkyttynyt siitä, että Skotlannissa ihmisiltä evätään mahdollisesti elämää muuttava hoito. Trustin toimitusjohtaja Ed Owen on kirjoittanut Skotlannin lääkekonsortiolle (Scottish Medicines Consortium, SMC) päivää ennen kuin Englannin NHS alkaa rahoittaa lääkettä kaikille yli kuusivuotiaille, joilla on kystisen fibroosin G551D-mutaatio. SMC:n odotetaan tekevän päätöksen lääkkeestä 14. tammikuuta, hyväntekeväisyysjärjestö kertoi. Kirjeessään Owen sanoi: "Luotamme siihen, että SMC harkitsee huolellisesti Englannin päätöstä ja sen perusteluja ennen kuin se tekee päätöksensä Skotlannin rahoituksesta. "Kystistä fibroosia sairastavia ihmisiä koko Yhdistyneessä kuningaskunnassa edustavana järjestönä Cystic Fibrosis Trust olisi tyrmistynyt ja kauhistunut tilanteesta, jossa Skotlannissa asuvilta ihmisiltä evättäisiin mahdollisesti elämää muuttava hoito, joka olisi vapaasti saatavilla Englannissa. "Tällainen lopputulos aiheuttaisi huomattavaa ja sietämätöntä tuskaa perheille kaikkialla Skotlannissa." Hyväntekeväisyysjärjestön mukaan G551D-mutaatio on noin 4 prosentilla potilaista koko Yhdistyneessä kuningaskunnassa, kun taas Skotlannin kystisen fibroosin sairastaneista noin 11 prosentilla on se. Sen mukaan Skotlannissa on noin 80 henkilöä, jotka voisivat saada Kalydecoa.</w:t>
      </w:r>
    </w:p>
    <w:p>
      <w:r>
        <w:rPr>
          <w:b/>
        </w:rPr>
        <w:t xml:space="preserve">Yhteenveto</w:t>
      </w:r>
    </w:p>
    <w:p>
      <w:r>
        <w:t xml:space="preserve">Hyväntekeväisyysjärjestö on todennut, että erästä kystistä fibroosia sairastaville tarkoitettua uutta lääkettä, joka on saatavilla Englannissa, on määrättävä myös Skotlannissa.</w:t>
      </w:r>
    </w:p>
    <w:p>
      <w:r>
        <w:rPr>
          <w:b/>
          <w:u w:val="single"/>
        </w:rPr>
        <w:t xml:space="preserve">Asiakirjan numero 45560</w:t>
      </w:r>
    </w:p>
    <w:p>
      <w:r>
        <w:t xml:space="preserve">Slash liittyy Downloadin kokoonpanoon</w:t>
      </w:r>
    </w:p>
    <w:p>
      <w:r>
        <w:t xml:space="preserve">Entinen Guns N' Roses -kitaristi liittyy pääesiintyjiin AC/DC, Rage Against The Machine ja Aerosmith Donington Parkissa 11.-13. kesäkuuta järjestettävässä tapahtumassa. Albumi, joka on äänitetty useiden erikoisvieraiden, kuten Foo Fightersin Dave Grohlin ja Black Eyed Peasin Fergien kanssa, julkaistaan 10. toukokuuta. Rock-viikonlopun ohjelmaan liittyvät myös Atreyu, The Used, The Damned Things, Cancer Bats ja Breed 77.</w:t>
      </w:r>
    </w:p>
    <w:p>
      <w:r>
        <w:rPr>
          <w:b/>
        </w:rPr>
        <w:t xml:space="preserve">Yhteenveto</w:t>
      </w:r>
    </w:p>
    <w:p>
      <w:r>
        <w:t xml:space="preserve">Slash esittelee uuden, samannimisen sooloalbuminsa tämän vuoden Download-festivaaleilla kesäkuussa.</w:t>
      </w:r>
    </w:p>
    <w:p>
      <w:r>
        <w:rPr>
          <w:b/>
          <w:u w:val="single"/>
        </w:rPr>
        <w:t xml:space="preserve">Asiakirjan numero 45561</w:t>
      </w:r>
    </w:p>
    <w:p>
      <w:r>
        <w:t xml:space="preserve">Loukkaantunut opiskelija kuoli käytettyään Leedsin sairaalan viallista hengityskonetta</w:t>
      </w:r>
    </w:p>
    <w:p>
      <w:r>
        <w:t xml:space="preserve">Lontoossa sijaitsevasta Hounslow'sta kotoisin oleva Jagdip Randhawa, 19, sai ammattinyrkkeilijä Clifton Ty Mitchelliltä nyrkkeilyiskun Leedsissä lokakuussa 2011. Hän löi päänsä betonipolkuun pahoinpitelyn jälkeen. Wakefieldin oikeusistuimessa valamiehistö päätteli, että Leeds General Infirmaryn puutteet vaikuttivat hänen kuolemaansa. Torstaina valamiehistön puheenjohtaja totesi, että päähän kohdistuneet lyönnit ja sairaalahoito olivat aiheuttaneet Leedsin yliopisto-opiskelijan kuoleman. Hän sanoi, että sairaala "alitti huomattavasti odotetut ja vaaditut standardit, mikä pahensi päähän kohdistuneita vammoja". "Uskomme, että lääkäri, joka osallistui Randhawan hoitoon Leeds General Infirmaryssä 12. lokakuuta 2011, teki vakavia virheitä ja vakavia arviointivirheitä", hän sanoi. Valamiehistö päätteli, että sairaalahoito "vaikutti merkittävästi kuolemaan", mutta virheet eivät olleet "törkeitä" eivätkä tältä osin merkinneet laitonta tappamista. "Todennäköisyyden mukaan olemme vakuuttuneita siitä, että ilman todettuja laiminlyöntejä Randhawa olisi selvinnyt hengissä tai ei olisi kuollut, kun hän kuoli", työnjohtaja lisäsi. Derbystä kotoisin oleva Mitchell tuomittiin taposta ja sai seitsemän vuoden vankeustuomion vuonna 2012 hyökkäyksen jälkeen.</w:t>
      </w:r>
    </w:p>
    <w:p>
      <w:r>
        <w:rPr>
          <w:b/>
        </w:rPr>
        <w:t xml:space="preserve">Yhteenveto</w:t>
      </w:r>
    </w:p>
    <w:p>
      <w:r>
        <w:t xml:space="preserve">Opiskelija kuoli sen jälkeen, kun hänet laitettiin Leedsin sairaalassa vialliseen hengityskoneeseen ja häneltä evättiin happea nyrkkeilijän hyökkäyksen jälkeen, on kuultu tutkinnassa.</w:t>
      </w:r>
    </w:p>
    <w:p>
      <w:r>
        <w:rPr>
          <w:b/>
          <w:u w:val="single"/>
        </w:rPr>
        <w:t xml:space="preserve">Asiakirjan numero 45562</w:t>
      </w:r>
    </w:p>
    <w:p>
      <w:r>
        <w:t xml:space="preserve">Vetoomus Cardrossin Pyhän Pietarin seminaarin pelastamiseksi</w:t>
      </w:r>
    </w:p>
    <w:p>
      <w:r>
        <w:t xml:space="preserve">NVA on tehnyt katolisen kirkon kanssa sopimukset Cardrossissa, Argyllin ja Buten osavaltiossa sijaitsevan St Peter's Seminaryn rakentamisesta. A-luetteloon merkitty rakennus suunniteltiin ja rakennettiin 1960-luvulla pappien koulutuskouluksi, mutta sitä ei ole käytetty 1980-luvun jälkeen, ja se on nyt raunio. NVA:n tavoitteena on kunnostaa osa seminaarista ja käyttää sitä taidetilana. Sen suunnitelma vakiinnuttaisi rakennuksen ja restauroisi vähitellen joitakin sisätiloja kulttuuri- ja opetuskäyttöön. Hyväntekeväisyysjärjestö on jo saanut 100 000 puntaa Creative Scotlandin kansallisesta lottorahastosta hanketta varten. Sen on vielä kerättävä 2 miljoonaa puntaa vuoteen 2013 mennessä, jotta se voi viedä ehdotuksiaan eteenpäin. St Peter's Seminaryn suunnittelivat glasgowilaiset arkkitehdit Gillespie, Kidd ja Coia. Glasgow'n arkkihiippakuntaan kuulunut roomalaiskatolinen seminaari valmistui ja vihittiin käyttöön vuonna 1966. Tunnusomainen siksak-muotoilu ja betoninen ulkonäkö toivat pian arkkitehtonista tunnustusta paikalle. Kun uskonnollisen elämän aloittaneiden määrä kuitenkin väheni ja ylläpitokustannukset olivat korkeat, opisto päätettiin sulkea. Vuonna 1980 seminaari purettiin ja se rappeutui. Historic Scotland listasi rakennuksen A-luokkaan vuonna 1992. Maailman muistomerkkien rahasto (World Monuments Fund), joka toimii uhanalaisten kulttuuriperintökohteiden säilyttämiseksi, lisäsi St Peter's Collegen rekisteriinsä kesäkuussa 2007.</w:t>
      </w:r>
    </w:p>
    <w:p>
      <w:r>
        <w:rPr>
          <w:b/>
        </w:rPr>
        <w:t xml:space="preserve">Yhteenveto</w:t>
      </w:r>
    </w:p>
    <w:p>
      <w:r>
        <w:t xml:space="preserve">Julkisen taiteen hyväntekeväisyysjärjestö pyrkii keräämään 10 miljoonaa puntaa seuraavien kahden vuoden aikana pelastaakseen rakennuksen, jota pidetään yhtenä Skotlannin suurimmista modernistisista rakennuksista.</w:t>
      </w:r>
    </w:p>
    <w:p>
      <w:r>
        <w:rPr>
          <w:b/>
          <w:u w:val="single"/>
        </w:rPr>
        <w:t xml:space="preserve">Asiakirjan numero 45563</w:t>
      </w:r>
    </w:p>
    <w:p>
      <w:r>
        <w:t xml:space="preserve">A1(M): Kuljettaja jäi kiinni nopeudesta 130 km/h sumussa lasten kanssa autossa.</w:t>
      </w:r>
    </w:p>
    <w:p>
      <w:r>
        <w:t xml:space="preserve">BMW pysäytettiin A1(M)-tiellä Sawtryn lähellä Cambridgeshiressä noin klo 14:30 GMT lauantaina. "Kun hänet pysäytettiin, hän sanoi, ettei se ollut hänen mielestään niin paha, koska hän on 'hyvä kuljettaja'", poliisit kertoivat. Hän saapuu tuomareiden eteen myöhemmin, he lisäsivät. Tiepoliisiyksikön poliisit julkaisivat kuvan autosta ja kirjoittivat sosiaalisessa mediassa: "Tämä ajoneuvo ohitti meidät ylinopeudella ja piti hyväksyttävänä ajaa 130 km/h sumussa, kun hänen pienet lapsensa olivat autossa." He julkaisivat toisen kuvan sääolosuhteista havainnollistamaan sumun laajuutta ja heikentynyttä näkyvyyttä moottoritiellä tuolloin. "Ylinopeus on yksi teillämme tapahtuvien törmäysten neljästä kuolettavasta syystä, ja tämä lopputulos olisi voinut olla paljon pahempi", he lisäsivät. Peterborough'sta kotoisin olevalle kuljettajalle annettiin tienvarressa liikennerikkomusilmoitus, ja hänet odotetaan kutsuttavan tulevaisuudessa oikeuteen. Etsi BBC News: East of England Facebookista, Instagramista ja Twitteristä. Jos sinulla on juttuehdotuksia, lähetä sähköpostia osoitteeseen eastofenglandnews@bbc.co.uk Aiheeseen liittyvät Internet-linkit Cambridgeshiren poliisi.</w:t>
      </w:r>
    </w:p>
    <w:p>
      <w:r>
        <w:rPr>
          <w:b/>
        </w:rPr>
        <w:t xml:space="preserve">Yhteenveto</w:t>
      </w:r>
    </w:p>
    <w:p>
      <w:r>
        <w:t xml:space="preserve">Autoilija, joka jäi kiinni ylinopeudesta 130 km/h (209 km/h) "erittäin sakeassa sumussa", kun autossa oli pieniä lapsia, kertoi poliiseille, että hänen mielestään se oli hyvä asia, koska hän oli "hyvä kuljettaja".</w:t>
      </w:r>
    </w:p>
    <w:p>
      <w:r>
        <w:rPr>
          <w:b/>
          <w:u w:val="single"/>
        </w:rPr>
        <w:t xml:space="preserve">Asiakirjan numero 45564</w:t>
      </w:r>
    </w:p>
    <w:p>
      <w:r>
        <w:t xml:space="preserve">Entinen Sussexin kirkkoherra kohtaa syytteet historiallisesta seksuaalisesta hyväksikäytöstä</w:t>
      </w:r>
    </w:p>
    <w:p>
      <w:r>
        <w:t xml:space="preserve">Ifor Whittakeria, 72, joka tunnettiin aiemmin nimellä Colin Pritchard, syytetään seitsemästä rikoksesta, jotka koskivat poikaa, joka oli tuolloin 12-16-vuotias. Häntä syytetään salaliitosta sittemmin kuolleen entisen papin Roy Cottonin kanssa seksuaalisten tekojen tekemiseksi pojan kanssa. Rectory Roadilla, Suttonissa, Etelä-Lontoossa, asuvan Whittakerin on määrä saapua oikeuden eteen 24. toukokuuta. Häntä syytetään myös törkeästä siveellisyysrikoksesta ja yllyttämisestä poikaa törkeään siveellisyysrikokseen. Rikosten väitetään tapahtuneen helmikuun 1987 ja helmikuun 1993 välisenä aikana poikaa kohtaan East Sussexissa. Whittaker oli kirkkoherra Sedlescomben kirkossa lähellä Battlea, ja rikosten väitetään tapahtuneen siellä, Sussexin poliisi kertoo.</w:t>
      </w:r>
    </w:p>
    <w:p>
      <w:r>
        <w:rPr>
          <w:b/>
        </w:rPr>
        <w:t xml:space="preserve">Yhteenveto</w:t>
      </w:r>
    </w:p>
    <w:p>
      <w:r>
        <w:t xml:space="preserve">Entistä anglikaanipappia on syytetty poikaan kohdistuneista seksuaalirikoksista 1980- ja 1990-luvuilla.</w:t>
      </w:r>
    </w:p>
    <w:p>
      <w:r>
        <w:rPr>
          <w:b/>
          <w:u w:val="single"/>
        </w:rPr>
        <w:t xml:space="preserve">Asiakirjan numero 45565</w:t>
      </w:r>
    </w:p>
    <w:p>
      <w:r>
        <w:t xml:space="preserve">Nestle kutsuu Kit Kat Chunky -patukat takaisin muovin löydyttyä</w:t>
      </w:r>
    </w:p>
    <w:p>
      <w:r>
        <w:t xml:space="preserve">Maapähkinävoi-, hasselpähkinä-, choc fudge- ja karamellipatukoita (48 g) sekä Kit Kat Chunky -malliston jättimunia vedetään takaisin. Yhtiön mukaan tuotteet on palautettava avaamattomina, ja ne on palautettava kokonaan. Nestle sanoi, että tuotteet vedetään takaisin varotoimenpiteenä ja että ne eivät koske muita Kit Kat -tuotteita. "Tuotteidemme turvallisuus ja laatu ovat yhtiölle ensisijaisia tavoitteita, joista ei voida neuvotella. Pahoittelemme vilpittömästi kuluttajillemme tämän vapaaehtoisen palautusmenettelyn aiheuttamia haittoja", Nestel sanoi lausunnossaan. Takaisinvedetyt tuotteet ovat: Kit Kat on yksi Nestlen myydyimmistä tuotemerkeistä, ja sitä kulutetaan maailmanlaajuisesti 150 patukkaa joka sekunti.</w:t>
      </w:r>
    </w:p>
    <w:p>
      <w:r>
        <w:rPr>
          <w:b/>
        </w:rPr>
        <w:t xml:space="preserve">Yhteenveto</w:t>
      </w:r>
    </w:p>
    <w:p>
      <w:r>
        <w:t xml:space="preserve">Nestle kutsuu takaisin joitakin Chunky Kit Kat -lajikkeitaan sen jälkeen, kun seitsemän ihmistä löysi patukoista muovinpalasia.</w:t>
      </w:r>
    </w:p>
    <w:p>
      <w:r>
        <w:rPr>
          <w:b/>
          <w:u w:val="single"/>
        </w:rPr>
        <w:t xml:space="preserve">Asiakirjan numero 45566</w:t>
      </w:r>
    </w:p>
    <w:p>
      <w:r>
        <w:t xml:space="preserve">Bob Higgins: Higgins: Uusi syyte ex-Southamptonin jalkapallovalmentajalle</w:t>
      </w:r>
    </w:p>
    <w:p>
      <w:r>
        <w:t xml:space="preserve">Bob Higginsiä, jota vastaan on jo nostettu useita syytteitä poikiin kohdistuneesta siveettömästä hyväksikäytöstä, syytetään alle 16-vuotiaan pojan siveettömästä hyväksikäytöstä vuonna 1984. Syyttäjät väittävät, että rikos tapahtui 14. syyskuuta ja 17. marraskuuta välisenä aikana. Higgins, 64, saapui Southamptonin tuomareiden eteen kiistämään syytteen, minkä jälkeen hänet vapautettiin ehdottomalla takuita vastaan. Southamptonissa asuvan entisen valmentajan on määrä joutua ensi vuonna oikeuteen kymmenistä pojiin kohdistuneista väitetyistä pahoinpitelyistä vuosina 1970-1996. Alustava oikeudenkäyntipäivä on asetettu 9. huhtikuuta.</w:t>
      </w:r>
    </w:p>
    <w:p>
      <w:r>
        <w:rPr>
          <w:b/>
        </w:rPr>
        <w:t xml:space="preserve">Yhteenveto</w:t>
      </w:r>
    </w:p>
    <w:p>
      <w:r>
        <w:t xml:space="preserve">Southamptonin jalkapalloseuran entinen nuorisovalmentaja on saapunut oikeuteen, jossa häntä syytetään jälleen lapsen hyväksikäytöstä.</w:t>
      </w:r>
    </w:p>
    <w:p>
      <w:r>
        <w:rPr>
          <w:b/>
          <w:u w:val="single"/>
        </w:rPr>
        <w:t xml:space="preserve">Asiakirjan numero 45567</w:t>
      </w:r>
    </w:p>
    <w:p>
      <w:r>
        <w:t xml:space="preserve">Saudi-Arabian prinssi palaa, kun kuningas valmistautuu Yhdysvaltain hoitoon</w:t>
      </w:r>
    </w:p>
    <w:p>
      <w:r>
        <w:t xml:space="preserve">Kuninkaalla, joka on 86-vuotias, on välilevytyrä, jota veren kertyminen selkärangan ympärille pahentaa. Kruununprinssin, joka on yli 80-vuotias ja jota on hoidettu syöpään viittaavaan sairauteen, odotetaan ottavan ohjat käsiinsä kuninkaan poissaolon aikana. Saudi-Arabialla on yli 25 prosenttia maailman tunnetuista öljyvarannoista. Aavikkokuningaskunta on myös Yhdysvaltain keskeinen liittolainen Lähi-idässä. Valta maassa on vuosien ajan siirtynyt vuonna 1953 kuolleen kuninkaan Abdul-Azizin monien poikien välillä. Kuningaskunnassa ei ole vaaleilla valittua parlamenttia eikä poliittisia puolueita. Kysymys vallan siirtämisestä nuoremmalle sukupolvelle on tullut entistä polttavammaksi, kun veljiä ja velipuolia vaivaavat terveysongelmat, kertoo BBC:n Lähi-idän kirjeenvaihtaja Jon Leyne. Viime viikolla kuningas Abdullah luovutti maan kansalliskaartin johdon pojalleen Mitabille. Kuningas Abdullah nousi valtaan vuonna 2005 velipuolensa kuningas Fahdin kuoleman jälkeen. Hän oli ollut tosiasiallinen hallitsija jo siitä lähtien, kun kuningas Fahd sai aivohalvauksen 1990-luvulla.</w:t>
      </w:r>
    </w:p>
    <w:p>
      <w:r>
        <w:rPr>
          <w:b/>
        </w:rPr>
        <w:t xml:space="preserve">Yhteenveto</w:t>
      </w:r>
    </w:p>
    <w:p>
      <w:r>
        <w:t xml:space="preserve">Saudi-Arabian kruununprinssi Sultan bin Abdul Aziz on palannut kotiin Marokosta, sillä kuningas Abdullahin on määrä lentää Yhdysvaltoihin selkähoitoon.</w:t>
      </w:r>
    </w:p>
    <w:p>
      <w:r>
        <w:rPr>
          <w:b/>
          <w:u w:val="single"/>
        </w:rPr>
        <w:t xml:space="preserve">Asiakirjan numero 45568</w:t>
      </w:r>
    </w:p>
    <w:p>
      <w:r>
        <w:t xml:space="preserve">Naomie Harris ja Kate Beckinsale voittavat Lontoon kriitikoiden elokuvapalkinnot</w:t>
      </w:r>
    </w:p>
    <w:p>
      <w:r>
        <w:t xml:space="preserve">Bond-tähti Harris sai parhaan miessivuosan palkinnon roolistaan elokuvassa Moonlight, kun taas Beckinsale voitti vuoden brittiläisen/irlantilaisen näyttelijättären palkinnon. Ranskalaisnäyttelijä Isabelle Huppert sai kaksi palkintoa - vuoden näyttelijä roolisuorituksestaan elokuvassa Things to Come ja toisen palkinnon erinomaisesta elokuvasta. Vuoden elokuvaksi valittiin La La Land. Muut näyttelijäpalkinnot menivät Casey Affleckille, joka voitti vuoden näyttelijäpalkinnon elokuvasta Manchester by the Sea, ja Andrew Garfieldille, Silence- ja Hacksaw Ridge -elokuvien tähdelle, joka valittiin vuoden brittiläiseksi/irlantilaiseksi näyttelijäksi. Ken Loachin ohjaama elokuva I, Daniel Blake - joka kertoo miehestä, joka yrittää tulla toimeen Yhdistyneen kuningaskunnan etuusjärjestelmän avulla - sai vuoden brittiläisen/irlantilaisen elokuvan palkinnon, ja Laszlo Nemes voitti vuoden ohjaajan palkinnon elokuvasta Son of Saul. Palkintojenjakotilaisuus järjestettiin ennen tiistaina julkistettavia Oscar-ehdokkuuksia, joissa Harrisin, Huppertin ja Affleckin odotetaan saavan näyttelijänpalkintoja. Täydellinen luettelo voittajista: Seuraa meitä Facebookissa, Twitterissä @BBCNewsEnts tai Instagramissa bbcnewsents. Jos sinulla on juttuehdotus, lähetä sähköpostia osoitteeseen entertainment.news@bbc.co.uk.</w:t>
      </w:r>
    </w:p>
    <w:p>
      <w:r>
        <w:rPr>
          <w:b/>
        </w:rPr>
        <w:t xml:space="preserve">Yhteenveto</w:t>
      </w:r>
    </w:p>
    <w:p>
      <w:r>
        <w:t xml:space="preserve">Näyttelijät Naomie Harris ja Kate Beckinsale kuuluivat Lontoon Critics' Circle -elokuvapalkintojen voittajiin.</w:t>
      </w:r>
    </w:p>
    <w:p>
      <w:r>
        <w:rPr>
          <w:b/>
          <w:u w:val="single"/>
        </w:rPr>
        <w:t xml:space="preserve">Asiakirjan numero 45569</w:t>
      </w:r>
    </w:p>
    <w:p>
      <w:r>
        <w:t xml:space="preserve">Barmouthin viadukti suljetaan 25 miljoonan punnan kunnostuksen aloittamiseksi.</w:t>
      </w:r>
    </w:p>
    <w:p>
      <w:r>
        <w:t xml:space="preserve">Yhden pitkän sulkemisen sijasta Barmouthin viadukti suljetaan kolme kertaa lyhyiksi ajoiksi. Rakenteen koko raideosuus sekä suuri osa puu- ja metalliosista uusitaan. Network Railin mukaan vuonna 1864 rakennettu ja 820 metriä pitkä Barmouthin silta on ainoa vielä käytössä oleva suuri puurakenteinen silta. Pwllhelin ja Machynllethin välisellä Cambrian coast -rautatielinjalla sijaitseva viadukti rakennettiin alun perin vetosillalla, joka korvattiin teräksisellä kääntösillalla vuonna 1900. Bill Kelly Network Rail -verkostosta sanoi, että kyseessä on sillan historian suurin parannus: "Barmouthin viadukti on yksi Walesin tunnetuimmista ja tunnistettavimmista rakenteista". Se suljetaan perjantaina kello 23.40 BST:stä 2. marraskuuta kello 05.30 asti. Sulkemisia on luvassa myös vuosina 2021 ja 2022.</w:t>
      </w:r>
    </w:p>
    <w:p>
      <w:r>
        <w:rPr>
          <w:b/>
        </w:rPr>
        <w:t xml:space="preserve">Yhteenveto</w:t>
      </w:r>
    </w:p>
    <w:p>
      <w:r>
        <w:t xml:space="preserve">II-luokan viadukti suljetaan perjantaina 25 miljoonan punnan kunnostushankkeen aloittamista varten.</w:t>
      </w:r>
    </w:p>
    <w:p>
      <w:r>
        <w:rPr>
          <w:b/>
          <w:u w:val="single"/>
        </w:rPr>
        <w:t xml:space="preserve">Asiakirjan numero 45570</w:t>
      </w:r>
    </w:p>
    <w:p>
      <w:r>
        <w:t xml:space="preserve">Sainsbury's kieltää Portlandin kampasimpukat toksiinipitoisuuksien vuoksi</w:t>
      </w:r>
    </w:p>
    <w:p>
      <w:r>
        <w:t xml:space="preserve">Weymouthin sataman terveysviranomainen ilmoitti, että Dorsetin edustalla olevien nilviäisten testit olivat osoittaneet, että niissä esiintyy Amnesic Shellfish Poisoning (ASP) -myrkkyä. Satama suljettiin kampasimpukoiden, osterien ja sinisimpukoiden keräämiseltä keskiviikkona, kun siellä havaittiin simpukoissa korkeita toksiinipitoisuuksia. Sainsbury's sanoi, että kyseessä oli varotoimenpide. Tiedottajan mukaan sen Skotlannista hankkimat simpukat eivät ole saastuneet, eikä se myy ostereita. Hän sanoi, että sen myymälöissä ei ollut varoituksen tullessa yhtään kampasimpukkaa kyseisistä eristä, joten sen ei tarvinnut vetää tuotetta pois myynnistä. ASP voi olla riski kansanterveydelle, jos sitä nautitaan "riittävä määrä", ja se voi "hyvin harvinaisissa tapauksissa" aiheuttaa kuoleman, sataman terveysviranomainen sanoi. Elintarvikevirasto kertoi, että "suuri leväkukinta" oli vaikuttanut Atlantin rannikolla Yhdistyneessä kuningaskunnassa, Ranskassa, Irlannissa ja Englannin kanaalissa sijaitseviin paikkoihin. Portland on ainoa luokiteltu pyyntialue, joka on suljettu. Virasto sanoi, että tämän ja muiden alueiden seurantaa jatketaan. Samways Fish Merchants, joka toimittaa Portlandin alueelta kampasimpukoita asiakkailleen, sanoi, että tämä on "suuri huolenaihe", koska kyseessä on arvokas tuote. Se sanoi, että "jokainen erä" testataan, eikä toistaiseksi ole havaittu korkeita ASP-toksiinipitoisuuksia. Se lisäsi, että kaikkien nilviäisten puhdistusta on lisätty alueilla, joilla kalastajat vielä kalastavat, kuten Lyme Bayssä.</w:t>
      </w:r>
    </w:p>
    <w:p>
      <w:r>
        <w:rPr>
          <w:b/>
        </w:rPr>
        <w:t xml:space="preserve">Yhteenveto</w:t>
      </w:r>
    </w:p>
    <w:p>
      <w:r>
        <w:t xml:space="preserve">Suuri supermarket on lopettanut Portlandin satamasta peräisin olevien kampasimpukoiden toimittamisen myymälöihinsä levän myrkkypitoisuuksien aiheuttaman huolen vuoksi.</w:t>
      </w:r>
    </w:p>
    <w:p>
      <w:r>
        <w:rPr>
          <w:b/>
          <w:u w:val="single"/>
        </w:rPr>
        <w:t xml:space="preserve">Asiakirjan numero 45571</w:t>
      </w:r>
    </w:p>
    <w:p>
      <w:r>
        <w:t xml:space="preserve">Väite Withybush A &amp; E tuntia leikataan kiistää terveyslautakunta</w:t>
      </w:r>
    </w:p>
    <w:p>
      <w:r>
        <w:t xml:space="preserve">Kampanjoijat sanovat, että Facebookissa vuodettu asiakirja viittaa siihen, että Haverfordwestin sairaalassa 24-tuntinen päivystys voisi vähentyä vain 12 tuntiin. Hywel Dda University Health Board on kuitenkin kiistänyt väitteen. Lääketieteellinen johtaja tohtori Sue Fish sanoi: "Withybushin päivystys- ja kiireellisen hoidon keskus on edelleen avoinna 24 tuntia vuorokaudessa." Hän lisäsi: "Tänään pidetyn onnistuneen kokouksen jälkeen, jossa oli mukana johtavia lääkäreitä ja johtajia, olemme määritelleet tuen tämän palvelun säilyttämiseksi tulevina viikkoina. Pitkän aikavälin ratkaisu "Se antaa meille aikaa rakentaa pitkän aikavälin ratkaisu. "Tunnustamme merkittävät rekrytointihaasteet, joita meillä ja muilla NHS-organisaatioilla on edessämme, ja olemme sopineet useista toimista, joilla tuetaan sairaalaa." Näin on mahdollista tehdä. "Asiakirja, johon viitataan, on yksittäisen konsultin näkökulma tiettynä ajankohtana, eikä se edusta yliopiston terveyslautakunnan päätöstä." Vuotanut kirje laitettiin Facebookissa Save Withybush Hospital -sivustolle. Sen kampanjoijat ovat taistelleet sairaalan palveluihin kohdistuvia leikkauksia vastaan, muun muassa päätöstä siirtää lokakuussa yön yli toimivat lasten palvelut Glangwili Hospitaliin Carmartheniin.</w:t>
      </w:r>
    </w:p>
    <w:p>
      <w:r>
        <w:rPr>
          <w:b/>
        </w:rPr>
        <w:t xml:space="preserve">Yhteenveto</w:t>
      </w:r>
    </w:p>
    <w:p>
      <w:r>
        <w:t xml:space="preserve">Terveydenhuollon virkamiehet ovat torjuneet väitteet, joiden mukaan Pembrokeshiren Withybushin sairaalan A&amp;E-aukioloaikoja voitaisiin puolittaa.</w:t>
      </w:r>
    </w:p>
    <w:p>
      <w:r>
        <w:rPr>
          <w:b/>
          <w:u w:val="single"/>
        </w:rPr>
        <w:t xml:space="preserve">Asiakirjan numero 45572</w:t>
      </w:r>
    </w:p>
    <w:p>
      <w:r>
        <w:t xml:space="preserve">Madagaskarin ruttoepidemia tappoi 40 ihmistä, sanoo WHO</w:t>
      </w:r>
    </w:p>
    <w:p>
      <w:r>
        <w:t xml:space="preserve">WHO varoitti taudin "nopean leviämisen" vaarasta pääkaupungissa Antananarivossa. Tilannetta pahentaa kirppujen suuri resistenssi johtavaa hyönteismyrkkyä vastaan, WHO lisäsi. Ihmiset sairastuvat yleensä ruttoon sen jälkeen, kun jyrsijöiden kuljettama tartunnan saanut kirppu on purrut heitä. Jos paiserutto diagnosoidaan ajoissa, sitä voidaan hoitaa antibiooteilla. Kaksi prosenttia Madagaskarin tapauksista on kuitenkin taudin vaarallisempaa keuhkoruttoa, joka voi levitä ihmisestä toiseen yskimällä. Ensimmäinen tunnettu tautitapaus oli mies Soamahatamanan kylässä Tsiroanomandidyn piirikunnassa, noin 200 kilometriä Antananarivosta länteen, elokuun lopussa. Pääkaupungissa on vahvistettu kaksi tapausta, joista yksi on kuollut. "Nyt on olemassa vaara, että tauti leviää nopeasti kaupungin suuren väestötiheyden ja terveydenhuoltojärjestelmän heikkouden vuoksi", WHO sanoi. Taudinpurkauksen hallitsemiseksi on perustettu työryhmä. Viime vuonna terveysasiantuntijat varoittivat, että saarta uhkaa ruttoepidemia, ellei taudin leviämistä hidasteta. WHO totesi, että Madagaskarin rottien saastuttamissa vankiloissa olevat vangit olivat erityisen vaarassa.</w:t>
      </w:r>
    </w:p>
    <w:p>
      <w:r>
        <w:rPr>
          <w:b/>
        </w:rPr>
        <w:t xml:space="preserve">Yhteenveto</w:t>
      </w:r>
    </w:p>
    <w:p>
      <w:r>
        <w:t xml:space="preserve">Maailman terveysjärjestön mukaan Madagaskarissa puhjennut rutto on tappanut 40 ihmistä ja tartuttanut lähes 80 muuta.</w:t>
      </w:r>
    </w:p>
    <w:p>
      <w:r>
        <w:rPr>
          <w:b/>
          <w:u w:val="single"/>
        </w:rPr>
        <w:t xml:space="preserve">Asiakirjan numero 45573</w:t>
      </w:r>
    </w:p>
    <w:p>
      <w:r>
        <w:t xml:space="preserve">Naisia etsittiin auton törmättyä West Sussexin lastentarhaan</w:t>
      </w:r>
    </w:p>
    <w:p>
      <w:r>
        <w:t xml:space="preserve">Harmaa Vauxhall Zafira törmäsi aidan läpi ennen kuin se törmäsi rakennukseen lauantaina 13. kesäkuuta noin kello 14.00 BST. Maanantaina Sussexin poliisi julkaisi kuvan kolarista, joka jätti lastentarhan kylkeen aukeavan reiän. Burgess Hillissä Länsi-Sussexissa sijaitseva päiväkoti oli tuolloin suljettu, eikä henkilövahinkoja raportoitu. Auton kaksi matkustajaa - molemmat naisia, joilla oli yllään valkoisia mekkoja, joissa oli rohkeita kukkia - pakenivat paikalta, Sussexin poliisi kertoi. Kaikkia, joilla on kojelautakameran, valvontakameran tai videokameran kuvamateriaalia, joka voisi auttaa tunnistamaan kaksi naista, pyydetään ottamaan yhteyttä poliisiin.</w:t>
      </w:r>
    </w:p>
    <w:p>
      <w:r>
        <w:rPr>
          <w:b/>
        </w:rPr>
        <w:t xml:space="preserve">Yhteenveto</w:t>
      </w:r>
    </w:p>
    <w:p>
      <w:r>
        <w:t xml:space="preserve">Poliisi etsii kahta naista, jotka pakenivat sen jälkeen, kun auto törmäsi lasten päiväkodin seinän läpi.</w:t>
      </w:r>
    </w:p>
    <w:p>
      <w:r>
        <w:rPr>
          <w:b/>
          <w:u w:val="single"/>
        </w:rPr>
        <w:t xml:space="preserve">Asiakirjan numero 45574</w:t>
      </w:r>
    </w:p>
    <w:p>
      <w:r>
        <w:t xml:space="preserve">City and Colour -tuottaja Karl Bareham "kuoli sukeltamalla</w:t>
      </w:r>
    </w:p>
    <w:p>
      <w:r>
        <w:t xml:space="preserve">Karl Bareham oli matkustanut City and Colour -muusikko Dallas Greenin kanssa ennen tämän kuolemaa 24. syyskuuta 2019. Ipswichissä järjestetty kuuleminen keskeytettiin kuitenkin maaliskuuhun asti, kun Australian viranomaiset harkitsevat mahdollisia rikosoikeudellisia menettelyjä. Suffolkin kuolinsyyntutkija Christopher Long sanoi, että lykkäys oli "asianmukainen" olosuhteisiin nähden. Hän sanoi: "Ymmärtääkseni Bareham oli sukellusreissulla ystäviensä kanssa, kun välikohtaus sattui. "Australian poliisi on takavarikoinut sukellusvarusteet, ja käsittääkseni tutkinta on käynnissä." City and Colour julkaisi pian kuolemansa jälkeen Facebookissa kunnianosoituksen Suffolkista kotoisin olevalle Barehamille: "Elämämme on muuttunut ikuisesti." Dallas Green on myös post-hardcore -yhtye Alexisonfiren laulaja ja kitaristi. Etsi BBC:n uutiset: East of England Facebookista, Instagramista ja Twitteristä. Jos sinulla on juttuehdotus, lähetä sähköpostia osoitteeseen eastofenglandnews@bbc.co.uk.</w:t>
      </w:r>
    </w:p>
    <w:p>
      <w:r>
        <w:rPr>
          <w:b/>
        </w:rPr>
        <w:t xml:space="preserve">Yhteenveto</w:t>
      </w:r>
    </w:p>
    <w:p>
      <w:r>
        <w:t xml:space="preserve">Musiikkituottaja kuoli sukellusreissulla ollessaan bändin kiertueella Australiassa, kuultiin tutkinnassa.</w:t>
      </w:r>
    </w:p>
    <w:p>
      <w:r>
        <w:rPr>
          <w:b/>
          <w:u w:val="single"/>
        </w:rPr>
        <w:t xml:space="preserve">Asiakirjan numero 45575</w:t>
      </w:r>
    </w:p>
    <w:p>
      <w:r>
        <w:t xml:space="preserve">Lutoniin matkalla oleva yksityinen suihkukone "melkein törmäsi" lennokkiin</w:t>
      </w:r>
    </w:p>
    <w:p>
      <w:r>
        <w:t xml:space="preserve">Yhdistyneen kuningaskunnan lentotapahtumalautakunnalle laaditussa raportissa todettiin, että GL600S-kone "melkein osui" lennokkiin 4000 jalan korkeudessa, kun se oli tulossa Lontoon Lutonin lentoasemalle 26. elokuuta. Lentäjä kertoi nähneensä mustan, miehittämättömän lennokin noin klo 12.07 BST. Laskeutumisen jälkeen tehdyssä tarkastuksessa ei löytynyt todisteita osumasta, raportissa sanottiin. Lautakunta totesi, ettei se "pystynyt määrittämään tuntemattoman esineen luonnetta". Se sanoi, että lentäjän kertomus "kuvasi tilannetta, jossa kaitselmuksella oli ollut merkittävä rooli tapahtumassa ja/tai törmäysriski oli ollut olemassa".</w:t>
      </w:r>
    </w:p>
    <w:p>
      <w:r>
        <w:rPr>
          <w:b/>
        </w:rPr>
        <w:t xml:space="preserve">Yhteenveto</w:t>
      </w:r>
    </w:p>
    <w:p>
      <w:r>
        <w:t xml:space="preserve">Bombardierin yksityiskone oli 3,05 metrin (10ft) päässä törmätä tunnistamattomaan lennokkiin.</w:t>
      </w:r>
    </w:p>
    <w:p>
      <w:r>
        <w:rPr>
          <w:b/>
          <w:u w:val="single"/>
        </w:rPr>
        <w:t xml:space="preserve">Asiakirjan numero 45576</w:t>
      </w:r>
    </w:p>
    <w:p>
      <w:r>
        <w:t xml:space="preserve">Solihullin Jaguar Land Roverin henkilökunta käsitteli "kemiallista välikohtausta".</w:t>
      </w:r>
    </w:p>
    <w:p>
      <w:r>
        <w:t xml:space="preserve">Useat työntekijät tunsivat olonsa huonovointiseksi Lode Lanella, Solihullissa, sen jälkeen, kun lattian tiivistysainetta oli levitetty. Yhdellä sunnuntaina sairaalaan viedyllä henkilöllä oli "lieviä oireita", West Midlands Ambulance Service kertoi. JLR:n mukaan heidät kotiutettiin myöhemmin samana päivänä. Yhtiö sanoi, että maanantaina työmaalla jatkui "normaalisti". Tiedottaja sanoi, että tapaus oli päättynyt, ja sen syystä oli "useita teorioita", mutta tutkinta oli käynnissä. "Voimme vahvistaa, että pieni määrä urakoitsijoita ja työntekijöitä joutui West Midlands Ambulance Service -ambulanssin hoitoon", hän sanoi. Ambulanssipalvelu sanoi, että se toteutti "poista, poista, poista" -periaatteensa ja sai ihmiset ulos rakennuksesta. "Useimmat työntekijät tunsivat oireiden vähenevän, kun he olivat poissa tuhoalueelta ja pääsivät raittiiseen ilmaan", se sanoi. West Midlandsin palokunta kertoi, että se ilmoitti tapauksesta, mutta ei lähettänyt miehistöä. Seuraa BBC West Midlandsia Facebookissa ja Twitterissä ja tilaa paikalliset uutispäivitykset suoraan puhelimeesi.</w:t>
      </w:r>
    </w:p>
    <w:p>
      <w:r>
        <w:rPr>
          <w:b/>
        </w:rPr>
        <w:t xml:space="preserve">Yhteenveto</w:t>
      </w:r>
    </w:p>
    <w:p>
      <w:r>
        <w:t xml:space="preserve">Ensihoitajat arvioivat 28 Jaguar Land Roverin työntekijää epäillyn kemikaalivahingon jälkeen yrityksen Solihullin tehtaalla.</w:t>
      </w:r>
    </w:p>
    <w:p>
      <w:r>
        <w:rPr>
          <w:b/>
          <w:u w:val="single"/>
        </w:rPr>
        <w:t xml:space="preserve">Asiakirjan numero 45577</w:t>
      </w:r>
    </w:p>
    <w:p>
      <w:r>
        <w:t xml:space="preserve">Brasilian polttoaineprotestit: Temer alentaa dieselin hintaa lakon lopettamiseksi</w:t>
      </w:r>
    </w:p>
    <w:p>
      <w:r>
        <w:t xml:space="preserve">Temer sanoi, että hintaa alennetaan 46 brasilian sentillä (0,13 dollaria, 0,09 puntaa) litralta. Hän sanoi, että uusi hinta pysyisi voimassa 60 päivää ja että sitä tarkistettaisiin sen jälkeen kuukausittain. Lakkoilevat rekkakuskit ovat tukkineet pääteitä eri puolilla maata ja uhmanneet Temerin uhkauksia armeijan lähettämisestä paikalle. "Olemme tehneet oman osuutemme ongelmien ja kärsimysten lievittämiseksi", Temer sanoi televisiopuheessaan. Ei ollut selvää, hyväksyvätkö lakkoilevat kuljettajat hänen tarjouksensa. Dieselin hinnat ovat Brasiliassa lähes kaksinkertaistuneet vuodesta 2016. Lakko on pysäyttänyt suuren osan Brasiliasta, bensa-asemilla on jonoja, lentokentiltä on loppunut polttoaine ja supermarketien hyllyt ovat tyhjiä. Sunnuntaina turvallisuusjoukot saattoivat polttoainesäiliöautoja huoltoasemille ja lentokentille ainakin kahdeksassa osavaltiossa. Viime viikolla ammattiliitot kehottivat kuljettajia tyhjentämään tiet sen jälkeen, kun presidentti Temer uhkasi lähettää armeijan paikalle. Monet kuljettajat kieltäytyivät kuitenkin poistumasta saartoalueiltaan ennen kuin dieselin hinta laskee.</w:t>
      </w:r>
    </w:p>
    <w:p>
      <w:r>
        <w:rPr>
          <w:b/>
        </w:rPr>
        <w:t xml:space="preserve">Yhteenveto</w:t>
      </w:r>
    </w:p>
    <w:p>
      <w:r>
        <w:t xml:space="preserve">Brasilian presidentti Michel Temer on laskenut dieselin hintaa lopettaakseen rekkakuskien lakon, joka on lamauttanut maan lähes viikon ajan.</w:t>
      </w:r>
    </w:p>
    <w:p>
      <w:r>
        <w:rPr>
          <w:b/>
          <w:u w:val="single"/>
        </w:rPr>
        <w:t xml:space="preserve">Asiakirjan numero 45578</w:t>
      </w:r>
    </w:p>
    <w:p>
      <w:r>
        <w:t xml:space="preserve">Royal Mail tutkii "antipropagandan vastaista viestiä postissa".</w:t>
      </w:r>
    </w:p>
    <w:p>
      <w:r>
        <w:t xml:space="preserve">Hampshiren Romseyssä asuva pariskunta sai kirjeen, jonka otsikkona oli "viesti postinkantajalta" ja jossa kerrottiin, mihin tiedotusvälineisiin heidän tulisi luottaa. Lokakuussa vastaanotetussa kirjeessä tarjottiin myös lisäapua kotiin juuttuneille ja vinkkejä roskapostin välttämiseen. Royal Mail sanoi, ettei se ollut kirjoittanut tai hyväksynyt kirjettä. Kirje otsikoi yhden osion: "Todellisia uutisia, ei todellakaan hallituksen propagandaa". Siinä sanottiin: "Jos haluatte tietää, mitä todella tapahtuu, lopettakaa BBC:n, ITV:n, C4:n ja C5:n käyttö." Kirjoittaja suositteli sitten Talk Radio -ohjelmaa ja Telegraph-podcastia parempina vaihtoehtoina. Ei ole tiedossa, kuinka monta kappaletta kirjeitä toimitettiin tai tehtiinkö niistä valituksia, vaikka Royal Mailille esitettiin pyyntö. Royal Mail kuitenkin kuvaili asiaa "yksittäiseksi tapaukseksi" ja vahvisti käynnistäneensä tutkimuksen. Tiedottaja sanoi: "Vaikka olemme aina tyytyväisiä siihen, että postimiehet ja -naiset yrittävät auttaa asiakkaitaan, Royal Mail ei ole hyväksynyt tai kirjoittanut tätä kirjettä. "Pyydämme anteeksi asiakkaillemme aiheutunutta hämmennystä."</w:t>
      </w:r>
    </w:p>
    <w:p>
      <w:r>
        <w:rPr>
          <w:b/>
        </w:rPr>
        <w:t xml:space="preserve">Yhteenveto</w:t>
      </w:r>
    </w:p>
    <w:p>
      <w:r>
        <w:t xml:space="preserve">Royal Mail on aloittanut tutkimuksen sen jälkeen, kun postityöntekijän lähettämässä kirjeessä varoitettiin "hallituksen propagandasta".</w:t>
      </w:r>
    </w:p>
    <w:p>
      <w:r>
        <w:rPr>
          <w:b/>
          <w:u w:val="single"/>
        </w:rPr>
        <w:t xml:space="preserve">Asiakirjan numero 45579</w:t>
      </w:r>
    </w:p>
    <w:p>
      <w:r>
        <w:t xml:space="preserve">Walesin hallituksen koulujen luokittelutaulukko paljasti, että</w:t>
      </w:r>
    </w:p>
    <w:p>
      <w:r>
        <w:t xml:space="preserve">Arvioinnissa arvioidaan koulun suoritusta lukuvuonna 2010-11. Ryhmä 1 on paras ja ryhmä 5 huonoin. Luokittelu perustuu koulujen suoritusten arviointiin neljässä laajassa kategoriassa, jolloin saadaan kokonaispistemäärä: Kunkin luokan sisällä koulun pistemäärää muutetaan siten, että otetaan huomioon ilmaiseen kouluateriaan oikeutettujen oppilaiden prosenttiosuus. Useimmissa luokissa otetaan huomioon myös koulun edistyminen ajan mittaan, jotta voidaan palkita kouluja, jotka ovat parantaneet suoritustaan. Kouluja pisteytetään neljässä laajassa luokassa yhteensä 12 erillisen toimenpiteen perusteella.</w:t>
      </w:r>
    </w:p>
    <w:p>
      <w:r>
        <w:rPr>
          <w:b/>
        </w:rPr>
        <w:t xml:space="preserve">Yhteenveto</w:t>
      </w:r>
    </w:p>
    <w:p>
      <w:r>
        <w:t xml:space="preserve">Kaikki Walesin keskiasteen koulut on luokiteltu ryhmiin 1-5.</w:t>
      </w:r>
    </w:p>
    <w:p>
      <w:r>
        <w:rPr>
          <w:b/>
          <w:u w:val="single"/>
        </w:rPr>
        <w:t xml:space="preserve">Asiakirjan numero 45580</w:t>
      </w:r>
    </w:p>
    <w:p>
      <w:r>
        <w:t xml:space="preserve">Entinen Jersey Odeon -elokuvateatteri pysyy päärakennuksen luettelossa.</w:t>
      </w:r>
    </w:p>
    <w:p>
      <w:r>
        <w:t xml:space="preserve">Rakennuksen omistaja Le Masurier halusi korvata sen kaupoilla ja asunnoilla. Jerseyn kaavoitusministeri, senaattori Freddie Cohen sanoi, että elokuvateatteri ansaitsee mahdollisuuden jäädä henkiin. Le Masurier osti rakennuksen aikomuksenaan kehittää elokuvateatterin ympärillä oleva alue uudelleen. Kriittinen investoinneille Yhtiö kertoi, että sen ehdotukset olisivat tuoneet 40 miljoonan punnan investoinnit, mutta se on nyt peruuttanut saneeraussuunnitelmat. Rakennus jää tyhjilleen, mutta suunnitteluministeri sanoi, että arkkitehtonisesti poikkeuksellisen laadukas suunnitelma voisi onnistua, mutta vasta sen jälkeen, kun Odeon-rakennuksen vaihtoehtoisia käyttötarkoituksia on harkittu riittävästi. Le Masurierin toimitusjohtaja Brian McCarthy sanoi, että Odeonin poistaminen listalta oli ratkaisevan tärkeää heidän investointinsa kannalta. Hän sanoi: "Investointimme taustalla oli se, että Odeon poistettiin luettelosta tai purettiin. Olemme viime kädessä kaupallinen yritys, ja haluamme saada sijoituksestamme kaupallista tuottoa. "Harkitsimme herkästi ja huolellisesti, että uhraisimme investoinnin tuottotason luomalla julkisen alueen parannuksia." McCarthy sanoi, että rakennuksen myyntiä ei toistaiseksi suunnitella.</w:t>
      </w:r>
    </w:p>
    <w:p>
      <w:r>
        <w:rPr>
          <w:b/>
        </w:rPr>
        <w:t xml:space="preserve">Yhteenveto</w:t>
      </w:r>
    </w:p>
    <w:p>
      <w:r>
        <w:t xml:space="preserve">St Helierissä sijaitseva entinen Odeon-elokuvateatteri säilyy suojeltuna rakennuksena, kun kaavoitusministeri päätti säilyttää sen aseman.</w:t>
      </w:r>
    </w:p>
    <w:p>
      <w:r>
        <w:rPr>
          <w:b/>
          <w:u w:val="single"/>
        </w:rPr>
        <w:t xml:space="preserve">Asiakirjan numero 45581</w:t>
      </w:r>
    </w:p>
    <w:p>
      <w:r>
        <w:t xml:space="preserve">Mies sai sakot liikennemerkkien maalaamisesta työmatkansa helpottamiseksi</w:t>
      </w:r>
    </w:p>
    <w:p>
      <w:r>
        <w:t xml:space="preserve">By News from Elsewhere......as BBC:n seurannan löytämä The Modern Express kertoo, että 28-vuotias mies, sukunimeltään Cai, sai 1 000 juanin (112 puntaa; 151 dollaria) sakon itäisessä Lianyungangin kaupungissa, Jiangsun maakunnassa. Hänet kuvattiin 27. syyskuuta, kun hän maalasi valkoisen maalipurkin kanssa uusia nuolia tielle liikenteen ohjaamiseksi. Hän kertoi poliisille, että hän oli turhautunut pitkiin viivästyksiin päivittäisellä bussimatkallaan töihin. "Näin, että suora kaista oli aina täynnä autoja, kun taas vasemmalle kääntyvällä kaistalla oli paljon tilaa", hän kertoi poliisille. "Ajattelin, että merkkien vaihtaminen tekisi työmatkastani sujuvamman." Liikennepoliisi kertoi Modern Expressille pitävänsä Cain käytöstä "erittäin vaarallisena" ja katsovansa, että se olisi voinut johtaa törmäykseen. He ovat sittemmin lähettäneet työntekijöitä maalaamaan tien uudelleen. Tämä ei ole ensimmäinen kerta, kun joku Kiinassa on käyttänyt taidekäsityötaitojaan keksiäkseen omat liikennesääntönsä. Toukokuussa itäisessä Zhejiangissa eräs kuljettaja sai sakot, kun valvontakameran kuvamateriaali oli tallentanut hänet piirtämässä omaa parkkipaikkaa liidulla tielle. Raportoi Kerry Allen Seuraava juttu: Käytä #NewsfromElsewhere, jotta pysyt ajan tasalla uutisistamme Twitterin kautta.</w:t>
      </w:r>
    </w:p>
    <w:p>
      <w:r>
        <w:rPr>
          <w:b/>
        </w:rPr>
        <w:t xml:space="preserve">Yhteenveto</w:t>
      </w:r>
    </w:p>
    <w:p>
      <w:r>
        <w:t xml:space="preserve">Kiinalaiselle miehelle on langetettu sakko sen jälkeen, kun hän oli tallentunut valvontakameran kuviin maalatessaan uusia liikennemerkkejä helpottaakseen päivittäistä työmatkaansa.</w:t>
      </w:r>
    </w:p>
    <w:p>
      <w:r>
        <w:rPr>
          <w:b/>
          <w:u w:val="single"/>
        </w:rPr>
        <w:t xml:space="preserve">Asiakirjan numero 45582</w:t>
      </w:r>
    </w:p>
    <w:p>
      <w:r>
        <w:t xml:space="preserve">Carlos Ghosn: Japani pyytää Yhdysvaltoja luovuttamaan ex-vihreän baretin ja pojan Japanin pakomatkan takia</w:t>
      </w:r>
    </w:p>
    <w:p>
      <w:r>
        <w:t xml:space="preserve">Ex-vihreä baretti Michael Taylor ja hänen poikansa Peter pidätettiin Massachusettsissa toukokuussa useita kuukausia sen jälkeen, kun Japani oli antanut heistä pidätysmääräyksen. Yhdysvaltain viranomaiset vahvistivat, että virallinen luovutuspyyntö oli jätetty. Ghosn, joka pidätettiin Japanissa taloudellisten väärinkäytösten vuoksi vuonna 2018, teki dramaattisen pakomatkan viime vuonna. Entinen Nissan-pomo kiistää häntä vastaan nostetut syytteet. Vaikka hän oli kotiarestissa ja häntä tarkkailtiin 24 tuntia vuorokaudessa, hän onnistui 29. joulukuuta lentämään Turkin kautta Libanonin pääkaupunkiin Beirutiin. Yksityiskohdat Tayloreiden väitetystä osallisuudesta pakoon ovat epäselviä. Japanilaiset syyttäjät ovat kuitenkin sanoneet, että he olivat tuolloin Japanissa ja auttoivat Ghosnia välttämään turvatarkastukset hänen lähtiessään. Toukokuussa turkkilaiset syyttäjät nostivat syytteen seitsemää ihmistä vastaan paon vuoksi. Epäiltyjä - neljä lentäjää, kaksi lentoemäntää ja yksi lentoyhtiön johtaja - syytetään myös Ghosnin auttamisesta pakenemaan. Turkin syyttäjät vaativat neljälle lentäjälle ja lentoyhtiön johtajalle jopa kahdeksan vuoden vankeusrangaistusta. Pakenemisen kaikkia yksityiskohtia ei ole koskaan selvitetty täysin. Ghosn, jolla on Brasilian, Ranskan ja Libanonin kansalaisuudet, johti Renaultia ja Nissania osana kolmen auton allianssia. Häntä syytetään korvauspakettinsa vääränlaisesta ilmoittamisesta, mutta hän on vaatinut, ettei häntä voida koskaan kuulla oikeudenmukaisesti Japanissa. Libanoniin saavuttuaan hän on kertonut toimittajille olleensa "panttivanki" Japanissa, jossa hänen oli valittava, kuolisiko hän siellä vai pakenisiko.</w:t>
      </w:r>
    </w:p>
    <w:p>
      <w:r>
        <w:rPr>
          <w:b/>
        </w:rPr>
        <w:t xml:space="preserve">Yhteenveto</w:t>
      </w:r>
    </w:p>
    <w:p>
      <w:r>
        <w:t xml:space="preserve">Japani on pyytänyt Yhdysvaltoja luovuttamaan entisen erikoisjoukkojen sotilaan ja tämän pojan, joiden väitetään auttaneen Nissan-pomo Carlos Ghosnia pakenemaan Japanista viime vuonna.</w:t>
      </w:r>
    </w:p>
    <w:p>
      <w:r>
        <w:rPr>
          <w:b/>
          <w:u w:val="single"/>
        </w:rPr>
        <w:t xml:space="preserve">Asiakirjan numero 45583</w:t>
      </w:r>
    </w:p>
    <w:p>
      <w:r>
        <w:t xml:space="preserve">Guernseyn ambulanssin uudelleentarkastelu "osoittaa valtioiden rahoitustarpeen".</w:t>
      </w:r>
    </w:p>
    <w:p>
      <w:r>
        <w:t xml:space="preserve">Osavaltiot ovat järjestäneet tarjouskilpailun, jossa haetaan henkilöä, joka suorittaa tarkistuksen. Palvelu rahoitetaan tällä hetkellä valtion avustuksella, ambulanssin tilausjärjestelmällä ja sen käyttäjiltä perittävillä maksuilla. Ambulanssipalvelun päällikkö Jon Beausire sanoi, että avustuksen taso on "hieman korkeampi" vastaavissa julkisen ja yksityisen sektorin kumppanuuksissa Yhdistyneessä kuningaskunnassa. Ambulanssipalvelu on aiemmin varoittanut, että se on käyttänyt kassavarojaan vajeen kattamiseen vuodesta 2004 lähtien. Vuonna 2011 ambulanssipalvelun kustannukset olivat 3,8 miljoonaa puntaa, kun taas sen tulot olivat 3,1 miljoonaa puntaa, mukaan lukien maksut ja lahjoitukset. Ambulanssipalvelun toiminta perustuu hyväntekeväisyysyhtiön ja terveys- ja sosiaalipalvelujen osaston väliseen palvelutasosopimukseen, joka on tarkoitus tarkistaa tulevaisuudessa.</w:t>
      </w:r>
    </w:p>
    <w:p>
      <w:r>
        <w:rPr>
          <w:b/>
        </w:rPr>
        <w:t xml:space="preserve">Yhteenveto</w:t>
      </w:r>
    </w:p>
    <w:p>
      <w:r>
        <w:t xml:space="preserve">Guernseyn sairaankuljetuspalvelun riippumaton tarkastelu tuo esiin tarpeen lisätä valtion rahoitusta, palvelun päällikkö on sanonut.</w:t>
      </w:r>
    </w:p>
    <w:p>
      <w:r>
        <w:rPr>
          <w:b/>
          <w:u w:val="single"/>
        </w:rPr>
        <w:t xml:space="preserve">Asiakirjan numero 45584</w:t>
      </w:r>
    </w:p>
    <w:p>
      <w:r>
        <w:t xml:space="preserve">Birminghamin mies hävisi oikeudenkäynnin sairaalaväkivallasta</w:t>
      </w:r>
    </w:p>
    <w:p>
      <w:r>
        <w:t xml:space="preserve">Aamir Mazharin mukaan hänen ihmisoikeuksiaan rikottiin, kun hänet "vietiin väkisin" sairaalaan vuonna 2016. Birminghamista kotoisin oleva Mazhar on parikymppinen ja kärsii lihasdystrofiasta. Korkeimmassa oikeudessa istuva Sir Ernest Ryder antoi tuomion häntä vastaan. Mazhar ryhtyi oikeustoimiin lordikansleri ja oikeusministeri David Lidingtonia vastaan, joka on vastuussa tuomareihin kohdistuvien valitusten käsittelystä. Lidington on kiistänyt väitteen. Sir Ernest analysoi tapausta oikeudenkäynnissä High Courtin perheosastolla Lontoossa toukokuussa. Mazhar sanoi, että hänen oikeuksiaan vapauteen sekä yksityis- ja perhe-elämän kunnioittamiseen oli loukattu, ja pyysi tuomioistuinta julistamaan tuomari Mostynin antaman alkuperäisen määräyksen "laittomaksi". Sir Ernest totesi, ettei hänellä ollut valtuuksia julistaa asiaa ja että Mostynin tekemä päätös perustui "erityiseen näyttöön". Birmingham Community Healthcare NHS Trustin pomot olivat pyytäneet Justice Mostynia antamaan määräyksen viime vuoden huhtikuussa järjestetyssä puhelinkuulemisessa. Trustin pomoja edustavat asianajajat sanoivat kesäkuussa 2016, että henkilökunta oli tehnyt kiireellisen hakemuksen Justice Mostynille, koska heillä oli edessään kriittinen tilanne. He sanoivat, että Mazharille hänen kotonaan tarjottu "hoitopaketti" oli "hajonnut" ja henkilökunta uskoi, että hän oli vaarassa loukkaantua vakavasti tai kuolla. Mazharia edustavat asianajajat kertoivat Sir Ernestille, että määräyksen antamiselle ei ollut "mitään perusteita". Tuomari sanoi, että jos Mazhar halusi kyseenalaistaa Mostynin määräyksen, hänen olisi valittava toinen oikeudellinen tie ja haettava muutosta muutoksenhakutuomioistuimessa.</w:t>
      </w:r>
    </w:p>
    <w:p>
      <w:r>
        <w:rPr>
          <w:b/>
        </w:rPr>
        <w:t xml:space="preserve">Yhteenveto</w:t>
      </w:r>
    </w:p>
    <w:p>
      <w:r>
        <w:t xml:space="preserve">Vammainen mies, joka valitti korkeimman oikeuden tuomarin toimineen lainvastaisesti antaessaan lääkintämiehille luvan poistaa hänet kotoaan ja antaessaan luvan voimankäyttöön, on hävinnyt oikeustaistelun.</w:t>
      </w:r>
    </w:p>
    <w:p>
      <w:r>
        <w:rPr>
          <w:b/>
          <w:u w:val="single"/>
        </w:rPr>
        <w:t xml:space="preserve">Asiakirjan numero 45585</w:t>
      </w:r>
    </w:p>
    <w:p>
      <w:r>
        <w:t xml:space="preserve">Dudleyn pariskunnan häitä lykättiin kahdesti tason 4 vuoksi.</w:t>
      </w:r>
    </w:p>
    <w:p>
      <w:r>
        <w:t xml:space="preserve">Sarah Partridgen ja Robert Spoonerin, 44, Dudleysta oli määrä mennä naimisiin elokuussa, mutta seremonia siirrettiin tammikuulle, koska kesällä sallittiin vain 15 vierasta. Kun kaupunki sijoitettiin torstaista alkaen nelostasolle, heidän on löydettävä kolmas päivämäärä vuonna 2021. "Olen niin pettynyt", hän sanoi. Pariskunta, joka on ollut kihloissa 10 vuotta, päätti solmia solmun vuonna 2020 sen jälkeen, kun Partridge, 39, sai kaksi sydänkohtausta. Hallituksen ohjeiden mukaan nelostason häitä saa pitää vain "poikkeuksellisissa olosuhteissa" ja enintään kuuden vieraan kanssa. "Olemme kokeneet paljon viime aikoina ja tajusimme, että miksipä ei", hän sanoi. He asettivat hääpäivän elokuulle, mutta halusivat pitää suuremmat häät kuin 15 vierasta ja siirsivät seremonian tammikuulle, koska he ajattelivat, että "asiat olisivat paljon paremmin". "Nyt he ovat tietysti menneet ja lyöneet meille vielä yhden nelostason... tämä vuosi ei voisi enää huonommaksi muuttua", hän sanoi. "Sain kaksi sydänkohtausta, olin hengityskoneessa jonkin aikaa, minulla oli keuhkokuume, murtuneita kylkiluita, kaikkea. "Tuntuu vain siltä, että tämä vuosi on suuri kirous." Partridge valmistautuu nyt puhumaan Dudleyn maistraatille häiden siirtämiseksi uudelleen ja lisää olevansa "aivan poikki". Seuraa BBC West Midlandsia Facebookissa, Twitterissä ja Instagramissa. Lähetä juttuideasi osoitteeseen: newsonline.westmidlands@bbc.co.uk</w:t>
      </w:r>
    </w:p>
    <w:p>
      <w:r>
        <w:rPr>
          <w:b/>
        </w:rPr>
        <w:t xml:space="preserve">Yhteenveto</w:t>
      </w:r>
    </w:p>
    <w:p>
      <w:r>
        <w:t xml:space="preserve">Pariskunta on joutunut siirtämään häitään toista kertaa sen jälkeen, kun West Midlandsissa asetettiin neljännen tason rajoituksia.</w:t>
      </w:r>
    </w:p>
    <w:p>
      <w:r>
        <w:rPr>
          <w:b/>
          <w:u w:val="single"/>
        </w:rPr>
        <w:t xml:space="preserve">Asiakirjan numero 45586</w:t>
      </w:r>
    </w:p>
    <w:p>
      <w:r>
        <w:t xml:space="preserve">Uusi älyverkkostrategia julkistettiin</w:t>
      </w:r>
    </w:p>
    <w:p>
      <w:r>
        <w:t xml:space="preserve">Pääministeri Alex Salmondin Aberdeenissa järjestetyssä konferenssissa julkistamaan suunnitelmaan liittyy tavoite luoda 12 000 uutta työpaikkaa vuoteen 2020 mennessä. Skotlannissa väitetään jo olevan maailmanluokan tutkimusta älykkäiden verkkojen ja niihin liittyvien teknologioiden alalla. Strategian on laatinut työryhmä, joka koostuu tutkijoista sekä teollisuuden ja korkeakoulujen edustajista. Älykkäät sähköverkot auttavat sovittamaan energian kysynnän vaihtelevaan tarjontaan, esimerkiksi tuulivoiman avulla. Työryhmän puolesta Strathclyden yliopiston rehtori Jim McDonald sanoi: "Älykkään sähköverkon alakohtainen strategia on tärkeä askel eteenpäin Skotlannin teollisuuden mahdollisuuksien hyödyntämisessä yhdessä 2000-luvun suurimmista energiatekniikan infrastruktuurin kehityshankkeista. "Tässä maassa hyödymme siitä, että meillä on maailman johtavia yliopistollisia tutkimuskapasiteetteja älykkäiden sähköverkkojen kannalta keskeisillä aihealueilla, kuten sähköjärjestelmissä, energiatekniikassa ja tietotekniikassa. Skotlannin korkeakoulut ja yliopistot eivät ole koskaan olleet paremmassa asemassa vastaamaan tällaiseen strategiseen vaatimukseen ja työpaikkojen luomiseen." "Tämän teollisuudenalan kasvattamiseen tarvittavan ammattitaitoisen työvoiman koulutus on välttämätöntä."</w:t>
      </w:r>
    </w:p>
    <w:p>
      <w:r>
        <w:rPr>
          <w:b/>
        </w:rPr>
        <w:t xml:space="preserve">Yhteenveto</w:t>
      </w:r>
    </w:p>
    <w:p>
      <w:r>
        <w:t xml:space="preserve">Skotlannissa on julkistettu älykkään sähköverkon strategia, jonka tarkoituksena on kehittää tekniikoita, joilla sähkön tarjonta sovitetaan kysyntään.</w:t>
      </w:r>
    </w:p>
    <w:p>
      <w:r>
        <w:rPr>
          <w:b/>
          <w:u w:val="single"/>
        </w:rPr>
        <w:t xml:space="preserve">Asiakirjan numero 45587</w:t>
      </w:r>
    </w:p>
    <w:p>
      <w:r>
        <w:t xml:space="preserve">Ihmisjahti, kun poikavauva katoaa Sutton Coldfieldistä</w:t>
      </w:r>
    </w:p>
    <w:p>
      <w:r>
        <w:t xml:space="preserve">Poliisi etsii James Dempseyta, jonka vauvan äiti tuntee. Hänen autonsa - hopeanvärinen Vauxhall Astra, jonka rekisteritunnus on NH05 OWP - nähtiin viimeksi hieman ennen kello 01:00 BST A5-tiellä Coventryn suuntaan. West Midlandsin poliisi vetosi Dempseyyn, jotta hän ottaisi yhteyttä, ja sanoi olevansa huolissaan vauvan turvallisuudesta ja perheen olevan "levoton ja huolissaan". Poliisit uskovat, että kaksikko saattaa yhä olla Birminghamin alueella, mutta he ovat myös mahdollisesti matkustaneet "muualle maahan". Komisario Ian Ingram vetosi suoraan Dempseyyn: "Ottakaa yhteyttä meihin tai vauvan perheeseen, jotta voimme järjestää vauvan yhdistämisen äitinsä kanssa - tai viedä vauvan turvalliseen paikkaan, kuten sairaalaan". Kaikkia, joilla on tietoa, pyydetään ottamaan yhteyttä poliisiin. Seuraa BBC West Midlandsia Facebookissa ja Twitterissä ja tilaa paikalliset uutispäivitykset suoraan puhelimeesi.</w:t>
      </w:r>
    </w:p>
    <w:p>
      <w:r>
        <w:rPr>
          <w:b/>
        </w:rPr>
        <w:t xml:space="preserve">Yhteenveto</w:t>
      </w:r>
    </w:p>
    <w:p>
      <w:r>
        <w:t xml:space="preserve">Sutton Coldfieldissä, Birminghamissa, on käynnistetty takaa-ajo viiden kuukauden ikäisen pojan katoamisen jälkeen.</w:t>
      </w:r>
    </w:p>
    <w:p>
      <w:r>
        <w:rPr>
          <w:b/>
          <w:u w:val="single"/>
        </w:rPr>
        <w:t xml:space="preserve">Asiakirjan numero 45588</w:t>
      </w:r>
    </w:p>
    <w:p>
      <w:r>
        <w:t xml:space="preserve">Ehdotetut uudet avoimuussäännöt Mansaaren terveyspalveluille</w:t>
      </w:r>
    </w:p>
    <w:p>
      <w:r>
        <w:t xml:space="preserve">Rehellisyysvelvollisuutta koskevat säännöt otetaan käyttöön ensimmäistä kertaa saarella osana uutta Manx Care Bill -lakiesitystä. Säännösten mukaan potilaille ja hoitajille on ilmoitettava hoidon aikana tehdyistä virheistä. Terveysministeri David Ashford sanoi, että terveydenhuoltohenkilöstöllä on "velvollisuus puuttua puutteisiin". Hän lisäsi, että tämä tarkoittaa, että yleisö tietää, mitä odottaa, jos jokin on valitettavasti mennyt pieleen. Sääntöjen mukaan potilaille tai heidän puolestaan toimivalle henkilölle on ilmoitettava, jos hoitovirhe on aiheuttanut kuoleman tai vahinkoa. Asianomaisille henkilöille on myös annettava tietoa mahdollisista oikeudenkäynneistä, ja heille on esitettävä anteeksipyyntö, ja tapausta on tarkasteltava uudelleen. Suoraselkäisyysvelvoite, joka on ollut Englannissa lakisääteinen säännös vuodesta 2014, oli yksi 26 suosituksesta Sir Jonathan Michaelin vuonna 2019 julkaistussa raportissa saaren terveyspalveluista. Manx Care Bill, joka sai viime viikolla päätökseen kulkunsa saaren lainsäätäjien läpi, esitettiin raportin havaintojen voimaansaattamiseksi. Osana uudistusta uusi riippumaton elin nimeltä Manx Care huolehtii terveydenhuollon ja sosiaalihuollon etulinjasta huhtikuusta 2021 alkaen. Sääntöluonnoksesta on aloitettu julkinen kuuleminen, joka päättyy 22. tammikuuta. Seuraa BBC Isle of Mania Facebookissa ja Twitterissä. Voit myös lähettää juttuideoita osoitteeseen northwest.newsonline@bbc.co.uk. Aiheeseen liittyvät Internet-linkit Isle of Manin hallitus</w:t>
      </w:r>
    </w:p>
    <w:p>
      <w:r>
        <w:rPr>
          <w:b/>
        </w:rPr>
        <w:t xml:space="preserve">Yhteenveto</w:t>
      </w:r>
    </w:p>
    <w:p>
      <w:r>
        <w:t xml:space="preserve">Ehdotettu uusi asetus takaa "rehellisyyden ja avoimuuden" Mansaaren terveydenhuollossa, "kun asiat menevät pieleen", hallitus on sanonut.</w:t>
      </w:r>
    </w:p>
    <w:p>
      <w:r>
        <w:rPr>
          <w:b/>
          <w:u w:val="single"/>
        </w:rPr>
        <w:t xml:space="preserve">Asiakirjan numero 45589</w:t>
      </w:r>
    </w:p>
    <w:p>
      <w:r>
        <w:t xml:space="preserve">Manxin rintasyöpäkirurgin suunnitelma jatkuu.</w:t>
      </w:r>
    </w:p>
    <w:p>
      <w:r>
        <w:t xml:space="preserve">Terveydenhuoltoministeriön päätös herätti vastalauseita joidenkin keskuudessa, joiden mielestä erikoislääkärin sijainen olisi säilytettävä. East Douglasin kansanedustaja Brenda Cannell esitti, että suunnitelmat keskeytettäisiin, kunnes niistä keskustellaan Tynwaldissa. Esitys hylättiin Tynwaldissa tiistaina, ja hallitus vahvisti, että palvelukseen otetaan yleislääkäri. Cannell sanoi, ettei hän voinut tehdä juuri mitään ministeriön politiikan muuttamiseksi. "Luulen, että siitä tulee yleinen vaalikysymys, koska en usko, että rintasyöpäpotilaat olivat kovin tyytyväisiä", hän sanoi. "Yleisölehteri oli tänään lähes täynnä tätä keskustelua varten. "Heidän ilmeistään päätellen en usko, että he ovat kovin tyytyväisiä siihen, miten asiat ovat menneet." Terveysministeri David Anderson on sanonut, että ministeriön suunnitelmat merkitsisivät rintasyövän hoidon parantamista saarella. Myös The Royal College of Surgeons on hyväksynyt suunnitelmat.</w:t>
      </w:r>
    </w:p>
    <w:p>
      <w:r>
        <w:rPr>
          <w:b/>
        </w:rPr>
        <w:t xml:space="preserve">Yhteenveto</w:t>
      </w:r>
    </w:p>
    <w:p>
      <w:r>
        <w:t xml:space="preserve">Kiistanalaiset suunnitelmat korvata rintasyöpäasiantuntija yleislääkärillä Mansaarella jatkuvat.</w:t>
      </w:r>
    </w:p>
    <w:p>
      <w:r>
        <w:rPr>
          <w:b/>
          <w:u w:val="single"/>
        </w:rPr>
        <w:t xml:space="preserve">Asiakirjan numero 45590</w:t>
      </w:r>
    </w:p>
    <w:p>
      <w:r>
        <w:t xml:space="preserve">Etsintäkuulutettu mies antaa itsensä ilmi "epäimartelevan" rikoskuvauksen jälkeen</w:t>
      </w:r>
    </w:p>
    <w:p>
      <w:r>
        <w:t xml:space="preserve">Wayne Esmonden, 35, kasvot laitettiin Etelä-Walesin poliisin Facebookissa julkaistuun vetoomukseen väitetyn pahoinpitelyn vuoksi. Kuvassa Esmonde kuitenkin poseeraa kameralle partaansa ajellessaan ja tuijottaessaan silmät suurina. Esmonde, joka pyysi poliiseja poistamaan postauksen, ilmoittautui Swansea Centralin poliisiasemalle torstaina. Hän oli kirjoittanut Facebook-sivulleen: "Minä olen hän. Ei kovin mairitteleva rikoskuva. "Olisin kiitollinen, jos ottaisitte tämän postauksen pois. Syytön kunnes toisin todistetaan ja niin edelleen. "Olen puhunut asianajajani kanssa, ja he neuvovat, mitä teen seuraavaksi". Kiitos." Fforestfachissa, Swanseassa asuva Esmonde oli etsintäkuulutettu 18. heinäkuuta tapahtuneen pahoinpitelyn yhteydessä, ja Etelä-Walesin poliisi on sittemmin päivittänyt Facebook-postauksensa.</w:t>
      </w:r>
    </w:p>
    <w:p>
      <w:r>
        <w:rPr>
          <w:b/>
        </w:rPr>
        <w:t xml:space="preserve">Yhteenveto</w:t>
      </w:r>
    </w:p>
    <w:p>
      <w:r>
        <w:t xml:space="preserve">Mies, joka pyysi poliisia poistamaan kuvansa etsintäkuulutuksesta, koska se ei ollut mairitteleva, on pidätetty.</w:t>
      </w:r>
    </w:p>
    <w:p>
      <w:r>
        <w:rPr>
          <w:b/>
          <w:u w:val="single"/>
        </w:rPr>
        <w:t xml:space="preserve">Asiakirjan numero 45591</w:t>
      </w:r>
    </w:p>
    <w:p>
      <w:r>
        <w:t xml:space="preserve">Shrewsburyn junapartiot kohdistuvat "piirikuntarajojen" jälleenmyyjiin</w:t>
      </w:r>
    </w:p>
    <w:p>
      <w:r>
        <w:t xml:space="preserve">Britannian liikennepoliisi uskoo, että huumekauppiaat käyttävät rautateitä huumeiden ja käteisen siirtämiseen. Se on liittynyt yhteen West Mercian poliisin kanssa pyrkiessään "häiritsemään" huumeiden toimittamista alueelle. Peite- ja virkapukuiset poliisit ovat partioineet junissa kaupungin asemalla. Poliisin mukaan "county lines" -kaupankäynnissä kaupunkialueiden rikolliset painostavat haavoittuvia ihmisiä ja lapsia kuljettamaan, varastoimaan ja myymään huumeita pienemmissä kreivikunnan kaupungeissa. Sen mukaan nimi tulee puhelinlinjoista, joita diilerit käyttävät keskinäiseen yhteydenpitoon. Det Ch Insp Gareth Davies BTP:stä sanoi: "Valtakunnallisesti olemme tunnistaneet noin 476 henkilöä, jotka liittyvät junia käyttäviin "county lines" -jengeihin, joista 131 on usein junalla matkustavia." Hän sanoi, että vaikka Shrewsburyn osuus on "murto-osa kansallisesta kuvasta", poliisi käyttää "käyttäytymisen havaitsemiseen erikoistuneita poliiseja" havaitakseen osalliset ja yrittäessään pitää huumeet poissa kaduilta. Perjantaina asemalla suoritetun partion aikana ei tehty pidätyksiä, mutta poliisi sanoi, että se suorittaa säännöllisesti vastaavia operaatioita tiedustelutietojen ja tarpeen mukaan asemilla eri puolilla Yhdistynyttä kuningaskuntaa.</w:t>
      </w:r>
    </w:p>
    <w:p>
      <w:r>
        <w:rPr>
          <w:b/>
        </w:rPr>
        <w:t xml:space="preserve">Yhteenveto</w:t>
      </w:r>
    </w:p>
    <w:p>
      <w:r>
        <w:t xml:space="preserve">Merseysiden ja West Midlandsin huumekauppiaat ovat poliisin mukaan ottaneet Shrewsburyn kohteekseen "county lines" -operaatioissa.</w:t>
      </w:r>
    </w:p>
    <w:p>
      <w:r>
        <w:rPr>
          <w:b/>
          <w:u w:val="single"/>
        </w:rPr>
        <w:t xml:space="preserve">Asiakirjan numero 45592</w:t>
      </w:r>
    </w:p>
    <w:p>
      <w:r>
        <w:t xml:space="preserve">Kuningas Kaarle II:n "etsintäkuulutettu" juliste tuottaa 33 000 puntaa.</w:t>
      </w:r>
    </w:p>
    <w:p>
      <w:r>
        <w:t xml:space="preserve">Julisteessa tarjotaan 1 000 punnan palkkiota Worcesterin taistelun jälkeen vuonna 1651 paenneen kuninkaan vangitsemisesta. Huutokaupanpitäjä Richard Westwood-Brookes sanoi myyntihinnan olevan "hämmästyttävä". Sen ohjehinta oli 700-1 000 puntaa. Julisteen osti joku Shropshiren Boscobelin alueelta, jossa Kaarle II oli piiloutunut tammeen. Westwood-Brookes sanoi: "Olen iloinen, että brittiyleisö on kiinnostunut perinnöstämme tässä määrin." Oliver Cromwellin parlamentin julkaisemassa julisteessa vaaditaan "Charles Stuartin ja muiden pettureiden, hänen kannattajiensa ja apureidensa löytämistä ja pidättämistä". Kaarle I:n teloituksen jälkeen vuonna 1649 hänen poikansa perusti armeijan yrittäessään saada valtaistuimen takaisin. Kun parlamentin joukot olivat hävinneet Worcesterin taistelussa, Kaarle II pakeni Shropshireen, jossa hän piileskeli tammessa. Monarkia palautettiin lopulta Kaarle II:n myötä vuonna 1661.</w:t>
      </w:r>
    </w:p>
    <w:p>
      <w:r>
        <w:rPr>
          <w:b/>
        </w:rPr>
        <w:t xml:space="preserve">Yhteenveto</w:t>
      </w:r>
    </w:p>
    <w:p>
      <w:r>
        <w:t xml:space="preserve">Kaarle II:n harvinainen etsintäkuulutettu juliste on myyty hieman yli 33 000 punnalla huutokaupassa Shropshiressä.</w:t>
      </w:r>
    </w:p>
    <w:p>
      <w:r>
        <w:rPr>
          <w:b/>
          <w:u w:val="single"/>
        </w:rPr>
        <w:t xml:space="preserve">Asiakirjan numero 45593</w:t>
      </w:r>
    </w:p>
    <w:p>
      <w:r>
        <w:t xml:space="preserve">Somersetissä sijaitsevan matkailijoiden sijoituspaikan kuuleminen alkaa</w:t>
      </w:r>
    </w:p>
    <w:p>
      <w:r>
        <w:t xml:space="preserve">Bath and North East Somerset Council (Banes) harkitsee kuutta aluetta Whitchurchissa, Stanton Wickissä, Radstockissa, Keynshamissa, Newbridgessä ja Twertonissa. Ensi kuussa järjestetään viisi yleisötilaisuutta Radstockissa, Stanton Wickissä, Bathissa, Pensfordissa ja Keynshamissa. Banesissa ei ole tällä hetkellä hyväksyttyjä paikkoja matkustajille. Kuuleminen päättyy 18. heinäkuuta. Viimeisten 10 vuoden aikana eri puolilla aluetta on ollut noin 20 luvatonta paikkaa. Lopulliset ehdotukset toimitetaan valtiosihteerille huhtikuussa 2013.</w:t>
      </w:r>
    </w:p>
    <w:p>
      <w:r>
        <w:rPr>
          <w:b/>
        </w:rPr>
        <w:t xml:space="preserve">Yhteenveto</w:t>
      </w:r>
    </w:p>
    <w:p>
      <w:r>
        <w:t xml:space="preserve">Somersetissä on aloitettu kuuleminen ehdotetun virallisen matkustajapaikan sijoittamisesta.</w:t>
      </w:r>
    </w:p>
    <w:p>
      <w:r>
        <w:rPr>
          <w:b/>
          <w:u w:val="single"/>
        </w:rPr>
        <w:t xml:space="preserve">Asiakirjan numero 45594</w:t>
      </w:r>
    </w:p>
    <w:p>
      <w:r>
        <w:t xml:space="preserve">2 Sisters Food Groupin työntekijät järjestävät lakon</w:t>
      </w:r>
    </w:p>
    <w:p>
      <w:r>
        <w:t xml:space="preserve">Ammattiliitto Unite kertoi, että työntekijät kolmessa West Midlandsin toimipaikassa kävivät ulos palkka- ja työehtokiistassa. Työntekijät käsittelevät pääasiassa kananlihan pakkaamista, mutta toimittavat myös kalaa sekä paistettuja ja pakastettuja tuotteita kauppoihin, kuten Tesco ja Marks &amp; Spencer. Andrew Hanson 2 Sisters -yrityksestä sanoi, että toimitukset supermarketeille eivät ole vaikuttaneet. Lakko koskee yrityksen tehtaita Smethwickissä, West Bromwichissa ja Lincoln Streetillä Wolverhamptonissa. "Seitsemän päivän toiminta" Henkilöstö aloitti lakon kello 06.00 GMT, ja noin 500 työntekijää kokoontui West Bromwichin pääkonttorin ulkopuolelle. Uniten aluevastaava Des Quinn sanoi, että henkilöstö oli äänestänyt ylivoimaisesti "mitättömän" palkkatarjouksen vastustamisesta. Hanson sanoi, että pöydällä oleva palkkatarjous oli inflaation yläpuolella. Hän sanoi: "Haluamme ylläpitää ja luoda työpaikkoja näissä toimipaikoissa, jotta voimme ylläpitää kysyntää ja siirtyä seitsemän päivän toimintaan. "Tarvitsemme kuitenkin työntekijöitämme mukaan tähän." Lisää lakkoja on suunnitteilla 18. ja 21. joulukuuta.</w:t>
      </w:r>
    </w:p>
    <w:p>
      <w:r>
        <w:rPr>
          <w:b/>
        </w:rPr>
        <w:t xml:space="preserve">Yhteenveto</w:t>
      </w:r>
    </w:p>
    <w:p>
      <w:r>
        <w:t xml:space="preserve">Jopa 800 työntekijää 2 Sisters Food Groupissa järjestää ensimmäisen kolmesta 24 tunnin lakosta.</w:t>
      </w:r>
    </w:p>
    <w:p>
      <w:r>
        <w:rPr>
          <w:b/>
          <w:u w:val="single"/>
        </w:rPr>
        <w:t xml:space="preserve">Asiakirjan numero 45595</w:t>
      </w:r>
    </w:p>
    <w:p>
      <w:r>
        <w:t xml:space="preserve">Irlannin poliisiasiamiehen toimistoja kuunneltiin</w:t>
      </w:r>
    </w:p>
    <w:p>
      <w:r>
        <w:t xml:space="preserve">Oikeusasiamiehen (GSOC) puheenjohtaja sanoi, että kolme "uskottavaa turvallisuusuhkaa" oli tunnistettu sen jälkeen, kun brittiläinen yritys oli otettu mukaan tutkimaan asiaa. Simon O'Brien sanoi, että havainto tehtiin sen jälkeen, kun 23.-27. syyskuuta 2013 suoritettiin turvallisuustarkastus. Hän sanoi, että oli "hyvin vaikea päätös olla ilmoittamatta asiasta". GSOC:n puheenjohtaja sanoi, että toimisto "ei halunnut osoittaa sormella ketään tai heikentää yleistä luottamusta oikeusasiamieheen". Turvallisuustarkastuksen jälkeen tehdyssä tutkimuksessa vahvistettiin, että oikeusasiamiehen toimistossa oli kolme teknistä ja sähköistä poikkeamaa. "Niitä ei voitu selittää yksiselitteisesti, ja ne herättivät tutkintaryhmässä huolta GSOC:n viestintäturvallisuuden eheydestä", toimisto totesi lausunnossaan. Se lisäsi olevansa vakuuttunut siitä, että sen tietokantoja ei ollut vaarannettu.</w:t>
      </w:r>
    </w:p>
    <w:p>
      <w:r>
        <w:rPr>
          <w:b/>
        </w:rPr>
        <w:t xml:space="preserve">Yhteenveto</w:t>
      </w:r>
    </w:p>
    <w:p>
      <w:r>
        <w:t xml:space="preserve">Irlannin poliisiasiamiehen toimisto on pahoitellut, ettei se ole ilmoittanut oikeusministerille, että sen toimistoa on kuunneltu.</w:t>
      </w:r>
    </w:p>
    <w:p>
      <w:r>
        <w:rPr>
          <w:b/>
          <w:u w:val="single"/>
        </w:rPr>
        <w:t xml:space="preserve">Asiakirjan numero 45596</w:t>
      </w:r>
    </w:p>
    <w:p>
      <w:r>
        <w:t xml:space="preserve">Pesivä haukka iskee Vodafonen asiakkaisiin Southamptonissa</w:t>
      </w:r>
    </w:p>
    <w:p>
      <w:r>
        <w:t xml:space="preserve">Vodafonen insinöörit löysivät pesivän naaraspuolisen linnun, kun he yrittivät korjata viallista mastoa 9. huhtikuuta. Puhelinyhtiö ilmoitti, ettei se voi laillisesti käyttää mastoa ennen kuin poikaset ovat lentäneet, mahdollisesti kesäkuussa. Muuttohaukat on suojeltu Wildlife and Countryside Act -lain nojalla. Pesän sijaintia ei voida paljastaa. Vielä ei tiedetä, oliko lintu alkuperäisen vian aiheuttaja. Ilman signaalia jääneet matkapuhelinten käyttäjät ovat arvostelleet Vodafonen nopeaa reagointia. "Hieno uutinen", Elizabeth Corbett sanoi: "Ymmärrän, että pesivät linnut eivät ole heidän hallinnassaan, mutta heidän reaktionsa on ollut äärimmäisen hidasta." Vodafonen tiedottaja sanoi, että yhtiö on "hyvin varovainen" suojeltujen lajien suhteen. "Tarkastelemme jo vaihtoehtoisia varasuunnitelmia ja tiedotamme asiakkaillemme niin pian kuin voimme. "Vaikka tämä on asiakkaillemme hankalaa, on hieno uutinen, että haukat pesivät kaupungissa." Yhdistyneessä kuningaskunnassa on noin 1 400 pesivää lintuparia. Ne suosivat tavallisesti kallioiden laella sijaitsevia kallioita pesiensä rakentamiseen. Michelle Hawkins Natural Englandista sanoi: "Jos joku häiritsee niitä niiden pesimäaikana ja uhkaa siten lopettaa niiden luonnollisen pesinnän, se on rikos, josta voi seurata vankeusrangaistus." Hän lisäsi, että "poikkeuksellisissa olosuhteissa" linnun häiritsemiseen voidaan hakea lupaa.</w:t>
      </w:r>
    </w:p>
    <w:p>
      <w:r>
        <w:rPr>
          <w:b/>
        </w:rPr>
        <w:t xml:space="preserve">Yhteenveto</w:t>
      </w:r>
    </w:p>
    <w:p>
      <w:r>
        <w:t xml:space="preserve">Viallisen lähettimen luona pesivän muuttohaukan vuoksi matkapuhelinverkon kuuluvuutta ei ole voitu palauttaa osissa Southamptonia.</w:t>
      </w:r>
    </w:p>
    <w:p>
      <w:r>
        <w:rPr>
          <w:b/>
          <w:u w:val="single"/>
        </w:rPr>
        <w:t xml:space="preserve">Asiakirjan numero 45597</w:t>
      </w:r>
    </w:p>
    <w:p>
      <w:r>
        <w:t xml:space="preserve">Thomsonin 787 Dreamliner -kone lentää Cardiffin lentoasemalta</w:t>
      </w:r>
    </w:p>
    <w:p>
      <w:r>
        <w:t xml:space="preserve">Thomson Airways kertoi aloittavansa lennot ensi vuonna. Ne ovat osa Thomson Cruisesin, Thomson Holidaysin, First Choice holidaysin ja P&amp;O Cruisesin Karibian risteily- ja lomaohjelmaa. Cardiffin lentoaseman mukaan 787 Dreamlinerit ovat Thomsonin "uusimpia, suurimpia ja mukavimpia lentokoneita". Thomson Airwaysin ilmailusuunnittelusta vastaava johtaja Karen Switzer sanoi: "Dreamliner on todellakin lunastanut lupauksensa vallankumouksellisesta muutoksesta kaukoliikenteessä. "Palaute sekä asiakkailta että miehistöltä on ollut erittäin myönteistä, ja olemme iloisia voidessamme liikennöidä Cardiffin lentoasemalta, jossa walesilaiset asiakkaat voivat nyt nauttia Thomson 787 Dreamliner -lentokokemuksesta." Vialliset akut Boeing, joka valmistaa hiilikuidusta ja muovista valmistettuja koneita, väittää, että kyseessä on maailman tehokkain lentokone. Kussakin koneessa voi olla jopa 291 matkustajaa, ja se voi lentää jopa 11 500 metrin korkeuteen (38 000 jalkaa). Thomson oli suunnitellut käyttävänsä 787-koneita viime vuoden toukokuusta alkaen, mutta kaikki 50 konetta asetettiin lentokieltoon tammikuussa 2013 viallisten akkujen vuoksi.</w:t>
      </w:r>
    </w:p>
    <w:p>
      <w:r>
        <w:rPr>
          <w:b/>
        </w:rPr>
        <w:t xml:space="preserve">Yhteenveto</w:t>
      </w:r>
    </w:p>
    <w:p>
      <w:r>
        <w:t xml:space="preserve">"Vallankumoukselliset" Boeing 787 Dreamliner -lentokoneet lentävät ensimmäistä kertaa Cardiffin lentoasemalta.</w:t>
      </w:r>
    </w:p>
    <w:p>
      <w:r>
        <w:rPr>
          <w:b/>
          <w:u w:val="single"/>
        </w:rPr>
        <w:t xml:space="preserve">Asiakirjan numero 45598</w:t>
      </w:r>
    </w:p>
    <w:p>
      <w:r>
        <w:t xml:space="preserve">Exeterin kansainvälinen lentoasema myydään Rigby Group PLC:lle</w:t>
      </w:r>
    </w:p>
    <w:p>
      <w:r>
        <w:t xml:space="preserve">Balfour Beatty osti lentoaseman tammikuussa 2007 Devonin kreivikunnan neuvostolta 60 miljoonalla punnalla. Se työllistää 305 työntekijää. Rigby Groupin mukaan lentoaseman henkilöstön tulevaisuus on turvattu ja se toivoo voivansa lisätä reittejä. Belfour Beatty -yhtiön toimitusjohtaja Andrew McNaughton sanoi, että kauppa "varmistaa lentoaseman elinkelpoisuuden tulevaisuudessa". Rigby Groupin puheenjohtaja Sir Peter Rigby sanoi: "Uskomme alueellisten lentoasemien merkitykseen, niiden arvoon paikallisille ja alueellisille yhteisöille sekä niiden merkittävään panokseen ja asemaan paikallisessa taloudessa." Yhtiö omistaa jo Coventryn lentoaseman, Newquayssä sijaitsevan British International Helicoptersin ja useita hotelleja. Sir Peter sanoi, että Exeterin kansainvälisen lentoaseman nykyiset 40 reittiä suojellaan ja että hän aikoo lisätä uusia reittejä. Hän sanoi haluavansa tehdä yhteistyötä Exeterin pääasiallisen lentoyhtiön Flyben kanssa ja haluavansa rohkaista myös muita lentoyhtiöitä lentämään lentoasemalta. Flybe kertoi BBC:lle olevansa tyytyväinen ostoon. Vuonna 1975 perustettu Rigby Group omistaa teknologia-, ilmailu-, kiinteistö-, hotelli- ja sijoitusyhtiöitä. Johtajien mukaan se työllistää maailmanlaajuisesti yli 6 000 työntekijää.</w:t>
      </w:r>
    </w:p>
    <w:p>
      <w:r>
        <w:rPr>
          <w:b/>
        </w:rPr>
        <w:t xml:space="preserve">Yhteenveto</w:t>
      </w:r>
    </w:p>
    <w:p>
      <w:r>
        <w:t xml:space="preserve">Balfour Beatty on myynyt Exeterin lentoaseman tuntemattomalla summalla Patriot Aerospacelle, joka on Rigby Group PLC:n ilmailualan yksikkö.</w:t>
      </w:r>
    </w:p>
    <w:p>
      <w:r>
        <w:rPr>
          <w:b/>
          <w:u w:val="single"/>
        </w:rPr>
        <w:t xml:space="preserve">Asiakirjan numero 45599</w:t>
      </w:r>
    </w:p>
    <w:p>
      <w:r>
        <w:t xml:space="preserve">Branchage-festivaalin projektiotapahtuma houkuttelee tuhansia</w:t>
      </w:r>
    </w:p>
    <w:p>
      <w:r>
        <w:t xml:space="preserve">Partituurin esitti Radiophonic Workshop, Doctor Who -elokuvan äänien ja musiikin takana oleva tiimi. Mark Ayres Radiophonic Workshopista sanoi, että partituuri kuuluu nyt saarelle. NOVAK ja QED Productions, jotka työskentelivät vuoden 2012 kulttuuriolympialaisten parissa, loivat 3D-projektiokartoituksen ja -suunnittelun. Mark Ayres sanoi: "On ollut valtavan hauskaa tehdä tätä, ja on ollut suuri etuoikeus päästä leikkimään saaren kanssa. "Siellä on paljon teknologiaa ja paljon sellaista, mikä voi mennä pieleen, mutta kaikki sujui hyvin. "Se oli ainutkertainen, se tehtiin tätä varten. Meidän on tehtävä jotain, ehkä haudattava se aikakapseliin, jotta joku voi löytää sen tulevaisuudessa", Ayres sanoi. Osassa 30-minuuttista esitystä linnakkeen torni muuttui TARDISiksi, joka ilmestyi Doctor Who -elokuvan TARDIS-äänien tahdissa. Dick Mills, työpajan pitkäaikaisin jäsen, sanoi, että hän tekisi kaiken mielellään uudelleen. Branchage on nelipäiväinen sekataidefestivaali, jossa on yli 70 tapahtumaa yli 30 tapahtumapaikassa. Pisteytys lähetettiin suorana BBC Radio Jerseyssä, ja se on kuunneltavissa uudelleen.</w:t>
      </w:r>
    </w:p>
    <w:p>
      <w:r>
        <w:rPr>
          <w:b/>
        </w:rPr>
        <w:t xml:space="preserve">Yhteenveto</w:t>
      </w:r>
    </w:p>
    <w:p>
      <w:r>
        <w:t xml:space="preserve">Tuhannet ihmiset seisoivat sunnuntaina Jerseyn St Aubinin rantakadulla katsomassa St Aubinin linnoitukseen heijastettua 3D-valoshow'ta, jota kuunneltiin elävällä musiikilla.</w:t>
      </w:r>
    </w:p>
    <w:p>
      <w:r>
        <w:rPr>
          <w:b/>
          <w:u w:val="single"/>
        </w:rPr>
        <w:t xml:space="preserve">Asiakirjan numero 45600</w:t>
      </w:r>
    </w:p>
    <w:p>
      <w:r>
        <w:t xml:space="preserve">Telfordin metallivarkaus kaataa kattoja</w:t>
      </w:r>
    </w:p>
    <w:p>
      <w:r>
        <w:t xml:space="preserve">Poliisin mukaan pattereista varastettiin noin 40 metriä putkia, mikä aiheutti "merkittävän" vuodon tyhjässä kiinteistössä Fifth Avenuella Ketley Bankissa. Murron, jonka aiheuttamien vahinkojen arvoksi arvioidaan 5 000 puntaa, uskotaan tapahtuneen tiistai-iltana. West Mercian poliisin mukaan varkaus huomattiin vasta, kun vuoto levisi myöhemmin naapuritaloon. West Mercian poliisi pyysi kaikkia, joilla on tietoja varkaudesta, ottamaan yhteyttä hätänumeroon 101. Tiedottaja lisäsi: "Kiinteistöstä varastettiin noin 3 000 punnan arvosta kupariputkia, joiden korjaaminen, korjaaminen ja uudelleen sisustaminen maksaa arviolta noin 5 000 puntaa."</w:t>
      </w:r>
    </w:p>
    <w:p>
      <w:r>
        <w:rPr>
          <w:b/>
        </w:rPr>
        <w:t xml:space="preserve">Yhteenveto</w:t>
      </w:r>
    </w:p>
    <w:p>
      <w:r>
        <w:t xml:space="preserve">Telfordin talon katto romahti, kun varkaat varastivat tuhansien punnan arvosta kupariputkia.</w:t>
      </w:r>
    </w:p>
    <w:p>
      <w:r>
        <w:rPr>
          <w:b/>
          <w:u w:val="single"/>
        </w:rPr>
        <w:t xml:space="preserve">Asiakirjan numero 45601</w:t>
      </w:r>
    </w:p>
    <w:p>
      <w:r>
        <w:t xml:space="preserve">Iran keskeyttää kolmen mielenosoittajan teloituksen verkkokampanjan jälkeen</w:t>
      </w:r>
    </w:p>
    <w:p>
      <w:r>
        <w:t xml:space="preserve">Babak Paknia kertoi toimittajille, että korkein oikeus oli hyväksynyt pyynnön oikeudenkäynnin uusimisesta. Päätös tuli sen jälkeen, kun heidän teloitustaan vastustavaa hashtagia käytettiin verkossa miljoonia kertoja. YK:n asiantuntijoiden mukaan miehet tunnustivat kidutuksen alaisena ja joutuivat "epäoikeudenmukaiseen oikeudenkäyntiin". Amirhossein Moradi, Mohammad Rajabi ja Saeed Tamjidi - joiden kerrotaan olevan parikymppisiä - kuuluivat tuhansien mielenosoittajien joukkoon eri puolilla Irania, jotka marraskuun alussa lähtivät kaduille vastustamaan hallituksen päätöstä nostaa bensiinin hintaa. Kolme miestä tuomittiin aiemmin tänä vuonna kuolemaan, mutta korkeimman oikeuden päätös pitää tuomio voimassa aiemmin tällä viikolla aiheutti yleistä raivoa, ja persialaista hashtagia #do_not_execute käytettiin verkossa seitsemän miljoonaa kertaa. Ihmisoikeusjärjestö Amnesty Internationalin mukaan yli 300 mielenosoittajaa sai surmansa ja tuhansia muita pidätettiin mielivaltaisesti, kun viranomaiset puuttuivat marraskuun levottomuuksiin. Iranissa teloitetaan enemmän ihmisiä kuin missään muussa maassa Kiinaa lukuun ottamatta, ja se on jatkanut kuolemanrangaistuksen käyttöä huolimatta siitä, että se on joutunut käsittelemään Lähi-idän suurinta Covid-19-epidemiaa. Monet iranilaiset ihmisoikeusaktivistit uskovat, että teloituksilla ja mielenosoittajien kuolemaan tuomitsemisella johtajat toivovat, että ihmiset pelästyisivät palaamasta kaduille, BBC Persian Jiyar Gol kertoo. Saatat myös pitää mielenkiintoisena</w:t>
      </w:r>
    </w:p>
    <w:p>
      <w:r>
        <w:rPr>
          <w:b/>
        </w:rPr>
        <w:t xml:space="preserve">Yhteenveto</w:t>
      </w:r>
    </w:p>
    <w:p>
      <w:r>
        <w:t xml:space="preserve">Iran on pysäyttänyt kolmen miehen teloitukset, jotka tuomittiin kuolemaan hallituksen vastaisista mielenosoituksista viime vuonna, kertoo yksi heidän asianajajistaan.</w:t>
      </w:r>
    </w:p>
    <w:p>
      <w:r>
        <w:rPr>
          <w:b/>
          <w:u w:val="single"/>
        </w:rPr>
        <w:t xml:space="preserve">Asiakirjan numero 45602</w:t>
      </w:r>
    </w:p>
    <w:p>
      <w:r>
        <w:t xml:space="preserve">Ewe Hillin ja Rowantreen tuulipuistot kohtasivat erilaiset kohtalot</w:t>
      </w:r>
    </w:p>
    <w:p>
      <w:r>
        <w:t xml:space="preserve">Hän antoi vihreää valoa ScottishPower Renewablesin Ewe Hill -hankkeelle Lockerbien ja Langholmin välillä. Ewing sanoi, että hanke loisi "huomattavan määrän työpaikkoja" ja tuottaisi sähköä noin 24 000 kotitaloutta varten. Hän kuitenkin hylkäsi Oxtonin lähellä sijaitsevan Rowantree-tuulipuiston, jossa on 21 tuulivoimalaa, "kohtuuttomien ympäristövaikutusten" vuoksi. Ewingin mukaan Dumfriesin ja Gallowayn tuulivoimapuisto voisi luoda 80 lyhytaikaista rakennustyöpaikkaa. "Merkittäviä etuja" "On rohkaisevaa nähdä, että on löydetty ratkaisu ilmailututkakysymyksiin, jotka ovat estäneet ehdotuksen toteuttamisen", hän sanoi. "Tällaiset hankkeet tuovat huomattavia etuja paikallisyhteisölle ja auttavat Skotlantia saavuttamaan tavoitteensa, jonka mukaan 100 prosenttia sähkön kysynnästä on tuotettava uusiutuvilla energialähteillä." Hän päätti, että RWE Innogyn suunnitelmat Bordersissa eivät voi edetä. "Skotlannin hallitus haluaa nähdä oikeanlaista kehitystä oikeissa paikoissa, ja Skotlannin suunnittelupolitiikka on selkeä, että uusiutuvan energian hankkeiden suunnittelun ja sijainnin on heijastettava maiseman mittakaavaa ja luonnetta sekä oltava ympäristön kannalta hyväksyttäviä", hän sanoi. "Siksi olen evännyt luvan Rowantreen tuulipuistolle, joka olisi aiheuttanut kohtuuttomia ympäristövaikutuksia alueen asukkaille."</w:t>
      </w:r>
    </w:p>
    <w:p>
      <w:r>
        <w:rPr>
          <w:b/>
        </w:rPr>
        <w:t xml:space="preserve">Yhteenveto</w:t>
      </w:r>
    </w:p>
    <w:p>
      <w:r>
        <w:t xml:space="preserve">Energiaministeri Fergus Ewing on hyväksynyt 22 tuulivoimalan tuulipuiston Dumfries ja Gallowayn alueelle mutta hylännyt samankokoisen hankkeen Bordersissa.</w:t>
      </w:r>
    </w:p>
    <w:p>
      <w:r>
        <w:rPr>
          <w:b/>
          <w:u w:val="single"/>
        </w:rPr>
        <w:t xml:space="preserve">Asiakirjan numero 45603</w:t>
      </w:r>
    </w:p>
    <w:p>
      <w:r>
        <w:t xml:space="preserve">Pembrokeshiren neuvostoa painostetaan vähentämään veronkorotusta</w:t>
      </w:r>
    </w:p>
    <w:p>
      <w:r>
        <w:t xml:space="preserve">Opposition jäsenet sanoivat, että koko neuvostoa painostettaisiin alentamaan suunniteltua 12,5 prosentin korotusta 8 prosenttiin. Pembrokeshiren kreivikunnanvaltuuston kabinetti päätti suositella, että valtuusto hyväksyy 12,5 prosentin korotuksen vuosiksi 2018-19. Lopullinen päätös kunnallisveron korotuksista on määrä tehdä 8. maaliskuuta pidettävässä kokouksessa. Julkinen kuuleminen ehdotetusta kunnallisverosta jatkuu edelleen, ja mahdollisia korotusvaihtoehtoja ovat 5, 8 ja 12,5 prosenttia. Kompromissiehdotukseen vastatessaan talouskabinetin jäsen Bob Kilmister sanoi: "Jos valtuusto valitsisi ensi vuonna 8 prosentin veronkorotuksen, meidän olisi tehtävä se vähintään neljän vuoden ajan, jotta saisimme aikaan vaadittavan asteittaisen muutoksen. "Lisäksi neuvoston palveluihin tänä vuonna kohdistuvat leikkaukset olisivat paljon suunniteltua suuremmat". Kabinetin jäsenet kuulivat maanantaina, että 12,5 prosentin korotus D-luokan kiinteistöille - eli 110,39 punnan korotus vuodessa - merkitsisi edelleen sitä, että Pembrokeshiren kunnallisvero olisi Walesin alhaisin. Valtuuston talousjohtajan Jon Haswellin laatimassa yksityiskohtaisessa raportissa esitettiin, että Pembrokeshire oli viime vuonna ollut 15 miljoonaa puntaa huonommassa asemassa, koska sen nykyinen verotaso oli Walesin keskiarvoa alhaisempi. Kun kunnallisneuvostojen ja poliisin rahoitusta ei oteta huomioon, maakunnalle jää verosta 883 puntaa. Korkein D-alueen kunnallisvero on Blaenau Gwentissä 1 754 puntaa, kun Walesin keskiarvo on 1 420 puntaa.</w:t>
      </w:r>
    </w:p>
    <w:p>
      <w:r>
        <w:rPr>
          <w:b/>
        </w:rPr>
        <w:t xml:space="preserve">Yhteenveto</w:t>
      </w:r>
    </w:p>
    <w:p>
      <w:r>
        <w:t xml:space="preserve">Kaksi johtavaa Pembrokeshiren kunnanvaltuutettua ovat molemmat ehdottaneet BBC Walesille, että ehdotetuista kunnallisveron korotuksista saatetaan yrittää tehdä kompromissi.</w:t>
      </w:r>
    </w:p>
    <w:p>
      <w:r>
        <w:rPr>
          <w:b/>
          <w:u w:val="single"/>
        </w:rPr>
        <w:t xml:space="preserve">Asiakirjan numero 45604</w:t>
      </w:r>
    </w:p>
    <w:p>
      <w:r>
        <w:t xml:space="preserve">Lontoon palomiesten rivi vuorokausikuvioista ratkaistiin</w:t>
      </w:r>
    </w:p>
    <w:p>
      <w:r>
        <w:t xml:space="preserve">FBU:n jäsenet äänestivät 10,5 tunnin päivä- ja 13,5 tunnin yövuorojen puolesta nykyisten yhdeksän tunnin päivä- ja 15 tunnin yövuorojen sijaan. FBU ilmoitti olevansa tyytyväinen "järkevään kompromissiin". Lontoon palopäällikkö Ron Dobson sanoi, että äänestys päättäisi "pitkäaikaisen kiistan". Lokakuusta lähtien noin 5 500 palomiestä on järjestänyt kaksi kahdeksan tunnin lakkoa ja perunut viime hetkellä suunnitelmansa marraskuun nuotioyön ulosmarssista. Ammattiliiton jäsenet kannattivat uutta työvuorosuunnitelmaa äänin 2 670-510. FBU:n Lontoon johtokunnan jäsen Ian Lehair sanoi: "Tämä oli aina tavoitteemme. Toivon, että se olisi saavutettu ilman typerän dramaattista uhkausta irtisanoa kaikki Lontoon palomiehet, mikä johti kahteen yhden päivän lakkoon." Lontoon palo- ja hätäsuunnitteluviranomaisen puheenjohtaja Brian Coleman sanoi, että äänestys osoitti, että "lakot olivat täysin tarpeettomia, eikä niitä olisi pitänyt koskaan järjestää". Lontoon palopäällikkö Ron Dobson lisäsi olevansa "todella tyytyväinen äänestyksen tulokseen".</w:t>
      </w:r>
    </w:p>
    <w:p>
      <w:r>
        <w:rPr>
          <w:b/>
        </w:rPr>
        <w:t xml:space="preserve">Yhteenveto</w:t>
      </w:r>
    </w:p>
    <w:p>
      <w:r>
        <w:t xml:space="preserve">Palomiesten ja Lontoon palokunnan välinen riita työaikojen välillä on ratkaistu palomiesliiton (FBU) kanssa, joka hyväksyy uuden vuorokauden mallin.</w:t>
      </w:r>
    </w:p>
    <w:p>
      <w:r>
        <w:rPr>
          <w:b/>
          <w:u w:val="single"/>
        </w:rPr>
        <w:t xml:space="preserve">Asiakirjan numero 45605</w:t>
      </w:r>
    </w:p>
    <w:p>
      <w:r>
        <w:t xml:space="preserve">Rugeleyn maatilan myynti johtuu lemmikkilampaiden "teloituksesta</w:t>
      </w:r>
    </w:p>
    <w:p>
      <w:r>
        <w:t xml:space="preserve">RSPCA:n mukaan lammas teloitettiin torstaina Coltonissa, Rugeleyn lähellä sijaitsevalla tilalla. Tila on joutunut kohteeksi muissakin tapauksissa, muun muassa kerran, kun hevosta viillettiin ja ruoskittiin yli 40 kertaa. Lampaan omistaja Trevor Street sanoi: "Haluamme laittaa maan myyntiin. Emme halua olla täällä enää." Hän lisäsi: "Eläimet ovat etusijalla. Niiden turvallisuus on meille tärkeintä." RSPCA ilmoitti olevansa yhteydessä poliisiin, koska lampaan kimppuun hyökättiin. Lammas oli kasvatettu käsin syntymästään lähtien ja saanut nimekseen Shaun. Street sanoi uskovansa, että hyökkäyksen takana oli "joku, jolla oli kaunaa". RSPCA:n tarkastaja Natalie Perehovsky sanoi, että omistajat olivat "ymmärrettävästi hyvin huolissaan siitä, että heidän kimppuunsa on hyökätty tahallisesti".</w:t>
      </w:r>
    </w:p>
    <w:p>
      <w:r>
        <w:rPr>
          <w:b/>
        </w:rPr>
        <w:t xml:space="preserve">Yhteenveto</w:t>
      </w:r>
    </w:p>
    <w:p>
      <w:r>
        <w:t xml:space="preserve">Kiväärillä ammutun lemmikkilampaan omistaja on kertonut, että hän aikoo laittaa tilansa myyntiin.</w:t>
      </w:r>
    </w:p>
    <w:p>
      <w:r>
        <w:rPr>
          <w:b/>
          <w:u w:val="single"/>
        </w:rPr>
        <w:t xml:space="preserve">Asiakirjan numero 45606</w:t>
      </w:r>
    </w:p>
    <w:p>
      <w:r>
        <w:t xml:space="preserve">Jordan Siree: Skegnessin miehen kuolemasta murhasyyte</w:t>
      </w:r>
    </w:p>
    <w:p>
      <w:r>
        <w:t xml:space="preserve">Skegnessistä kotoisin oleva Jordan Siree löydettiin vakavasti loukkaantuneena Glentworth Crescentillä sijaitsevasta kiinteistöstä tiistaina noin klo 19.30 GMT. Lincolnshiren poliisin mukaan hänet vietiin sairaalaan, mutta hän kuoli keskiviikkona varhain aamulla. Glentworth Crescentillä asuvaa Scott Rowenia, 28, on syytetty hänen murhastaan. Myös 30-vuotias mies pidätettiin. Hänet on vapautettu ilman jatkotoimia. Komisario Andy McWatt sanoi: "Tämä on todella traaginen tapaus, ja Jordan Sireen perhe kokee sen vielä kipeämmin vuodenajan vuoksi. "Tällaisella väkivallalla ei ole sijaa Lincolnshiren kaduilla."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Miestä on syytetty murhasta 26-vuotiaan miehen kuoltua merenrantalomakohteessa.</w:t>
      </w:r>
    </w:p>
    <w:p>
      <w:r>
        <w:rPr>
          <w:b/>
          <w:u w:val="single"/>
        </w:rPr>
        <w:t xml:space="preserve">Asiakirjan numero 45607</w:t>
      </w:r>
    </w:p>
    <w:p>
      <w:r>
        <w:t xml:space="preserve">Edinburghin legioonalaistaudin taudinpurkaus: Legioonalaistautien leviäminen: Kaksi uutta tapausta vahvistettu</w:t>
      </w:r>
    </w:p>
    <w:p>
      <w:r>
        <w:t xml:space="preserve">Molemmat äskettäin vahvistetut tapaukset oli aiemmin luokiteltu "epäillyiksi", mikä tarkoittaa, että tapausten kokonaismäärä on edelleen 88. Sairaalassa hoidettavista tapauksista 11 on tehohoidossa ja 19 yleisosastolla. Ensimmäinen tapaus todettiin 28. toukokuuta. Yhteensä 18 tapausta on hoidettavana yhteisössä, 32 tapausta on kotiutettu sairaalasta ja yksi henkilö on kuollut. Seitsemää tapausta hoidetaan NHS Lothianin alueen ulkopuolella. Health and Safety Executive ja Edinburghin kaupunginvaltuusto jatkavat tutkimuksiaan tautitapauksen mahdollisesta lähteestä, jonka uskotaan johtuneen jäähdytystornista. Terveysministeri Nicola Sturgeon sanoi: "Tämänpäiväiset luvut antavat jälleen kerran varmuuden siitä, että pahin taudinpurkaus on ohi. Vahvistettujen tapausten lisääntyminen ja epäiltyjen tapausten väheneminen vastaa odotuksiamme. "Itsetyytyväisyyteen ei kuitenkaan ole varaa, ja seuraamme tilannetta edelleen hyvin tarkasti tulevina päivinä." Tapauksen hallintaryhmän puheenjohtaja Duncan McCormick lisäsi: "Vahvistettujen tapausten määrä on kasvanut kahdella 41:ään, mutta nämä kaksi potilasta eivät ole uusia, vaan ne olivat tiedossamme epäiltyinä tapauksina. "On rohkaisevaa, että tehohoidossa hoidettavien potilaiden määrä on vähentynyt ja että yhä useammat potilaat toipuvat ja pääsevät kotiin."</w:t>
      </w:r>
    </w:p>
    <w:p>
      <w:r>
        <w:rPr>
          <w:b/>
        </w:rPr>
        <w:t xml:space="preserve">Yhteenveto</w:t>
      </w:r>
    </w:p>
    <w:p>
      <w:r>
        <w:t xml:space="preserve">Edinburghissa on varmistunut kaksi uutta legioonalaistautitapausta, ja niiden kokonaismäärä on nyt 41. Lisäksi epäillään 47:ää muuta tapausta.</w:t>
      </w:r>
    </w:p>
    <w:p>
      <w:r>
        <w:rPr>
          <w:b/>
          <w:u w:val="single"/>
        </w:rPr>
        <w:t xml:space="preserve">Asiakirjan numero 45608</w:t>
      </w:r>
    </w:p>
    <w:p>
      <w:r>
        <w:t xml:space="preserve">Bishop Aucklandin mies vangittiin 10 000 punnan Covid-avustuspetoksesta.</w:t>
      </w:r>
    </w:p>
    <w:p>
      <w:r>
        <w:t xml:space="preserve">Carl Robert Coulson haki rahat Durhamin kreivikunnanvaltuustolta Langley Moorissa sijaitsevan autonvaihtoliikkeen nimissä huhtikuussa. Durhamin poliisin mukaan 35-vuotias Bishop Aucklandista kotoisin oleva mies antoi rahat kuitenkin lähes välittömästi toiselle miehelle, jota ei ole löydetty. Hänet vangittiin Durhamin kruununoikeudessa myönnettyään varkauden ja petoksen. Oikeus kuuli, että St Andrew's Roadilla asuva Coulson teki toisen hakemuksen toisen yrityksen nimissä, mutta se hylättiin, koska yritys oli jo saanut laillisen maksun. Ylikonstaapeli Alan Meehan Durhamin poliisin talousrikosryhmästä sanoi: "Tämänkaltaisilla petoksilla on laajat seuraukset, ja pyrimme aina saamaan järjestelmän väärinkäyttäjät oikeuden eteen." Seuraa BBC North East &amp; Cumbrian uutisia Twitterissä, Facebookissa ja Instagramissa. Lähetä juttuideoita osoitteeseen northeastandcumbria@bbc.co.uk. Aiheeseen liittyvät Internet-linkit HM Courts and Tribunals Service (HM:n tuomioistuimet ja tuomioistuinlaitos).</w:t>
      </w:r>
    </w:p>
    <w:p>
      <w:r>
        <w:rPr>
          <w:b/>
        </w:rPr>
        <w:t xml:space="preserve">Yhteenveto</w:t>
      </w:r>
    </w:p>
    <w:p>
      <w:r>
        <w:t xml:space="preserve">Mies, joka sai vilpillisesti 10 000 punnan Covid-yritystukiavustuksen, on tuomittu 10 kuukaudeksi vankilaan.</w:t>
      </w:r>
    </w:p>
    <w:p>
      <w:r>
        <w:rPr>
          <w:b/>
          <w:u w:val="single"/>
        </w:rPr>
        <w:t xml:space="preserve">Asiakirjan numero 45609</w:t>
      </w:r>
    </w:p>
    <w:p>
      <w:r>
        <w:t xml:space="preserve">Kaksi intialaista tyttöä joukkoraiskattu ja hirtetty Uttar Pradeshissa</w:t>
      </w:r>
    </w:p>
    <w:p>
      <w:r>
        <w:t xml:space="preserve">Poliisin mukaan 14- ja 16-vuotiaiden tyttöjen murhista on pidätetty mies. Kolme poliisia on erotettu tehtävistään, koska he eivät olleet kirjanneet tapauksia, kun tytöt ilmoitettiin kadonneiksi. Naisiin kohdistuva väkivalta ja syrjintä on Intiassa edelleen syvään juurtunutta. Intian seksuaalisen väkivallan tarkastelu on lisääntynyt sen jälkeen, kun vuonna 2012 Delhin bussissa raiskattiin ja murhattiin opiskelija. Hallitus tiukensi seksuaalista väkivaltaa koskevia lakeja viime vuonna kyseisen hyökkäyksen jälkeisten laajojen mielenosoitusten jälkeen. Vanhempi poliisiviranomainen Atul Saxena kertoi BBC:lle, että kaksi tyttöä, jotka olivat serkkuja, katosivat tiistai-iltana. Heidän ruumiinsa löydettiin Katra Shahadatganjin kylästä Badaunin piirikunnasta keskiviikkoaamuna. Saxena sanoi, että poliisi etsii vielä kahta miestä, jotka liittyvät rikokseen. Ruumiinavaus on vahvistanut raiskauksen ja hirttokuolemaan johtaneen kuoleman, poliisi kertoo. "Tutkimme edelleen, miten tytöt katosivat, raiskattiin ja hirtettiin puuhun", Saxena sanoi. Aikaisemmin tänä vuonna 20-vuotias heimonainen raiskattiin joukkoraiskauksella itäisessä Länsi-Bengalin osavaltiossa - väitetysti kylän vanhimpien käskystä, jotka vastustivat hänen suhdettaan mieheen.</w:t>
      </w:r>
    </w:p>
    <w:p>
      <w:r>
        <w:rPr>
          <w:b/>
        </w:rPr>
        <w:t xml:space="preserve">Yhteenveto</w:t>
      </w:r>
    </w:p>
    <w:p>
      <w:r>
        <w:t xml:space="preserve">Poliisin mukaan kaksi teini-ikäistä tyttöä, jotka löydettiin puusta roikkumassa kylästä Pohjois-Intian Uttar Pradeshin osavaltiossa, oli joukkoraiskattu.</w:t>
      </w:r>
    </w:p>
    <w:p>
      <w:r>
        <w:rPr>
          <w:b/>
          <w:u w:val="single"/>
        </w:rPr>
        <w:t xml:space="preserve">Asiakirjan numero 45610</w:t>
      </w:r>
    </w:p>
    <w:p>
      <w:r>
        <w:t xml:space="preserve">Guernseyn kierrätyspankit "tarkistetaan</w:t>
      </w:r>
    </w:p>
    <w:p>
      <w:r>
        <w:t xml:space="preserve">Cobon kierrätyspaikka, yksi saaren kahdeksasta "superpaikasta", on suljettu. Julkisten palvelujen osaston tiedottaja sanoi, että "pieni ja ahdas" tuo pankki suljettiin alueelle rakennettavan rakennuskohteen vuoksi. Saaren loput jätteiden keräyspaikat tarkistetaan sen jälkeen, kun keräykset on aloitettu 10. maaliskuuta. Kierrätyspäällikkö Tina Norman-Ross sanoi, että keräyspisteiden kysynnän odotettiin vähenevän, kun keräys aloitetaan. Hän sanoi, että tällä hetkellä ei ole suunnitelmia poistaa jäljellä olevia seitsemää "superpaikkaa", mutta kun järjestelmä on otettu käyttöön, ne saatetaan korvata tarkoitukseen rakennetuilla paikoilla. Saarella on myös 29 pienempää noutopankkia. Norman-Ross sanoi: "Pidemmällä aikavälillä emme usko, että jätepankkien käyttöönotto poistaa kokonaan joidenkin jätteiden jättöpaikkojen tarpeen." "Emme usko, että jätteiden jättöpaikkojen käyttöönotto poistaa kokonaan joidenkin jätteiden jättöpaikkojen tarpeen." Yksityiskohdat kaksivuotisesta kierrätysjärjestelmästä, jolla pyritään parantamaan saaren kierrätysastetta, lähetetään kotitalouksille ennen sen alkamista.</w:t>
      </w:r>
    </w:p>
    <w:p>
      <w:r>
        <w:rPr>
          <w:b/>
        </w:rPr>
        <w:t xml:space="preserve">Yhteenveto</w:t>
      </w:r>
    </w:p>
    <w:p>
      <w:r>
        <w:t xml:space="preserve">Guernseyn kierrätyskeräyspankit saatetaan korvata tai päivittää ensi kuussa alkavan keräyksen jälkeen.</w:t>
      </w:r>
    </w:p>
    <w:p>
      <w:r>
        <w:rPr>
          <w:b/>
          <w:u w:val="single"/>
        </w:rPr>
        <w:t xml:space="preserve">Asiakirjan numero 45611</w:t>
      </w:r>
    </w:p>
    <w:p>
      <w:r>
        <w:t xml:space="preserve">YK:n johtaja esittää uuden vetoomuksen</w:t>
      </w:r>
    </w:p>
    <w:p>
      <w:r>
        <w:t xml:space="preserve">Pääsihteeri Ban Ki-moon sanoi New Yorkin toimistostaan antamassaan lausunnossa, että hän "pahoittelee siviilien, erityisesti lasten, pakkovärväystä" ja kehotti tamilitiikereitä päästämään heidät pois alueelta. Lausunnossa sanottiin, että "heidän liikkumisvapauteensa kohdistuvat ankarat rajoitukset rikkovat kansainvälistä oikeutta". Ban muistutti myös hallitusta "sen velvollisuudesta suojella siviilejä ja välttää raskaiden aseiden käyttöä alueilla, joilla on siviilejä, kuten on luvattu". Molemmat osapuolet kiistävät syytökset. YK:n lähettiläs Kalin Samaan aikaan Baninin pakolaisten oikeuksista vastaava lähettiläs Walter Kalin on vieraillut maan pohjoisosassa sijaitsevissa avustuskeskuksissa, joissa asuu noin 60 000 taisteluita paennutta siviiliä. Avustusjärjestöt ovat sanoneet, etteivät ihmiset voi liikkua vapaasti näillä leireillä ja että jotkut leirit ovat ylikansoitettuja. Kalin sanoi, että hallitus on ponnistellut, ja YK keskustelee Sri Lankan viranomaisten kanssa keinoista parantaa tilannetta leireillä, joita hän luonnehti "ei ihanteellisiksi".</w:t>
      </w:r>
    </w:p>
    <w:p>
      <w:r>
        <w:rPr>
          <w:b/>
        </w:rPr>
        <w:t xml:space="preserve">Yhteenveto</w:t>
      </w:r>
    </w:p>
    <w:p>
      <w:r>
        <w:t xml:space="preserve">YK:n pääsihteeri Ban Ki-moon on kehottanut LTTE:n johtoa antamaan siviilien poistua konfliktialueelta omasta vapaasta tahdostaan.</w:t>
      </w:r>
    </w:p>
    <w:p>
      <w:r>
        <w:rPr>
          <w:b/>
          <w:u w:val="single"/>
        </w:rPr>
        <w:t xml:space="preserve">Asiakirjan numero 45612</w:t>
      </w:r>
    </w:p>
    <w:p>
      <w:r>
        <w:t xml:space="preserve">Teiniä syytetään Crawleyn katupuukotusmurhasta</w:t>
      </w:r>
    </w:p>
    <w:p>
      <w:r>
        <w:t xml:space="preserve">Arnold Potter löydettiin haavoittuneena Watson Closesta, Maidenbowerista, Crawleysta, West Sussexista, torstai-iltana. Ruumiinavauksessa todettiin, että Maidenbowerista kotoisin oleva 24-vuotias kuoli tapahtumapaikalla vartaloonsa saamaansa puukotukseen. Teiniä syytetään myös rikosaseen hallussapidosta julkisella paikalla ja hallussapidosta, jonka tarkoituksena on toimittaa A-luokan huumausainetta. Hänet on vangittu ennen maanantaina Brighton Magistrates' Courtissa järjestettävää kuulemista. Viisi seitsemästä muusta rikoksentekijän avustamisesta epäiltynä pidätetystä henkilöstä on edelleen tutkinnan kohteena, ja heidät on vapautettu lisätutkimuksia odotettaessa. Kaksi muuta päästettiin vapaaksi ilman syytteitä, eikä heitä kohdata jatkotoimia.</w:t>
      </w:r>
    </w:p>
    <w:p>
      <w:r>
        <w:rPr>
          <w:b/>
        </w:rPr>
        <w:t xml:space="preserve">Yhteenveto</w:t>
      </w:r>
    </w:p>
    <w:p>
      <w:r>
        <w:t xml:space="preserve">17-vuotiasta poikaa on syytetty kadulta puukotettuna löytyneen miehen murhasta.</w:t>
      </w:r>
    </w:p>
    <w:p>
      <w:r>
        <w:rPr>
          <w:b/>
          <w:u w:val="single"/>
        </w:rPr>
        <w:t xml:space="preserve">Asiakirjan numero 45613</w:t>
      </w:r>
    </w:p>
    <w:p>
      <w:r>
        <w:t xml:space="preserve">Miehet vangittiin kannabiksen viljelystä Devonin maatilalla</w:t>
      </w:r>
    </w:p>
    <w:p>
      <w:r>
        <w:t xml:space="preserve">Paul Hensher, 63, ja Aleck Robbins, 57, jäivät kiinni 224 kasvin kanssa, jotka he olivat kasvattaneet Hensherin maatilalla Holsworthyn laitamilla Devonissa. Miehet väittivät valmistautuvansa lääkekannabiksen laillistamisen toivossa. He myivät sadon ystävilleen 170 punnalla unssilta, Exeterin kruununoikeus kuuli. "Merkittävää rikollisuutta" Kasvit, jotka poliisi takavarikoi lokakuussa 2018, olisivat pystyneet tuottamaan yli 110 000 punnan arvosta huumeita parin kuukauden välein, jos ne kaikki olisivat saavuttaneet kypsyyden, oikeudelle kerrottiin. Hensher ja Robbins, jotka molemmat myönsivät kannabiksen tuottamisen, tekivät ulkorakennuksista kolme kasvihuonetta ja asuntovaunusta taimitarhan nuoremmille kasveille ja tekivät yksityiskohtaisia muistiinpanoja siitä, milloin kukin sato olisi valmis myytäväksi. Tuomari Timothy Rose kuvaili järjestelyä "hienostuneeksi". Hän sanoi: "Toiminnan koko ja laajuus ylittivät suunnattomasti kaiken, mitä olisi voinut tarvita omaan tai kohtuullisen pienen paikallisen ryhmän käyttöön. "Tämä oli merkittävä rikos." Aiheeseen liittyvät Internet-linkit Kotisivu - Kruunun syyttäjälaitos (Crown Prosecution Service)</w:t>
      </w:r>
    </w:p>
    <w:p>
      <w:r>
        <w:rPr>
          <w:b/>
        </w:rPr>
        <w:t xml:space="preserve">Yhteenveto</w:t>
      </w:r>
    </w:p>
    <w:p>
      <w:r>
        <w:t xml:space="preserve">Kaksi kannabiksen viljelijää, jotka perustivat maaseudulla sijaitsevalle pienelle maatilalle teollisen mittakaavan toiminnan, on tuomittu kahdeksi vuodeksi vankilaan.</w:t>
      </w:r>
    </w:p>
    <w:p>
      <w:r>
        <w:rPr>
          <w:b/>
          <w:u w:val="single"/>
        </w:rPr>
        <w:t xml:space="preserve">Asiakirjan numero 45614</w:t>
      </w:r>
    </w:p>
    <w:p>
      <w:r>
        <w:t xml:space="preserve">Varoitus heroiinin kanssa sekoitetusta huumeesta Scottish Bordersissa</w:t>
      </w:r>
    </w:p>
    <w:p>
      <w:r>
        <w:t xml:space="preserve">He sanoivat, että viikonlopun aikana sairaalaan oli otettu pieni mutta huolestuttava määrä huumeidenkäyttäjiä. Poliisit uskovat, että heroiini on saattanut sisältää synteettisiä opioideja, kuten fentanyyliä. Poliisin mukaan pienetkin määrät huumausainetta voivat olla hengenvaarallisia, jopa kosketuksesta, kertoi poliisi. Fentanyyliä määrätään joskus laillisesti kipulääkkeeksi kuolemansairaille iholaastarin tai nenäsumutteen muodossa. Se on noin 50 kertaa voimakkaampaa kuin heroiini ja 100 kertaa voimakkaampaa kuin morfiini. "Yliannostuksen mahdollisuus" Skotlannin poliisin tiedottaja sanoi: "Voimakkuuden vuoksi tutkivien virkamiesten on käytettävä suojavaatteita käsitellessään ainetta. Fentanyyliin on viime kuukausina liittynyt useita kuolemantapauksia eri puolilla Britanniaa." NHS Bordersin terveydensuojelun sairaanhoitajakonsultti Chris Faldon sanoi: "Heroiinin käyttäjien kanssa tekemisissä olevien tulisi olla varuillaan, koska näiden synteettisten opioidien kanssa sekoitetun heroiinin aiheuttaman yliannostuksen mahdollisuus on lisääntynyt. "Heidän tulisi tarkkailla huolellisesti yliannostuksen merkkejä. "Oireita ovat esimerkiksi hengitysvaikeudet tai pinnallinen hengitys, väsymys, äärimmäinen uneliaisuus tai sedaatio, kyvyttömyys ajatella, kävellä tai puhua normaalisti sekä heikotus, huimaus tai sekavuus. "Ole valmis soittamaan välittömästi 999:een ambulanssin, jos joku saa yliannostuksen, ja anna naloksonia (lääke, jota käytetään heroiinin yliannostuksen vaikutusten kumoamiseen), jos se on saatavilla ja jos olet siihen pätevä."</w:t>
      </w:r>
    </w:p>
    <w:p>
      <w:r>
        <w:rPr>
          <w:b/>
        </w:rPr>
        <w:t xml:space="preserve">Yhteenveto</w:t>
      </w:r>
    </w:p>
    <w:p>
      <w:r>
        <w:t xml:space="preserve">Bordersin poliisi on varoittanut yliannostusvaarasta, joka liittyy heroiiniin, jota on saatettu sekoittaa 50 kertaa tehokkaampaan kipulääkkeeseen.</w:t>
      </w:r>
    </w:p>
    <w:p>
      <w:r>
        <w:rPr>
          <w:b/>
          <w:u w:val="single"/>
        </w:rPr>
        <w:t xml:space="preserve">Asiakirjan numero 45615</w:t>
      </w:r>
    </w:p>
    <w:p>
      <w:r>
        <w:t xml:space="preserve">Northamptonin miehen sisko "nukkuu karkeasti" hänen muistokseen</w:t>
      </w:r>
    </w:p>
    <w:p>
      <w:r>
        <w:t xml:space="preserve">Fleur Matthewsin veli Chris, 42, puukotettiin kuoliaaksi kesäkuussa 2018, kun hän haki apua alkoholi- ja huumeongelmiensa voittamiseksi. Neiti Matthews kerää rahaa Project 16:15 -hankkeelle, joka toimittaa lämpimiä aamiaisia kodittomille. Hän kuvaili veljeään "uskomattomaksi luonteeksi". Herra Matthews, naimisissa oleva kolmen lapsen isä, sai ongelmia juomisen ja huumeiden kanssa vuonna 2016, mutta oli "iloinen, positiivinen" ja "paljon rakastettu" mies, hänen perheensä sanoi. Hän oli asunut toipuvien narkomaanien yhteisessä talossa Victoria Gardensissa, mutta oli alkanut nukkua ulkona, koska pelkäsi toista asukasta. Spencer Hobson, 50, tuomittiin elinkautiseen vankeuteen marraskuussa 2018 Matthews'n "järjettömästä" ja "raa'asta" murhasta. Ms Matthews sanoi, että hänen veljensä kuolema "jättää valtavan aukon elämäämme". "Hän oli uskomaton luonne", hän sanoi. "Kun Chrisin avioliitto hajosi, hänellä oli muutamia ongelmia. Hän joi. Hän löysi itsensä kaduilta. "Se saa ymmärtämään, millaisia asioita ihmiset käyvät läpi elämässään." Hänen iltaansa tukeva joukkorahoituskampanja on saavuttamassa 5 000 punnan tavoitteensa, jolla ostetaan tuk-tuk, jolla voidaan toimittaa lämpimiä aterioita Northamptonin kodittomille. Projektin 16:15 koordinaattori Stan Robertson sanoi, että Matthews oli "herrasmies", joka oli "pysynyt omissa oloissaan". "Jokainen päivä on vaarallinen kaduilla, kaikille", hän sanoi. "Ihmiset yrittävät joka päivä löytää turvallisen paikan yöksi. He pelkäävät koko ajan joutuvansa hyökkäyksen kohteeksi."</w:t>
      </w:r>
    </w:p>
    <w:p>
      <w:r>
        <w:rPr>
          <w:b/>
        </w:rPr>
        <w:t xml:space="preserve">Yhteenveto</w:t>
      </w:r>
    </w:p>
    <w:p>
      <w:r>
        <w:t xml:space="preserve">Murhatun kodittoman miehen sisko on viettänyt yön Northamptonin kaduilla lisätäkseen tietoisuutta kaupungin huonosti toimeentulevien ihmisten ahdingosta.</w:t>
      </w:r>
    </w:p>
    <w:p>
      <w:r>
        <w:rPr>
          <w:b/>
          <w:u w:val="single"/>
        </w:rPr>
        <w:t xml:space="preserve">Asiakirjan numero 45616</w:t>
      </w:r>
    </w:p>
    <w:p>
      <w:r>
        <w:t xml:space="preserve">Abhasia: Kaupunkiautoilijoita koskevia turvavyösääntöjä löysätään</w:t>
      </w:r>
    </w:p>
    <w:p>
      <w:r>
        <w:t xml:space="preserve">By News from Elsewhere......as found by BBC Monitoring Kuka tahansa Georgian irtautuneessa tasavallassa kaupunkien rajojen sisällä ajava saa nyt matkustaa ilman turvavyötä, kertoo Abhasian virallinen uutistoimisto Apsny. Aiemmin siitä olisi seurannut kova sakko, mutta alueen sisäministerin mukaan nykyisiä turvavyösääntöjä on vaikea valvoa käytännössä. "Aikuiset pystyvät ajamaan muutaman kadun kotoa töihin ilman turvavyötä", Leonid Dzapshba sanoo. "Ihmisten pitäisi aina olla etusijalla - älkäämme tehkö kokeita omilla kansalaisillamme." Dzapshba lisää, että koska nopeusrajoitukset ovat kaupungeissa 40-60 kilometriä tunnissa, hän uskoo, että sääntömuutos ei vaikuta turvallisuuteen. Tätä mieltä eivät ole liikenneasiantuntijat ympäri maailmaa, jotka ovat yhtä mieltä siitä, että turvavyön käyttämättä jättäminen kaksinkertaistaa vakavan loukkaantumisen tai kuoleman mahdollisuuden onnettomuudessa. Turvavyölaki on edelleen voimassa suurilla valtateillä, joilla on nopeampia nopeusrajoituksia. Abhasian liikenneturvallisuustilastoja on vaikea saada, mutta erään EU:n rahoittaman uutissivuston mukaan tasavallan liikennekuolemien määrä on yksi Kaukasuksen alueen korkeimmista. Seuraava juttu: Käytä #NewsfromElsewhere -nimeä, jotta pysyt ajan tasalla uutisistamme Twitterissä.</w:t>
      </w:r>
    </w:p>
    <w:p>
      <w:r>
        <w:rPr>
          <w:b/>
        </w:rPr>
        <w:t xml:space="preserve">Yhteenveto</w:t>
      </w:r>
    </w:p>
    <w:p>
      <w:r>
        <w:t xml:space="preserve">Abhasian autoilijoiden ei tarvitse tulevaisuudessa kiinnittää turvavyötä niin usein, sillä viranomaiset ovat päättäneet, että nykyiset turvavyölakeja koskevat säännökset ovat liian tiukkoja, kerrotaan.</w:t>
      </w:r>
    </w:p>
    <w:p>
      <w:r>
        <w:rPr>
          <w:b/>
          <w:u w:val="single"/>
        </w:rPr>
        <w:t xml:space="preserve">Asiakirjan numero 45617</w:t>
      </w:r>
    </w:p>
    <w:p>
      <w:r>
        <w:t xml:space="preserve">Mies löydettiin puukotettuna autosta Chelmsley Woodissa, kun murhaa tutkittiin</w:t>
      </w:r>
    </w:p>
    <w:p>
      <w:r>
        <w:t xml:space="preserve">Ambulanssipalvelut kutsuttiin Alder Driveen Chelmsley Woodissa, Solihullissa, noin klo 01:00 BST, jossa 65-vuotias löydettiin vakavien puukotushaavojen kanssa. Hän kuoli sairaalassa pian sen jälkeen. 35-vuotias nainen on pidätetty murhasta epäiltynä, ja hän on edelleen poliisin huostassa. Alue on eristetty, ja autoa tutkitaan parhaillaan rikosteknisesti. Katso lisää Birminghamin ja Black Countryn tarinoita täältä Det Ch Insp Edward Foster sanoi: "Uhri pystyi tekemään hälytyksen, mutta valitettavasti hän kuoli hetkeä myöhemmin. "Pyydämme nyt kaikkia, jotka olivat alueella varhain tänä aamuna, ottamaan yhteyttä meihin, jotta voimme selvittää, mikä johti tähän tapaukseen."</w:t>
      </w:r>
    </w:p>
    <w:p>
      <w:r>
        <w:rPr>
          <w:b/>
        </w:rPr>
        <w:t xml:space="preserve">Yhteenveto</w:t>
      </w:r>
    </w:p>
    <w:p>
      <w:r>
        <w:t xml:space="preserve">Murhatutkinta on aloitettu sen jälkeen, kun mies löydettiin puukotettuna autosta.</w:t>
      </w:r>
    </w:p>
    <w:p>
      <w:r>
        <w:rPr>
          <w:b/>
          <w:u w:val="single"/>
        </w:rPr>
        <w:t xml:space="preserve">Asiakirjan numero 45618</w:t>
      </w:r>
    </w:p>
    <w:p>
      <w:r>
        <w:t xml:space="preserve">Shrewsburyn koulusuunnitelmien kokous vetää puoleensa 200:aa henkilöä</w:t>
      </w:r>
    </w:p>
    <w:p>
      <w:r>
        <w:t xml:space="preserve">Shrewsburyn Wakeman School, jonka oppilasmäärät ovat laskeneet, on ainoa yhdeksän oppilaan luettelossa oleva keskiasteen koulu. Oppilaat vetosivat torstai-illan kokouksessa koulun säästämiseksi, sillä kuuleminen ehdotetuista lakkautuksista jatkuu 8. huhtikuuta asti. Shropshiren neuvosto vakuutti, että koulun sulkeminen oli edelleen vain ajatus ja että viranomainen oli tullut kuuntelemaan. "Niin mielenkiintoista" Valtuutetut selittivät, että Shrewsburyssä on kuusi yläkoulua, mutta tilanne on se, että näissä kouluissa olisi 800 tyhjää paikkaa. David Taylor, neuvoston lasten palveluiden johtaja, sanoi, että hänen mielestään "erityisen silmiinpistävää... oli oppilaiden ääni". Hän lisäsi: "Mielestäni nuoret puhuivat ylpeydestään koulua kohtaan ja saavutuksistaan... nämä asiat olivat mielestäni hyvin mielenkiintoisia." Lopullista päätöstä odotetaan heinäkuussa.</w:t>
      </w:r>
    </w:p>
    <w:p>
      <w:r>
        <w:rPr>
          <w:b/>
        </w:rPr>
        <w:t xml:space="preserve">Yhteenveto</w:t>
      </w:r>
    </w:p>
    <w:p>
      <w:r>
        <w:t xml:space="preserve">Yli 200 ihmistä osallistui kokoukseen, jossa käsiteltiin ehdotusta sulkea yksi yhdeksästä uhanalaisesta Shropshiren koulusta.</w:t>
      </w:r>
    </w:p>
    <w:p>
      <w:r>
        <w:rPr>
          <w:b/>
          <w:u w:val="single"/>
        </w:rPr>
        <w:t xml:space="preserve">Asiakirjan numero 45619</w:t>
      </w:r>
    </w:p>
    <w:p>
      <w:r>
        <w:t xml:space="preserve">Ryder Cupin vapaaehtoistyöntekijäksi hakee 9000 henkilöä</w:t>
      </w:r>
    </w:p>
    <w:p>
      <w:r>
        <w:t xml:space="preserve">Puolet vapaaehtoisista on Skotlannista. Loput tulevat niinkin kaukaisista maista kuin Yhdysvalloista ja Päiväntasaajan Guineasta. Järjestäjät sanoivat, että määrä osoittaa tapahtuman innostusta. STUC oli kritisoinut järjestelyä siitä, että se houkuttelee "keskiluokkaisia golfin ystäviä" sen sijaan, että se tarjoaisi työpaikkoja paikallisille ihmisille. Ryder Cup Europen johtaja Richard Hills sanoi: "Olemme erittäin innoissamme Ryder Cupin tuomisesta Skotlantiin, ja tämä osoittaa, että tapahtuma kiinnostaa ja innostaa erityisesti skotlantilaista yleisöä". Vapaaehtoiset toimivat esimerkiksi tulostaulun kantajina, turvamarsalkoina ja tuotteiden myyjinä, ja heidän on maksettava 75 punnan maksu, jolla katetaan vaatetus- ja ruokakustannukset. STUC:n apulaissihteeri Ian Tasker on vaatinut, että työpaikkoja tarjotaan palkattuina, jotta "näissä yhteisöissä työskentelevät henkilöt voisivat päästä pitkäaikaiseen työelämään". Skotlannin hallitus on arvioinut Ryder Cupin tuottavan paikallistaloudelle arviolta 100 miljoonaa puntaa turnausviikolla. Vapaaehtoisia voi hakea vielä 14. huhtikuuta keskiyöhön asti. Tapahtuma järjestetään syyskuussa 2014.</w:t>
      </w:r>
    </w:p>
    <w:p>
      <w:r>
        <w:rPr>
          <w:b/>
        </w:rPr>
        <w:t xml:space="preserve">Yhteenveto</w:t>
      </w:r>
    </w:p>
    <w:p>
      <w:r>
        <w:t xml:space="preserve">Ryder Cupin järjestäjien mukaan yli 9 000 ihmistä on ilmoittautunut vapaaehtoiseksi tapahtumaan, mikä on yli viisinkertainen määrä vaadittuun verrattuna.</w:t>
      </w:r>
    </w:p>
    <w:p>
      <w:r>
        <w:rPr>
          <w:b/>
          <w:u w:val="single"/>
        </w:rPr>
        <w:t xml:space="preserve">Asiakirjan numero 45620</w:t>
      </w:r>
    </w:p>
    <w:p>
      <w:r>
        <w:t xml:space="preserve">Naisen ruumis nostettiin Solway Firthistä Annanin lähellä</w:t>
      </w:r>
    </w:p>
    <w:p>
      <w:r>
        <w:t xml:space="preserve">Löytö tehtiin myöhään lauantaina iltapäivällä. Rannikkovartiosto auttoi poliisia nostamaan ruumiin vedestä. Poliisi pitää kuolemaa selittämättömänä. Lausunnossaan he sanoivat: "Voimme vahvistaa, että naisen ruumis on löydetty Solway Firthistä, läheltä Cummertreesia, Annanista, lauantaina 11. tammikuuta." He sanoivat, että asiasta lähetetään raportti syyttäjälle. Merenkulku- ja rannikkovartioviraston tiedottaja sanoi: "HM Coastguardia pyydettiin avustamaan Skotlannin poliisia yöllä tapahtuneessa välikohtauksessa Solway Firthin rannikolla Cummertreesin alueella. Annanin rannikkovartioston pelastusryhmä osallistui."</w:t>
      </w:r>
    </w:p>
    <w:p>
      <w:r>
        <w:rPr>
          <w:b/>
        </w:rPr>
        <w:t xml:space="preserve">Yhteenveto</w:t>
      </w:r>
    </w:p>
    <w:p>
      <w:r>
        <w:t xml:space="preserve">Naisen ruumis on löydetty Solway Firthistä Dumfriesin ja Gallowayn alueella.</w:t>
      </w:r>
    </w:p>
    <w:p>
      <w:r>
        <w:rPr>
          <w:b/>
          <w:u w:val="single"/>
        </w:rPr>
        <w:t xml:space="preserve">Asiakirjan numero 45621</w:t>
      </w:r>
    </w:p>
    <w:p>
      <w:r>
        <w:t xml:space="preserve">Potilas "löi" ambulanssin Birminghamin bussissa</w:t>
      </w:r>
    </w:p>
    <w:p>
      <w:r>
        <w:t xml:space="preserve">West Midlands Ambulance Service kertoi, että miehistö vastasi sydänpysähdyksen saaneeseen mieheen birminghamilaisen bussin yläkerrassa hieman 21:00 BST jälkeen tiistaina. "Kun he yrittivät hoitaa häntä, hän tuli tajuihinsa ja iski ulos", WMAS:n tiedottaja sanoi. Hätäkeskuspäivystäjät eivät loukkaantuneet, ja West Midlandsin poliisi otti miehen kiinni. Potilas, joka löydettiin tajuttomana bussista Priory Queenswaylla Birminghamin keskustassa sijaitsevan musiikkikaupan ulkopuolelta, joutui ambulanssimiehistön pidättelemään häntä, kunnes poliisi saapui paikalle, WMAS kertoi. Hänet arvioitiin paikan päällä ennen kuin hänet luovutettiin West Midlandsin poliisin huostaan. West Midlandsin poliisi kertoi, että 30-vuotias mies oli pidätetty epäiltynä kahdesta pahoinpitelystä, ja hän on edelleen pidätettynä. Seuraa BBC West Midlandsia Facebookissa, Twitterissä ja Instagramissa. Lähetä juttuideasi osoitteeseen: newsonline.westmidlands@bbc.co.uk</w:t>
      </w:r>
    </w:p>
    <w:p>
      <w:r>
        <w:rPr>
          <w:b/>
        </w:rPr>
        <w:t xml:space="preserve">Yhteenveto</w:t>
      </w:r>
    </w:p>
    <w:p>
      <w:r>
        <w:t xml:space="preserve">Mies, jonka kerrotaan raivostuneen kahdelle ensihoitajalle, kun hän sai hoitoa bussissa, on pidätetty.</w:t>
      </w:r>
    </w:p>
    <w:p>
      <w:r>
        <w:rPr>
          <w:b/>
          <w:u w:val="single"/>
        </w:rPr>
        <w:t xml:space="preserve">Asiakirjan numero 45622</w:t>
      </w:r>
    </w:p>
    <w:p>
      <w:r>
        <w:t xml:space="preserve">Heinäjuhlien rahoilla pidetään kaupungin kirjasto auki</w:t>
      </w:r>
    </w:p>
    <w:p>
      <w:r>
        <w:t xml:space="preserve">Hay Festival on suostunut jatkamaan osan kirjaston toimintakustannuksista rahoittamista sen jälkeen, kun maakuntavaltuusto on tarkistanut 11 sivukirjaston toimintaa. Valtuusto ilmoitti, että tarkistetut budjettisäästöt merkitsevät sitä, että sillä on nyt joulukuun loppuun asti aikaa sopia kirjaston tulevaisuudesta. Yksi vaihtoehto on siirtää se uuteen kouluun ensi tammikuusta alkaen. Hay Festivalin tiedottaja sanoi, että kirjaston sulkeminen oli "hälyttävää". "Jos 'kirjojen kaupunki' on vaarassa, mitä toivoa on missään muualla? Festivaalin taloudellinen tuki on lyhyen aikavälin ratkaisu pitkän aikavälin ongelmaan, johon etsimme jatkossakin ratkaisuja yhteisössämme", hän sanoi. "Meillä kaikilla on kuitenkin vastuu paikallisesta kirjastostamme. Ne eivät tarvitse vain rahaa. Ne tarvitsevat huomiotamme. Meidän läsnäolomme. Meidän puolustamistamme." Hay-on-Wyen kirjaston tukijoiden puheenjohtaja Anita Wright sanoi, että seuraavaksi on löydettävä kestävä ratkaisu kirjaston tulevaisuutta varten. Yhteisön ryhmät ja neuvostot ovat ottaneet hoitaakseen useiden muiden kreivikunnan kirjastojen ylläpidon, kuten Crickhowellin, jota hallinnoidaan yhteistyössä lukion kanssa. Valtuusto käynnisti viime vuonna kirjastojen uudelleentarkastelun ja totesi, että viranomaisen budjetissa on säästettävä 29,8 miljoonaa puntaa vuoteen 2019 mennessä.</w:t>
      </w:r>
    </w:p>
    <w:p>
      <w:r>
        <w:rPr>
          <w:b/>
        </w:rPr>
        <w:t xml:space="preserve">Yhteenveto</w:t>
      </w:r>
    </w:p>
    <w:p>
      <w:r>
        <w:t xml:space="preserve">Hay-on-Wyen kirjasto Powysin kaupungissa, joka on tullut tunnetuksi kirjallisuusfestivaaleistaan, on kampanjoijien mukaan saanut "lykkäystä teloitukseen".</w:t>
      </w:r>
    </w:p>
    <w:p>
      <w:r>
        <w:rPr>
          <w:b/>
          <w:u w:val="single"/>
        </w:rPr>
        <w:t xml:space="preserve">Asiakirjan numero 45623</w:t>
      </w:r>
    </w:p>
    <w:p>
      <w:r>
        <w:t xml:space="preserve">Aaron Armstrong: Sophie Gradonin poikaystävä kuoli viikkoja tämän kuoleman jälkeen</w:t>
      </w:r>
    </w:p>
    <w:p>
      <w:r>
        <w:t xml:space="preserve">Aaron Armstrong, 25, löydettiin tiistaina Northumberlandissa sijaitsevasta kiinteistöstä. Edellisenä päivänä hän kirjoitti verkossa tunteikkaan kunnianosoituksen edesmenneelle tyttöystävälleen: "Kunpa voisin halata sinua koko päivän, kaipaan sinua niin paljon". Gradon, 32, entinen Miss Iso-Britannia, löydettiin kuolleena perheensä talosta 20. kesäkuuta. Northumbrian poliisin tiedottaja sanoi: "Noin kello 12.20 tänään [10. heinäkuuta] poliisi sai ambulanssipalvelulta ilmoituksen, jonka mukaan 25-vuotias mies oli löydetty kuolleena kiinteistöstä Furnace Roadilla Bebsidessa, Blythissä. "Kolmannen osapuolen ei uskota osallistuneen tapaukseen." Gradonin hautajaisten jälkeen viisi päivää sitten Armstrong julkaisi kuvan hautajaisjärjestyksestä kuvatekstin kera, jossa luki: "Rakastan sinua koko sydämestäni, kaunis enkelini, olen aivan murtunut enkä voi lakata itkemästä." Tukea ja lisätietoa henkisestä ahdistuksesta saat täältä.</w:t>
      </w:r>
    </w:p>
    <w:p>
      <w:r>
        <w:rPr>
          <w:b/>
        </w:rPr>
        <w:t xml:space="preserve">Yhteenveto</w:t>
      </w:r>
    </w:p>
    <w:p>
      <w:r>
        <w:t xml:space="preserve">Viime kuussa kuolleen entisen Love Island -kilpailijan Sophie Gradonin poikaystävä on löydetty kuolleena.</w:t>
      </w:r>
    </w:p>
    <w:p>
      <w:r>
        <w:rPr>
          <w:b/>
          <w:u w:val="single"/>
        </w:rPr>
        <w:t xml:space="preserve">Asiakirjan numero 45624</w:t>
      </w:r>
    </w:p>
    <w:p>
      <w:r>
        <w:t xml:space="preserve">Rautatieliikenteen matkustajat kohtaavat viikon mittaiset lakot metrossa ja junissa</w:t>
      </w:r>
    </w:p>
    <w:p>
      <w:r>
        <w:t xml:space="preserve">Southernin, Merseyrailin, Arriva Rail Northin ja Greater Anglian RMT-liiton jäsenet aikovat järjestää työnseisauksen tiistaina 3. ja torstaina 5. lokakuuta. Aslef-liittoon kuuluvien maanalaiskuljettajien on määrä lakkoilla torstaina. Tämä ei vaikuta Lontoon metro- ja DLR-liikenteeseen. Metrolakon taustalla on kuljettajien ja liikennepäälliköiden vuonna 2015 tekemä palkkasopimus. Aslef, joka edustaa valtaosaa metron kuljettajista, sanoo, että pomot eivät ole noudattaneet sitoumusta antaa jäsenilleen mahdollisuus työskennellä nelipäiväisessä viikossa ja vähentää viikonloppuvuorojen määrää. London Undergroundin mukaan uusien työvuorojen kokeilu on kuitenkin vasta päättynyt, eikä tuloksia ole vielä analysoitu. Lontoon liikennelaitos Transport for London sanoo, että se lisää busseja tärkeimmille reiteille lakon ajaksi, mutta kehottaa ihmisiä kävelemään, jos mahdollista, koska vuorot ovat poikkeuksellisen ruuhkaisia. Junayhtiön lakkoilu on osa kiistaa pelkästään kuljettajan ohjaamista junista, jotka olisivat sen mukaan vaarallisia ja johtaisivat laajoihin työpaikkojen menetyksiin. Greater Anglia suunnittelee liikennöivänsä täysillä lakkopäivinä, ja Southern ilmoitti yrittävänsä liikennöidä normaalisti useimmilla reiteillään. Arriva Rail North aikoo liikennöidä molempina päivinä noin 1 200 vuoroa pohjoisessa, mikä on 46 prosenttia sen normaalista aikataulusta, kello 07.00 ja 19.00 BST välisenä aikana. Suurin osa Merseyrailin vuoroista liikennöi kello 07:00-19:00 välisenä aikana, ja keskellä päivää on tauko, ja jotkin asemat ovat suljettuina.</w:t>
      </w:r>
    </w:p>
    <w:p>
      <w:r>
        <w:rPr>
          <w:b/>
        </w:rPr>
        <w:t xml:space="preserve">Yhteenveto</w:t>
      </w:r>
    </w:p>
    <w:p>
      <w:r>
        <w:t xml:space="preserve">Rautatieliikenteen matkustajat eri puolilla Englantia joutuvat kärsimään viikon mittaisista häiriöistä, sillä metrossa ja neljässä junayhtiössä on lakkoilua.</w:t>
      </w:r>
    </w:p>
    <w:p>
      <w:r>
        <w:rPr>
          <w:b/>
          <w:u w:val="single"/>
        </w:rPr>
        <w:t xml:space="preserve">Asiakirjan numero 45625</w:t>
      </w:r>
    </w:p>
    <w:p>
      <w:r>
        <w:t xml:space="preserve">Toimittajia kuulustellaan PTA:n nojalla</w:t>
      </w:r>
    </w:p>
    <w:p>
      <w:r>
        <w:t xml:space="preserve">Kahden toimittajan kuulustelu PTA:n nojalla ei ole osoitus siitä, että hallitus yrittäisi käyttää ankaria lakeja tiedotusvälineitä vastaan, ministeri Keheliya Rambukwella sanoi BBC Sandeshayalle. Poliisi kuulusteli Lake Housen toimittajia Ranga Jayasuriyaa ja Lionel Yodhasinghea sen jälkeen, kun Sunday Observer oli julkaissut yksityiskohtia puolustusministeri Gothabhaya Rajapaksan murhayrityksen tutkinnasta. Taisteluhävittäjät Sunday Observerin mukaan epäillyn itsemurhapommittajan ja puolustusministeriön välillä on käyty puhelinkeskusteluja. "Toimittajilla on oikeus olla paljastamatta lähdettä, mutta ketä tahansa voidaan pyytää antamaan lausunto kansallisen turvallisuuden turvaamiseksi", puolustusasioiden tiedottaja sanoi bbcsinhala.comille. Hän myös kiisti, että PTA:ta käytettäisiin estämään tiedotusvälineiden tutkimukset, jotka koskevat väitettyä korruptiota ostettaessa MIG-hävittäjiä Ukrainasta. Puolustusministeri, presidentti Rajapaksan veli, lupasi paljastaa tiedotusvälineille yksityiskohtia kaupasta. Toimittajat sanovat kuitenkin, ettei yksityiskohtia ole paljastettu käyttäen PTA:ta "tekosyynä". Ministeri Keheliya Rambukwella kiisti syytökset, joiden mukaan presidentti Rajapaksan lähisukulainen olisi sekaantunut skandaaliin.</w:t>
      </w:r>
    </w:p>
    <w:p>
      <w:r>
        <w:rPr>
          <w:b/>
        </w:rPr>
        <w:t xml:space="preserve">Yhteenveto</w:t>
      </w:r>
    </w:p>
    <w:p>
      <w:r>
        <w:t xml:space="preserve">Sri Lankan hallitus on kiistänyt syytökset, joiden mukaan poliisi olisi käyttänyt terrorismin ehkäisemistä koskevaa lakia (PTA) estääkseen toimittajien tutkivan raportoinnin.</w:t>
      </w:r>
    </w:p>
    <w:p>
      <w:r>
        <w:rPr>
          <w:b/>
          <w:u w:val="single"/>
        </w:rPr>
        <w:t xml:space="preserve">Asiakirjan numero 45626</w:t>
      </w:r>
    </w:p>
    <w:p>
      <w:r>
        <w:t xml:space="preserve">Honduras siirtää korkean riskin vankeja uusiin vankiloihin</w:t>
      </w:r>
    </w:p>
    <w:p>
      <w:r>
        <w:t xml:space="preserve">Kolmekymmentäseitsemän vankia vietiin helikopterilla uuteen vankilaan Santa Barbaran länsiosassa. Hondurasin hallitus pyrkii saamaan maan vankilat takaisin hallintaansa, sillä monet niistä ovat väkivaltaisten rikollisjengien hallussa. Kaksi muuta korkean turvallisuuden vankilaa on rakenteilla. Hondurasin presidentti Juan Orlando Hernandez sanoi, että siirron tarkoituksena on estää jengijohtajia pitämästä yhteyttä perheisiinsä ja jengiläisiinsä ja määräämästä rikoksia ja kiristyksiä vankilasoluistaan käsin. Korkean riskin vankeja pidetään eristysselleissä, joissa heillä ei ole oikeutta vierailuihin, puheluihin ja vain yksi tunti päivässä ulkona. Olosuhteet ovat jyrkässä ristiriidassa Hondurasin ylikuormitetun ja epähygieenisen vankilajärjestelmän kanssa. Hernandez sanoi: "Uusi aikakausi on alkanut, jolloin vaarallisimpien rikollisten väärinkäytökset loppuvat, koska heidät suljetaan huipputurvallisiin selleihin." Hän sanoi myös, että järjestäytyneeseen rikollisuuteen sekaantuneille turvallisuusjoukkojen jäsenille määrätään ankaria rangaistuksia. Hänen turvallisuusohjelmansa puitteissa on otettu kiinni 274 jengijohtajaa ja luovutettu 12 yhdysvaltalaista huumekauppiasta, hän sanoi. Hondurasissa on maailman korkein murhien määrä, mikä johtuu pääasiassa kahden väkivaltaisen jengin, Barrio 18:n ja Mara Salvatruchan, välisestä sodasta. Ne käyvät jatkuvaa kiistaa Hondurasin suurimpien kaupunkien lähiöissä ja taistelevat kiristys- ja huumekaupan hallinnasta.</w:t>
      </w:r>
    </w:p>
    <w:p>
      <w:r>
        <w:rPr>
          <w:b/>
        </w:rPr>
        <w:t xml:space="preserve">Yhteenveto</w:t>
      </w:r>
    </w:p>
    <w:p>
      <w:r>
        <w:t xml:space="preserve">Hondurasin poliisi on aloittanut vaarallisten vankien siirtämisen uuteen huipputurvavankilaan osana hallituksen turvallisuussuunnitelmaa.</w:t>
      </w:r>
    </w:p>
    <w:p>
      <w:r>
        <w:rPr>
          <w:b/>
          <w:u w:val="single"/>
        </w:rPr>
        <w:t xml:space="preserve">Asiakirjan numero 45627</w:t>
      </w:r>
    </w:p>
    <w:p>
      <w:r>
        <w:t xml:space="preserve">Ryden Vectis Hallissa: That'll Be the Day dancehall pelastettu</w:t>
      </w:r>
    </w:p>
    <w:p>
      <w:r>
        <w:t xml:space="preserve">Ryden kaupunginvaltuusto päätti maanantaina pitämässään kokouksessa ostaa Wightin saarella sijaitsevan Vectis Hallin 125 000 punnalla. Viranomainen ilmoitti, että nykyinen omistaja vetää sen nyt pois huutokaupasta. That'll be the Day -elokuvan, joka kuvattiin myös Hampshiressä ja Surreyssä, pääosissa olivat muusikot David Essex ja Ringo Starr. Hallin huonon kunnon ja sen Grade II -luokituksen piiriin kuuluvan aseman vuoksi viranomainen sanoi, että kyseessä olisi "pitkäaikainen hanke", mutta toivoi, että työ tehtäisiin seuraavien viiden vuoden aikana. Vuonna 1812 avattu Vectis Hall oli Ryden ensimmäinen vapaa koulu, ja prinsessa Dianan iso-iso-isoäiti lahjoitti sen kaupungin asukkaille. Paikallisen demokratian raportointipalvelun mukaan Melville Streetillä sijaitseva rakennus on kuitenkin ollut laiminlyöty useiden vuosien ajan. Valtuuston kokouksessa Ryden kaupunginjohtaja Michael Lilley sanoi, että viranomainen oli "nähnyt monien Ryden historiallisten rakennusten rappeutuvan puuttuvien yksityisten omistajien alaisuudessa monien vuosien ajan, ja nyt meillä on ennakoiva lähestymistapa niiden ostamiseksi". "Vaihtoehtoja pidetään avoimina" "Monien vuosien ajan se oli yhteisön rakastama tanssisali", hän sanoi ja lisäsi: "Muistan, että siellä kuvattiin teini-ikäisenä That'll be the Day -elokuvan tanssisalikohtauksia." Kaupunginvaltuutettu Phil Jordan kuvaili sitä "yhteisöprojektiksi": "Aiomme pitää vaihtoehtomme avoimina, mutta on olemassa erittäin mielenkiintoisia suunnitelmia, joita aiomme tarkastella." Yksi ehdotus on muuttaa se takaisin kouluksi. Valtuusto ilmoitti, että nyt perustetaan Vectis Hallin ystävät -ryhmä, ja se on kehottanut kiinnostuneita osapuolia ilmoittautumaan ja auttamaan kunnostuksessa.</w:t>
      </w:r>
    </w:p>
    <w:p>
      <w:r>
        <w:rPr>
          <w:b/>
        </w:rPr>
        <w:t xml:space="preserve">Yhteenveto</w:t>
      </w:r>
    </w:p>
    <w:p>
      <w:r>
        <w:t xml:space="preserve">Georgialainen koulurakennus, jossa kuvattiin tanssisalikohtaus vuonna 1973 valmistuneessa elokuvassa That'll Be the Day, aiotaan palauttaa yhteiskäyttöön, kuten neuvosto on ilmoittanut.</w:t>
      </w:r>
    </w:p>
    <w:p>
      <w:r>
        <w:rPr>
          <w:b/>
          <w:u w:val="single"/>
        </w:rPr>
        <w:t xml:space="preserve">Asiakirjan numero 45628</w:t>
      </w:r>
    </w:p>
    <w:p>
      <w:r>
        <w:t xml:space="preserve">Jerseyn merenkulkuviranomaiset pyrkivät pysäyttämään laittoman kalakaupan</w:t>
      </w:r>
    </w:p>
    <w:p>
      <w:r>
        <w:t xml:space="preserve">He painostavat yrityksiä vaatimaan, että ne näkevät kalastajien lisenssit ennen kuin ostavat heidän saaliinsa. Kalan ja äyriäisten myyminen ilman lupaa on Jerseyssä laitonta. Kalastusministeriön mukaan se alittaa saaliin hinnan ja vaikeuttaa kalakantojen seurantaa. Jerseyn kalastajia edustava Don Thompson sanoi, että järjestelmä on hyvä. Hän sanoi: "Kun luvaton kala tulee markkinoille halvemmalla, se poistaa kysynnän kaupallisilta kalastajilta." Mike Smith merivarojen edustajasta sanoi, että kalastajille oli annettu lupia, kuten henkilökortteja, jotka todistavat, että heillä on lupa. Hän sanoi: "Olemme tietoisia ongelmasta, mutta emme tiedä sen laajuutta. "Ravintoloissa on kesäisin enemmän kysyntää äyriäisille ja kalalle, koska ravintoloissa on kiire."</w:t>
      </w:r>
    </w:p>
    <w:p>
      <w:r>
        <w:rPr>
          <w:b/>
        </w:rPr>
        <w:t xml:space="preserve">Yhteenveto</w:t>
      </w:r>
    </w:p>
    <w:p>
      <w:r>
        <w:t xml:space="preserve">Jerseyn merenkulkuviranomaiset ovat aloittaneet kampanjan, jolla pyritään lopettamaan laiton kalakauppa saarella.</w:t>
      </w:r>
    </w:p>
    <w:p>
      <w:r>
        <w:rPr>
          <w:b/>
          <w:u w:val="single"/>
        </w:rPr>
        <w:t xml:space="preserve">Asiakirjan numero 45629</w:t>
      </w:r>
    </w:p>
    <w:p>
      <w:r>
        <w:t xml:space="preserve">Hinkley Point C:n pylväsprojekti voi viivästyä kolmella vuodella</w:t>
      </w:r>
    </w:p>
    <w:p>
      <w:r>
        <w:t xml:space="preserve">National Grid haluaa asentaa ilmajohtoja uudesta suunnitellusta ydinvoimalasta, Hinkley C:stä. Pylväät oli tarkoitus asentaa lokakuuhun 2019 mennessä, jos ne hyväksytään, mutta kuuden kuukauden tutkimusten alkaessa päivämäärä on siirretty lokakuuhun 2022. Suunnittelutarkastusviraston on määrä antaa suunnitelmista suositus valtiosihteerille kesällä. National Gridin suunnitelmat toimitettiin toukokuussa 2014. Yhtiön tiedottaja sanoi aiemmin, että kuuleminen oli kestänyt viisi vuotta. Suunnitelman mukaan 30 mailia ilmajohtoja kulkee pylväiden varassa ja viiden mailin pituinen osuus Mendipsin alitse, mikä yhdistää aseman Bridgwaterin lähellä Somersetissä National Gridin 400 000 voltin sähköasemaan Avonmouthissa. Lisäksi Bridgwaterin ja Avonmouthin sekä Nailsean välillä poistetaan 246 pylvästä ja 42 mailia vanhaa kaapelointia. Pylväiden vastustajat väittävät, että koko reitin pitäisi olla maanalainen tai merenalainen, mutta National Grid on aiemmin sanonut, että tämä vaihtoehto olisi liian kallis.</w:t>
      </w:r>
    </w:p>
    <w:p>
      <w:r>
        <w:rPr>
          <w:b/>
        </w:rPr>
        <w:t xml:space="preserve">Yhteenveto</w:t>
      </w:r>
    </w:p>
    <w:p>
      <w:r>
        <w:t xml:space="preserve">Hinkley Pointin ja Avonmouthin yhdistävän yli 140 pylvään pystyttämistä koskevat suunnitelmat voivat viivästyä jopa kolmella vuodella.</w:t>
      </w:r>
    </w:p>
    <w:p>
      <w:r>
        <w:rPr>
          <w:b/>
          <w:u w:val="single"/>
        </w:rPr>
        <w:t xml:space="preserve">Asiakirjan numero 45630</w:t>
      </w:r>
    </w:p>
    <w:p>
      <w:r>
        <w:t xml:space="preserve">M25 QE2-sillan sulkeminen aiheuttaa pitkiä viivytyksiä kuljettajille</w:t>
      </w:r>
    </w:p>
    <w:p>
      <w:r>
        <w:t xml:space="preserve">Mies ja nainen vietiin sairaalaan hieman ennen kello 02:00 BST sattuneen onnettomuuden jälkeen, jossa auto törmäsi keskikaiteeseen. Essexin poliisin mukaan kuljettajana ollut nainen sai "vakavia vammoja". Essexin puolella risteyksen myötäpäivään menevää jonoa on jälleen A127-tien risteykseen 29 asti, ja liikenne ohjataan Dartfordin tunnelin kautta. Live: Highways Englandin mukaan onnettomuus oli vaurioittanut 27 metrin pituisen esteen ja sillan paisuntasauma oli myös vaurioitunut. Poliisi on sanonut, että kuljettajien tulisi odottaa viivytyksiä ja "etsiä vaihtoehtoisia reittejä mahdollisuuksien mukaan". Aiheeseen liittyvät Internet-linkit Highways England</w:t>
      </w:r>
    </w:p>
    <w:p>
      <w:r>
        <w:rPr>
          <w:b/>
        </w:rPr>
        <w:t xml:space="preserve">Yhteenveto</w:t>
      </w:r>
    </w:p>
    <w:p>
      <w:r>
        <w:t xml:space="preserve">Autoilijoita varoitetaan vakavista viivytyksistä M25:n ympäristössä QE2-sillan sulkemisen aiheuttaneen onnettomuuden jälkeen.</w:t>
      </w:r>
    </w:p>
    <w:p>
      <w:r>
        <w:rPr>
          <w:b/>
          <w:u w:val="single"/>
        </w:rPr>
        <w:t xml:space="preserve">Asiakirjan numero 45631</w:t>
      </w:r>
    </w:p>
    <w:p>
      <w:r>
        <w:t xml:space="preserve">Devonissa sijaitsevan jyrkänteen rapautuminen edellyttää neuvoston suojeluohjelmaa.</w:t>
      </w:r>
    </w:p>
    <w:p>
      <w:r>
        <w:t xml:space="preserve">Vuonna 2011 Sidmouthissa sijaitsevan Cliff Roadin asukkaat kertoivat, että he menettävät vuosittain 4 metriä (13 jalkaa) eroosion vuoksi. Huolta on herättänyt myös tulvariski, jos eroosio jatkuu. Valtuusto sanoi, että se työskentelee puolustusjärjestelmän parissa, ja halusi asukkaiden kertovan, mistä eroosio johtuu. Eräs asukas, John Radford, sanoi: "Se on masentavaa pitkän ajan kuluessa. Aamulla herää aina huolestuneena." Toinen asukas, Tony Miller, lisäsi: "Tässä ei ole kyse vain kallioista, vaan Sidmouthin kaupungin suojelusta." Valtuuston suunnitelman tavoitteena on varmistaa, että meripuolustus toimii, ja pohtia, mitä on tehtävä East Beachin eroosion vähentämiseksi.</w:t>
      </w:r>
    </w:p>
    <w:p>
      <w:r>
        <w:rPr>
          <w:b/>
        </w:rPr>
        <w:t xml:space="preserve">Yhteenveto</w:t>
      </w:r>
    </w:p>
    <w:p>
      <w:r>
        <w:t xml:space="preserve">Nopeasti erodoituvien kallioiden äärellä Devonissa asuvat asukkaat toivovat East Devonin piirineuvostolta parempaa rannikon suojausjärjestelmää.</w:t>
      </w:r>
    </w:p>
    <w:p>
      <w:r>
        <w:rPr>
          <w:b/>
          <w:u w:val="single"/>
        </w:rPr>
        <w:t xml:space="preserve">Asiakirjan numero 45632</w:t>
      </w:r>
    </w:p>
    <w:p>
      <w:r>
        <w:t xml:space="preserve">Lewesin vuokraemännän murha: Richard Canlin tuomittiin</w:t>
      </w:r>
    </w:p>
    <w:p>
      <w:r>
        <w:t xml:space="preserve">Richard Canlin, 42, jolla ei ole kiinteää osoitetta, oli kiistänyt murhan. Hoven kruununoikeudessa käydyn oikeudenkäynnin aikana valamiehistö kuuli, että Canlin tappoi Nicola Stevensonin "kiihkeässä hyökkäyksessä" vasaralla. Stevensonin osittain hajonneet jäännökset löydettiin Lewesista 13. marraskuuta viime vuonna. Valamiehistön jäsenet kuulivat, kuinka Stevenson oli lähettänyt 10. lokakuuta, murhapäivänä, sähköpostia poliisiviranomaiselle ja pyytänyt apua, koska hänen vuokralaisensa oli "alkanut käyttäytyä väkivaltaisesti". Stevenson, jolla oli selkärankavika ja eräänlainen kääpiökasvuisuus, oli syyttänyt Canlinia hänen kipulääkkeidensä varastamisesta. 39-vuotias nainen, joka käytti rollaattoria ja käveli kepin kanssa, soitti myös poliisille numeroon 101, mutta ei saanut vastausta, oikeudelle kerrottiin. Kun hänen ruumiinsa löydettiin kuukautta myöhemmin, poliisit kävivät hänen kotonaan Stansfield Roadilla ja huomasivat, että Canlin oli "viihtynyt kuin kotonaan", oikeus kuuli. Canlinin on määrä saada tuomio keskiviikkona.</w:t>
      </w:r>
    </w:p>
    <w:p>
      <w:r>
        <w:rPr>
          <w:b/>
        </w:rPr>
        <w:t xml:space="preserve">Yhteenveto</w:t>
      </w:r>
    </w:p>
    <w:p>
      <w:r>
        <w:t xml:space="preserve">Vuokralainen on todettu syylliseksi vuokraemäntänsä tappamiseen ja tämän ruumiin heittämiseen roskakoriin sen jälkeen, kun tämä oli pyytänyt häntä muuttamaan pois.</w:t>
      </w:r>
    </w:p>
    <w:p>
      <w:r>
        <w:rPr>
          <w:b/>
          <w:u w:val="single"/>
        </w:rPr>
        <w:t xml:space="preserve">Asiakirjan numero 45633</w:t>
      </w:r>
    </w:p>
    <w:p>
      <w:r>
        <w:t xml:space="preserve">Jerseyn vesipomo haluaa vesikäyttäytymisen muuttuvan</w:t>
      </w:r>
    </w:p>
    <w:p>
      <w:r>
        <w:t xml:space="preserve">Howard Snowdonin mukaan vesimittareiden asentaminen auttoi vähentämään kysyntää, mutta käyttäytymisen muuttamiseksi on tehtävä enemmän. Hänen kommenttinsa tulivat samaan aikaan, kun pohjavedenpinnan kerrotaan olevan alhainen ja laskevan edelleen, vaikka säiliöiden syvyys on kasvanut. Snowdon sanoi, että säiliöt ovat 95-prosenttisesti täynnä, mutta varovaisuutta tarvitaan edelleen. "Meidän on muutettava kulttuuriamme ja käyttäytymistämme [vettä kohtaan]. Jos ilmastonmuutos toteutuu ennustetusti, tulemme näkemään lyhyempiä sateisia ja pidempiä kuivia kausia", hän sanoi. "Meidän on tulevaisuudessa suhtauduttava veteen eri tavalla, ei vain täällä vaan todennäköisesti koko pohjoisella pallonpuoliskolla." Colin Cheney ympäristöministeriöstä sanoi, että pohjavesi ja purot olivat yhtä alhaalla kuin normaalisti kesäkuussa. Huhtikuun sateet johtivat siihen, että Jersey Water perui uhkaavan vesirajoituksen ja kuivuuden. Cheney sanoi kuitenkin, että maanalainen vesi on tärkeintä pitkän aikavälin toimitusten kannalta. Hän tarkkailee vedenpinnan korkeutta ympäri saarta ja sanoi, että tilanne on kriittinen.</w:t>
      </w:r>
    </w:p>
    <w:p>
      <w:r>
        <w:rPr>
          <w:b/>
        </w:rPr>
        <w:t xml:space="preserve">Yhteenveto</w:t>
      </w:r>
    </w:p>
    <w:p>
      <w:r>
        <w:t xml:space="preserve">Jersey Waterin toimitusjohtajan mukaan ihmisten on käytettävä vettä tehokkaammin, jos tulevaisuudessa halutaan välttää vesipula.</w:t>
      </w:r>
    </w:p>
    <w:p>
      <w:r>
        <w:rPr>
          <w:b/>
          <w:u w:val="single"/>
        </w:rPr>
        <w:t xml:space="preserve">Asiakirjan numero 45634</w:t>
      </w:r>
    </w:p>
    <w:p>
      <w:r>
        <w:t xml:space="preserve">GoPro aikoo listautua Nasdaq-pörssiin</w:t>
      </w:r>
    </w:p>
    <w:p>
      <w:r>
        <w:t xml:space="preserve">Ilmoituksesta ei käynyt ilmi, kuinka monta osaketta yhtiö aikoo myydä tai mikä on niiden odotettu hinta. GoPro ilmoitti aikovansa kerätä myynnillä vähintään 100 miljoonaa dollaria (59 miljoonaa puntaa). Yhtiö valmistaa puettavia kameroita ja lisävarusteita, jotka ovat suosittuja extreme-urheilun harrastajien keskuudessa. GoPro keräsi 60,6 miljoonan dollarin nettotuloksen vuonna 2013, mikä on lähes kaksinkertainen tulos vuonna 2012. Sääntelyviranomaisille toimittamassaan ilmoituksessa yhtiö kertoi, että se odottaa käyttävänsä osakemyynnistä saadut tulot jäljellä olevan lainan takaisinmaksuun, joka oli 111 miljoonaa dollaria 31. maaliskuuta tänä vuonna. GoPro sanoi myös, että "se voi käyttää osan nettotuotoista hankkiakseen tai investoidakseen täydentäviin liiketoimintoihin, teknologioihin tai omaisuuseriin". Yhtiö aikoo listautua NASDAQin pörssiin tunnuksella "GPRO". Osakemyyntiä hoitavat brittiläinen pankki Barclays sekä yhdysvaltalaiset rahoituslaitokset JPMorgan ja Citigroup. Perustaja ja toimitusjohtaja Nicholas Woodman ja hänen perheensä ovat suurimmat osakkeenomistajat 49 prosentin omistusosuudella. Yhtiön mukaan Woodman oli "ratkaisevan tärkeä" sen menestyksen kannalta. "Woodmanin menettäminen voi vaikuttaa kielteisesti liiketoimintaamme, taloudelliseen tilanteeseemme ja liiketuloksiimme", lausunnossa sanottiin. Taiwanilaisella valmistajalla FoxConnilla on vähemmistöosuus GoProsta, jonka se osti vuonna 2012 200 miljoonalla dollarilla. Kaupan arvo kameravalmistajalle oli noin 2,25 miljardia dollaria. Sen jälkeen kun yhtiö lanseerasi teräväpiirtokameramallinsa heinäkuussa 2009, se on myynyt yli 8,5 miljoonaa HD-kameraa. GoPron tuotteita myydään yli 100 maassa.</w:t>
      </w:r>
    </w:p>
    <w:p>
      <w:r>
        <w:rPr>
          <w:b/>
        </w:rPr>
        <w:t xml:space="preserve">Yhteenveto</w:t>
      </w:r>
    </w:p>
    <w:p>
      <w:r>
        <w:t xml:space="preserve">Kannettavien kameroiden valmistaja GoPro on jättänyt asiakirjat julkista osakemyyntiä varten Yhdysvalloissa. Listautumisannilla kerätyt varat käytetään velan takaisinmaksuun ja tuleviin yritysostoihin.</w:t>
      </w:r>
    </w:p>
    <w:p>
      <w:r>
        <w:rPr>
          <w:b/>
          <w:u w:val="single"/>
        </w:rPr>
        <w:t xml:space="preserve">Asiakirjan numero 45635</w:t>
      </w:r>
    </w:p>
    <w:p>
      <w:r>
        <w:t xml:space="preserve">Zulun tapahtumapaikan sekaannus jättää koulun tanssimaan</w:t>
      </w:r>
    </w:p>
    <w:p>
      <w:r>
        <w:t xml:space="preserve">Zululandin leijonien piti esiintyä lontoolaisessa koulussa, mutta sen sijaan he saapuivat St Anne's Schooliin Weltoniin yli 200 kilometrin päähän. Virheestä huolimatta ryhmä antoi lapsille kaksi esitystä. Apulaisrehtori Christine Lee sanoi olleensa "yllättynyt", kun he saapuivat. Lisää tästä ja muista East Yorkshiren tarinoista "Kouluun tuli bussilastillinen zulusotureita, mikä oli hyvin odottamatonta", hän sanoi. "He kysyivät 'St Anne's?'. Sanoimme, että kyllä, mutta emme odottaneet teitä." Hän sanoi: "Kyllä, mutta emme odottaneet teitä." Sitten tanssijat tajusivat, että he olivat tulleet väärään kouluun, ja heidän olisi pitänyt olla samannimisessä koulussa pääkaupungissa. "Ilmeisesti se oli kolmen ja puolen tunnin matkan päässä", Lee sanoi. "He olivat menossa koko päiväksi ja päättivät, etteivät pääse sinne, joten kutsuimme heidät jäämään." "He eivät päässeet sinne." Ryhmän perustaja Mduduzi Mkize selitti: "Osoitteet menivät sekaisin päivämäärälomakkeessani, ja päädyimme tänne. "Tämä on ollut ihanaa. Se on ollut aivan mahtavaa. Olemme täällä ensimmäistä kertaa, he eivät tienneet meistä. "Puhuin heille ja selitin, mitä teemme, ja he ihastuivat siihen ja halusivat nähdä, mistä puhuin." Tanssijat esittivät kaksi esitystä perinteisistä zululauluista ja -tansseista ylä- ja alakoulun oppilaille. Lee kertoi, että erityisoppilaitoksen lapset olivat esityksistä "häkeltyneitä". "Heidän tappionsa Lontoossa oli valitettavasti ehdottomasti meidän etumme. Kiitimme heitä kovasti siitä, että he tulivat väärään kouluun", hän sanoi. Mkize kertoi, että koulu oli kutsunut heidät takaisin ensi vuoden esitykseen.</w:t>
      </w:r>
    </w:p>
    <w:p>
      <w:r>
        <w:rPr>
          <w:b/>
        </w:rPr>
        <w:t xml:space="preserve">Yhteenveto</w:t>
      </w:r>
    </w:p>
    <w:p>
      <w:r>
        <w:t xml:space="preserve">Itä-Yorkshiressä sijaitsevassa koulussa vieraili yllättäen Etelä-Afrikasta kotoisin oleva zulutanssijaryhmä, joka saapui väärään paikkaan osoitesekaannuksen vuoksi.</w:t>
      </w:r>
    </w:p>
    <w:p>
      <w:r>
        <w:rPr>
          <w:b/>
          <w:u w:val="single"/>
        </w:rPr>
        <w:t xml:space="preserve">Asiakirjan numero 45636</w:t>
      </w:r>
    </w:p>
    <w:p>
      <w:r>
        <w:t xml:space="preserve">Konga-ankerias: Ankeriaat ryömivät rivissä vesiputousta pitkin.</w:t>
      </w:r>
    </w:p>
    <w:p>
      <w:r>
        <w:t xml:space="preserve">Kuvat, joista yhdessä eläimet ryömivät kongajonon kaltaisessa muodostelmassa, on ottanut Ness District Salmon Fishery Board. Ankeriaita kutsutaan nimellä elvers, ja ne ovat saapuneet Yhdistyneen kuningaskunnan jokiin kuljettuaan 5 000 kilometrin matkan Sargassomereltä Bahaman läheltä, jossa ne kutevat ja munivat. Merivirrat kuljettavat toukat Eurooppaan. Matkalla toukat kasvavat pieniksi lasiankeriaiksi. Euroopan jokiin päästyään ankeriaat voivat kasvaa jopa metrin mittaisiksi, minkä jälkeen ne vaeltavat takaisin Sargassomereen. Ness-järjestelmään kuuluu pohjoisen Ylämaan suurin valuma-alue. Ness-joki virtaa Loch Nessin pohjoispäästä ja laskee mereen Invernessissä. Kaikki kuvat ovat Ness District Salmon Fishery Boardin tekijänoikeuksia.</w:t>
      </w:r>
    </w:p>
    <w:p>
      <w:r>
        <w:rPr>
          <w:b/>
        </w:rPr>
        <w:t xml:space="preserve">Yhteenveto</w:t>
      </w:r>
    </w:p>
    <w:p>
      <w:r>
        <w:t xml:space="preserve">Nuoria eurooppalaisia ankeriaita on kuvattu kiemurtelemassa vesiputouksessa Ness-joen yläosassa Skotlannin ylämailla.</w:t>
      </w:r>
    </w:p>
    <w:p>
      <w:r>
        <w:rPr>
          <w:b/>
          <w:u w:val="single"/>
        </w:rPr>
        <w:t xml:space="preserve">Asiakirjan numero 45637</w:t>
      </w:r>
    </w:p>
    <w:p>
      <w:r>
        <w:t xml:space="preserve">Ensimmäiset kuvat Scapa Flow'ssa uponneesta sota-aluksesta HMS Vanguard julkaistiin.</w:t>
      </w:r>
    </w:p>
    <w:p>
      <w:r>
        <w:t xml:space="preserve">HMS Vanguard räjähti ja upposi Scapa Flow'ssa, ja 843 ihmistä menetti henkensä. Alue on suojeltu vuoden 1986 sotilasjäännösten suojelua koskevan lain (Protection of Military Remains Act 1986) nojalla, joten sukeltaminen on sallittua vain puolustusministeriön luvalla. Orkney-saarten sukellusvene MV Huskyanin erikoissukeltajaryhmä sai luvan. MV Huskyanin Emily Turton sanoi: "Hylky on monimutkainen, ja siinä on laaja romukenttä. "Yllättävää on, että aluksen menetyksen luonteen huomioon ottaen sekä keula että perä ovat ehjiä, vaikka suuret hylyn kappaleet on heitetty satojen metrien päähän." Näin on kuitenkin tapahtunut. "On hyväksytty, että onnettomuuden todennäköinen syy oli vahingossa tapahtunut lipasräjähdys. "Silminnäkijöiden kertomusten mukaan aluksen menetysyönä tapahtui suuri räjähdys välittömästi sillan takana. Voimme paljastaa, että alustava tutkimustuloksemme tukee tätä." Nyt laaditaan raportti puolustusministeriölle, Historic Environment Scotlandille, Orkney Marine Servicesille ja muille asiasta kiinnostuneille organisaatioille. Turton lisäsi: "Tutkimuksen tarkoituksena on kertoa HMS Vanguardin tarina 100 vuotta veden alla. "Toivomme myös, että voimme antaa hienovaraisen panoksen tämän vuoden heinäkuussa järjestettäviin satavuotisjuhlallisuuksiin." Scapa Flow'ta käytettiin molemmissa maailmansodissa Britannian laivaston pääsatamana.</w:t>
      </w:r>
    </w:p>
    <w:p>
      <w:r>
        <w:rPr>
          <w:b/>
        </w:rPr>
        <w:t xml:space="preserve">Yhteenveto</w:t>
      </w:r>
    </w:p>
    <w:p>
      <w:r>
        <w:t xml:space="preserve">Ensimmäiset kuvat vuonna 1917 Orkneysaarten edustalla uponneesta sota-aluksesta on julkaistu sen jälkeen, kun sukeltajille annettiin erityislupa vierailla hylyllä.</w:t>
      </w:r>
    </w:p>
    <w:p>
      <w:r>
        <w:rPr>
          <w:b/>
          <w:u w:val="single"/>
        </w:rPr>
        <w:t xml:space="preserve">Asiakirjan numero 45638</w:t>
      </w:r>
    </w:p>
    <w:p>
      <w:r>
        <w:t xml:space="preserve">Lipunmyynti kohdistuu Belladrum Tartan Heart Festivaliin</w:t>
      </w:r>
    </w:p>
    <w:p>
      <w:r>
        <w:t xml:space="preserve">Beaulyn lähellä Highlandsissa järjestetyn 10-vuotisjuhlatapahtuman 15 800 paikkaa myytiin loppuun kuusi viikkoa ennen tapahtuman järjestämistä. Järjestäjä Joe Gibbs sanoi olevansa pettynyt siihen, että jotkut ihmiset olivat ostaneet lippuja voiton tavoittelemiseksi. Myynti rikkoo painettujen lippujen ehtoja. Gibbs sanoi: "Sosiaalisissa verkostoissa, puhelimitse ja sähköpostitse huutavat monet pettyneet Bella-fanit, jotka eivät saaneet lippuja ajoissa. "On suuri pettymys nähdä, että huijarit ostavat lippuja saadakseen tällä tavoin voittoa aidon musiikin ja festivaalin ystävien kustannuksella." Belladrum käyttää Ticket Trust -järjestelmää, jonka Radiohead-yhtye auttoi perustamaan ja jonka avulla ihmiset voivat ostaa ja myydä lippuja nimellisarvoon. Festivaalin järjestäjät ovat antaneet neuvoja ihmisille, jotka haluavat myydä tai ostaa painettuja ja sähköisiä lippuja, tapahtuman verkkosivuston osiossa. Elokuun 2.-3. päivänä esiintyviä bändejä ja esiintyjiä ovat muun muassa James, Twin Atlantic, Seasick Steve, Noisettes, Pigeon Detectives, Admiral Fallow ja Julie Fowlis.</w:t>
      </w:r>
    </w:p>
    <w:p>
      <w:r>
        <w:rPr>
          <w:b/>
        </w:rPr>
        <w:t xml:space="preserve">Yhteenveto</w:t>
      </w:r>
    </w:p>
    <w:p>
      <w:r>
        <w:t xml:space="preserve">Järjestäjien mukaan myyjät alkoivat tarjota Belladrumin lippuja lähes kaksinkertaiseen hintaan muutamassa minuutissa festivaalin loppuunmyynnin jälkeen.</w:t>
      </w:r>
    </w:p>
    <w:p>
      <w:r>
        <w:rPr>
          <w:b/>
          <w:u w:val="single"/>
        </w:rPr>
        <w:t xml:space="preserve">Asiakirjan numero 45639</w:t>
      </w:r>
    </w:p>
    <w:p>
      <w:r>
        <w:t xml:space="preserve">Lämpötilojen laskiessa on tapahtunut useita onnettomuuksia</w:t>
      </w:r>
    </w:p>
    <w:p>
      <w:r>
        <w:t xml:space="preserve">Met Office kertoi, että yöllä mitattu alin lämpötila oli -9 C Dalwhinniessä Keski-Highlandsissa, mikä ei ollut aivan niin kylmä kuin ennustettiin. Ennustajien mukaan korkeapaine loi selkeät ja tyynet olosuhteet ja veti mukanaan kylmää arktista ilmaa. Olosuhteiden ennustetaan pysyvän kylminä, ja maanantaiaamuun mennessä pakkasta voi esiintyä laajalti. Skotlannin poliisi kehotti kuljettajia noudattamaan erityistä varovaisuutta: "Hidastakaa vauhtia ja ottakaa huomioon olosuhteet teillä, joita ei ehkä ole hiekoitettu."</w:t>
      </w:r>
    </w:p>
    <w:p>
      <w:r>
        <w:rPr>
          <w:b/>
        </w:rPr>
        <w:t xml:space="preserve">Yhteenveto</w:t>
      </w:r>
    </w:p>
    <w:p>
      <w:r>
        <w:t xml:space="preserve">Skotlannin poliisi on selvittänyt 25 tieliikennekolaria laajalle levinneissä pakkasolosuhteissa.</w:t>
      </w:r>
    </w:p>
    <w:p>
      <w:r>
        <w:rPr>
          <w:b/>
          <w:u w:val="single"/>
        </w:rPr>
        <w:t xml:space="preserve">Asiakirjan numero 45640</w:t>
      </w:r>
    </w:p>
    <w:p>
      <w:r>
        <w:t xml:space="preserve">Covid: Walton-le-Dalen kylpytynnyrijuhlien yhteydessä annetaan sakkoja sulkemisesta.</w:t>
      </w:r>
    </w:p>
    <w:p>
      <w:r>
        <w:t xml:space="preserve">Lancashiren poliisi kertoi, että poliisit saivat hälytyksen kokoontumisesta Marlborough Drivella, Walton-le-Dalessa, varhain sunnuntaina. Apulaispoliisipäällikkö Pete Lawson sanoi: "Lämpötilat huomioon ottaen en ole varma, olivatko he rohkeita, typeriä vai tyhmiä". Jokaiselle henkilölle määrättiin 200 punnan sakko, ja viikonlopun aikana annettiin 124 sakkoa. Tämä oli vähemmän kuin edellisenä viikonloppuna annetut 277 sakkoa, mikä oli vanhempi konstaapeli Lawsonin mukaan "hyvä merkki". Hän jatkoi: "Nyt tapahtuneet tapaukset johtuvat enemmänkin kovasta ihmisryhmästä, joka ei luultavasti ole koskaan kuunnellut hyviä neuvoja." "Tämä on hyvä merkki." Kaksikymmentäkuusi sakkoa annettiin myös sen jälkeen, kun Leighton Hallsissa, Prestonin kaupungissa, järjestettyihin opiskelijabileisiin oli tehty ratsia varhain lauantaina. Poliisit löysivät ihmisiä piilossa sänkyjen alla ja kaapeissa, kun he vierailivat Church Streetillä Lancasterissa sijaitsevassa talossa, jossa oli kuultu kovaa musiikkia. Muualla maakunnassa poliisi löysi yhdeksän ihmistä juhlimassa häitä talossa Dukes Brow'ssa Blackburnissa. Seuraa BBC North West -kanavaa Facebookissa, Twitterissä ja Instagramissa. Voit myös lähettää juttuideoita osoitteeseen</w:t>
      </w:r>
    </w:p>
    <w:p>
      <w:r>
        <w:rPr>
          <w:b/>
        </w:rPr>
        <w:t xml:space="preserve">Yhteenveto</w:t>
      </w:r>
    </w:p>
    <w:p>
      <w:r>
        <w:t xml:space="preserve">Poliisi on määrännyt sakot kolmelle henkilölle, jotka pitivät kylpytynnyrissä puutarhajuhlia koronaviruksen leviämisen estämistä koskevien rajoitusten vastaisesti.</w:t>
      </w:r>
    </w:p>
    <w:p>
      <w:r>
        <w:rPr>
          <w:b/>
          <w:u w:val="single"/>
        </w:rPr>
        <w:t xml:space="preserve">Asiakirjan numero 45641</w:t>
      </w:r>
    </w:p>
    <w:p>
      <w:r>
        <w:t xml:space="preserve">Iranilainen liikemies hirtettiin suurimman pankkipetoksen takia</w:t>
      </w:r>
    </w:p>
    <w:p>
      <w:r>
        <w:t xml:space="preserve">Mahafarid Amir-Khosravi teloitettiin Teheranin Evinin vankilassa lauantaina. Amir-Khosravi tuomittiin vuonna 2011 paljastuneesta huijauksesta, johon liittyi väärennettyjen asiakirjojen käyttäminen luoton saamiseksi ja joka johti noin 2,6 miljardin dollarin (1,5 miljardin punnan) kavaltamiseen. Tapauksen vuoksi silloinen hallitus joutui kiistämään, että sen jäsenet olisivat olleet osallisina. Tapaus paljastui syyskuussa 2011, kun erästä sijoitusyhtiötä syytettiin asiakirjojen väärentämisestä luottojen saamiseksi ainakin seitsemältä iranilaiselta pankilta neljän vuoden aikana. Rahoja käytettiin tiettävästi valtionyhtiöiden ostamiseen hallituksen yksityistämisohjelman puitteissa. Tapaus aiheutti viikkoja kestäneen poliittisen kiistan silloisen presidentin Mahmud Ahmadinejadin ja Iranin hallitsevan papiston välillä, ja konservatiiviset kovan linjan kannattajat syyttivät Ahmadinejadin talousministeriä siitä, että hän ei ollut ryhtynyt toimiin petoksen vuoksi. Ihmisoikeusryhmät ovat arvostelleet Iranin kuolemanrangaistuksen käyttöä ja sanoneet, että se on yksi maailman eniten kuolemanrangaistusta käyttävistä maista.</w:t>
      </w:r>
    </w:p>
    <w:p>
      <w:r>
        <w:rPr>
          <w:b/>
        </w:rPr>
        <w:t xml:space="preserve">Yhteenveto</w:t>
      </w:r>
    </w:p>
    <w:p>
      <w:r>
        <w:t xml:space="preserve">Iranin suurimmassa pankkipetosjutussa miljardeja dollareita kavaltanut liikemies on teloitettu, kertovat valtion tiedotusvälineet.</w:t>
      </w:r>
    </w:p>
    <w:p>
      <w:r>
        <w:rPr>
          <w:b/>
          <w:u w:val="single"/>
        </w:rPr>
        <w:t xml:space="preserve">Asiakirjan numero 45642</w:t>
      </w:r>
    </w:p>
    <w:p>
      <w:r>
        <w:t xml:space="preserve">Scafell Pikeltä löytyneen koiran omistajia etsitään</w:t>
      </w:r>
    </w:p>
    <w:p>
      <w:r>
        <w:t xml:space="preserve">Skotlantilainen lomailijapariskunta löysi mustanruskean collie-uroksen Scafell Piken huipulta Lake Districtissä lauantaina. Koska he olivat huolissaan sen hyvinvoinnista, he veivät sen kotiin ja luovuttivat sen Glasgow'ssa sijaitsevaan Scottish SPCA:n pelastuskeskukseen. Hyväntekeväisyysjärjestö haluaa nyt löytää Scafelliksi kutsutun koiran omistajan. Koiran, jolla ei ollut mikrosirua, uskotaan olevan viiden ja kahdeksan vuoden ikäinen. Koiraa kuvailtiin löytöhetkellä "kivettyneeksi ja hermostuneeksi", ja Maybolesta, South Ayrshiren maakunnasta kotoisin olevalta pariskunnalta kesti noin puoli tuntia saada se houkuteltua luokseen. Anna O'Donnell Glasgow'n keskuksesta sanoi: "Tässä vaiheessa kaikki on vielä hieman mysteeri, mutta uskomme, että omistaja on saattanut viedä Scafellin ylös vuorelle ja eksyä. "On myös mahdollista, että se hylättiin ja se pääsi itse ylös huipulle". "Olisi fantastista, jos voisimme yhdistää sen takaisin omistajansa kanssa, jos se on kadonnut. Jos ei, löydämme sille uuden rakastavan kodin Skotlannista." Scafell Pike on 978 metrin korkeudessa oleva Englannin korkein huippu.</w:t>
      </w:r>
    </w:p>
    <w:p>
      <w:r>
        <w:rPr>
          <w:b/>
        </w:rPr>
        <w:t xml:space="preserve">Yhteenveto</w:t>
      </w:r>
    </w:p>
    <w:p>
      <w:r>
        <w:t xml:space="preserve">Eläinsuojelujärjestö on käynnistänyt vetoomuksen Englannin korkeimman vuoren huipulta löytyneen koiran omistajan löytämiseksi.</w:t>
      </w:r>
    </w:p>
    <w:p>
      <w:r>
        <w:rPr>
          <w:b/>
          <w:u w:val="single"/>
        </w:rPr>
        <w:t xml:space="preserve">Asiakirjan numero 45643</w:t>
      </w:r>
    </w:p>
    <w:p>
      <w:r>
        <w:t xml:space="preserve">Espanja: "Apina Kristus" -maalari "järjestää näyttelyn".</w:t>
      </w:r>
    </w:p>
    <w:p>
      <w:r>
        <w:t xml:space="preserve">Uutisia Elsewhere......as BBC:n seurannan löytämä Lähes vuosi sen jälkeen, kun Cecilia Gimenez oli noussut maailmanlaajuisiin otsikoihin luvattomalla yrityksellään restauroida vuosisatoja vanha Ecce Homo (Katso ihmistä) Sanctuary of Mercy -kirkossa lähellä Zaragozaa, hän on puhunut toimittajille sen vaikutuksesta elämäänsä. 82-vuotias sanoo yrittäneensä restauroida freskon "kaikella rakkaudella" ja kuvailee radiokanava Radiotelevision Españolan verkkosivujen mukaan "loukkaavaksi" internetin pilkkaa, jota hänen yrityksensä herättivät. Gimenez kertoo joutuneensa nukkumaan saatuaan kritiikin seurauksena paniikkikohtauksen. Borjan kaupungin asukkaiden - ja monien muiden ympäri maailmaa - tuen ansiosta Gimenez näyttää kuitenkin toipuneen täysin. Ja hän aikoo esitellä 28 maalaustaan tiistaina alkavassa näyttelyssä. Hän jopa väittää, että hänen epäonnistunut restaurointinsa on ollut "hyväksi Borjalle" ja että se on tuonut kaupungin "kartalle". Tuhannet ihmiset ovat vierailleet kirkossa viimeisen vuoden aikana, ja kaikki kirkossa vierailleet ovat jättäneet lahjoituksia rakennuksen kunnostamiseksi, hän sanoo. Käytä #NewsfromElsewhere -nimeä pysyäksesi ajan tasalla Twitterin kautta.</w:t>
      </w:r>
    </w:p>
    <w:p>
      <w:r>
        <w:rPr>
          <w:b/>
        </w:rPr>
        <w:t xml:space="preserve">Yhteenveto</w:t>
      </w:r>
    </w:p>
    <w:p>
      <w:r>
        <w:t xml:space="preserve">Espanjalainen eläkeläinen, jonka arvostetun freskon pahamaineinen "restaurointi" jätti Kristuksen näyttämään "karvaiselta apinalta", on aloittamassa taidenäyttelyä, kerrotaan.</w:t>
      </w:r>
    </w:p>
    <w:p>
      <w:r>
        <w:rPr>
          <w:b/>
          <w:u w:val="single"/>
        </w:rPr>
        <w:t xml:space="preserve">Asiakirjan numero 45644</w:t>
      </w:r>
    </w:p>
    <w:p>
      <w:r>
        <w:t xml:space="preserve">Quarry Pool Shrewsbury kustannusvirhe laajentaa kuulemista</w:t>
      </w:r>
    </w:p>
    <w:p>
      <w:r>
        <w:t xml:space="preserve">Shropshiren neuvoston mukaan vapaa-ajan asiantuntijat, jotka se palkkasi tarkastelemaan Shrewsburyn Quarry-altaan kunnostamisen tai uudelleenrakentamisen hintaa, olivat tehneet virheitä. Tarkistetun raportin mukaan uusi uima-allas Shrewsburyn urheilukylässä tai Shrewsbury Collegessa olisi kustannustehokkain. Noin 10 kuulemiseen vastanneista 1 200:sta henkilöstä korosti virheitä. Strategic Leisure -yhtiön alkuperäisessä raportissa esitettiin virheellisiä toimintalukuja Quarry-altaan osalta, neuvosto totesi. Uudet luvut eivät muuta sitä, mikä vaihtoehto on taloudellisesti kannattavin. Shrewsburyn urheilukylän uudelleenrakentaminen toisi kuitenkin 250 295 puntaa vuodessa, kun ensimmäisessä raportissa todettiin 194 994 puntaa. "Vain reilua", vapaa-ajan palveluista vastaava kabinettijäsen Steve Charmley sanoi: "Näiden muutosten vuoksi katsoimme, että oli vain reilua laajentaa kuulemista." Uimahallin säilyttämisen puolesta kampanjoivan Quarry Swimming and Fitness Forumin puheenjohtaja Bernard Wills sanoi: "Mielestämme luvut eivät täsmää tai anna oikeaa kuvaa tilanteesta. "Olemme todellakin vaatineet kuulemisen jatkamista, joten olen iloinen, että näin on nyt tapahtunut." Quarry-puiston vieressä on ollut uintilaitos vuodesta 1864 lähtien, ja nykyinen keskus on kunnostettu viimeksi vuonna 1994.</w:t>
      </w:r>
    </w:p>
    <w:p>
      <w:r>
        <w:rPr>
          <w:b/>
        </w:rPr>
        <w:t xml:space="preserve">Yhteenveto</w:t>
      </w:r>
    </w:p>
    <w:p>
      <w:r>
        <w:t xml:space="preserve">Kaupungin keskustan uimahallin tulevaisuutta koskevaa julkista kuulemista on jatkettu sen jälkeen, kun asukkaat olivat huomauttaneet kustannuslaskelmissa tapahtuneista virheistä.</w:t>
      </w:r>
    </w:p>
    <w:p>
      <w:r>
        <w:rPr>
          <w:b/>
          <w:u w:val="single"/>
        </w:rPr>
        <w:t xml:space="preserve">Asiakirjan numero 45645</w:t>
      </w:r>
    </w:p>
    <w:p>
      <w:r>
        <w:t xml:space="preserve">George W. Bushin maalaukset tulevat näyttelyyn</w:t>
      </w:r>
    </w:p>
    <w:p>
      <w:r>
        <w:t xml:space="preserve">Yli 24 Amerikan 43. presidentin muotokuvaa on esillä näyttelyssä, jonka nimi on The Art of Leadership: Presidentin henkilökohtainen diplomatia. Hänen teoksensa ovat esillä George W. Bushin presidentin kirjastossa ja museossa Dallasissa. Numerolla 43 signeerattujen muotokuvien aiheita ei tiedetä. Presidentti Bush kuitenkin esitteli tunnetusti yhdysvaltalaiselle chat-juontajalle Jay Lenolle muotokuvan hänen ohjelmansa eräässä numerossa viime marraskuussa. Näyttelyssä on myös esineitä, valokuvia ja henkilökohtaisia mietteitä, ja sen tarkoituksena on antaa "sisäpiirin näkemys presidentti Bushin ainutlaatuisista suhteista muihin maailman johtajiin". Presidentti Bush otti maalaustunteja lähdettyään Valkoisesta talosta tammikuussa 2009 ja on maininnut inspiraationa Britannian pääministerin Winston Churchillin kirjan Painting as a Pastime. 67-vuotiaan Bushin tunnettuja teoksia ovat muun muassa kuva Barneysta, hänen mustasta skotlanninterrieristään, joka kuoli vuonna 2013, sekä maalauksia hänen tilaltaan lähellä Wacoa, Texasissa. "Ihmiset ovat yllättyneitä", hän kertoi Dallas Morning Newsille viime vuonna. "Tietysti jotkut ovat yllättyneitä, että osaan edes lukea."</w:t>
      </w:r>
    </w:p>
    <w:p>
      <w:r>
        <w:rPr>
          <w:b/>
        </w:rPr>
        <w:t xml:space="preserve">Yhteenveto</w:t>
      </w:r>
    </w:p>
    <w:p>
      <w:r>
        <w:t xml:space="preserve">Yhdysvaltain entisen presidentin George W. Bushin maalaukset ovat ensimmäistä kertaa esillä huhtikuussa hänen nimeään kantavassa texasilaisessa kirjastossa ja museossa.</w:t>
      </w:r>
    </w:p>
    <w:p>
      <w:r>
        <w:rPr>
          <w:b/>
          <w:u w:val="single"/>
        </w:rPr>
        <w:t xml:space="preserve">Asiakirjan numero 45646</w:t>
      </w:r>
    </w:p>
    <w:p>
      <w:r>
        <w:t xml:space="preserve">Malin vallankaappaus: Brittejä varoitetaan poistumaan maasta</w:t>
      </w:r>
    </w:p>
    <w:p>
      <w:r>
        <w:t xml:space="preserve">Malin pohjoisosassa, joka on osa Saharan autiomaata, etnisten tuaregien kapina näyttää voimistuvan. Ulkoministeriö on muuttanut matkustussuosituksiaan 21. maaliskuuta tapahtuneen vallankaappauksen jälkeen ja varoitti erityisesti varovaisuudesta pääkaupungissa Bamakossa. Köyhässä maassa ei uskota olevan kovinkaan montaa brittiä. Azawadin kansallisen vapautusliikkeen (MNLA) kapinalliset yrittävät luoda kotimaan tuaregien kansalle. Kapinalliset ovat hyökänneet strategisesti tärkeään pohjoiseen Gaon varuskuntakaupunkiin raskailla aseilla, vain tunteja sen jälkeen kun toinen kaupunki Kidal oli kaatunut heidän käsiinsä. Ulkoministeriö sanoi: "Neuvomme olemaan matkustamatta Maliin, ja teidän tulisi poistua, jos teillä ei ole pakottavaa tarvetta jäädä sinne." Malin presidentti Amadou Toumani Toure syrjäytettiin vallankaappauksessa ja korvattiin armeijan upseereilla. Yöllinen ulkonaliikkumiskielto on poistettu, mutta ulkoministeriö sanoi: "Neuvomme edelleen Bamakossa olevia Yhdistyneen kuningaskunnan kansalaisia noudattamaan varovaisuutta ja pysymään poissa väkijoukoista ja mielenosoituksista, kun he matkustavat kaupungissa. "On raportoitu, että joistakin kaupoista on alkanut loppua tavaroita ja joidenkin pankkien ulkopuolelle on muodostunut pitkiä jonoja. "Kun otetaan huomioon maassa jatkuva epävakaus ja nyt, kun lentokenttä on avattu uudelleen, teidän pitäisi lähteä, jos teillä ei ole pakottavaa tarvetta jäädä", hän lisäsi.</w:t>
      </w:r>
    </w:p>
    <w:p>
      <w:r>
        <w:rPr>
          <w:b/>
        </w:rPr>
        <w:t xml:space="preserve">Yhteenveto</w:t>
      </w:r>
    </w:p>
    <w:p>
      <w:r>
        <w:t xml:space="preserve">Britannian kansalaisia on varoitettu poistumaan afrikkalaisesta Malin valtiosta, ellei heillä ole siellä "kiireellisiä asioita" sotilasvallankaappauksen jälkeen.</w:t>
      </w:r>
    </w:p>
    <w:p>
      <w:r>
        <w:rPr>
          <w:b/>
          <w:u w:val="single"/>
        </w:rPr>
        <w:t xml:space="preserve">Asiakirjan numero 45647</w:t>
      </w:r>
    </w:p>
    <w:p>
      <w:r>
        <w:t xml:space="preserve">Euroopan kalastuskomissaari varoittaa Islantia makrillin pyyntiajasta.</w:t>
      </w:r>
    </w:p>
    <w:p>
      <w:r>
        <w:t xml:space="preserve">Maria Damanaki vieraili maassa keskustellakseen meneillään olevasta kriisistä, joka koskee Skotlannin arvokkaimman saaliin, makrillin, kalastuksen määrää. Hänelle kerrottiin, että Islanti halusi odottaa lokakuuhun asti ennen neuvottelujen aloittamista. Komissaari totesi kuitenkin, että se oli liian myöhäistä ja että neuvottelukanta oli saatava aikaan viikkojen kuluessa. Islannissa syntyi uusi koalitiohallitus parlamenttivaalien jälkeen. Islannin kalastus- ja maatalousministeri Siguraur Ingi Johannsson sanoi: "Meillä oli ilo toivottaa EU-komissaari Maria Damanaki tervetulleeksi Islantiin viime viikolla keskustelemaan meneillään olevasta keskustelusta makrillin kalastusoikeuksista Pohjois-Atlantilla. Tapaamisessa Islanti ilmaisi vilpittömän halukkuutensa palata neuvottelupöytään mahdollisimman pian, jotta tähän kiistaan löydettäisiin oikeudenmukainen ratkaisu". "Meidän kaikkien on työskenneltävä yhdessä suojellaksemme makrillikantaa kestävän kalastuksen avulla, joka perustuu yhteistoiminnalliseen tieteelliseen tutkimukseen." Skotlannin kalastusala on vaatinut Islannille ja Färsaarille seuraamuksia makrillin liikakalastuksesta.</w:t>
      </w:r>
    </w:p>
    <w:p>
      <w:r>
        <w:rPr>
          <w:b/>
        </w:rPr>
        <w:t xml:space="preserve">Yhteenveto</w:t>
      </w:r>
    </w:p>
    <w:p>
      <w:r>
        <w:t xml:space="preserve">Euroopan kalastuskomissaari on varoittanut Islannin uutta hallitusta siitä, että sen on neuvoteltava nopeasti, tai se joutuu kohtaamaan makrillinpyyntiä koskevia seuraamuksia.</w:t>
      </w:r>
    </w:p>
    <w:p>
      <w:r>
        <w:rPr>
          <w:b/>
          <w:u w:val="single"/>
        </w:rPr>
        <w:t xml:space="preserve">Asiakirjan numero 45648</w:t>
      </w:r>
    </w:p>
    <w:p>
      <w:r>
        <w:t xml:space="preserve">Pankit raportoivat yritysten perustamisen jyrkästä laskusta</w:t>
      </w:r>
    </w:p>
    <w:p>
      <w:r>
        <w:t xml:space="preserve">Skotlannin pankkiiriliiton (Committee of Scottish Bankers, CSCB) mukaan uusien yritysten määrä väheni edelliseen vuosineljännekseen verrattuna 15,6 prosenttia 3 684:ään. Luku oli 7,6 prosenttia pienempi kuin viime vuoden vastaavana ajanjaksona. Tutkimus kattaa Skotlantiin sijoittautuneet yritykset, jotka ovat avanneet tilit jossakin neljästä CSCB:n jäsenyrityksestä - Bank of Scotlandissa, Clydesdale Bankissa, Lloyds TSB Scotlandissa ja Royal Bank of Scotlandissa. Uusien yritysten määrä lisääntyi edelliseen vuosineljännekseen verrattuna lähinnä seuraavilla aloilla: kalastus, sähkö-, kaasu- ja vesihuolto, terveys- ja sosiaalipalvelut sekä vakuutusyhtiöt ja eläkerahastot. Suurimmat laskut olivat teollisuudessa, kiinteistö- ja vuokraustoiminnassa sekä kuljetuksessa, varastoinnissa ja viestinnässä.</w:t>
      </w:r>
    </w:p>
    <w:p>
      <w:r>
        <w:rPr>
          <w:b/>
        </w:rPr>
        <w:t xml:space="preserve">Yhteenveto</w:t>
      </w:r>
    </w:p>
    <w:p>
      <w:r>
        <w:t xml:space="preserve">Uusien lukujen mukaan Skotlannissa aloittavien yritysten määrä laski jyrkästi toisella vuosineljänneksellä.</w:t>
      </w:r>
    </w:p>
    <w:p>
      <w:r>
        <w:rPr>
          <w:b/>
          <w:u w:val="single"/>
        </w:rPr>
        <w:t xml:space="preserve">Asiakirjan numero 45649</w:t>
      </w:r>
    </w:p>
    <w:p>
      <w:r>
        <w:t xml:space="preserve">Monet Haystacks -maalaus myy ennätykselliset 110,7 miljoonaa dollaria.</w:t>
      </w:r>
    </w:p>
    <w:p>
      <w:r>
        <w:t xml:space="preserve">Monet sai öljyvärimaalauksen valmiiksi vuonna 1890 osana sarjaa Meules (heinäsuovia), joka kuvaa maaseutuelämää Normandian alueella sijaitsevan kotinsa lähellä. Myynti on myös ensimmäinen kerta, kun impressionistinen maalaus myytiin yli 100 miljoonalla dollarilla. Edellisen kerran se huutokaupattiin vuonna 1986, jolloin siitä saatiin vain 2,5 miljoonaa dollaria. Siihen asti se oli ollut lähes vuosisadan ajan yhden perheen hallussa, joka osti teoksen suoraan taiteilijan jälleenmyyjältä. Sotheby'sin lehdistötiedotteen mukaan maalaus on nyt yhdeksänneksi kallein koskaan huutokaupassa myyty teos. Sen ostajan kerrotaan voittaneen viisi muuta tarjoajaa New Yorkissa järjestetyssä huutokaupassa. Sotheby's ei nimennyt uutta omistajaa. Monet'n Haystacks-sarjaan kuului 25 maalausta, joista suurin osa roikkuu taidegallerioissa ympäri maailmaa. Tämä on yksi vain neljästä hänen teoksestaan, jotka ovat menneet huutokaupan alle tällä vuosisadalla. Nymphéas en fleur oli aiemmin kallein Monet-maalaus, joka myytiin 84,7 miljoonalla dollarilla toukokuussa 2018.</w:t>
      </w:r>
    </w:p>
    <w:p>
      <w:r>
        <w:rPr>
          <w:b/>
        </w:rPr>
        <w:t xml:space="preserve">Yhteenveto</w:t>
      </w:r>
    </w:p>
    <w:p>
      <w:r>
        <w:t xml:space="preserve">Claude Monet'n maalaus on ostettu 110,7 miljoonalla dollarilla (85,7 miljoonaa puntaa), mikä on uusi maailmanennätys ranskalaisen taiteilijan teoksesta.</w:t>
      </w:r>
    </w:p>
    <w:p>
      <w:r>
        <w:rPr>
          <w:b/>
          <w:u w:val="single"/>
        </w:rPr>
        <w:t xml:space="preserve">Asiakirjan numero 45650</w:t>
      </w:r>
    </w:p>
    <w:p>
      <w:r>
        <w:t xml:space="preserve">Terveyspomot "viivästyttävät" Shrewsburyn ja Telfordin NHS-suunnitelmia</w:t>
      </w:r>
    </w:p>
    <w:p>
      <w:r>
        <w:t xml:space="preserve">Ehdotukset uuden sairaalan rakentamisesta tai palvelujen vaihtamisesta Telfordin ja Shrewsburyn sairaaloiden välillä viivästyivät vaalien vuoksi. Nyt niitä lykätään edelleen, jotta voidaan odottaa hallituksen rahoitussuunnitelmia ja varmistaa, että käsiteltävät vaihtoehdot ovat realistisia, sanoivat terveysjohtajat. Shropshire Clinical Commissioning Group (CCG) odotti 10 viikon viivettä. Shrewsbury and Telford Hospitals Trust on aiemmin todennut, että kahden A&amp;E:n säilyttäminen on epärealistista. Shrewsburyn kuninkaallisen sairaalan ja Telfordin Princess Royal -sairaalan päivystysosastot ovat viime vuosina kamppailleet odotusaikatavoitteiden saavuttamisesta.</w:t>
      </w:r>
    </w:p>
    <w:p>
      <w:r>
        <w:rPr>
          <w:b/>
        </w:rPr>
        <w:t xml:space="preserve">Yhteenveto</w:t>
      </w:r>
    </w:p>
    <w:p>
      <w:r>
        <w:t xml:space="preserve">Joidenkin Shropshiren NHS-palvelujen muuttamista koskevia suunnitelmia on lykätty toistamiseen.</w:t>
      </w:r>
    </w:p>
    <w:p>
      <w:r>
        <w:rPr>
          <w:b/>
          <w:u w:val="single"/>
        </w:rPr>
        <w:t xml:space="preserve">Asiakirjan numero 45651</w:t>
      </w:r>
    </w:p>
    <w:p>
      <w:r>
        <w:t xml:space="preserve">Amazonin työntekijät Saksassa lakkoilevat palkan takia</w:t>
      </w:r>
    </w:p>
    <w:p>
      <w:r>
        <w:t xml:space="preserve">Kiista koskee sitä, miten Amazon luokittelee varastohenkilöstönsä. Ver.di sanoo: "Amazon maksaa palkkoja, jotka ovat alhaisempia kuin vähittäis- tai postimyyntihenkilöstön palkat Saksassa". Amazon luokittelee heidät logistiikkatyöntekijöiksi ja sanoo, että heidän palkkansa on "asteikon yläpäässä". Amazonin Leipzigin, Bad Hersfeldin, Grabenin ja Rheinbergin tehtaiden työntekijät ovat lakossa tiistaihin asti. Amazon sanoi lausunnossaan: "Ver.di vaatii palkkoja vähittäistariffin perusteella. Amazonin täyttökeskukset eivät kuitenkaan ole kauppoja, joissa asiakkaat käyvät. "Täyttämiskeskuksiemme henkilökunta työskentelee logistiikka-alalla, ei vähittäiskaupassa." Ver.di:n edustaja vastasi Amazonin kommentteihin seuraavasti: "Työ Amazonin täyttökeskuksessa on klassinen osa postimyyntiä ja siten klassinen osa vähittäiskauppaa. "Amazonin puhe logistiikasta on vain yritys naamioida se, että Amazon ei ole halukas hyväksymään lainkaan työehtosopimusta. "Amazon haluaa sanella työehdot yksipuolisesti, mutta työntekijät eivät ole enää valmiita hyväksymään sitä." Ver.di:n mukaan palkat eivät ole vertailukelpoisia maan muihin varastotyöntekijöihin nähden. Amazon työllistää Saksassa yli 9 000 ihmistä. Saksan markkinat ovat Amazonin toiseksi suurimmat markkinat Yhdysvaltojen jälkeen. Sadat Amazonin työntekijät kävelivät ulos jouluna 2013.</w:t>
      </w:r>
    </w:p>
    <w:p>
      <w:r>
        <w:rPr>
          <w:b/>
        </w:rPr>
        <w:t xml:space="preserve">Yhteenveto</w:t>
      </w:r>
    </w:p>
    <w:p>
      <w:r>
        <w:t xml:space="preserve">Kaksi tuhatta työntekijää neljässä Amazonin varastossa Saksassa on lakossa tiistaihin asti palkka- ja työehtokiistassa, kertoo ammattiliitto Ver.di.</w:t>
      </w:r>
    </w:p>
    <w:p>
      <w:r>
        <w:rPr>
          <w:b/>
          <w:u w:val="single"/>
        </w:rPr>
        <w:t xml:space="preserve">Asiakirjan numero 45652</w:t>
      </w:r>
    </w:p>
    <w:p>
      <w:r>
        <w:t xml:space="preserve">Olympiasoihtu vierailee EastEndersissä</w:t>
      </w:r>
    </w:p>
    <w:p>
      <w:r>
        <w:t xml:space="preserve">Katsojat näkivät Perry Fenwickin esittämän Billy Mitchellin vievän soihtua E20:n tunnetuimpien tv-maamerkkien, kuten Queen Vic -pubin, ohi. Fenwick sanoi ennen lähetystä, että se oli "melko pelottavaa". Albert Squarella oli 19 kameraa kuvaamassa 31 vakituista näyttelijää ja 11 lasta. EastEndersin aikana tehdyssä suorassa insertissä Walfordin asukkaat kannustivat Billy Mitchelliä. Kun draama on aina korkealla, Billyn tyttärentytär Lola Pearce synnytti jakson aikana. Fenwick myönsi olleensa hieman hermostunut esityksestä ja lisäsi: "Haluan vain tehdä sen ja tehdä kaikki ylpeiksi". Soihdun on määrä saapua Itä-Lontoossa sijaitsevalle olympiastadionille perjantaina pidettävään avajaisseremoniaan mennessä. Tämä ei ole ensimmäinen kerta, kun olympialaiset ja EastEnders kohtaavat. Maaliskuussa Royal Mail paljasti, että olympiapuistolle oli tarkoitus antaa sama E20-postinumero kuin saippuasarjan Walfordin kodille. EastEndersin katsojat ovat jo nähneet, kun Fat Boy ja Billy ovat saaneet tietää, että heidät on nimetty soihdunkantajiksi. Marraskuussa 2011 The Queen Vic -ravintolan kanta-asiakkaat saivat tietää, että soihtu kulkisi Walfordin läpi, ja seuraavassa kuussa Billy sai tietää, että hänet oli valittu soihdunkantajaksi. Soihtu nähtiin EastEndersissä BBC One -kanavalla jaksossa, joka alkoi kello 21.00 BST.</w:t>
      </w:r>
    </w:p>
    <w:p>
      <w:r>
        <w:rPr>
          <w:b/>
        </w:rPr>
        <w:t xml:space="preserve">Yhteenveto</w:t>
      </w:r>
    </w:p>
    <w:p>
      <w:r>
        <w:t xml:space="preserve">Olympiasoihtu vieraili Lontoon kuvitteellisessa Walfordin kaupunginosassa, kun se esiintyi BBC:n saippuasarjan EastEndersin suorassa erikoisjaksossa maanantaina.</w:t>
      </w:r>
    </w:p>
    <w:p>
      <w:r>
        <w:rPr>
          <w:b/>
          <w:u w:val="single"/>
        </w:rPr>
        <w:t xml:space="preserve">Asiakirjan numero 45653</w:t>
      </w:r>
    </w:p>
    <w:p>
      <w:r>
        <w:t xml:space="preserve">William Morrisin talossa paljastui seinämaalaus</w:t>
      </w:r>
    </w:p>
    <w:p>
      <w:r>
        <w:t xml:space="preserve">Seinämaalaus suunniteltiin Morrisin ja hänen vaimonsa Janen makuuhuoneeseen. Se kuvaa viittä Raamatun hahmoa, ja se oli piilotettu kaapin taakse. Dante Gabriel Rossetti, hänen vaimonsa Elizabeth Siddal, Edward Burne-Jones ja Ford Madox Brown kävivät säännöllisesti Morrisin Bexleyheathin kodissa. Seinämaalauksessa Aatami ja Eeva on kuvattu käärmeen kanssa, Nooa pitää kädessään pienoiskoossa olevaa arkkia ja Raakel ja Jaakob tikkaiden kanssa. "Ensimmäiset ajatuksemme ovat, että Jaakobin hahmo on Morrisin, Rachelin mahdollisesti Elizabeth Siddalin [ja] Nooan Madox Brownin tekemä", sanoo William Morris Societyn puheenjohtaja Jan Marsh. Red House on ollut National Trustin omistuksessa vuodesta 2003, ja sen tilasi Morris ja suunnitteli Philip Webb, 1800-luvun taide- ja käsityöläisliikkeen perustaja. Morris asui talossa Janen kanssa viisi vuotta vuodesta 1859 alkaen ja sisusti sen keskiaikaiseen tyyliin kirkkailla väreillä ja voimakkailla kuvioilla. Konservointiasiantuntijoilta kesti kaksi kuukautta poistaa maalauksen peittävät tapettikerrokset. Talon johtaja James Breslin sanoi, että oli "niin jännittävää" löytää "näin merkittävä esimerkki tästä varhaisesta sisustuksesta".</w:t>
      </w:r>
    </w:p>
    <w:p>
      <w:r>
        <w:rPr>
          <w:b/>
        </w:rPr>
        <w:t xml:space="preserve">Yhteenveto</w:t>
      </w:r>
    </w:p>
    <w:p>
      <w:r>
        <w:t xml:space="preserve">Suunnittelija William Morrisin entisessä kodissa Kaakkois-Lontoossa tehdyissä konservointitöissä on paljastunut seinämaalauksia, joihin jotkut Britannian merkittävimmistä prerafaeliittitaiteilijoista ovat saattaneet vaikuttaa.</w:t>
      </w:r>
    </w:p>
    <w:p>
      <w:r>
        <w:rPr>
          <w:b/>
          <w:u w:val="single"/>
        </w:rPr>
        <w:t xml:space="preserve">Asiakirjan numero 45654</w:t>
      </w:r>
    </w:p>
    <w:p>
      <w:r>
        <w:t xml:space="preserve">Banbridgen A1-tien parantamista koskeva julkinen kysely käynnissä</w:t>
      </w:r>
    </w:p>
    <w:p>
      <w:r>
        <w:t xml:space="preserve">Kolmen päivän aikana kannattajat ja vastustajat esittävät näkemyksensä ehdotetusta järjestelmästä. Sen mukaan 111 aukkoa keskikaiteessa suljettaisiin, neljä uutta ylikulkukäytävää kehitettäisiin ja oikealle kääntyminen yli 20 sivutieltä estettäisiin. Tämä voisi aiheuttaa jopa 5 kilometrin pituisia kiertoteitä joillekin tienkäyttäjille. Keskiviikkona infrastruktuuriministeriön virkamies Liam McAvoy kertoi tutkimuksessa uskovansa, että järjestelmä parantaisi tien turvallisuutta ja mahdollistaisi tasaisemmat matka-ajat. Tutkinnassa kuultiin, että järjestelmää vastaan on esitetty 12 vastalausetta, jotka koskevat muun muassa kiertotien laajuutta, ympäristöongelmia ja mahdollista vaikutusta kiinteistöjen arvoon. McAvoy totesi myös, että suunnitelmalle oli saatu "merkittävää" tukea, muun muassa 12 000 allekirjoitusta sisältävä vetoomus. Seuraavien kahden päivän aikana useat kannattajat ja vastustajat puhuvat tutkimuksessa. Tutkinnan tarkastaja Kevin Chambers tarkastelee sitten esityksiä ennen kuin hän antaa suosituksensa ministeriölle, joka tekee päätöksen hankkeen jatkamisesta.</w:t>
      </w:r>
    </w:p>
    <w:p>
      <w:r>
        <w:rPr>
          <w:b/>
        </w:rPr>
        <w:t xml:space="preserve">Yhteenveto</w:t>
      </w:r>
    </w:p>
    <w:p>
      <w:r>
        <w:t xml:space="preserve">Banbridgessä on aloitettu julkinen kuuleminen, joka koskee ehdotettua 70 miljoonan punnan suuruista parannusta A1-tien parantamiseen Hillsborough'n ja Loughbricklandin välillä.</w:t>
      </w:r>
    </w:p>
    <w:p>
      <w:r>
        <w:rPr>
          <w:b/>
          <w:u w:val="single"/>
        </w:rPr>
        <w:t xml:space="preserve">Asiakirjan numero 45655</w:t>
      </w:r>
    </w:p>
    <w:p>
      <w:r>
        <w:t xml:space="preserve">SC määrää poliisin tutkinnan</w:t>
      </w:r>
    </w:p>
    <w:p>
      <w:r>
        <w:t xml:space="preserve">Ylituomari Sarath Nanda Silva kehotti oikeusministeriön virkamiehiä olemaan suojelematta tällaisia poliiseja. Tuomari teki huomautuksensa, kun Lalith Rajapaksan vetoomus Kandanan poliisia vastaan otettiin käsittelyyn. Rajapaksa on vetoomuksessaan syyttänyt Kandanan poliisia yrityksestä murhata hänet. Älä luota poliisiin Vetoomuksen esittäjän asianajaja kertoi oikeudelle, että hänen päämiehensä on tehnyt perusoikeuksia koskevan vetoomuksen poliisia vastaan muutama vuosi sitten. Joukko aseistettuja poliiseja on tutkinut vetoomuksen esittäjän talon 25. toukokuuta, kun vetoomuksen esittäjä oli poissa. Valtion asianajaja sanoi, että poliisi on käynyt talossa kuulustelemassa Lalith Rajapaksaa polkupyöräryöstöstä. Tuomari Shirani Thilakawardene totesi, että näyttää siltä, että poliisi on nostanut vääriä syytteitä vetoomuksen esittäjää vastaan, ja totesi, että poliisit olisi pidätettävä virantoimituksesta ja tapauksesta olisi käynnistettävä tutkimus. Hän myös kehotti osavaltion asianajajaa olemaan luottamatta kaikkeen, mitä poliisi sanoo. Valtakunnansyyttäjä määrättiin käynnistämään erityistutkimus vetoomuksen esittäjää uhkaavasta poliisitoiminnasta ja raportoimaan siitä 21. lokakuuta.</w:t>
      </w:r>
    </w:p>
    <w:p>
      <w:r>
        <w:rPr>
          <w:b/>
        </w:rPr>
        <w:t xml:space="preserve">Yhteenveto</w:t>
      </w:r>
    </w:p>
    <w:p>
      <w:r>
        <w:t xml:space="preserve">Sri Lankan korkein oikeus on korostanut, että on tärkeää ryhtyä toimiin poliiseja vastaan, jotka nostavat vääriä syytteitä viattomia kansalaisia vastaan.</w:t>
      </w:r>
    </w:p>
    <w:p>
      <w:r>
        <w:rPr>
          <w:b/>
          <w:u w:val="single"/>
        </w:rPr>
        <w:t xml:space="preserve">Asiakirjan numero 45656</w:t>
      </w:r>
    </w:p>
    <w:p>
      <w:r>
        <w:t xml:space="preserve">Pokemon Go -pelaaja pelastui vuoristopelastusryhmien toimesta</w:t>
      </w:r>
    </w:p>
    <w:p>
      <w:r>
        <w:t xml:space="preserve">Parikymppinen nainen oli pelannut pelisovellusta yksin Linacre Woodsissa Derbyshiressä keskiviikkona iltapäivällä. Hän onnistui soittamaan puhelimellaan hätänumeroon 999, ja hänet vietiin myöhemmin sairaalaan. Hänellä oli epäiltyjä vammoja nilkassa, selässä, niskassa ja kyynärpäässä. Edalen vuoristopelastusryhmä auttoi ambulanssia pelastustöissä Buxtonin vuoristopelastusryhmän jäsenten avustamana. "Hän kertoi meille ja ambulanssipalvelulle, että hän oli pelannut Pokemonia", sanoi Ed Proudfoot Edale Mountain Rescue Teamista. "Hän liukastui ja kaatui ja makasi märällä pinnalla. Se aiheuttaa kylmettymistä melko nopeasti." Nainen vietiin ambulanssilla arvioitavaksi ja hoidettavaksi Northern General Hospitalin vakavaan traumakeskukseen Sheffieldiin. Proudfoot varoitti ulkoilijoita olemaan "tarkkana maastonmuodoista ja sääolosuhteista, joita he saattavat kohdata", erityisesti tähän vuodenaikaan. Hänen mukaansa heidän tulisi käyttää kunnollisia jalkineita ja vedenpitäviä vaatteita.</w:t>
      </w:r>
    </w:p>
    <w:p>
      <w:r>
        <w:rPr>
          <w:b/>
        </w:rPr>
        <w:t xml:space="preserve">Yhteenveto</w:t>
      </w:r>
    </w:p>
    <w:p>
      <w:r>
        <w:t xml:space="preserve">Pokemon Go -pelaaja tarvitsi vuoristopelastusryhmien pelastusta liukastuttuaan ja saatuaan useita vammoja ja hypotermiaa.</w:t>
      </w:r>
    </w:p>
    <w:p>
      <w:r>
        <w:rPr>
          <w:b/>
          <w:u w:val="single"/>
        </w:rPr>
        <w:t xml:space="preserve">Asiakirjan numero 45657</w:t>
      </w:r>
    </w:p>
    <w:p>
      <w:r>
        <w:t xml:space="preserve">Wrexhamin poliisipäällikkö kehottaa harkitsemaan uudelleen Wrexhamin haittamääräystä</w:t>
      </w:r>
    </w:p>
    <w:p>
      <w:r>
        <w:t xml:space="preserve">Arfon Jones puhui Wrexhamin epäsosiaalista käytöstä koskevien väitteiden keskellä. Hän sanoi, että Benjamin Roadin ongelmat alkoivat sen jälkeen, kun ihmiset, jotka kävivät läheisellä Capel y Groesin kirkon alueella, muuttivat sinne. Wrexhamin kaupunginvaltuusto, joka kuulee parhaillaan kaupunkia koskevasta julkisen tilan suojelumääräyksestä (PSPO), sanoi olevansa yhteydessä poliisiin Benjamin Roadin ongelmista. Herra Jones sanoi: "Olen tyytyväinen kaikkiin paikallisten kumppanuuksiemme pyrkimyksiin puuttua kaupungin keskustassa esiintyvään epäsosiaaliseen käytökseen, mutta mielestäni tämä määräys vain siirtää ongelman muille alueille." Määräyksellä kiellettäisiin yöpyminen maastossa, alkoholin ja huumeiden käyttö sekä muu käyttäytyminen, joka todennäköisesti "vaikuttaa tai todennäköisesti vaikuttaa haitallisesti paikkakunnan asukkaiden elämänlaatuun". Henkilöitä uhkaa 100 punnan sakko tai oikeustoimet. Yhdyskunnista ja kumppanuuksista vastaava kunnanvaltuutettu Hugh Jones sanoi, että neuvoston suunnittelemaa PSPO-ohjelmaa ei ole tarkoitettu ratkaisuksi, joka korjaa kaiken, ja että tarvitaan laajempaa apua muilta tahoilta. "Minulle on ilmoitettu Benjamin Roadin tapahtumista, ja olen yhteydessä Pohjois-Walesin poliisiin ja katuosastoon asian ratkaisemiseksi", hän sanoi.</w:t>
      </w:r>
    </w:p>
    <w:p>
      <w:r>
        <w:rPr>
          <w:b/>
        </w:rPr>
        <w:t xml:space="preserve">Yhteenveto</w:t>
      </w:r>
    </w:p>
    <w:p>
      <w:r>
        <w:t xml:space="preserve">Pohjois-Walesin uuden poliisi- ja rikoskomisarion mukaan lakimääräys, jolla kielletään ihmisiä aiheuttamasta haittaa yhdessä paikassa, voi siirtää ongelman muualle.</w:t>
      </w:r>
    </w:p>
    <w:p>
      <w:r>
        <w:rPr>
          <w:b/>
          <w:u w:val="single"/>
        </w:rPr>
        <w:t xml:space="preserve">Asiakirjan numero 45658</w:t>
      </w:r>
    </w:p>
    <w:p>
      <w:r>
        <w:t xml:space="preserve">Saksan tuomioistuin tuomitsi sveitsiläisen verovakoojan</w:t>
      </w:r>
    </w:p>
    <w:p>
      <w:r>
        <w:t xml:space="preserve">Daniel Moser, 54, myönsi vakoilleensa Sveitsin tiedustelupalvelu FIS:lle. Hänen kohteekseen joutui neljä Saksan Nordrhein-Westfalenin osavaltion virkamiestä, jotka jäljittivät saksalaisten epäiltyjen veronkiertäjien salaisia sveitsiläisiä pankkitilejä. Frankfurtin tuomioistuin tuomitsi hänet myös 25 000 euron (22 200 punnan; 29 000 dollarin) sakkoihin. Hänet pidätettiin finanssikeskuksessa huhtikuussa. Sveitsi vastustaa käytäntöä ostaa sveitsiläisistä pankeista varastettuja tietoja. Moser antoi Sveitsin liittovaltion tiedustelupalvelulle (FIS) tietoja kolmesta verotarkastajasta ja asianajajasta, joita Sveitsin viranomaiset epäilevät niin sanottujen "vero-CD-levyjen" hankkimisesta. Vuodesta 2010 lähtien Nordrhein-Westfalen - Saksan väkirikkain osavaltio - on maksanut ilmiantajille miljoonia euroja salaisia sveitsiläisiä pankkitilejä paljastavista CD-levyistä. He yrittävät saada takaisin saksalaisten veronkiertäjien kätkemiä suuria summia. Moser maksoi saksalaiselle turvallisuuskonsultille apua vakoiluoperaatiossa. Tuomioistuin ei selvittänyt, oliko Moser värvännyt vakoilijan valtion valtiovarainministeriön sisälle, mitä hänen FIS:n yhteyshenkilönsä oli pyytänyt. Moserin välittämät tiedot auttoivat sveitsiläisiä syyttäjiä rakentamaan syytteen neljää saksalaista virkamiestä vastaan. Hänelle maksettiin tiedoista 3 000 Sveitsin frangia (2 292 puntaa) ja saman verran kuukausittain kulujen kattamiseksi viiden kuukauden ajan.</w:t>
      </w:r>
    </w:p>
    <w:p>
      <w:r>
        <w:rPr>
          <w:b/>
        </w:rPr>
        <w:t xml:space="preserve">Yhteenveto</w:t>
      </w:r>
    </w:p>
    <w:p>
      <w:r>
        <w:t xml:space="preserve">Saksalainen tuomioistuin on tuominnut sveitsiläisen tiedustelupalvelun agentin vuoden ja 10 kuukauden ehdolliseen vankeusrangaistukseen vakoilusta saksalaisia veroviranomaisia vastaan.</w:t>
      </w:r>
    </w:p>
    <w:p>
      <w:r>
        <w:rPr>
          <w:b/>
          <w:u w:val="single"/>
        </w:rPr>
        <w:t xml:space="preserve">Asiakirjan numero 45659</w:t>
      </w:r>
    </w:p>
    <w:p>
      <w:r>
        <w:t xml:space="preserve">Kuvissa: Mielenosoitukset eri puolilla Yhdysvaltoja aborttikieltoja vastaan</w:t>
      </w:r>
    </w:p>
    <w:p>
      <w:r>
        <w:t xml:space="preserve">Abortinvastaiset lakiehdotukset, jotka republikaaniset osavaltioiden lainsäätäjät ovat hyväksyneet keskellä aborttien vastustajien valtakunnallista pyrkimystä uusiin rajoituksiin, tullaan todennäköisesti riitauttamaan oikeudellisesti, mikä pakottaa korkeimman oikeuden tekemään päätöksen. Aborttien vastustajat toivovat, että tuomioistuin - jossa on nyt konservatiivinen enemmistö presidentti Donald Trumpin nimitysten jälkeen - voisi silloin kumota vuonna 1973 annetun Roe v. Wade -tuomion, jossa vahvistettiin naisen oikeus keskeyttää raskautensa. Viime viikolla Alabaman osavaltiossa hyväksyttiin toistaiseksi rajoittavin laki, joka kieltää abortin kaikissa tapauksissa paitsi silloin, kun äidin henki on vaarassa. Arkansas, Georgia, Kentucky, Missouri ja Ohio ovat muiden osavaltioiden joukossa, jotka ovat säätäneet uusia aborttirajoituksia. Aiemmin tänä vuonna korkein oikeus esti uusien aborttirajoitusten täytäntöönpanon Louisianassa. Tuomio annettiin kuitenkin niukasti, ja tapaus on määrä käsitellä uudelleen myöhemmin tänä vuonna. Kaikkiin kuviin sovelletaan tekijänoikeuksia.</w:t>
      </w:r>
    </w:p>
    <w:p>
      <w:r>
        <w:rPr>
          <w:b/>
        </w:rPr>
        <w:t xml:space="preserve">Yhteenveto</w:t>
      </w:r>
    </w:p>
    <w:p>
      <w:r>
        <w:t xml:space="preserve">Tuhannet ihmiset ovat osallistuneet eri puolilla Yhdysvaltoja järjestettyihin mielenosoituksiin protestoidakseen useita osavaltioita vastaan, jotka ovat hyväksyneet ankaria lakeja aborttien rajoittamiseksi.</w:t>
      </w:r>
    </w:p>
    <w:p>
      <w:r>
        <w:rPr>
          <w:b/>
          <w:u w:val="single"/>
        </w:rPr>
        <w:t xml:space="preserve">Asiakirjan numero 45660</w:t>
      </w:r>
    </w:p>
    <w:p>
      <w:r>
        <w:t xml:space="preserve">Purbeckissa avataan Famous Five -seikkailureitti</w:t>
      </w:r>
    </w:p>
    <w:p>
      <w:r>
        <w:t xml:space="preserve">Se on luotu Five on a Treasure Island -teoksen julkaisemisen 70-vuotispäivän kunniaksi. Reitti kestää päivän ja kattaa Poolen ja Purbeckin saaren maisemat, jotka ovat inspiroineet kirjailijan seikkailutarinoita ja hahmoja. Edesmenneen kirjailijan kirjojen tapaan fanit seuraavat kuutta johtolankaa mysteerin ratkaisemiseksi. Reitti kulkee Enid Blytonin hyvin tuntemien paikkojen, kuten Corfen linnan, Swanagen rautatien ja Swanagen viktoriaanisen laiturin ympärillä. Blyton, joka kirjoitti yli 700 kirjaa ja kuoli vuonna 1968, oli 1900-luvun myydyin englanninkielinen kirjailija. Hän lomaili Dorsetissa perheensä kanssa kolme kertaa vuodessa 20 vuoden ajan ja osti maatilan ja Isle of Purbeck Golf Clubin, joka myös esiintyi hänen kirjoissaan.</w:t>
      </w:r>
    </w:p>
    <w:p>
      <w:r>
        <w:rPr>
          <w:b/>
        </w:rPr>
        <w:t xml:space="preserve">Yhteenveto</w:t>
      </w:r>
    </w:p>
    <w:p>
      <w:r>
        <w:t xml:space="preserve">Dorsetin maaseudulla on avattu Famous Five -reitti lastenkirjailija Enid Blytonin kunniaksi.</w:t>
      </w:r>
    </w:p>
    <w:p>
      <w:r>
        <w:rPr>
          <w:b/>
          <w:u w:val="single"/>
        </w:rPr>
        <w:t xml:space="preserve">Asiakirjan numero 45661</w:t>
      </w:r>
    </w:p>
    <w:p>
      <w:r>
        <w:t xml:space="preserve">Birminghamin kaupunginvaltuusto hyväksyy "suurimman" budjettileikkauksen</w:t>
      </w:r>
    </w:p>
    <w:p>
      <w:r>
        <w:t xml:space="preserve">Valtuutetut hyväksyivät talousarvion kokouksessa, jonka keskeyttivät väkijoukot. Leikkauksiin sisältyy miljoona puntaa lastenkeskuksiin ja noin 2 miljoonan punnan säästöt jätteenkeräyksen muutoksista. Valtuuston työväenpuolueen johtaja Sir Albert Bore sanoi, että ne olisivat suurimmat, joita yksikään paikallisviranomainen on tehnyt. Sir Albert avasi kokouksen sanomalla, että valtuusto joutuu kohtaamaan "suurimmat paikallishallinnon rahoituksen leikkaukset, joita yksikään brittiläinen hallitus on yrittänyt tehdä nykyaikana". "Tiesimme tietysti, kun työväenpuolue astui virkaan viime vuonna, että edessä oli vaikeita aikoja. Mutta tilanne on itse asiassa paljon pahempi kuin aluksi luulimme." Viranomaisen, joka palvelee miljoonaa ihmistä ja jonka sanotaan olevan myös Euroopan suurin paikallisviranomainen, on säästettävä yhteensä 615 miljoonaa puntaa vuoteen 2017 mennessä. Ennen kokousta Godfrey Webster, Birmingham Against The Cuts -järjestön jäsen, sanoi: "Birmingham Against The Cuts -järjestö ei ole vielä valmis: "Jos nämä ehdotetut leikkaukset toteutuvat, se on tuhoisaa Birminghamin kannalta. "Aikuisten palveluja leikataan, lastenkoteja suljetaan ja monia muita asioita, joita meillä ei ole varaa menettää." Jotkut mielenosoittajat yrittivät tukkia parkkipaikkojen sisäänkäyntejä ennen keskustelun alkua ja kokouksen aikana.</w:t>
      </w:r>
    </w:p>
    <w:p>
      <w:r>
        <w:rPr>
          <w:b/>
        </w:rPr>
        <w:t xml:space="preserve">Yhteenveto</w:t>
      </w:r>
    </w:p>
    <w:p>
      <w:r>
        <w:t xml:space="preserve">Birminghamin kaupunginvaltuusto vähentää todennäköisesti jopa 1 000 työpaikkaa kahden vuoden aikana sen jälkeen, kun 102 miljoonan punnan säästösuunnitelma hyväksyttiin.</w:t>
      </w:r>
    </w:p>
    <w:p>
      <w:r>
        <w:rPr>
          <w:b/>
          <w:u w:val="single"/>
        </w:rPr>
        <w:t xml:space="preserve">Asiakirjan numero 45662</w:t>
      </w:r>
    </w:p>
    <w:p>
      <w:r>
        <w:t xml:space="preserve">Coronavirus: Isovanhemmat liittyvät juhliin lasiovien takana</w:t>
      </w:r>
    </w:p>
    <w:p>
      <w:r>
        <w:t xml:space="preserve">Valerie ja Sam Horncastle, molemmat 89-vuotiaita, ajoivat yli kahdeksan kilometriä Newmarketista, Suffolkista, Kirtlingiin, Cambridgeshireen, yllättääkseen Lauren Godfreyn hänen 30-vuotissyntymäpäivänään. He suutelivat ja puhuivat perheelleen lasin läpi torstaina. Rouva Godfrey sanoi, että se oli "katkeransuloista". Kahden lapsen äiti sanoi, että hänen isovanhempansa olivat "sydäntä särkeviä" siitä, että he ovat joutuneet pitämään etäisyyttä perheeseensä koronaviruksen vuoksi. Public Health Englandin mukaan iäkkäillä ihmisillä on suurempi riski sairastua vakavasti, jos he saavat koronavirustartunnan. "He tietävät, että se on parasta, mutta he eivät voineet olla tulematta katsomaan, kun puhallamme kynttilät pois", rouva Godfrey sanoi. "He eivät edes antaneet meidän avata ikkunaa, joten puhuimme vain lasin läpi." Rouva Godfrey, jolla on tyttäret Annabella, kolme, ja Margot, neljä kuukautta, kertoi peruneensa lounas-, brunssi- ja illallissuunnitelmansa koronaviruksen vuoksi ja päättäneensä jäädä kotiin. Verkkobloggaaja perui myös hyväntekeväisyystanssiaiset, joihin oli määrä osallistua 140 vierasta ja joiden avulla oli tarkoitus kerätä varoja Petals-järjestölle, joka on vauvojen menettämistä neuvovalle hyväntekeväisyysjärjestölle. Hän sanoi: "En voi uskoa, että tämä on hyvä idea: "Tiesin kuitenkin, että pandemia on syntymäpäivääni suurempi asia. "Tuntui niin kauniilta hetkeltä [kun hänen isovanhempansa tulivat paikalle], mutta samalla surulliselta, sillä on sydäntäsärkevää, että lähes 90-vuotiaat isovanhempasi joutuvat seisomaan puutarhassa ja katsomaan, kun puhallat syntymäpäiväkynttilät pois." Etsi BBC News: East of England Facebookissa, Instagramissa ja Twitterissä. Jos sinulla on juttuehdotus, lähetä sähköpostia osoitteeseen eastofenglandnews@bbc.co.uk.</w:t>
      </w:r>
    </w:p>
    <w:p>
      <w:r>
        <w:rPr>
          <w:b/>
        </w:rPr>
        <w:t xml:space="preserve">Yhteenveto</w:t>
      </w:r>
    </w:p>
    <w:p>
      <w:r>
        <w:t xml:space="preserve">Erään naisen isovanhemmat, jotka "eivät voineet vastustaa" näkemästä naisen puhaltavan syntymäpäiväkynttilänsä, seisoivat ulkona puutarhassa ja seurasivat juhlia talvihuoneen ikkunasta.</w:t>
      </w:r>
    </w:p>
    <w:p>
      <w:r>
        <w:rPr>
          <w:b/>
          <w:u w:val="single"/>
        </w:rPr>
        <w:t xml:space="preserve">Asiakirjan numero 45663</w:t>
      </w:r>
    </w:p>
    <w:p>
      <w:r>
        <w:t xml:space="preserve">Michael Rosen: Rosen: Lastenkirjailija takaisin kotiin koronavirustaistelun jälkeen</w:t>
      </w:r>
    </w:p>
    <w:p>
      <w:r>
        <w:t xml:space="preserve">Runoilija ja kirjailija kiitti NHS:n henkilökuntaa hänen elämänsä pelastamisesta ja siitä, että he saivat hänet "vaakatasosta ontumaan". Rosen, joka joutui sairaalaan Lontoossa maaliskuussa, sanoi olevansa "ikuisesti kiitollinen" heidän ponnisteluistaan. Hän on nyt kotona vaimonsa Emma-Louise Williamsin ja "Sticky McStickstickin", sairaalasta saamansa kävelyapuvälineen, kanssa. "Miljoona kiitosta niille sadoille - ellei tuhansille - jotka ovat toivottaneet minulle kaikkea hyvää", hän kirjoitti tiistaina. Hän antoi tunnustusta "sairaanhoitajille, lääkäreille, siivoojille, ruokapalvelun työntekijöille, ambulanssinkuljettajille, fysioterapeuteille (ja muillekin)", jotka tekivät "valtavia ponnisteluja" pitääkseen hänet hengissä. Kirjailija sanoi olevansa "häkeltynyt" kuullessaan, että hänen perheensä oli "sinnitellyt toivossa, kun olin useita viikkoja koomassa". "Olen niin onnekas, että minulla on ollut tällainen toivo ja tuki tukenani", hän lisäsi. Hänen radiotuottajavaimonsa merkitsi hänen kotiinpaluutaan kuvalla, jossa hänen jalkapalloa rakastava miehensä istuu ulkona Arsenal-mukin kanssa. Rosen, joka täytti viime kuussa 74 vuotta, oli lasten kirjailija vuosina 2007-2009. Hänen lukuisiin lapsille suunnattuihin teoksiinsa lukeutuvat muun muassa Me lähdemme karhujahtiin, Pikku jänis Foo Foo ja Pikkuinen pieni kärpänen. Hänen vuonna 2008 kirjoittamansa runo These Are The Hands (Nämä ovat kädet) oli kirjoitettu NHS:n 60-vuotispäivän kunniaksi. Seuraa meitä Facebookissa tai Twitterissä @BBCNewsEnts. Jos sinulla on juttuehdotus, lähetä sähköpostia osoitteeseen entertainment.news@bbc.co.uk.</w:t>
      </w:r>
    </w:p>
    <w:p>
      <w:r>
        <w:rPr>
          <w:b/>
        </w:rPr>
        <w:t xml:space="preserve">Yhteenveto</w:t>
      </w:r>
    </w:p>
    <w:p>
      <w:r>
        <w:t xml:space="preserve">Entinen lastenkirjailija Michael Rosen on palannut kotiin taisteltuaan koronaviruksen kanssa, jonka vuoksi hän vietti 47 päivää tehohoidossa.</w:t>
      </w:r>
    </w:p>
    <w:p>
      <w:r>
        <w:rPr>
          <w:b/>
          <w:u w:val="single"/>
        </w:rPr>
        <w:t xml:space="preserve">Asiakirjan numero 45664</w:t>
      </w:r>
    </w:p>
    <w:p>
      <w:r>
        <w:t xml:space="preserve">Fraser of Allander ennustaa "hitaampaa" skotlantilaisten elpymistä.</w:t>
      </w:r>
    </w:p>
    <w:p>
      <w:r>
        <w:t xml:space="preserve">Myös Fraser of Allander -instituutti sanoi odottavansa työttömyyden jatkavan nousuaan. Ennusteet sisältyvät instituutin uusimpaan talouskommentaariin. Se odottaa, että Skotlannin talous kasvaa tänä vuonna enemmän kuin sen ensin ennustamat 0,7 prosenttia ja että se kasvaa jälleen kahden seuraavan vuoden aikana. Instituutin mukaan on kuitenkin myös pelättävissä, että sosiaalimenojen leikkaukset voivat heikentää kasvua vuonna 2012, ja se arvioi, että elpyminen on Skotlannissa heikompaa kuin koko Yhdistyneessä kuningaskunnassa. Instituutti pelkää myös, että julkisen sektorin leikkauksilla voisi olla suhteellisesti suurempi vaikutus Skotlannin talouteen. Se uskoo, että Skotlannin talousarvion leikkaus voi johtaa valtavaan määrään työpaikkojen menetyksiä lähivuosina, vaikka tarkkaa lukua oli vaikea antaa. Arviot ovat vaihdelleet 49 000:sta 113 000:een.</w:t>
      </w:r>
    </w:p>
    <w:p>
      <w:r>
        <w:rPr>
          <w:b/>
        </w:rPr>
        <w:t xml:space="preserve">Yhteenveto</w:t>
      </w:r>
    </w:p>
    <w:p>
      <w:r>
        <w:t xml:space="preserve">Johtavan taloustutkimusryhmän mukaan Skotlannin talous elpyy edelleen hitaammin kuin koko Yhdistyneen kuningaskunnan talous.</w:t>
      </w:r>
    </w:p>
    <w:p>
      <w:r>
        <w:rPr>
          <w:b/>
          <w:u w:val="single"/>
        </w:rPr>
        <w:t xml:space="preserve">Asiakirjan numero 45665</w:t>
      </w:r>
    </w:p>
    <w:p>
      <w:r>
        <w:t xml:space="preserve">Ennätyshintainen lammaskoira myytiin huutokaupassa 8400 punnalla.</w:t>
      </w:r>
    </w:p>
    <w:p>
      <w:r>
        <w:t xml:space="preserve">Suffolkin maanviljelijä Eddie Thornally osti 18 kuukauden ikäisen bordercollie-rodun 8400 punnalla, mikä on Craven Cattle Martsin mukaan 2 400 punnalla korkeampi hinta kuin edellinen hinta. Herra Thornally sanoi: "Se on tuplasti enemmän kuin mitä olen maksanut aiemmin, mutta se on hieman erikoinen. "Siitä tulee paras ystäväsi - todella halpa parhaaksi ystäväksi." Midge esitteli Skiptonissa sijaitsevassa huutokauppapaikassa vain kolmen kuukauden koulutuksen aikana hankkimiaan taitojaan. Herra Thornally sanoi: "Sillä on paljon kaikkea, ja sillä on ihana luonne." Burnleystä kotoisin oleva kouluttaja Shaun Richards sanoi, että salaisuus oli päästä koirien kanssa ulos ja nauttia työstä. Hän sanoi: Richards sanoi: "Olen löytänyt jotain, missä olen hyvä, ja otan siitä kaiken irti." Huutokaupanpitäjä vahvisti, että edellinen ennätyshinta oli 6 000 puntaa vuonna 2010 järjestetyssä myynnissä.</w:t>
      </w:r>
    </w:p>
    <w:p>
      <w:r>
        <w:rPr>
          <w:b/>
        </w:rPr>
        <w:t xml:space="preserve">Yhteenveto</w:t>
      </w:r>
    </w:p>
    <w:p>
      <w:r>
        <w:t xml:space="preserve">Midge-niminen lammaskoira on myyty ennätyshintaan Yorkshiren karjahuutokaupassa.</w:t>
      </w:r>
    </w:p>
    <w:p>
      <w:r>
        <w:rPr>
          <w:b/>
          <w:u w:val="single"/>
        </w:rPr>
        <w:t xml:space="preserve">Asiakirjan numero 45666</w:t>
      </w:r>
    </w:p>
    <w:p>
      <w:r>
        <w:t xml:space="preserve">Wolf Hall -sovitus suunnitteilla BBC Two -kanavalle</w:t>
      </w:r>
    </w:p>
    <w:p>
      <w:r>
        <w:t xml:space="preserve">Henrik VIII:n neuvonantajasta Thomas Cromwellista kertovat kirjat on sovittanut Peter Straughan, joka on kirjoittanut vuonna 2011 elokuvan Tinker Tailor Soldier Spy. BBC Two -kanavan ohjaaja Janice Hadlow sanoi, että kanava on "hyvin onnekas" saadessaan oikeudet näihin kahteen romaaniin. Kuusiosaisen sarjan odotetaan alkavan ensi vuoden lopulla. Wolf Hall nousi bestsellerlistoille voitettuaan Booker-palkinnon vuonna 2009. Se kertoo fiktiivisen kertomuksen Cromwellin noususta ja tuhosta Tudorien hovissa. Sen jatko-osa Bring Up The Bodies, joka keskittyy Henrikin toiseen vaimoon Anne Boleyniin, on tämän vuoden palkinnon pitkässä listassa. Ehdokaslista julkistetaan 11. syyskuuta. Mantel paljasti marraskuussa, että hänellä on suunnitelmia kolmannesta osasta, jonka nimi on The Mirror and the Light. Kirja jatkaa Cromwellin tarinaa hänen teloitukseensa vuonna 1540.</w:t>
      </w:r>
    </w:p>
    <w:p>
      <w:r>
        <w:rPr>
          <w:b/>
        </w:rPr>
        <w:t xml:space="preserve">Yhteenveto</w:t>
      </w:r>
    </w:p>
    <w:p>
      <w:r>
        <w:t xml:space="preserve">Hilary Mantelin Booker-palkittu romaani Wolf Hall ja sen jatko-osa Bring Up the Bodies sovitetaan BBC Two -kanavalle.</w:t>
      </w:r>
    </w:p>
    <w:p>
      <w:r>
        <w:rPr>
          <w:b/>
          <w:u w:val="single"/>
        </w:rPr>
        <w:t xml:space="preserve">Asiakirjan numero 45667</w:t>
      </w:r>
    </w:p>
    <w:p>
      <w:r>
        <w:t xml:space="preserve">Kiinteistömarkkinat ovat epävakaat</w:t>
      </w:r>
    </w:p>
    <w:p>
      <w:r>
        <w:t xml:space="preserve">Simon JackLiiketoimittaja Useimmat sijoitusrahastot jättävät aina jonkin verran käteistä siltä varalta, että satunnainen sijoittaja päättää haluta rahansa takaisin. Kun monet ihmiset haluavat rahansa takaisin samaan aikaan, on alettava myydä tavaroita, jotta saadaan tarpeeksi käteistä, ja se on suuri ongelma, jos omistaa toimistokiinteistöjä. Niitä ei ole helppo myydä lyhyellä varoitusajalla. Muut sijoittajat, jotka eivät oikeastaan halunneet rahojaan takaisin, ajattelevat nyt, että he eivät ehkä voi saada niitä takaisin - ja haluavat ne yhtäkkiä takaisin. Sinänsä tämä ei ole mikään kuuro hälytyskello. Epämiellyttävät ongelmat Kuten kaikki taloa ostaneet tai myyneet tietävät, kiinteistöjen myynti on luonnollisesti pikemminkin muhkeaa kuin "likvidiä". Uutinen tulee kuitenkin muiden varoitusmerkkien perässä. Singaporelainen pankki keskeytti lainanannon Lontoon kiinteistömarkkinoilla toimiville sijoittajille, talonrakentajien osakkeet ovat romahtaneet viime torstaista lähtien, ja tänä aamuna saimme rakennusteollisuudelta heikoimmat tiedot seitsemään vuoteen. Kiinteistömarkkinoiden ympärillä leijuu epämiellyttävä haju, ja liittokansleri yrittää purkaa sitä, kun hän tapaa huomenna pankkipomoja. Rakennusteollisuuden ja liikekiinteistösijoittajien lisäksi toinen ryhmä, jolla on suuri alttius kaikenlaisiin kiinteistöihin, ovat tietenkin pankit. Myös niiden osakkeet ovat kärsineet Brexitin jälkeen, ja liittokansleri haluaa kuulla heiltä, mitä he tarvitsevat varmistaakseen, että liikekiinteistöjen hermostuneisuus ei leviä. Hyvä uutinen on se, että pankit ovat paljon paremmassa kunnossa kuin vuonna 2008, ja Englannin keskuspankilla on uusia temppuja hihassaan hermojen rauhoittamiseksi, ja se on ennakoivasti vihjaillut, että koronlasku ja rahan painamisen lisääminen saattavat olla aivan nurkan takana. Pankin pääjohtaja Mark Carney ja liittokansleri toivovat, että nämä rokotukset riittävät estämään nuhaa muuttumasta ikäväksi.</w:t>
      </w:r>
    </w:p>
    <w:p>
      <w:r>
        <w:rPr>
          <w:b/>
        </w:rPr>
        <w:t xml:space="preserve">Yhteenveto</w:t>
      </w:r>
    </w:p>
    <w:p>
      <w:r>
        <w:t xml:space="preserve">Uutinen siitä, että Standard Life on keskeyttänyt 2,9 miljardin punnan suuruisen liikekiinteistörahastonsa, saa markkinat ja sääntelyviranomaiset todella hermostumaan. Selitän hetken miksi.</w:t>
      </w:r>
    </w:p>
    <w:p>
      <w:r>
        <w:rPr>
          <w:b/>
          <w:u w:val="single"/>
        </w:rPr>
        <w:t xml:space="preserve">Asiakirjan numero 45668</w:t>
      </w:r>
    </w:p>
    <w:p>
      <w:r>
        <w:t xml:space="preserve">Uusi Mighty Morphin Power Rangers -elokuva tehdään</w:t>
      </w:r>
    </w:p>
    <w:p>
      <w:r>
        <w:t xml:space="preserve">Elokuvastudio Lionsgate, joka on menestyneen Nälkäpeli-franchisingin kotipaikka, työstää elokuvaa yhdessä alkuperäisten tekijöiden, Sabanin, kanssa. Power Rangers alkoi vuonna 1993 japanilaiseen tv-sarjaan perustuen, ja sitä tehtiin kolme sarjaa ennen kuin se nimettiin uudelleen. Se synnytti tuottoisan lelusarjan ja kriitikoiden hylkäämän elokuvan. Se oli kuitenkin kassahitti, joka tuotti maailmanlaajuisesti yli 66 miljoonaa dollaria (39 miljoonaa puntaa). Alkuperäisen tv-sarjan jälkeen sarja käynnistettiin uudelleen nimellä Power Rangers, ja se on jatkunut vielä 17 kauden ajan ja toisen elokuvan vuonna 1997. Lionsgate sanoi: Power Rangersit ovat valmiita valkokankaalle, koska niillä on laaja ja erittäin omistautunut maailmanlaajuinen fanikunta sekä syvä ja yksityiskohtainen mytologia." Lionsiongelse sanoi: "Power Rangersit ovat valmiita valkokankaalle." Se lisäsi, että uudessa elokuvassa Mighty Morphin Power Rangers -elokuvasta tulee "ryhmä lukiolaisia, joilla on ainutlaatuisia ja hienoja supervoimia, mutta heidän on valjastettava ja käytettävä näitä voimia tiiminä, jos heillä on toivoa pelastaa maailma". Toinen 1990-luvun menestyssarja, Teenage Mutant Ninja Turtles, on myös saanut valkokangaskäsittelyn, ja elokuussa ilmestyy Michael Bayn tuottama uusi elokuva.</w:t>
      </w:r>
    </w:p>
    <w:p>
      <w:r>
        <w:rPr>
          <w:b/>
        </w:rPr>
        <w:t xml:space="preserve">Yhteenveto</w:t>
      </w:r>
    </w:p>
    <w:p>
      <w:r>
        <w:t xml:space="preserve">Mighty Morphin Power Rangers -elokuvasta on julkistettu uusi elokuva, jonka pääosassa nähdään kirkkaanväriset spandex-sankarit Mighty Morphin Power Rangers.</w:t>
      </w:r>
    </w:p>
    <w:p>
      <w:r>
        <w:rPr>
          <w:b/>
          <w:u w:val="single"/>
        </w:rPr>
        <w:t xml:space="preserve">Asiakirjan numero 45669</w:t>
      </w:r>
    </w:p>
    <w:p>
      <w:r>
        <w:t xml:space="preserve">Dante Mullingsin kuolema: Dante Mulling: Kolme syytettyä Birminghamin ammuskelusta: Kolme syytettyä Birminghamin ampumisesta</w:t>
      </w:r>
    </w:p>
    <w:p>
      <w:r>
        <w:t xml:space="preserve">Dante Mullings, 23, oli yksi kolmesta miehestä Ladywoodiin pysäköidyssä autossa, kun auto pysähtyi viereen ja ampui laukauksia, West Midlandsin poliisi kertoi. Hän kuoli tapahtumapaikalla Vincent Road Westissä, ja kaksi muuta miestä loukkaantui. Toukokuussa tapahtuneen kuolemansa jälkeen Mullingsin perhe kuvaili häntä "ystävälliseksi, huolehtivaksi ja huomaavaiseksi". Kingstandingin Anerley Roadilta kotoisin oleva 20-vuotias Ihsaan Bernard ja 23-vuotias Omami Bernard-Sewell, jolla ei ole kiinteää osoitetta, saapuivat Birminghamin oikeusistuimeen, ja heidät vangittiin. Dior Jackson, 20, Wadington Avenuelta Great Barrista, saapuu perjantaina Birminghamin Magistrates' Courtiin. Lozellsista kotoisin oleva 26-vuotias mies on asetettu takuita vastaan odottamaan lisätutkimuksia, poliisi kertoi. Seuraa BBC West Midlandsia Facebookissa ja Twitterissä ja tilaa paikalliset uutispäivitykset suoraan puhelimeesi.</w:t>
      </w:r>
    </w:p>
    <w:p>
      <w:r>
        <w:rPr>
          <w:b/>
        </w:rPr>
        <w:t xml:space="preserve">Yhteenveto</w:t>
      </w:r>
    </w:p>
    <w:p>
      <w:r>
        <w:t xml:space="preserve">Kolmea miestä on syytetty salaliitosta Birminghamissa ammutun miehen murhaamiseksi.</w:t>
      </w:r>
    </w:p>
    <w:p>
      <w:r>
        <w:rPr>
          <w:b/>
          <w:u w:val="single"/>
        </w:rPr>
        <w:t xml:space="preserve">Asiakirjan numero 45670</w:t>
      </w:r>
    </w:p>
    <w:p>
      <w:r>
        <w:t xml:space="preserve">Covid-19: Bedworthin Pokemon-pelaaja sai sakot lukitusrikkomuksesta</w:t>
      </w:r>
    </w:p>
    <w:p>
      <w:r>
        <w:t xml:space="preserve">Hän myönsi Warwickshiren poliisille ajaneensa kotoa Bedworthista etsimään hahmoja Kenilworthista. Hän sai 200 punnan sakot, koska hän oli rikkonut vaatimusta, jonka mukaan hänen ei pidä poistua asuinpaikastaan eikä oleskella sen ulkopuolella ilman perusteltua syytä. "Jokaisella on oma osuutensa sen varmistamisessa, että he hidastavat viruksen leviämistä", poliisin tiedottaja sanoi. "Haluamme muistuttaa ihmisiä siitä, että he eivät saa poistua tai olla kotinsa ulkopuolella ilman kohtuullista syytä." Pokemon Go on japanilainen lisätyn todellisuuden peli älypuhelimille. Se lanseerattiin ensimmäisen kerran vuonna 2016, ja sen avulla pelaajat voivat metsästää hahmoja, jotka "ilmestyvät" tosielämän paikkoihin. Sitä on ladattu ympäri maailmaa yli miljardi kertaa.</w:t>
      </w:r>
    </w:p>
    <w:p>
      <w:r>
        <w:rPr>
          <w:b/>
        </w:rPr>
        <w:t xml:space="preserve">Yhteenveto</w:t>
      </w:r>
    </w:p>
    <w:p>
      <w:r>
        <w:t xml:space="preserve">Miehelle on määrätty sakko lukitussääntöjen rikkomisesta, kun hän oli matkustanut 14 mailia pelatakseen Pokemon Go:ta.</w:t>
      </w:r>
    </w:p>
    <w:p>
      <w:r>
        <w:rPr>
          <w:b/>
          <w:u w:val="single"/>
        </w:rPr>
        <w:t xml:space="preserve">Asiakirjan numero 45671</w:t>
      </w:r>
    </w:p>
    <w:p>
      <w:r>
        <w:t xml:space="preserve">Monnowin sillan portti toivottaa tervetulleeksi lisää kävijöitä</w:t>
      </w:r>
    </w:p>
    <w:p>
      <w:r>
        <w:t xml:space="preserve">Yli 700 vuotta vanha silta ja sen portti on yksi harvoista vastaavanlaisista Euroopassa, ja 81 000 punnan arvoisen rakennustyön ansiosta siltaa voi käydä useampi kävijä. Tähän asti portille ja sen kierreportaille on ollut pääsy vain yhtenä viikonloppuna vuodessa, mutta nyt se avataan yhtenä päivänä viikossa. Toiselta puolelta avautuu näkymä kaupunkiin ja toiselta joelle. Monmouthshiren neuvoston puheenjohtaja David Dovey sanoi: "Silta ja portti symboloivat Monmouthia ja Monmouthshirea historian saatossa sekä strategisesti että taloudellisesti tärkeinä. "Jälkimmäisen osalta se on sitä edelleen nykyäänkin, sillä se on portti Walesiin."</w:t>
      </w:r>
    </w:p>
    <w:p>
      <w:r>
        <w:rPr>
          <w:b/>
        </w:rPr>
        <w:t xml:space="preserve">Yhteenveto</w:t>
      </w:r>
    </w:p>
    <w:p>
      <w:r>
        <w:t xml:space="preserve">Monmouthin historiallinen portti Monnowin sillalla on avattu virallisesti uudelleen 18 kuukautta kestäneen restauroinnin jälkeen.</w:t>
      </w:r>
    </w:p>
    <w:p>
      <w:r>
        <w:rPr>
          <w:b/>
          <w:u w:val="single"/>
        </w:rPr>
        <w:t xml:space="preserve">Asiakirjan numero 45672</w:t>
      </w:r>
    </w:p>
    <w:p>
      <w:r>
        <w:t xml:space="preserve">Liberialainen mies hukkui pelastaessaan pudonnutta 20 dollarin seteliä Monrovia-joessa.</w:t>
      </w:r>
    </w:p>
    <w:p>
      <w:r>
        <w:t xml:space="preserve">Katukauppias Tamba Lamine onnistui löytämään rahat ja näytti ne katsojille, mutta sitten hän hukkui, hän sanoi. Lamine oli kävelemässä ystävänsä kanssa sillalla, kun seteli putosi. Hän tunsi painostusta saada rahat takaisin, koska hänen piti antaa ystävälleen viiden dollarin "osuutensa" siitä, Carter sanoi. He olivat yhdessä myyneet joitakin kauppatavaroita, poliisin edustaja lisäsi. Yhdysvaltain dollarilla käydään kauppaa Liberian dollarin rinnalla Länsi-Afrikan valtiossa, jonka perustivat vapautetut amerikkalaiset ja karibialaiset orjat. Se on paljon vahvempi, ja koska paikallisen valuutan arvo laskee, ihmiset haluavat epätoivoisesti pitää kiinni Yhdysvaltain dollarista, kertoo BBC:n Jonathan Paye-Layleh Monroviasta. Carterin mukaan Laminen ruumista ei ole vielä löydetty. Hän hukkui Mesuradu-jokeen, joka virtaa Monrovian mantereen ja Bushrodin saaren teollisuusalueen välillä. Sillalle kokoontunut väkijoukko luuli, että Lamine oli turvassa, kun hän nousi vedestä näyttääkseen heille viestin, mutta hän katosi eikä enää noussut esiin, Carter sanoi. Hukkumiset joessa ovat erittäin harvinaisia, ja Lamine on kuollut, ja hänen kuolemansa on aiheuttanut paljon surua ja murhetta, toimittajamme sanoo. Haluat ehkä katsoa:</w:t>
      </w:r>
    </w:p>
    <w:p>
      <w:r>
        <w:rPr>
          <w:b/>
        </w:rPr>
        <w:t xml:space="preserve">Yhteenveto</w:t>
      </w:r>
    </w:p>
    <w:p>
      <w:r>
        <w:t xml:space="preserve">Mies on hukkunut hypättyään sillalta jokeen Liberian pääkaupungissa Monroviassa noutaakseen pudottamansa 20 dollarin setelin, kertoi poliisin tiedottaja Moses Carter.</w:t>
      </w:r>
    </w:p>
    <w:p>
      <w:r>
        <w:rPr>
          <w:b/>
          <w:u w:val="single"/>
        </w:rPr>
        <w:t xml:space="preserve">Asiakirjan numero 45673</w:t>
      </w:r>
    </w:p>
    <w:p>
      <w:r>
        <w:t xml:space="preserve">Venäjä "siirtää Greenpeacen vangit Pietariin".</w:t>
      </w:r>
    </w:p>
    <w:p>
      <w:r>
        <w:t xml:space="preserve">Aktivistit - joista kuusi on brittiläisiä - matkustavat junalla, kertovat asianajajat. Greenpeace sanoi saaneensa tiedon siirrosta diplomaattilähteistä, mutta syy ei ollut selvä. 28 mielenosoittajaa ja kaksi toimittajaa pidätettiin syyskuussa arktisella öljynporauslautalla järjestetyn mielenosoituksen jälkeen, ja heitä syytetään huliganismista. BBC:n Daniel Sandford Moskovasta kertoo, että jotkut aktivistit olivat valittaneet kylmyyttä ja huonoja olosuhteita. Murmanskin oikeusjärjestelmän kerrotaan myös kamppailevan tulkkien suuren määrän kanssa. Greenpeacen asianajajat sanoivat ymmärtävänsä, että pidätetyt voivat olla Pietarissa lauantai-iltaan mennessä. Alun perin 30 hengen ryhmää syytettiin merirosvouksesta, mutta Venäjän viranomaiset luopuivat syytteistä viime viikolla ja korvasivat ne huliganismisyytteillä. Greenpeace kiistää kaikki väärinkäytökset ja vaatii 18 maasta tulevien pidätettyjen ja heidän Arctic Sunrise -aluksensa vapauttamista.</w:t>
      </w:r>
    </w:p>
    <w:p>
      <w:r>
        <w:rPr>
          <w:b/>
        </w:rPr>
        <w:t xml:space="preserve">Yhteenveto</w:t>
      </w:r>
    </w:p>
    <w:p>
      <w:r>
        <w:t xml:space="preserve">Ympäristöjärjestö Greenpeace kertoo, että sen 30 aktivistia, joita pidetään venäläisessä vankilassa Murmanskin arktisessa satamassa, siirretään Pietarissa sijaitsevaan vankilaan.</w:t>
      </w:r>
    </w:p>
    <w:p>
      <w:r>
        <w:rPr>
          <w:b/>
          <w:u w:val="single"/>
        </w:rPr>
        <w:t xml:space="preserve">Asiakirjan numero 45674</w:t>
      </w:r>
    </w:p>
    <w:p>
      <w:r>
        <w:t xml:space="preserve">Syyrialainen elokuva pyrkii vähentämään pääkaupungin avioeroja</w:t>
      </w:r>
    </w:p>
    <w:p>
      <w:r>
        <w:t xml:space="preserve">By News from Elsewhere......on löytänyt BBC:n seurannan Hisham al-Shaar sanoi, että videolla on kohtauksia, joissa lapset on hylätty kaduille tai jopa vankilaan vanhempiensa eron vuoksi. Uutisesta uutisoi Dimashq Now, jonka Facebook-postaus jutusta herätti huomattavasti tavallista enemmän kommentteja - joista useat olivat sarkastisia. "He pelaavat heille elokuvan Stepmom", eräässä kommentissa vitsailtiin. Saatat olla myös kiinnostunut: "Voinko pyytää saada katsoa Titanicin ennen avioeroa?" toinen kysyi. Toiset taas puolustivat aloitetta. "Se on loistava idea - ennaltaehkäisy on parempi kuin hoito", eräs kirjoitti. Sota ja avioerot Avioeroluvut ovat olleet nousussa sen jälkeen, kun maan kansannousu vuonna 2011 toi mukanaan konflikteja, pakolaisuutta ja taloudellisia vaikeuksia. Tärkeä Damaskoksen tuomioistuin kertoi, että tapauksia oli kaupungissa 31 prosenttia vuonna 2017, mikä merkitsee 4 prosentin kasvua edellisvuodesta. Se selitti laillisten erojen lisääntymisen puolisoiden poissaololla. Joissakin tapauksissa kumppanit eivät tienneet, oliko heidän poissaoleva kumppaninsa elossa vai kuollut, se totesi. Avioerot Syyriassa kokivat merkittävän muutoksen, kun hallitus päätti sallia naisten käynnistää omat avioeromenettelynsä edellyttäen, että heidän aviomiehensä on antanut heille siihen luvan. Tuomioistuimen korkein virkamies, tuomari Mahmoud al-Maarawi, sanoi vuoden 2017 lopulla, että uusien säännösten käyttöönoton jälkeen 70 prosenttia naisista, joille oli "annettu oikeus avioeroon", oli tehnyt sen. Edellisenä vuonna hän kertoi hallitsevan Baath-puolueen sanomalehdelle, että Syyrian sota oli tuonut esiin uusia, ennennäkemättömiä syitä eroon - useimmiten syyttäen siitä konfliktista johtuvia taloudellisia ongelmia. Raportoi Amira Fathalla Seuraava juttu: Turkkilainen taksikuski lämmittää ruotsalaisten sydämiä Käytä #NewsfromElsewhere -nimeä, jotta pysyt ajan tasalla uutisistamme Twitterin kautta.</w:t>
      </w:r>
    </w:p>
    <w:p>
      <w:r>
        <w:rPr>
          <w:b/>
        </w:rPr>
        <w:t xml:space="preserve">Yhteenveto</w:t>
      </w:r>
    </w:p>
    <w:p>
      <w:r>
        <w:t xml:space="preserve">Syyrian pääkaupungin Damaskoksen tuomioistuimet yrittävät estää aviopareja eroamasta esittämällä heille elokuvan eron haittavaikutuksista, maan oikeusministeri on ilmoittanut.</w:t>
      </w:r>
    </w:p>
    <w:p>
      <w:r>
        <w:rPr>
          <w:b/>
          <w:u w:val="single"/>
        </w:rPr>
        <w:t xml:space="preserve">Asiakirjan numero 45675</w:t>
      </w:r>
    </w:p>
    <w:p>
      <w:r>
        <w:t xml:space="preserve">Edinburghin raitiovaunututkimus: "Neuvostojen ei pitäisi ryhtyä tällaisiin hankkeisiin".</w:t>
      </w:r>
    </w:p>
    <w:p>
      <w:r>
        <w:t xml:space="preserve">Gordon Mackenzie sanoi, että ne luovat liikaa mahdollisuuksia jakamiseen ja sellaisten tietojen paljastamiseen, jotka voivat olla haitaksi julkiselle taloudelle. Mackenzie sanoi, että kansallisen liikenneviraston olisi oltava vastuussa ja Skotlannin hallituksen tuella. Tutkimuksessa selvitetään, miksi raitiovaunujärjestelmä toimitettiin vuosia myöhässä. Se tutkii myös, miksi hanke ylitti talousarvion 400 miljoonalla punnalla ja miksi se ajautui oikeusriitoihin. Mackenzie sanoi, että kun raitiovaunuhanke alkoi mennä pieleen, Edinburghin kaupunginvaltuuston poliittiset puolueet käyttivät ongelmia hyväkseen sen sijaan, että olisivat toimineet yleisen edun mukaisesti. Hän sanoi, että suuri osa siitä oli kuumaa ilmaa, joka ei vaikuttanut päätöksiin, mutta hänen mielestään paikallisneuvostojen ei pitäisi ottaa tällaisia hankkeita hoitaakseen. Oli myös liian monia mahdollisuuksia paljastaa kaupallisesti arkaluonteisia tietoja, jotka saattoivat maksaa julkiselle taloudelle enemmän. Mackenzie mainitsi Irlannin esimerkin ja väitti, että kansallisen liikenneviraston pitäisi olla vastuussa ja että Skotlannin hallituksen pitäisi tukea sitä, koska sillä on enemmän valtaa, kokemusta ja taloudellista voimaa. Lordi Hardien käsittelyssä oleva tutkimus jatkuu.</w:t>
      </w:r>
    </w:p>
    <w:p>
      <w:r>
        <w:rPr>
          <w:b/>
        </w:rPr>
        <w:t xml:space="preserve">Yhteenveto</w:t>
      </w:r>
    </w:p>
    <w:p>
      <w:r>
        <w:t xml:space="preserve">Edinburghin entinen liikennepäällikkö on sanonut raitiovaunuja koskevassa tutkimuksessa, että neuvostojen ei pitäisi ryhtyä toteuttamaan raitiovaunujen kaltaisia suuria julkisia hankintahankkeita.</w:t>
      </w:r>
    </w:p>
    <w:p>
      <w:r>
        <w:rPr>
          <w:b/>
          <w:u w:val="single"/>
        </w:rPr>
        <w:t xml:space="preserve">Asiakirjan numero 45676</w:t>
      </w:r>
    </w:p>
    <w:p>
      <w:r>
        <w:t xml:space="preserve">Malesia 1MDB: $273 miljoonan arvosta": takavarikoidut tiarat, käteistä ja Hermes-laukkuja</w:t>
      </w:r>
    </w:p>
    <w:p>
      <w:r>
        <w:t xml:space="preserve">1,6 miljoonan dollarin kulta- ja timanttikaulakoru, 14 tiaraa ja 272 Hermes-laukkua otettiin haltuun osana valtion sijoitusrahastoa 1MDB koskevia korruptiotutkimuksia. Najibin perustamasta rahastosta on puuttunut miljardeja dollareita. Häntä on tutkittu toukokuussa kärsityn järkyttävän vaalitappion jälkeen. Poliisi kuvailee arvoesineiden takavarikkoa Malesian historian suurimmaksi. Korut muodostivat suurimman osan, 12 000 esinettä, joista kallein oli 1,6 miljoonan dollarin kaulakoru. Poliisin mukaan takavarikoitiin myös 567 käsilaukkua, joissa oli lähes 30 miljoonaa dollaria käteistä, sekä 423 kelloa ja 234 aurinkolasia. "Emme voineet tehdä laskentaa tiloissa, koska määrät olivat liian suuria", poliisin kaupallisen rikollisuuden osaston päällikkö Amar Singh kertoi lehdistötilaisuudessa. Hän lisäsi, että virkamiehiltä kesti viisi viikkoa laskea esineet ja laskea niiden arvo. Rosmah on vuosien varrella tullut tunnetuksi hemmottelevista ostotottumuksistaan ja rakkaudestaan merkkituotteisiin. Häntä on verrattu Filippiinien entiseen presidenttiin Imelda Marcosiin, joka oli tunnettu myös kenkien ja muiden ylellisyystavaroiden suosimisesta. Korruptiosyytökset olivat merkittävä syy Najibin vaalitappioon hänen entiselle liittolaiselleen Mahathir Mohammadille. Najibin väitettiin pussittaneen 700 miljoonaa dollaria rahastosta, minkä hän on kiistänyt. Vaalitappion jälkeen lahjonnanvastaiset tutkijat ovat kuulustelleet Najibia ja hänen vaimoaan, ja hänellä on ollut maastapoistumiskielto.</w:t>
      </w:r>
    </w:p>
    <w:p>
      <w:r>
        <w:rPr>
          <w:b/>
        </w:rPr>
        <w:t xml:space="preserve">Yhteenveto</w:t>
      </w:r>
    </w:p>
    <w:p>
      <w:r>
        <w:t xml:space="preserve">Malesian poliisi on takavarikoinut jopa 273 miljoonan dollarin (206 miljoonan punnan) arvosta koruja, käsilaukkuja ja käteistä entisen pääministerin Najib Razakin ja hänen vaimonsa Rosmah Mansorin kiinteistöistä.</w:t>
      </w:r>
    </w:p>
    <w:p>
      <w:r>
        <w:rPr>
          <w:b/>
          <w:u w:val="single"/>
        </w:rPr>
        <w:t xml:space="preserve">Asiakirjan numero 45677</w:t>
      </w:r>
    </w:p>
    <w:p>
      <w:r>
        <w:t xml:space="preserve">Network Rail suunnittelee kaupunkien asemien myyntiä</w:t>
      </w:r>
    </w:p>
    <w:p>
      <w:r>
        <w:t xml:space="preserve">Lontoon Paddingtonin ja Waterloon asemat sekä Birminghamin New Street ovat asemia, jotka voitaisiin asettaa myyntiin. Financial Times -lehdelle puhunut Network Railin toimitusjohtaja Mark Carne sanoi, että 7500 muun kiinteistön myynnillä voitaisiin kerätä 1,8 miljardia puntaa. Näihin kuuluvat muun muassa tavararatapihoja, pysäköintialueita, kaaria, varikkoja ja vapaata maata. Network Railin tiedottaja vahvisti, että rahoitusneuvonantajat on nimitetty neuvottelemaan mahdollisista vaihtoehdoista. Network Rail totesi lausunnossaan seuraavaa: "Pyrimme saamaan kiinteistöomaisuudestamme vuoteen 2019 mennessä noin 1,8 miljardia puntaa, jotta voimme investoida suuremman ja paremman rautatien rakentamiseen. "Tarkastelemme tarkkaan, mitkä omaisuuserät ovat sellaisia, että pidämme ne, joita tarvitsemme rautateiden kasvattamiseen ja laajentamiseen, ja tarkastelemme sitten tapoja, joilla voimme saada parhaan mahdollisen arvon lopuista omaisuuseristä ja investoida ne uudelleen."</w:t>
      </w:r>
    </w:p>
    <w:p>
      <w:r>
        <w:rPr>
          <w:b/>
        </w:rPr>
        <w:t xml:space="preserve">Yhteenveto</w:t>
      </w:r>
    </w:p>
    <w:p>
      <w:r>
        <w:t xml:space="preserve">Network Rail harkitsee useiden Britannian tunnetuimpien rautatieasemien myyntiä, jotta sen velkaantunut tase saataisiin tervehdytettyä.</w:t>
      </w:r>
    </w:p>
    <w:p>
      <w:r>
        <w:rPr>
          <w:b/>
          <w:u w:val="single"/>
        </w:rPr>
        <w:t xml:space="preserve">Asiakirjan numero 45678</w:t>
      </w:r>
    </w:p>
    <w:p>
      <w:r>
        <w:t xml:space="preserve">Tarkistettu Trans-Pennine-tunneli on lyhyempi.</w:t>
      </w:r>
    </w:p>
    <w:p>
      <w:r>
        <w:t xml:space="preserve">Uusi Trans-Pennine-tunneli olisi lyhyempi kuin nykyisin ehdotettu 20 mailia, ja siihen sisältyisi A628-tien merkittäviä parannuksia. Transport for the North (TfN) sanoi, että uusi reitti olisi myös halvempi rakentaa. Tarkistettu ajatus esitellään hallitukselle ensi vuoden loppuun mennessä. Viime vuonna liikenneministeriö esitteli viisi mahdollista reittiä miljardien punnan tunnelille, joka yhdistäisi M60-moottoritien Manchesterin itäpuolella ja M1-moottoritien Sheffieldin pohjoispuolella. "Liian kallis" Tarkistettuihin suunnitelmiin sisältyy mm: Transport for the Northin tiedottajan mukaan alkuperäinen ehdotus osoittautui liian kalliiksi, eikä siinä käsitelty Sheffieldin jälkeistä verkkoa. Uusi ajatus on esitetty strategisen liikennesuunnitelman luonnoksessa, ja siinä käsitellään infrastruktuuritarpeita 30 vuoden aikana. Siinä korostetaan kahta painopistealuetta: Liverpoolin, Manchesterin, Leedsin, Sheffieldin ja Hullin yhdistävä suurnopeuslinja ja Lontoon mallin mukainen älykäs matkustusjärjestelmä, jonka avulla ihmiset voivat liikkua helposti eri liikennemuotojen välillä. TfN:n puheenjohtaja John Cridland sanoi: "Transport for the Northin visiona on kukoistava Pohjois-Englannin alue, jossa nykyaikaiset liikenneyhteydet edistävät talouskasvua ja tukevat erinomaista elämänlaatua." Suunnitelmaluonnos julkaistaan tammikuussa, ja siitä järjestetään julkinen kuuleminen huhtikuuhun asti.</w:t>
      </w:r>
    </w:p>
    <w:p>
      <w:r>
        <w:rPr>
          <w:b/>
        </w:rPr>
        <w:t xml:space="preserve">Yhteenveto</w:t>
      </w:r>
    </w:p>
    <w:p>
      <w:r>
        <w:t xml:space="preserve">Sheffieldin ja Manchesterin välistä maantietunnelia koskevat tarkistetut ehdotukset on laadittu osana pohjoisen liikennesuunnitelmaa.</w:t>
      </w:r>
    </w:p>
    <w:p>
      <w:r>
        <w:rPr>
          <w:b/>
          <w:u w:val="single"/>
        </w:rPr>
        <w:t xml:space="preserve">Asiakirjan numero 45679</w:t>
      </w:r>
    </w:p>
    <w:p>
      <w:r>
        <w:t xml:space="preserve">Etelä-Wiltshiren paloasemat pitävät ruokapankkipaketteja</w:t>
      </w:r>
    </w:p>
    <w:p>
      <w:r>
        <w:t xml:space="preserve">Kumppanuus Trussell Trustin kanssa aloitettiin, kun Dave Dunford prikaatista kuuli, kuinka vaikeasta niveltulehduksesta kärsivä nainen käveli 16 mailia saadakseen apua. Hän sanoi, ettei hänellä ollut varaa maksaa bussimatkoja tai bensiiniä ruokapaketin noutamiseksi. "Kun paloasemat ovat yhteisössä, meillä on ihanteelliset edellytykset auttaa. Toivon, että ruokapankin asiakkaiden on paljon helpompi saada apua", hän lisäsi. Amesburyn, Tisburyn ja Wiltonin paloasemilla säilytettäviin laatikoihin mahtuu ruokaa perheelle kolmeksi päiväksi. Louise Wratten, joka johtaa Salisburyn ruoka-apurahaston toimintaa, sanoi, että kumppanuus auttaa sitä tavoittamaan enemmän apua tarvitsevia ihmisiä. "Voimien yhdistäminen paikallisten pelastuspalvelujen kanssa auttaa meitä todella torjumaan usein piilossa olevaa nälkäongelmaa maaseutuyhteisöissämme", hän lisäsi.</w:t>
      </w:r>
    </w:p>
    <w:p>
      <w:r>
        <w:rPr>
          <w:b/>
        </w:rPr>
        <w:t xml:space="preserve">Yhteenveto</w:t>
      </w:r>
    </w:p>
    <w:p>
      <w:r>
        <w:t xml:space="preserve">Wiltshiren kolmella paloasemalla säilytetään elintarvikepankkien hätäapupaketteja, jotta ne olisivat helpommin saatavilla.</w:t>
      </w:r>
    </w:p>
    <w:p>
      <w:r>
        <w:rPr>
          <w:b/>
          <w:u w:val="single"/>
        </w:rPr>
        <w:t xml:space="preserve">Asiakirjan numero 45680</w:t>
      </w:r>
    </w:p>
    <w:p>
      <w:r>
        <w:t xml:space="preserve">Moon keskustelee teloitusvideosta</w:t>
      </w:r>
    </w:p>
    <w:p>
      <w:r>
        <w:t xml:space="preserve">Maailmanjärjestön tiedottajan mukaan Genevessä ministeri Mahinda Samarasinghen kanssa käydyissä keskusteluissa keskityttiin myös tamilisiviilien ahdinkoon, joka johtuu hallituksen aiemmin tänä vuonna kapinallisista tekemästä tappiosta. Britannian television viime viikolla esittämällä videoleikkeellä näkyy, kuinka Sri Lankan sotilaaksi pukeutunut mies ilmeisesti ampuu alastomia vankeja. Sri Lankan hallitus sanoo, että video on väärennös. Yhdysvaltain huoli Myös Yhdysvaltain hallitus on ilmaissut vakavan huolensa videomateriaalista. Yhdysvaltain YK-suurlähettiläs Susan Rice - joka toimii turvallisuusneuvoston puheenjohtajana tässä kuussa - sanoi torstaina, että raportti on huolestuttava, mutta ei ole vielä selvää, ottaako turvallisuusneuvosto asian esille. Yhdysvaltain diplomaatin kommentit tulivat päivä sen jälkeen, kun YK oli sanonut, että olisi tutkittava, teloittivatko Sri Lankan sotilaat aseettomia tamileja. Journalists for Democracy in Sri Lanka (JDS) -niminen ryhmä levitti kuvamateriaalia noin viikko sitten. Se sanoo, että se aikoo sijoittaa suurimman osan niistä lähes 300 000 siirtymään joutuneesta siviiliväestöstä, jotka ovat nyt hallituksen ylläpitämillä leireillä, uudelleen ennen tämän vuoden loppua.</w:t>
      </w:r>
    </w:p>
    <w:p>
      <w:r>
        <w:rPr>
          <w:b/>
        </w:rPr>
        <w:t xml:space="preserve">Yhteenveto</w:t>
      </w:r>
    </w:p>
    <w:p>
      <w:r>
        <w:t xml:space="preserve">YK:n pääsihteeri Ban Ki-Moon on keskustellut Sri Lankan ihmisoikeusministerin kanssa väitteistä, joiden mukaan jotkut maan sotilaat olisivat teloittaneet tamilikapinallisia summittaisesti.</w:t>
      </w:r>
    </w:p>
    <w:p>
      <w:r>
        <w:rPr>
          <w:b/>
          <w:u w:val="single"/>
        </w:rPr>
        <w:t xml:space="preserve">Asiakirjan numero 45681</w:t>
      </w:r>
    </w:p>
    <w:p>
      <w:r>
        <w:t xml:space="preserve">Dumfries ja Gallowayn neuvoston laatimat opettajien suhdelukujen kustannussuunnitelmat</w:t>
      </w:r>
    </w:p>
    <w:p>
      <w:r>
        <w:t xml:space="preserve">Puute johtuu vaatimuksesta säilyttää nykyinen opettajien määrä. Se johtuu siitä, että neuvoston työväenpuoluehallinto luopui säästösuunnitelmista, jotka koskivat 37 opettajan viran vähentämistä. Ne hyllytettiin, kun Skotlannin hallitus asetti opettajien ja oppilaiden välisen suhdeluvun säilyttämisen ehdoksi paikallishallinnon avustusten myöntämiselle. Opetusministeriö on nyt laatinut ehdotuksia, joilla puute voidaan korvata. Niihin kuuluu muun muassa se, että osa rahoista käytetään rahastosta, joka on perustettu lieventämään oppimisen lisätukipalvelujen suunnitellun rakenneuudistuksen vaikutuksia. Lisäksi ehdotetaan säästösuunnitelmaa, johon sisältyy toiminnan tehostamista ja virkistämisohjelma, jonka avulla opettajat voivat jäädä varhaiseläkkeelle ja tehdä tilaa vastavalmistuneelle henkilöstölle. Valtuutetuille annetussa raportissa todetaan, että Dumfries and Gallowayn neuvoston opettajien ja oppilaiden välinen suhde on jo nyt parempi kuin maassa keskimäärin, mutta se ei saa siitä "mitään hyötyä". Skotlannin hallitus on sanonut, että opettajien lukumäärätakuu varmistaa, että oppilaat saavat "parasta mahdollista opetusta".</w:t>
      </w:r>
    </w:p>
    <w:p>
      <w:r>
        <w:rPr>
          <w:b/>
        </w:rPr>
        <w:t xml:space="preserve">Yhteenveto</w:t>
      </w:r>
    </w:p>
    <w:p>
      <w:r>
        <w:t xml:space="preserve">Dumfriesin ja Gallowayn koulutusbudjetissa olevan arviolta 606 000 punnan vajeen korjaamiseksi ollaan laatimassa toimenpidepakettia.</w:t>
      </w:r>
    </w:p>
    <w:p>
      <w:r>
        <w:rPr>
          <w:b/>
          <w:u w:val="single"/>
        </w:rPr>
        <w:t xml:space="preserve">Asiakirjan numero 45682</w:t>
      </w:r>
    </w:p>
    <w:p>
      <w:r>
        <w:t xml:space="preserve">Rossingtonin kaivoksen kunnostussuunnitelma luo 70 työpaikkaa</w:t>
      </w:r>
    </w:p>
    <w:p>
      <w:r>
        <w:t xml:space="preserve">Doncasterin neuvosto on antanut Recycoalille suunnitteluluvan puhdistaa 13 miljoonaa tonnia louhosjätettä Rossingtonin vanhalla kaivoksella. Yrityksen mukaan se aikoo myös ottaa talteen 950 000 tonnia hiiltä sähköntuotantoa varten. Sen jälkeen se palauttaa maa-alueen avoimeksi alueeksi viiden vuoden kuluessa. Yhtiön mukaan 112 hehtaarin (277 hehtaarin) alueelle luodaan erilaisia luontotyyppejä, kuten metsäalueita ja nurmialueita. Kunnostettuun alueeseen kuuluu myös muistopuutarha, pienviljelmiä, kävely- ja ratsastusreittejä. Toimitusjohtaja Tom Allchurch sanoi, että hanke "parantaa merkittävästi paikallista ympäristöä". "Rossingtonin käyttö uusien työntekijöiden kouluttamisen tukikohtana tuo lisää mahdollisuuksia paikallistalouteen sen 70 työpaikan lisäksi, jotka luodaan maan ennallistamishankkeessa", hän sanoi.</w:t>
      </w:r>
    </w:p>
    <w:p>
      <w:r>
        <w:rPr>
          <w:b/>
        </w:rPr>
        <w:t xml:space="preserve">Yhteenveto</w:t>
      </w:r>
    </w:p>
    <w:p>
      <w:r>
        <w:t xml:space="preserve">Kymmeniä työpaikkoja on tarkoitus luoda sen jälkeen, kun suunnitelmat kivihiilen talteenotto- ja kunnostushankkeesta entisellä hiilikaivoksella Etelä-Yorkshiressä hyväksyttiin.</w:t>
      </w:r>
    </w:p>
    <w:p>
      <w:r>
        <w:rPr>
          <w:b/>
          <w:u w:val="single"/>
        </w:rPr>
        <w:t xml:space="preserve">Asiakirjan numero 45683</w:t>
      </w:r>
    </w:p>
    <w:p>
      <w:r>
        <w:t xml:space="preserve">Aer Lingusin hallitus "valmis hyväksymään IAG:n 1 miljardin punnan tarjouksen".</w:t>
      </w:r>
    </w:p>
    <w:p>
      <w:r>
        <w:t xml:space="preserve">John CampbellBBC News NI Economics &amp; Business Editor Irlannin hallituksen on määrä keskustella suunnitellusta lentoyhtiön ostosta myöhemmin pidettävässä hallituksen kokouksessa. Hallitus omistaa neljänneksen Aer Lingusin osakkeista, ja sillä on valta estää IAG:n ostotarjous. IAG:n tärkein intressi irlantilaislentoyhtiötä kohtaan on 23 paria lähtö- ja laskeutumisaikoja Heathrow'n lentokentällä. Myös Ryanairin, joka on Aer Lingusin suurimpia osakkeenomistajia, olisi oltava samaa mieltä ehdotuksesta. Jos kauppa toteutuu, IAG voisi sen ansiosta liikennöidä Heathrow'lta entistä kannattavampia kaukolentoja. Tämä huolestuttaa joitakin Irlannin tasavallan poliitikkoja. He pelkäävät, että Corkin kaltaiset alueelliset lentoasemat menettävät Heathrow'n lennot. Irlannin liikenneministeri Paschal Donohoe sanoi, että Heathrow-kysymys olisi ratkaiseva tarjouksen arvioinnissa. Hallitus ei kuitenkaan todennäköisesti tee lopullista päätöstä tiistaina.</w:t>
      </w:r>
    </w:p>
    <w:p>
      <w:r>
        <w:rPr>
          <w:b/>
        </w:rPr>
        <w:t xml:space="preserve">Yhteenveto</w:t>
      </w:r>
    </w:p>
    <w:p>
      <w:r>
        <w:t xml:space="preserve">Aer Lingusin hallitus on ilmoittanut olevansa valmis hyväksymään British Airwaysin omistajan International Airlines Groupin noin miljardin punnan arvoisen ostotarjouksen.</w:t>
      </w:r>
    </w:p>
    <w:p>
      <w:r>
        <w:rPr>
          <w:b/>
          <w:u w:val="single"/>
        </w:rPr>
        <w:t xml:space="preserve">Asiakirjan numero 45684</w:t>
      </w:r>
    </w:p>
    <w:p>
      <w:r>
        <w:t xml:space="preserve">Riittävästi varoja jälleenrakentamiseen - PM</w:t>
      </w:r>
    </w:p>
    <w:p>
      <w:r>
        <w:t xml:space="preserve">Tsunamista kärsineiden perheiden uudelleensijoittamisprosessi on nyt käynnissä ja edistyy, mutta hän myönsi, että prosessi on viivästynyt. Lontoossa viime viikolla vieraillut pääministeri Mahinda Rajapakse kertoi Sandesayalle, että 100 metrin suojavyöhykkeen vuoksi rannikkoalueilla asuville ihmisille on löydettävä vaihtoehtoisia maita. "Tämä on suurin syy viivästykseen", hän sanoi. Maiden paikantaminen ja tunnistaminen on kaupunkisuunnitteluviranomaisen alaisen TAFFRENin tehtävänä, ja he jatkavat ohjelmaansa. Ihmiset ovat kuitenkin huolissaan koko asiasta, hän sanoi. Vastauksena kysymykseen pääministeri sanoi, että kuten jotkut ovat todenneet, ei ole mahdollista rakentaa noin 60-70 000 taloa kuukaudessa tai kahdessa. Se vie paljon aikaa, hän sanoi. Talojen rakentamiseen on käytettävissä riittävästi varoja. Lisäksi hallitusta kuullut kansalaisjärjestöt ovat suostuneet ottamaan vastuun talojen rakentamisesta tuhoalueille, hän lisäsi. Vastauksena kysymykseen pääministeri sanoi, että presidentti sanoi, että hallitus ei ole saanut luvattua apua. Britannian hallitus on leikannut Sri Lankan velat. Pääministerin rahasto on saanut jonkin verran apua. Pääministeri torjui syytökset, joita hallitusta vastaan on esitetty varojen käsittelyssä esiintyvästä korruptiosta, ja sanoi, että virkamiehet käsittelevät rahaa ja poliitikot ovat vastuussa ja tilivelvollisia hallituksen tilintarkastukselle.</w:t>
      </w:r>
    </w:p>
    <w:p>
      <w:r>
        <w:rPr>
          <w:b/>
        </w:rPr>
        <w:t xml:space="preserve">Yhteenveto</w:t>
      </w:r>
    </w:p>
    <w:p>
      <w:r>
        <w:t xml:space="preserve">Vaikka hallitus ei ole saanut luvattua apua, varoja talojen jälleenrakentamiseen on riittävästi, sanoo pääministeri Mahinda Rajapakse.</w:t>
      </w:r>
    </w:p>
    <w:p>
      <w:r>
        <w:rPr>
          <w:b/>
          <w:u w:val="single"/>
        </w:rPr>
        <w:t xml:space="preserve">Asiakirjan numero 45685</w:t>
      </w:r>
    </w:p>
    <w:p>
      <w:r>
        <w:t xml:space="preserve">Coronavirus: Manchester isännöi pienennettyjä talvimarkkinoita</w:t>
      </w:r>
    </w:p>
    <w:p>
      <w:r>
        <w:t xml:space="preserve">Kaupunginhallitus toivoo, että St Ann's Squarella ja Piccadilly Gardensissa järjestettävät markkinat auttavat itsenäisiä kauppiaita, jotka olisivat asettuneet tavanomaisille markkinoille. Markkinat toimivat sosiaalisella etäisyydellä, yksisuuntaisella järjestelmällä ja siten, että kullakin myyntikojulla on vain yksi ostaja kerrallaan. Ulkotorit voivat käydä kauppaa hallituksen kolmannen tason Covid-19-sääntöjen mukaisesti. Neuvosto peruutti säännölliset joulumarkkinat lokakuussa, kun koronavirustartuntojen toinen aalto alkoi lisääntyä. Viranomaisen keskustan tiedottaja Pat Karney sanoi: "Tiedämme, että ihmiset olivat hyvin pettyneitä kuullessaan, etteivät tämän vuoden joulumarkkinat voi jatkua. "Sen jälkeen olemme etsineet keinoja, joilla voimme tukea joulukauppiaita heidän liiketoiminnalleen tärkeänä vuodenaikana ja samalla houkutella ihmisiä turvallisesti ja hallitusti." Markkinat St Ann's Squarella järjestetään kahtena pitkänä viikonloppuna 9.-13. joulukuuta ja 16.-20. joulukuuta kello 10.30-19.00 GMT. Piccadilly Gardens -markkinat ovat jo avoinna, ja ne jatkuvat samaan aikaan 23. joulukuuta asti. Neuvosto on myös luopunut uudenvuodenaaton ilotulitusnäytöksestä. Seuraa BBC North West -kanavaa Facebookissa, Twitterissä ja Instagramissa. Voit myös lähettää juttuideoita osoitteeseen northwest.newsonline@bbc.co.uk</w:t>
      </w:r>
    </w:p>
    <w:p>
      <w:r>
        <w:rPr>
          <w:b/>
        </w:rPr>
        <w:t xml:space="preserve">Yhteenveto</w:t>
      </w:r>
    </w:p>
    <w:p>
      <w:r>
        <w:t xml:space="preserve">Manchesterissa avataan joulun alla kaksi pienennettyä talvitoria, kun kaupungin vuotuiset juhlamarkkinat on peruttu.</w:t>
      </w:r>
    </w:p>
    <w:p>
      <w:r>
        <w:rPr>
          <w:b/>
          <w:u w:val="single"/>
        </w:rPr>
        <w:t xml:space="preserve">Asiakirjan numero 45686</w:t>
      </w:r>
    </w:p>
    <w:p>
      <w:r>
        <w:t xml:space="preserve">Cardiffin valtuusto perusti Flat Holmin saarikumppanuuden</w:t>
      </w:r>
    </w:p>
    <w:p>
      <w:r>
        <w:t xml:space="preserve">Cardiffin neuvosto varasi Flat Holmin - joka on tieteellisesti erityisen kiinnostava alue - myyntiin vuonna 2013, jotta se voisi tasapainottaa kirjanpitoa. Ajatus hyllytettiin, kun neuvosto etsi kumppaneita saaren hallinnointiin. RSPB vuokraa saaren 30 vuodeksi National Trustin ja Flat Holm Societyn tuella. RSPB:n Etelä-Walesin aluepäällikkö Cellan Michael sanoi, että Flat Holm on "ihana saaren helmi" ja että kaikki mukana olevat organisaatiot pyrkivät löytämään sille "kestävän pitkän aikavälin tulevaisuuden". Harvinaisia kasveja Cardiffin ympäristöasioista vastaava kabinettijäsen Bob Derbyshire sanoi: "Saari hyötyy kahden Yhdistyneen kuningaskunnan suurimman ja kokeneimman kulttuuriperintö- ja suojelujärjestön runsaasta tietämyksestä ja kokemuksesta sekä Flat Holm Society -yhdistyksen syvällisestä paikallistuntemuksesta." Saari, jolta keksijä Guglielmo Marconi lähetti ensimmäisen langattoman viestinsä veden yli vuonna 1897, on suojeltu merellisen ruohon ja harvinaisten kasvien, kuten kalliomerenrantalehden ja villipurjon, vuoksi.</w:t>
      </w:r>
    </w:p>
    <w:p>
      <w:r>
        <w:rPr>
          <w:b/>
        </w:rPr>
        <w:t xml:space="preserve">Yhteenveto</w:t>
      </w:r>
    </w:p>
    <w:p>
      <w:r>
        <w:t xml:space="preserve">Etelä-Walesin rannikolla sijaitsevan saaren julkinen käyttöoikeus taataan uuden kumppanuuden avulla, jonka toimivaltainen paikallisneuvosto on perustanut.</w:t>
      </w:r>
    </w:p>
    <w:p>
      <w:r>
        <w:rPr>
          <w:b/>
          <w:u w:val="single"/>
        </w:rPr>
        <w:t xml:space="preserve">Asiakirjan numero 45687</w:t>
      </w:r>
    </w:p>
    <w:p>
      <w:r>
        <w:t xml:space="preserve">Levävaroitus Penrhos Coastal Parkin luonnonsuojelualueella</w:t>
      </w:r>
    </w:p>
    <w:p>
      <w:r>
        <w:t xml:space="preserve">Holyheadissa sijaitsevan Penrhos Coastal Parkin luonnonsuojelualueen kahdessa lammessa on pystytetty kylttejä, joissa varoitetaan ihmisiä välttämään kosketusta veteen. Walesin ympäristöviraston mukaan levien eli syanobakteerien kertyminen on luonnollinen ilmiö, eikä sitä voida käsitellä tai poistaa. Kaikkia, joilla on terveysongelmia, pyydetään ottamaan yhteyttä yleislääkäriin tai NHS Direct Walesiin. Levä tuottaa myrkkyjä, jotka voivat aiheuttaa ihottumaa, kuumetta ja päänsärkyä, jos niitä niellään. Toisinaan voi kehittyä vakavampia sairauksia, kuten maksa- ja aivovaurioita. Lapsilla on kuulemma suurempi riski sairastua ongelmiin kuin aikuisilla. Vierailijoita pyydetään myös välttämään lemmikkieläinten joutumista kosketuksiin veden kanssa. Alueen omistaa Anglesey Aluminium Metal.</w:t>
      </w:r>
    </w:p>
    <w:p>
      <w:r>
        <w:rPr>
          <w:b/>
        </w:rPr>
        <w:t xml:space="preserve">Yhteenveto</w:t>
      </w:r>
    </w:p>
    <w:p>
      <w:r>
        <w:t xml:space="preserve">Angleseyn luonnonsuojelualueen kävijöitä varoitetaan levästä, joka voi aiheuttaa pahoinvointia ja oksentelua.</w:t>
      </w:r>
    </w:p>
    <w:p>
      <w:r>
        <w:rPr>
          <w:b/>
          <w:u w:val="single"/>
        </w:rPr>
        <w:t xml:space="preserve">Asiakirjan numero 45688</w:t>
      </w:r>
    </w:p>
    <w:p>
      <w:r>
        <w:t xml:space="preserve">Delia Smith ja Waitrose eroavat</w:t>
      </w:r>
    </w:p>
    <w:p>
      <w:r>
        <w:t xml:space="preserve">Hän liittyi mukaan maaliskuussa 2010, ja hän on esiintynyt Waitrosen TV-mainoksissa kausituotteista ja resepteistä. Keittiömestari Heston Blumenthal, joka esiintyi yhdessä Smithin kanssa viimeisimmässä joulumainoksessa, pysyy mukana. Waitrose sanoi, että yhteistyö Smithin kanssa oli ollut "fantastinen kokemus" ja että se arvostaa hänen työtään. Waitrosen lausunnossa sanottiin: "Delialla on muita merkittäviä projekteja ja sitoumuksia tulossa vuonna 2013, joten hänen sopimuksensa päättyy yhteisestä sopimuksesta helmikuussa 2013." Delia Smith totesi, että hänen sopimuksensa päättyy helmikuussa 2013. Heston jatkaa työtään Waitrosen kanssa, ja hänen sopimuksensa on uusittu helmikuusta 2013 alkaen. "Mainonnassamme esiintymisen lisäksi Hestonin menestyksekäs valikoima tulee jatkossakin innostamaan asiakkaitamme ja laajentamaan supermarket-innovaatioiden rajoja."</w:t>
      </w:r>
    </w:p>
    <w:p>
      <w:r>
        <w:rPr>
          <w:b/>
        </w:rPr>
        <w:t xml:space="preserve">Yhteenveto</w:t>
      </w:r>
    </w:p>
    <w:p>
      <w:r>
        <w:t xml:space="preserve">Delia Smith ei ole enää yksi Waitrosen ruokakasvoista, kun hänen kolmivuotinen yhteistyönsä supermarketketjun kanssa päättyy maaliskuussa.</w:t>
      </w:r>
    </w:p>
    <w:p>
      <w:r>
        <w:rPr>
          <w:b/>
          <w:u w:val="single"/>
        </w:rPr>
        <w:t xml:space="preserve">Asiakirjan numero 45689</w:t>
      </w:r>
    </w:p>
    <w:p>
      <w:r>
        <w:t xml:space="preserve">Romanian pääministeri Victor Ponta syytettynä korruptiosta</w:t>
      </w:r>
    </w:p>
    <w:p>
      <w:r>
        <w:t xml:space="preserve">Maan korruptiontorjuntavirasto DNA:n mukaan häntä syytetään petoksesta, veronkierrosta ja rahanpesusta, jotka ovat peräisin ajalta, jolloin hän toimi asianajajana ennen kuin hänestä tuli pääministeri vuonna 2012. Osa hänen omaisuudestaan on takavarikoitu jutun ratkaisua odotettaessa, virasto lisäsi. Ponta kiistää kaikki väärinkäytökset. Ponta erosi sunnuntaina hallitsevan sosiaalidemokraattisen puolueen johtajan tehtävästä ja sanoi tarvitsevansa aikaa puolustuksensa valmisteluun, mutta jatkaa pääministerin tehtäviä. Häntä syytetään noin 55 000 euron (40 000 punnan) suuruisen summan vastaanottamisesta poliittiselta liittolaiselta ja kansanedustajalta. Ponta palasi töihin torstaina oltuaan kuukauden ajan Turkissa polvileikkauksen vuoksi. Kun DNA-virasto alkoi tutkia Pontaa useita viikkoja sitten, presidentti Klaus Iohannis kehotti häntä välittömästi eroamaan, kertoo BBC:n Nick Thorpe. Hän kieltäytyi, ja opposition yritykset keskeyttää hänen parlamentaarinen koskemattomuutensa epäonnistuivat sosiaalidemokraattien ja heidän kannattajiensa enemmistön vuoksi parlamentissa. Nyt tutkijat uskovat, että heillä on tarpeeksi todisteita, jotta pääministeriä voidaan virallisesti syyttää, kirjeenvaihtajamme kertoo. Satoja huippuvirkamiehiä on tuomittu petoksista viime vuosina, kun DNA-virasto jatkaa pyrkimyksiään päästä eroon Romanian korruptiomaineesta. Monet kohteeksi joutuneista väittävät, että heitä vastaan nostetut syytteet ovat poliittisesti motivoituja.</w:t>
      </w:r>
    </w:p>
    <w:p>
      <w:r>
        <w:rPr>
          <w:b/>
        </w:rPr>
        <w:t xml:space="preserve">Yhteenveto</w:t>
      </w:r>
    </w:p>
    <w:p>
      <w:r>
        <w:t xml:space="preserve">Romanian pääministeri Victor Ponta on syyttäjien mukaan saanut syytteen useista korruptiosyytteistä pitkään jatkuneessa tutkinnassa.</w:t>
      </w:r>
    </w:p>
    <w:p>
      <w:r>
        <w:rPr>
          <w:b/>
          <w:u w:val="single"/>
        </w:rPr>
        <w:t xml:space="preserve">Asiakirjan numero 45690</w:t>
      </w:r>
    </w:p>
    <w:p>
      <w:r>
        <w:t xml:space="preserve">Poliisi jahtaa karannutta vankia Miley Connorsia</w:t>
      </w:r>
    </w:p>
    <w:p>
      <w:r>
        <w:t xml:space="preserve">Miley Connors, 24, pakeni maanantaiaamuna vankilasta Channings Wood lähellä Newton Abbotia, Devonissa. Hänen uskotaan hypänneen odottavaan pakoautoon, jossa oli kolme muuta ihmistä noin klo 08.50 BST. Ajoneuvo on sittemmin löydetty. Devonin ja Cornwallin poliisin mukaan Connorsia ei pitäisi lähestyä, vaan ihmisten pitäisi soittaa hätänumeroon 999. Hänellä oli yllään harmaa collegepaita ja siniset farkut tai housut, ja häntä kuvataan 178 senttimetrin pituiseksi ja irlantilaista aksenttia puhuvaksi. Yksityiskohdat siitä, miten hän onnistui pakenemaan, eivät ole vielä selvillä.</w:t>
      </w:r>
    </w:p>
    <w:p>
      <w:r>
        <w:rPr>
          <w:b/>
        </w:rPr>
        <w:t xml:space="preserve">Yhteenveto</w:t>
      </w:r>
    </w:p>
    <w:p>
      <w:r>
        <w:t xml:space="preserve">Vankilasta karanneen, tuomitun murtovarkaan löytämiseksi on käynnistetty ajojahti.</w:t>
      </w:r>
    </w:p>
    <w:p>
      <w:r>
        <w:rPr>
          <w:b/>
          <w:u w:val="single"/>
        </w:rPr>
        <w:t xml:space="preserve">Asiakirjan numero 45691</w:t>
      </w:r>
    </w:p>
    <w:p>
      <w:r>
        <w:t xml:space="preserve">Hackneyn murhatutkimus: Mies puukotettiin kuoliaaksi Stoke Newingtonissa.</w:t>
      </w:r>
    </w:p>
    <w:p>
      <w:r>
        <w:t xml:space="preserve">Uhri, jonka uskotaan olevan 34-vuotias, löydettiin Shakspeare Walkilta, Stoke Newingtonista, maanantai-iltana klo 17:48 GMT. Hän kuoli tunteja myöhemmin itä-lontoolaisessa sairaalassa, ja Metropolitan Police kertoo, että pidätyksiä ei ole tehty. Kyseessä on neljäs käynnissä oleva murhatutkinta Lontoossa tänä vuonna, joista kolme on ollut kuolemaan johtaneita puukotuksia. Komisario Paul Considine sanoi: "Alustavien tutkimustemme mukaan uhrin kimppuun hyökkäsi ryhmä Burns Housen ulkopuolella Shakspeare Walkissa. "Työ jatkuu sen selvittämiseksi, mikä oli hyökkäyksen motiivi."</w:t>
      </w:r>
    </w:p>
    <w:p>
      <w:r>
        <w:rPr>
          <w:b/>
        </w:rPr>
        <w:t xml:space="preserve">Yhteenveto</w:t>
      </w:r>
    </w:p>
    <w:p>
      <w:r>
        <w:t xml:space="preserve">Hackneyssä, Itä-Lontoossa, on aloitettu murhatutkinta sen jälkeen, kun mies kuoli puukotusvammoihin.</w:t>
      </w:r>
    </w:p>
    <w:p>
      <w:r>
        <w:rPr>
          <w:b/>
          <w:u w:val="single"/>
        </w:rPr>
        <w:t xml:space="preserve">Asiakirjan numero 45692</w:t>
      </w:r>
    </w:p>
    <w:p>
      <w:r>
        <w:t xml:space="preserve">Naiset "kärsivät molemmista osapuolista</w:t>
      </w:r>
    </w:p>
    <w:p>
      <w:r>
        <w:t xml:space="preserve">Naisiin kohdistuvan väkivallan poistamisen kansainvälisen päivän kunniaksi Sri Lanka -säätiöön kokoontuneet naisaktivistit pitivät kahden minuutin hiljaisuuden muistoksi väkivallan uhreiksi kuolleista naisista. IOAAFR:n puheenjohtajan Nimalka Fernandon mukaan Sri Lankassa käytetään kaikenlaista väkivaltaa naisia vastaan. Hän väitti, että poliisi ei tutki kunnolla naisiin kohdistuvaa väkivaltaa koskevia tapauksia, joten syyllisiä ei ole helppo tunnistaa. "Kun ajattelemme väkivallan vuoksi kuolleita naisia ja näiden syytösten tutkimiseksi toteutettuja toimia, emme voi olla tyytyväisiä", hän sanoi. Sandeshayalle puhunut aktivisti Jaffnasta sanoi, että "naiset ovat avuttomia". "Elämme sota-alueella ja kärsimme molemmista osapuolista. Kun LTTE ja armeija hyökkäävät toisiaan vastaan, naiset kärsivät eniten", hän lisäsi. Katunayaken vapaakauppa-alueella työskentelevien naisten pitäisi saada parempaa kohtelua ja tunnustusta, huomautti aktivisti Dhammika Kapuge Elpitiyasta. Ansaitsevat "parempaa kunnioitusta" Dhammikan ystävä Chamila Dissanayake murhattiin lääkärin toimesta Negambon sairaalassa. "Meitä kohdellaan kuin leluja. Siksi ystäväni kohtasi valitettavan kuoleman". "Yhteiskunnan pitäisi ryhtyä toimiin, jotta tällaista ei tapahtuisi meille", Dhammika sanoi Sandeshayalle. "Me tuemme Sri Lankan taloutta ja ansaitsemme parempaa tunnustusta ja kunnioitusta", hän lisäsi.</w:t>
      </w:r>
    </w:p>
    <w:p>
      <w:r>
        <w:rPr>
          <w:b/>
        </w:rPr>
        <w:t xml:space="preserve">Yhteenveto</w:t>
      </w:r>
    </w:p>
    <w:p>
      <w:r>
        <w:t xml:space="preserve">Yhteiskunnan militarisoituminen ja ampuma-aseiden saatavuus ovat lisänneet naisiin kohdistuvaa väkivaltaa, toteaa rasismin kaikkien muotojen vastainen kansainvälinen järjestö (IOAAFR).</w:t>
      </w:r>
    </w:p>
    <w:p>
      <w:r>
        <w:rPr>
          <w:b/>
          <w:u w:val="single"/>
        </w:rPr>
        <w:t xml:space="preserve">Asiakirjan numero 45693</w:t>
      </w:r>
    </w:p>
    <w:p>
      <w:r>
        <w:t xml:space="preserve">Northamptonin suihkulähde: Bakteerien torjuntatyö jatkuu</w:t>
      </w:r>
    </w:p>
    <w:p>
      <w:r>
        <w:t xml:space="preserve">Northamptonin torilla sijaitseva suihkulähde kytkettiin pois päältä sen jälkeen, kun siinä havaittiin vähäisiä legionellapitoisuuksia. Asiantuntijoita kutsuttiin paikalle etsimään keinoja, joilla estettäisiin tartunnan leviäminen tulevaisuudessa. Kaupunginvaltuusto ilmoitti, että suihkulähde, joka normaalisti sammutetaan talvella, pysyy pois päältä, kunnes asiantuntijat ovat varmoja, että tartunta saadaan hallintaan. Northamptonin kaupunginvaltuuston johtaja David Mackintosh sanoi: "Suihkulähde on kaupungin keskustan viehättävä piirre, ja haluaisimme ottaa sen takaisin käyttöön mahdollisimman pian. "Ennen kuin se voi tapahtua, meidän on oltava varmoja siitä, että veden vähäisen saastumisen riski on mahdollisimman hyvin hallinnassa ja että se on saavutettu kustannustehokkaimmalla tavalla." Näin on nyt. "Työskentelemme edelleen asiantuntijoiden kanssa löytääksemme kohtuuhintaisen tavan varmistaa suihkulähteen pitkäaikainen toiminta, ja toivomme pääsevämme ratkaisuun pian."</w:t>
      </w:r>
    </w:p>
    <w:p>
      <w:r>
        <w:rPr>
          <w:b/>
        </w:rPr>
        <w:t xml:space="preserve">Yhteenveto</w:t>
      </w:r>
    </w:p>
    <w:p>
      <w:r>
        <w:t xml:space="preserve">Asiantuntijat tutkivat yhä Northamptonshiressä sammutettua suihkulähdettä, kun vedestä löytyi jälkiä vaarallisista bakteereista.</w:t>
      </w:r>
    </w:p>
    <w:p>
      <w:r>
        <w:rPr>
          <w:b/>
          <w:u w:val="single"/>
        </w:rPr>
        <w:t xml:space="preserve">Asiakirjan numero 45694</w:t>
      </w:r>
    </w:p>
    <w:p>
      <w:r>
        <w:t xml:space="preserve">Seuraavaa Ofstedin johtajaa etsitään Yhdysvalloista.</w:t>
      </w:r>
    </w:p>
    <w:p>
      <w:r>
        <w:t xml:space="preserve">Uskoakseni useita amerikkalaisia lähestytään, jotta he voisivat korvata Sir Michael Wilshaw'n, joka eroaa ylitarkastajan tehtävästä joulukuussa. The Sunday Times -lehden mukaan nimitys voisi olla julkisesti rahoitetun yhdysvaltalaisen peruskoulujärjestelmän parissa työskentelevä henkilö. Koulujen on katsottu parantaneen koulumenestystä köyhillä alueilla. Ne ovat laajentuneet viime vuosina eri puolille Yhdysvaltoja, ja niiden kannattajat pitävät niitä keinona parantaa valtion koulutuksen standardeja. Peruskoulut, kuten Englannin vapaakoulut ja akatemiat, ovat riippumattomia paikallisviranomaisten valvonnasta. Vai katso Suomea? Hallituslähteet ovat kertoneet BBC:lle, että Yhdysvaltojen johtavat opetusalan ammattilaiset ovat joutuneet kohtaamaan samanlaisia ongelmia kuin aikalaisensa Englannissa, ei pelkästään standardien nostamisessa vaan myös opettajien ammattiliittojen vaatimuksiin vastaamisessa. Myös useiden brittiläisten ehdokkaiden kerrotaan olevan ehdolla Ofstedin virkaan. Kansallisen opettajien liiton pääsihteeri Christine Blower sanoi: "Jos hallitus etsii uutta Ofstedin johtajaa maailmalta, sen pitäisi katsoa Suomeen. "Siellä on yleisesti tunnustettu erinomainen koulutusjärjestelmä, jolle on ominaista yhteistyö, yhteistoiminta ja luottamus - kaukana Yhdysvaltojen peruskoulujen etiikasta."</w:t>
      </w:r>
    </w:p>
    <w:p>
      <w:r>
        <w:rPr>
          <w:b/>
        </w:rPr>
        <w:t xml:space="preserve">Yhteenveto</w:t>
      </w:r>
    </w:p>
    <w:p>
      <w:r>
        <w:t xml:space="preserve">Opetusministeri Nicky Morganin tiedetään etsivän Englannin koulujen tarkastusviraston Ofstedin seuraavaa johtajaa Yhdysvalloista.</w:t>
      </w:r>
    </w:p>
    <w:p>
      <w:r>
        <w:rPr>
          <w:b/>
          <w:u w:val="single"/>
        </w:rPr>
        <w:t xml:space="preserve">Asiakirjan numero 45695</w:t>
      </w:r>
    </w:p>
    <w:p>
      <w:r>
        <w:t xml:space="preserve">200 vuotta vanhoja puita kaadettu laittomasti Blackwoodissa</w:t>
      </w:r>
    </w:p>
    <w:p>
      <w:r>
        <w:t xml:space="preserve">Natural Resources Wales (NRW) tutkii Blackwoodin puiden kaatamista, jossa kaadettiin noin 200 pensasaidan pyökkiä. Tällaiseen toimintaan tarvitaan lupa, mutta NRW:n mukaan sellaista ei ollut annettu. Jim Hepburn NRW:stä sanoi: "Tämä on tuhoisa tapaus, jolla on hirvittävä vaikutus paikalliseen ympäristöön". Puut olisivat olleet noin 150-200 vuotta vanhoja ja jopa 15 metriä korkeita. Hepburnin mukaan ne tarjosivat arvokasta elinympäristöä villieläimille. NRW tutkii asiaa ja sanoi ryhtyvänsä "tarvittaviin toimiin vastuussa olevia vastaan".</w:t>
      </w:r>
    </w:p>
    <w:p>
      <w:r>
        <w:rPr>
          <w:b/>
        </w:rPr>
        <w:t xml:space="preserve">Yhteenveto</w:t>
      </w:r>
    </w:p>
    <w:p>
      <w:r>
        <w:t xml:space="preserve">Caerphillyn kreivikunnassa on kaadettu laittomasti jopa 200 vuotta vanhoja puita.</w:t>
      </w:r>
    </w:p>
    <w:p>
      <w:r>
        <w:rPr>
          <w:b/>
          <w:u w:val="single"/>
        </w:rPr>
        <w:t xml:space="preserve">Asiakirjan numero 45696</w:t>
      </w:r>
    </w:p>
    <w:p>
      <w:r>
        <w:t xml:space="preserve">Palomiehet pysyvät Siteservin Llandow'n kierrätyslaitoksella</w:t>
      </w:r>
    </w:p>
    <w:p>
      <w:r>
        <w:t xml:space="preserve">Korkeimmillaan 45 palomiestä puuttui Siteservissä, Llandow Industrial Estate, lähellä Cowbridgea, tapahtumaan, joka alkoi tiistaina klo 19: 20 GMT. Nyt miehistöt poistavat jätteitä ja jatkavat työmaan kosteuden poistamista, kertoi Etelä-Walesin palo- ja pelastuspalvelu. Heidän uskotaan voivan olla paikalla noin viikon ajan. Noin 200 työntekijää työllistävän Siteservin perustivat veljekset Nigel ja Philip England yli 16 vuotta sitten. Aiemmin tällä viikolla yritys ilmoitti työskentelevänsä tutkijoiden kanssa palon syyn selvittämiseksi. Tulipalossa oli mukana noin 1 000 tonnia sekalaista kotitalousjätettä. Paikalla työskentelee kahta paloautoa ja erikoistunutta ilmatikkaita käyttävä miehistö.</w:t>
      </w:r>
    </w:p>
    <w:p>
      <w:r>
        <w:rPr>
          <w:b/>
        </w:rPr>
        <w:t xml:space="preserve">Yhteenveto</w:t>
      </w:r>
    </w:p>
    <w:p>
      <w:r>
        <w:t xml:space="preserve">Palomiehet ovat edelleen paikalla Vale of Glamorganin kierrätyslaitoksessa neljä päivää sen jälkeen, kun suuri tulipalo oli tuhonnut sen.</w:t>
      </w:r>
    </w:p>
    <w:p>
      <w:r>
        <w:rPr>
          <w:b/>
          <w:u w:val="single"/>
        </w:rPr>
        <w:t xml:space="preserve">Asiakirjan numero 45697</w:t>
      </w:r>
    </w:p>
    <w:p>
      <w:r>
        <w:t xml:space="preserve">Toisen maailmansodan mitalit löydetty Surreyn kanavasta</w:t>
      </w:r>
    </w:p>
    <w:p>
      <w:r>
        <w:t xml:space="preserve">Basingstoken kanavasta löydettiin esineitä, muun muassa voiton-, puolustuksen- ja vuosien 1939-1945 tähti mitalit, neljä kuninkaallista muistomitalia, koruja ja kolme desimaalia edeltävää kolikkoa. Saaliin joukosta löytyi myös metallinen lyijykynä, johon oli kaiverrettu nimi RV Thomas. Surreyn poliisi ilmoitti, että se haluaa yhdistää esineet omistajansa kanssa. Poliisin tiedottaja sanoi: "Poliisi on tehnyt lukuisia tutkimuksia, mukaan lukien viimeaikaisten rikosten tarkistaminen, jotta voitaisiin nähdä, sopivatko kuvaukset johonkin näistä esineistä, mutta tuloksetta". "Jos uskot, että nämä mitalit ja kolikot kuuluvat sinulle, tai sinulla on tietoja, joiden avulla ne voitaisiin saattaa takaisin omistajansa luo, ota yhteyttä Surreyn poliisiin."</w:t>
      </w:r>
    </w:p>
    <w:p>
      <w:r>
        <w:rPr>
          <w:b/>
        </w:rPr>
        <w:t xml:space="preserve">Yhteenveto</w:t>
      </w:r>
    </w:p>
    <w:p>
      <w:r>
        <w:t xml:space="preserve">Poliisi etsii niiden toisen maailmansodan mitalien ja kolikoiden omistajaa, jotka onkija kalasti Surreyn kanavasta.</w:t>
      </w:r>
    </w:p>
    <w:p>
      <w:r>
        <w:rPr>
          <w:b/>
          <w:u w:val="single"/>
        </w:rPr>
        <w:t xml:space="preserve">Asiakirjan numero 45698</w:t>
      </w:r>
    </w:p>
    <w:p>
      <w:r>
        <w:t xml:space="preserve">Glee-näyttelijä Mark Salling myöntää pitäneensä hallussaan kuvia lasten seksuaalisesta hyväksikäytöstä</w:t>
      </w:r>
    </w:p>
    <w:p>
      <w:r>
        <w:t xml:space="preserve">Sallingia, 35, odottaa nyt neljästä seitsemään vuotta vankeutta, ja hänet on määrätty maksamaan noin 50 000 dollaria (38 000 puntaa) kullekin uhrille. Näyttelijä pidätettiin vuonna 2015 sen jälkeen, kun hän sai vihjeen, että hänellä oli hallussaan kuvia lasten seksuaalisesta hyväksikäytöstä. Tutkijat löysivät lopulta tuhansia kuvia hänen kannettavalta tietokoneeltaan ja kovalevyltä. Sallingia syytettiin toukokuussa 2016 kahdesta lapsen seksuaalista hyväksikäyttöä kuvaavien kuvien vastaanottamisesta ja hallussapidosta, ja häntä odotti mahdollisesti 20 vuotta telkien takana. Useiden tahojen haltuunsa saamista asiakirjoista käy kuitenkin ilmi, että hän on tehnyt tunnustussopimuksen Kalifornian piirisyyttäjän kanssa. Julkkissivusto TMZ:n mukaan osana sopimusta Salling joutuu 20 vuodeksi valvottuun vapauteen, ja hänen yhteydenpitoonsa alle 18-vuotiaiden kanssa asetetaan tiukkoja rajoituksia. Salling esitti pahaa poikaa, jalkapalloilija Noah "Puck" Puckermania yhdysvaltalaisessa Glee-hittiohjelmassa vuosina 2009-2015.</w:t>
      </w:r>
    </w:p>
    <w:p>
      <w:r>
        <w:rPr>
          <w:b/>
        </w:rPr>
        <w:t xml:space="preserve">Yhteenveto</w:t>
      </w:r>
    </w:p>
    <w:p>
      <w:r>
        <w:t xml:space="preserve">Entinen Glee-näyttelijä Mark Salling on tunnustanut syyllisyytensä lasten seksuaalista hyväksikäyttöä kuvaavien kuvien hallussapitoon.</w:t>
      </w:r>
    </w:p>
    <w:p>
      <w:r>
        <w:rPr>
          <w:b/>
          <w:u w:val="single"/>
        </w:rPr>
        <w:t xml:space="preserve">Asiakirjan numero 45699</w:t>
      </w:r>
    </w:p>
    <w:p>
      <w:r>
        <w:t xml:space="preserve">Neljä tiikerin sikiötä löydetty indonesialaisen salametsästäjän pidätyksissä.</w:t>
      </w:r>
    </w:p>
    <w:p>
      <w:r>
        <w:t xml:space="preserve">Sumatran tiikerit ovat erittäin uhanalaisia, ja niitä uskotaan olevan jäljellä luonnossa alle 400 yksilöä. Ei ole selvää, onko sikiöt otettu aikuisesta tiikeristä, jonka nahka otettiin. Tiikerinpennut syntyvät sokeina ja ovat täysin riippuvaisia emostaan elämänsä ensimmäiset kuukaudet. Ympäristö- ja metsätalousministeriön virkamies kertoi, että Riaun maakunnasta kotoisin olevat epäillyt pidätettiin poliisin saatuaan vihjeen. Kahden epäillyn uskotaan toimineen myyjinä. Heitä uhkaa enintään viiden vuoden vankeusrangaistus ja 100 miljoonan rupian (7100 dollaria, 5403 puntaa) sakko. Sundan tiikerin alalajia tavattiin aikoinaan Indonesian saarilla Jaavalla, Balilla ja Sumatralla. Nykyään niitä esiintyy vain Sumatralla. WWF:n mukaan "kiihtyvä metsäkato ja hillitön salametsästys merkitsevät sitä, että tämä jalo otus saattaa kuolla sukupuuttoon jaavalaisten ja balilaisten lajitovereidensa tavoin. "Indonesiassa tiikerien metsästyksestä kiinni jääneet voivat joutua vankilaan ja saada kovat sakot. "Mutta huolimatta tiikerien suojelupyrkimysten lisääntymisestä - mukaan lukien lainvalvonnan ja salametsästyksen torjunnan tehostaminen - Sumatralla ja muualla Aasiassa on edelleen huomattavat markkinat tiikerin osille ja tuotteille." "Tiikerin suojelu on kuitenkin edelleen tärkeää." Villieläinkauppaa valvovan Traffic-verkoston mukaan salametsästys kauppaa varten on vastuussa lähes 80 prosentista Sumatran tiikerien kuolemista, mikä tarkoittaa 40 kuolemaa vuodessa. Joillakin tiikerin osilla, kuten luilla, uskotaan olevan lääkinnällisiä arvoja eri puolilla Aasiaa.</w:t>
      </w:r>
    </w:p>
    <w:p>
      <w:r>
        <w:rPr>
          <w:b/>
        </w:rPr>
        <w:t xml:space="preserve">Yhteenveto</w:t>
      </w:r>
    </w:p>
    <w:p>
      <w:r>
        <w:t xml:space="preserve">Viisi ihmistä on pidätetty Indonesiassa salametsästyksestä sen jälkeen, kun viranomaiset löysivät suojellun sumatralaisen tiikerin nahan ja neljä sikiötä purkista.</w:t>
      </w:r>
    </w:p>
    <w:p>
      <w:r>
        <w:rPr>
          <w:b/>
          <w:u w:val="single"/>
        </w:rPr>
        <w:t xml:space="preserve">Asiakirjan numero 45700</w:t>
      </w:r>
    </w:p>
    <w:p>
      <w:r>
        <w:t xml:space="preserve">Star Wars -näyttelijä Dave Prowsen hautajaiset pidettiin</w:t>
      </w:r>
    </w:p>
    <w:p>
      <w:r>
        <w:t xml:space="preserve">Hänen tyttärensä Rachel Prowse julkaisi kuvia kukkakunnianosoituksista, joista yhdessä oli mustia kukkia, jotka oli järjestetty Darth Vaderin kypärän muotoon. Toisessa oli valkoisia kukkia, joissa oli vihreä risti, mikä viittaa Bristolin näyttelijän rooliin vihreän ristin koodimiehenä liikenneturvallisuuskampanjoissa. Hautajaistilaisuus oli "hyvin pieni perhe- ja läheisten ystävien kokoontuminen", hän sanoi. "Covidin rajoitusten vuoksi hautajaisia ei järjestetty, mutta toivomme voivamme juhlia hänen elämäänsä myöhemmin ensi vuonna, jos ja kun jonkinlainen "normaaliuden" näky on palannut", hän kirjoitti Facebookissa. "On niin paljon sanottavaa, mutta se, että rakastamme sinua isä ja kaipaamme sinua, riittää." Dave Prowse kuoli 85-vuotiaana viime kuussa lyhyen sairauden jälkeen. Hän näytteli ikonista pahista kolmessa klassisessa Star Wars -elokuvassa, vaikka yhdysvaltalaisnäyttelijä James Earl Jones antoi Darth Vaderin äänen.</w:t>
      </w:r>
    </w:p>
    <w:p>
      <w:r>
        <w:rPr>
          <w:b/>
        </w:rPr>
        <w:t xml:space="preserve">Yhteenveto</w:t>
      </w:r>
    </w:p>
    <w:p>
      <w:r>
        <w:t xml:space="preserve">Alkuperäisessä Star Wars -trilogiassa Darth Vaderia esittäneen näyttelijä Dave Prowsen hautajaiset on pidetty.</w:t>
      </w:r>
    </w:p>
    <w:p>
      <w:r>
        <w:rPr>
          <w:b/>
          <w:u w:val="single"/>
        </w:rPr>
        <w:t xml:space="preserve">Asiakirjan numero 45701</w:t>
      </w:r>
    </w:p>
    <w:p>
      <w:r>
        <w:t xml:space="preserve">EDF alentaa kaasun hintaa 1,3 prosenttia</w:t>
      </w:r>
    </w:p>
    <w:p>
      <w:r>
        <w:t xml:space="preserve">Yhtiön mukaan 11. helmikuuta voimaan tuleva leikkaus hyödyttää noin miljoonaa asiakasta. Sekä kaasun että öljyn hinnat ovat viime aikoina laskeneet, kun talouskasvun hidastuminen on vähentänyt kysyntää. EDF sanoi, että jos energian hinnan lasku jatkuu, leikkauksia tehdään "mahdollisimman pian". EDF:n hinnanalennus on prosentuaalisesti pienin verrattuna muihin suuriin energiantoimittajiin, mutta yhtiö sanoi, että sen vakiohinta kahdelle polttoaineelle on yhtä lukuun ottamatta halvempi kuin kaikilla muilla kilpailijoilla. EDF:n toimitusjohtaja Vincent de Rivaz totesi, että "etsimme edelleen keinoja alentaa asiakkaiden kustannuksia ja tarjoamme lisää apua heikoimmassa asemassa oleville, esimerkiksi kannustamalla heitä siirtymään kiinteisiin tariffeihin". "Jos kaasun tukkuhinnat aiheuttavat kustannusten alenemista, mikä mahdollistaa hinnanalennusten jatkamisen, ne siirretään eteenpäin mahdollisimman pian." Kilpailututkimus Energia-ala on joutunut kilpailututkimuksen kohteeksi useiden vuosien hinnannousun jälkeen. "Ihmiset haluavat nyt suurempia säästöjä, ja energiayhtiöiden on nostettava tasoaan, jos ne haluavat asiakkaidensa pysyvän mukana", sanoi energia- ja ilmastonmuutosministeri Ed Davey. "Juuri tämän vuoksi tuemme Kilpailu- ja markkinaviranomaisen tutkimusta, jotta kuluttajat saisivat oikeudenmukaisen tarjouksen." "Tämä on juuri se syy, miksi tuemme kilpailu- ja markkinaviranomaisen tutkimusta."</w:t>
      </w:r>
    </w:p>
    <w:p>
      <w:r>
        <w:rPr>
          <w:b/>
        </w:rPr>
        <w:t xml:space="preserve">Yhteenveto</w:t>
      </w:r>
    </w:p>
    <w:p>
      <w:r>
        <w:t xml:space="preserve">EDF sanoo alentavansa kaasun hintaa 1,3 prosenttia, ja se on viimeinen kuudesta suuresta energiayhtiöstä, joka alentaa hintoja kaasun tukkuhinnan laskun seurauksena.</w:t>
      </w:r>
    </w:p>
    <w:p>
      <w:r>
        <w:rPr>
          <w:b/>
          <w:u w:val="single"/>
        </w:rPr>
        <w:t xml:space="preserve">Asiakirjan numero 45702</w:t>
      </w:r>
    </w:p>
    <w:p>
      <w:r>
        <w:t xml:space="preserve">Covid: Kunnianosoituksia Herefordin sairaalan tiiminjohtajalle kuoleman jälkeen</w:t>
      </w:r>
    </w:p>
    <w:p>
      <w:r>
        <w:t xml:space="preserve">Dave Morgan, 59, joka oli työskennellyt Hereford County Hospitalin teatteriosastolla vuodesta 2014 lähtien, kuoli 28. tammikuuta, kertoi Wye Valley NHS Trust. Hänen vaimonsa Penny kiitti kollegojaan heidän antamastaan "myötätuntoisesta ja erinomaisesta hoidosta". Hänen ruumisautonsa ajetaan sairaalan alueen läpi perjantaina. Henkilökunta seisoo ulkona "olkapäät vastakkain" Morganin kunniaksi ennen hänen hautajaisiaan, Trust sanoi. "Huolellisuus ja lojaalisuus" Morgania, jota kuvailtiin "kaikkien suosimaksi kaveriksi" tiimissään, kuvailtiin "ensyklopediseksi tietämykseksi" leikkaussaleista ja niiden laitteista, ja hän oli aina avulias ja ystävällinen, Jane Ives, trustin toimitusjohtaja, sanoi. "Hänellä oli suuri rooli leikkaussalien tarvikkeiden koordinoinnissa koko kirurgisella osastolla, ja hänet tullaan muistamaan ahkeruudestaan ja lojaaliudestaan". "Dave oli hyvä esimerkki siitä, mitä me edustamme tässä trustissa", hän lisäsi. Morgan sanoi perheen olevan "todella järkyttynyt" äkillisestä menetyksestä. "Hän oli uskomaton aviomieheni ja uskomaton isä ja isoisä", hän sanoi. "Se suru, jota tunnemme, on enemmän kuin sanat voivat ilmaista." Seuraa BBC West Midlandsia Facebookissa, Twitterissä ja Instagramissa. Lähetä juttuideasi osoitteeseen: newsonline.westmidlands@bbc.co.uk Aiheeseen liittyvät Internet-linkit Wye Valley NHS Trust (Wye Valley NHS Trust).</w:t>
      </w:r>
    </w:p>
    <w:p>
      <w:r>
        <w:rPr>
          <w:b/>
        </w:rPr>
        <w:t xml:space="preserve">Yhteenveto</w:t>
      </w:r>
    </w:p>
    <w:p>
      <w:r>
        <w:t xml:space="preserve">Kunnianosoituksia on annettu "rakastetulle" tiiminjohtajalle, joka kuoli sairaalassa, jossa hän työskenteli testattuaan positiivisesti Covid-19:lle.</w:t>
      </w:r>
    </w:p>
    <w:p>
      <w:r>
        <w:rPr>
          <w:b/>
          <w:u w:val="single"/>
        </w:rPr>
        <w:t xml:space="preserve">Asiakirjan numero 45703</w:t>
      </w:r>
    </w:p>
    <w:p>
      <w:r>
        <w:t xml:space="preserve">Teini vapautettu takuita vastaan kodittoman miehen murhan jälkeen</w:t>
      </w:r>
    </w:p>
    <w:p>
      <w:r>
        <w:t xml:space="preserve">Puolan kansalaisen Piotr Krowkan ruumis löydettiin Magherasta aiemmin tällä viikolla. 36-vuotias uhri oli asunut kaupungissa useita vuosia. Hänen ruumiinsa löydettiin entisestä seurakuntatalosta Glen Roadilla tiistaina iltapäivällä. Poliisin mukaan hän oli saanut vakavia vammoja päähänsä ja vartaloonsa. Teini pidätettiin Magheran alueella perjantai-iltana, mutta hänet vapautettiin sunnuntaina lisätutkimuksia odotellessa. PSNI:n komisario Geoff Boyce sanoi uskovansa, että Krowka oli "haavoittuvainen koditon mies" ja että hän oli nukkunut kiinteistössä. Demokraattisen Unionistipuolueen MLA Keith Buchanan sanoi, että alueen asukkaat olivat surullisia uutisista. "Tämä on hiljainen maaseutuyhteisö, jossa naapurit ovat järkyttyneitä siitä, että mies on murhattu heidän kotiovellaan", hän sanoi. "Tiedän, että koko alue pitää tämän miehen perhettä ensisijaisesti ajatuksissaan." Sinn Féin MLA Ian Milne sanoi haluavansa "lähettää osanottoni uhrin perheelle ja ystäville".</w:t>
      </w:r>
    </w:p>
    <w:p>
      <w:r>
        <w:rPr>
          <w:b/>
        </w:rPr>
        <w:t xml:space="preserve">Yhteenveto</w:t>
      </w:r>
    </w:p>
    <w:p>
      <w:r>
        <w:t xml:space="preserve">19-vuotias mies, joka pidätettiin perjantaina osana Londonderryn kreivikunnassa tapahtuneen kodittoman miehen kuoleman tutkintaa, on vapautettu takuita vastaan.</w:t>
      </w:r>
    </w:p>
    <w:p>
      <w:r>
        <w:rPr>
          <w:b/>
          <w:u w:val="single"/>
        </w:rPr>
        <w:t xml:space="preserve">Asiakirjan numero 45704</w:t>
      </w:r>
    </w:p>
    <w:p>
      <w:r>
        <w:t xml:space="preserve">Crofterit suostuvat vuokraamaan maata Sutherlandin avaruuskeskusta varten</w:t>
      </w:r>
    </w:p>
    <w:p>
      <w:r>
        <w:t xml:space="preserve">Melness Crofters Estate omistaa Moinen niemimaalla sijaitsevan maan ja on suostunut siihen, että HIE kehittää sitä, kunhan rakennuslupa on saatu. Yritysvirasto johtaa 17,5 miljoonan punnan Space Hub Sutherland -hanketta, jossa pieniä satelliitteja lähetetään avaruuteen. Jotkut alueella asuvat vastustavat hanketta. Suunnitteluhakemusta valmistellaan parhaillaan, ja jos se hyväksytään, rakentaminen voisi alkaa vuonna 2020. Space Hub Sutherland on yksi monista skotlantilaisista hankkeista, joiden tarkoituksena on perustaa satelliittien laukaisupaikkoja. Comhairle nan Eilean Siar - Comhairle nan Eilean Siar - on ehdottanut Spaceport 1:n rakentamista Scolpaigiin North Uistin luoteisrannikolle. Shetlandin avaruuskeskushankkeessa kehitetään suunnitelmia Unstin alueelle.</w:t>
      </w:r>
    </w:p>
    <w:p>
      <w:r>
        <w:rPr>
          <w:b/>
        </w:rPr>
        <w:t xml:space="preserve">Yhteenveto</w:t>
      </w:r>
    </w:p>
    <w:p>
      <w:r>
        <w:t xml:space="preserve">Highlands and Islands Enterprise (HIE) on saanut optio-oikeuden vuokrata ehdotetun avaruussataman paikan.</w:t>
      </w:r>
    </w:p>
    <w:p>
      <w:r>
        <w:rPr>
          <w:b/>
          <w:u w:val="single"/>
        </w:rPr>
        <w:t xml:space="preserve">Asiakirjan numero 45705</w:t>
      </w:r>
    </w:p>
    <w:p>
      <w:r>
        <w:t xml:space="preserve">Kolme ihmistä kuoli erillisissä onnettomuuksissa A417-tiellä Gloucesterin lähellä.</w:t>
      </w:r>
    </w:p>
    <w:p>
      <w:r>
        <w:t xml:space="preserve">54-vuotias mies Cheltenhamista kuoli kuorma-auton ja henkilöauton kolarissa A417 Crickley Hillillä noin klo 03:10 GMT, poliisi kertoi. Kaksi iäkästä naista sai surmansa, kun heidän kuljettamansa henkilöauto törmäsi kuorma-autoon samalla tiellä lähellä B4070-risteystä noin kello 11.35. Molemmat kuorma-auton kuljettajat eivät loukkaantuneet, poliisi lisäsi. Molemmat tiet on sittemmin avattu uudelleen. Gloucestershiren poliisi kertoi, että Ford Focuksen kuljettaja kuoli ensimmäisessä kolarissa, kun hän törmäsi rekka-auton kanssa nokkakolarissa lähellä Little Witcombea. Hänet julistettiin kuolleeksi onnettomuuspaikalla. Poliisin mukaan toisessa onnettomuudessa mukana olleet naiset eivät asuneet kreivikunnassa, ja perheiden yhteyshenkilöt ovat matkalla puhumaan perheiden kanssa. A417 yhdistää M4- ja M5-tiet Gloucesterin ja Swindonin välillä, ja sitä käyttää päivittäin noin 30 000 ajoneuvoa.</w:t>
      </w:r>
    </w:p>
    <w:p>
      <w:r>
        <w:rPr>
          <w:b/>
        </w:rPr>
        <w:t xml:space="preserve">Yhteenveto</w:t>
      </w:r>
    </w:p>
    <w:p>
      <w:r>
        <w:t xml:space="preserve">Kolme ihmistä on kuollut kahdessa erillisessä onnettomuudessa Gloucestershiren lähiliikennereitillä.</w:t>
      </w:r>
    </w:p>
    <w:p>
      <w:r>
        <w:rPr>
          <w:b/>
          <w:u w:val="single"/>
        </w:rPr>
        <w:t xml:space="preserve">Asiakirjan numero 45706</w:t>
      </w:r>
    </w:p>
    <w:p>
      <w:r>
        <w:t xml:space="preserve">Espanjalaisesta äyriäiskaupasta löytyi roomalaisia purkkia</w:t>
      </w:r>
    </w:p>
    <w:p>
      <w:r>
        <w:t xml:space="preserve">Paikallisten tiedotusvälineiden mukaan omistajan poika löysi esineet kalastaessaan. Kolmentoista purkin (amforan) uskotaan olevan peräisin 1. vuosisadalta jKr., ja lisäksi löydettiin 1700-luvun ankkuri ja kalkkikivilaatta. Sekä Alicantessa sijaitsevan yrityksen omistajaa että hänen poikaansa tutkitaan nyt. "Amforat saattavat olla peräisin laivanhylkyjen ryöstämisestä", ja ne suojellaan vedenalaisen arkeologian kohteina, sanottiin siviilivartioston lausunnossa keskiviikkona. Esineet siirrettiin Santa Polassa sijaitsevaan merimuseoon, jossa niille tehtiin alustava ajoitus. Amforoita olisi käytetty öljyn, viinin tai kalakastikkeen kuljettamiseen, ja yhden purkin uskotaan olevan erityisen harvinainen ja arvokas. Kalkkikivilaattaan oli kaiverrettu sana "este", joka tarkoittaa espanjaksi "itää". Molemmat miehet voivat joutua syytteeseen "rikoksista historiallista perintöä vastaan" sekä epäilyttävän tai laittoman alkuperän omaavien esineiden hankkimisesta tai hallussapidosta. Saatat myös pitää tästä:</w:t>
      </w:r>
    </w:p>
    <w:p>
      <w:r>
        <w:rPr>
          <w:b/>
        </w:rPr>
        <w:t xml:space="preserve">Yhteenveto</w:t>
      </w:r>
    </w:p>
    <w:p>
      <w:r>
        <w:t xml:space="preserve">Espanjassa sijaitsevan pakastemyymälän rutiinitarkastusta suorittavat viranomaiset yllättyivät, kun tiloista löytyi muinaisia esineitä.</w:t>
      </w:r>
    </w:p>
    <w:p>
      <w:r>
        <w:rPr>
          <w:b/>
          <w:u w:val="single"/>
        </w:rPr>
        <w:t xml:space="preserve">Asiakirjan numero 45707</w:t>
      </w:r>
    </w:p>
    <w:p>
      <w:r>
        <w:t xml:space="preserve">Ex-Panaman hallitsija kenraali Noriega kärsii aivoverenvuodosta</w:t>
      </w:r>
    </w:p>
    <w:p>
      <w:r>
        <w:t xml:space="preserve">Hänen tyttärensä Thays kertoi, että hän oli vakavasti sairas ja hänet oli viety takaisin leikkaussaliin Santo Tomasin sairaalaan Panama Cityssä. Noriega, 83, vapautettiin vankilasta tammikuussa, jotta hän voisi valmistautua leikkaukseen. Hänet vangittiin Panamassa murhasta, korruptiosta ja kavalluksesta. Lääkärit onnistuivat pysäyttämään verenvuodon toisessa leikkauksessa, mutta Noriega on edelleen tehohoidossa. "Hän on rauhoitettuna", sanoi hänen asianajajansa Ezra Angel. "Hänen tilansa on kriittinen sen jälkeen, kun hänelle tehtiin (toinen) avoin aivoleikkaus alle kahdeksan tunnin sisällä." Noriega kärsi verisuonisairauksista ja on ollut pyörätuolin varassa. Vaikka hän ei koskaan ollut Panaman varsinainen presidentti, kenraali Noriega oli sen avainhenkilö vuosina 1983-1989 - ja Yhdysvaltain keskeinen liittolainen Keski-Amerikassa neljän vuosikymmenen ajan. Entinen sotilashallitsija, joka on nyt 83-vuotias, vangittiin Yhdysvaltojen hyökättyä Panamaan vuonna 1989. Istuttuaan 20 vuotta Yhdysvalloissa hänet lähetettiin Ranskaan, jossa hänet tuomittiin seitsemäksi vuodeksi rahanpesusta. Noriega tuomittiin poissaolevana hänen valtakaudellaan tehdyistä rikoksista, ja hänet luovutettiin Ranskasta Panamaan suorittamaan tuomiotaan vuonna 2011.</w:t>
      </w:r>
    </w:p>
    <w:p>
      <w:r>
        <w:rPr>
          <w:b/>
        </w:rPr>
        <w:t xml:space="preserve">Yhteenveto</w:t>
      </w:r>
    </w:p>
    <w:p>
      <w:r>
        <w:t xml:space="preserve">Panaman entinen johtaja, kenraali Manuel Antonio Noriega, on joutunut toiseen leikkaukseen aivoverenvuodon jälkeen.</w:t>
      </w:r>
    </w:p>
    <w:p>
      <w:r>
        <w:rPr>
          <w:b/>
          <w:u w:val="single"/>
        </w:rPr>
        <w:t xml:space="preserve">Asiakirjan numero 45708</w:t>
      </w:r>
    </w:p>
    <w:p>
      <w:r>
        <w:t xml:space="preserve">Pidätys kahden loukkaantumisen jälkeen Shrewsburyn hyökkäyksessä</w:t>
      </w:r>
    </w:p>
    <w:p>
      <w:r>
        <w:t xml:space="preserve">Loukkaantuneet, 45 ja 47-vuotiaat, vietiin sairaalaan sen jälkeen, kun poliisi kutsuttiin häiriötilanteeseen Hereford Roadilla, Shrewsburyssä, noin kello 23.00 GMT uudenvuodenpäivänä. Viisikymppinen mies pidätettiin tapahtumapaikalla epäiltynä tahallisesta vammantuottamuksesta. Poliisi vetoaa silminnäkijöihin. Kyseessä on toinen uudenvuodenpäivän puukotus Shrewsburyssä. Kuusi miestä pidätettiin sen jälkeen, kun kahta ihmistä oli puukotettu tappelun aikana Buttermarket-yökerhon ulkopuolella varhain 1. tammikuuta. 21-vuotias mies vietiin sairaalaan, jossa hänen tilansa on vakava mutta vakaa. Myös 18-vuotiaan miehen tila on edelleen vakaa sairaalassa. Kuusi 19-28-vuotiasta Shrewsburyn ulkopuolelta kotoisin olevaa miestä on pidätetty epäiltynä vakavan ruumiinvamman aiheuttamisesta.</w:t>
      </w:r>
    </w:p>
    <w:p>
      <w:r>
        <w:rPr>
          <w:b/>
        </w:rPr>
        <w:t xml:space="preserve">Yhteenveto</w:t>
      </w:r>
    </w:p>
    <w:p>
      <w:r>
        <w:t xml:space="preserve">Mies on pidätetty yhden miehen puukotuksen ja toisen päävamman vuoksi.</w:t>
      </w:r>
    </w:p>
    <w:p>
      <w:r>
        <w:rPr>
          <w:b/>
          <w:u w:val="single"/>
        </w:rPr>
        <w:t xml:space="preserve">Asiakirjan numero 45709</w:t>
      </w:r>
    </w:p>
    <w:p>
      <w:r>
        <w:t xml:space="preserve">Highland Council sammuttaa Gmailin vanhempien huolenaiheiden vuoksi</w:t>
      </w:r>
    </w:p>
    <w:p>
      <w:r>
        <w:t xml:space="preserve">Lapset käyttivät sähköpostipalvelua "ylimääräisenä" viestintävälineenä opettajien kanssa. Useat vanhemmat ilmaisivat kuitenkin huolensa ja sanoivat, että se antaa vanhemmille oppilaille mahdollisuuden ottaa yhteyttä nuorempiin, mikä saattaa johtaa väärinkäytöksiin. Google Classroom on oppilaiden tärkein työkalu, ja se on edelleen käytettävissä normaalisti. Highland Councilin mukaan rehtorit voivat tarvittaessa pyytää Gmailin aktivoimista uudelleen "väliaikaisratkaisuna", kun Google Classroomin täysipainoiseen käyttöön siirrytään. Kuten oppilaat kaikkialla Skotlannissa, myös Highlandsin lapset ovat opiskelleet kotoa käsin ennen pääsiäislomaa. Koulut suljettiin osana toimenpiteitä koronaviruksen leviämisen estämiseksi.</w:t>
      </w:r>
    </w:p>
    <w:p>
      <w:r>
        <w:rPr>
          <w:b/>
        </w:rPr>
        <w:t xml:space="preserve">Yhteenveto</w:t>
      </w:r>
    </w:p>
    <w:p>
      <w:r>
        <w:t xml:space="preserve">Highland Council on poistanut Gmailin käytöstä kaikilta peruskouluikäisiltä oppilailta vanhempien huolenaiheiden vuoksi.</w:t>
      </w:r>
    </w:p>
    <w:p>
      <w:r>
        <w:rPr>
          <w:b/>
          <w:u w:val="single"/>
        </w:rPr>
        <w:t xml:space="preserve">Asiakirjan numero 45710</w:t>
      </w:r>
    </w:p>
    <w:p>
      <w:r>
        <w:t xml:space="preserve">Brexit ilman sopimusta on "yhteensopimaton" pitkäperjantain sopimuksen kanssa.</w:t>
      </w:r>
    </w:p>
    <w:p>
      <w:r>
        <w:t xml:space="preserve">Stephen WalkerBBC News NI:n poliittinen kirjeenvaihtaja Puhuessaan työväenpuolueen kokouksen yhteydessä Brightonissa Michelle O'Neill sanoi, ettei brexitiä voi olla "mahdotonta toteuttaa". Hän väitti, että Brexit on johtanut "unionin hajoamiseen". Mid Ulsterin MLA sanoi, että keskustelu yhdistyneestä Irlannista on nyt käynnissä. Hän kertoi kokouksessa, että "henki on päässyt ulos pullosta, eikä se palaa takaisin". O'Neill oli samassa tilaisuudessa Sinn Féinin kansanedustajan Mickey Bradyn, Pohjois-Irlannin varaministeri Stephen Poundin ja toimittaja Dawn Fosterin kanssa. Hän sanoi, että Irlannin yhdistyminen voisi tapahtua muiden Euroopan maiden tuella. Hän kertoi yleisölle, että "Saksa yhdistyi yhdessä vuodessa", ja lisäsi, että Irlannin yhtenäisyyttä "ei voida enää pitää haaveena". MLA kritisoi myös DUP:tä ja sen luottamus- ja toimitusjärjestelyä konservatiivien kanssa. Hän sanoi, että puolue oli "vaihtanut vallan jakamisen Westminsterin kunniaan". Pohjois-Irlanti on ollut tammikuusta 2017 lähtien ilman toimivaa vallanjakoelintä. Rouva O'Neillin huomautukset yhdistetyn Irlannin kansanäänestyksestä tulivat sen jälkeen, kun työväenpuolueen johtaja Jeremy Corbyn oli puhunut rajakyselyn mahdollisuudesta. Viime viikolla hän sanoi BBC News NI:lle: "En usko, että se [rajakysely] on pian. Se on vielä kaukana. "Jos rajakyselyä vaaditaan Belfastin sopimuksen ehtojen mukaisesti ja Dublinin hallituksen tukemana, uskon, että harkitsisimme sitä." Hän sanoi: "Jos se on mahdollista, se on mahdollista." Oppositiojohtaja sanoi, että jos rajakysely järjestetään, työväenpuolueen hallitus ei ottaisi kantaa Pohjois-Irlannin tulevaisuuteen.</w:t>
      </w:r>
    </w:p>
    <w:p>
      <w:r>
        <w:rPr>
          <w:b/>
        </w:rPr>
        <w:t xml:space="preserve">Yhteenveto</w:t>
      </w:r>
    </w:p>
    <w:p>
      <w:r>
        <w:t xml:space="preserve">Sinn Féinin varapuheenjohtaja Michelle O'Neill on sanonut, että Brexit ilman sopimusta on "ristiriidassa pitkäperjantain sopimuksen kanssa", ja jos se tapahtuu, ainoa vastaus on Irlannin yhtenäisyyttä koskeva äänestys.</w:t>
      </w:r>
    </w:p>
    <w:p>
      <w:r>
        <w:rPr>
          <w:b/>
          <w:u w:val="single"/>
        </w:rPr>
        <w:t xml:space="preserve">Asiakirjan numero 45711</w:t>
      </w:r>
    </w:p>
    <w:p>
      <w:r>
        <w:t xml:space="preserve">Yöllinen veneretki päättyy poliisin helikopterin etsintöihin</w:t>
      </w:r>
    </w:p>
    <w:p>
      <w:r>
        <w:t xml:space="preserve">Poliisit menivät lauantai-iltana Thornton Reservoirin venevajaan, jossa oli ilmoitettu murtovarkaudesta, mutta siellä ei havaittu vahinkoja. Kaksi miestä nähtiin kuitenkin veneessä, ja helikopteri kutsuttiin paikalle heidän turvallisuutensa pelossa. Molemmat miehet menivät veteen, ja ambulanssihenkilöstön oli tutkittava heidät, ennen kuin heille annettiin rangaistusmääräykset. Poliisi sanoi, että heille oli määrätty sakko terveydensuojelumääräysten mukaisesti. Seuraa BBC East Midlandsia Facebookissa, Twitterissä tai Instagramissa. Lähetä juttuideoita osoitteeseen eastmidsnews@bbc.co.uk.</w:t>
      </w:r>
    </w:p>
    <w:p>
      <w:r>
        <w:rPr>
          <w:b/>
        </w:rPr>
        <w:t xml:space="preserve">Yhteenveto</w:t>
      </w:r>
    </w:p>
    <w:p>
      <w:r>
        <w:t xml:space="preserve">Poliisihelikopteri lähetettiin paikalle hoitamaan kaksi miestä, jotka veneilivät laittomasti Leicestershiren tekojärvellä.</w:t>
      </w:r>
    </w:p>
    <w:p>
      <w:r>
        <w:rPr>
          <w:b/>
          <w:u w:val="single"/>
        </w:rPr>
        <w:t xml:space="preserve">Asiakirjan numero 45712</w:t>
      </w:r>
    </w:p>
    <w:p>
      <w:r>
        <w:t xml:space="preserve">Poppi Worthingtonin kuolema: Worthingtonin kuolemansyyntutkinta: Toisen tutkinnan jatkopäivä ilmoitettiin.</w:t>
      </w:r>
    </w:p>
    <w:p>
      <w:r>
        <w:t xml:space="preserve">13 kuukauden ikäinen lapsi löydettiin vakavasti loukkaantuneena kotoaan Barrow'sta joulukuussa 2012. Toinen tutkinta määrättiin sen jälkeen, kun seitsemän minuutin kuulemisessa vuonna 2014 todettiin, että Poppin kuolema oli "epävarma". Cumbrian kuolinsyyntutkija David Roberts sanoi, että uusi kuuleminen järjestetään 15. toukokuuta ja 8. kesäkuuta välisenä aikana. Poppi Worthingtonin tapauksen keskeiset päivämäärät Vuosi sitten perhetuomari totesi, että hänen isänsä Paul Worthington, joka on aina kiistänyt kaiken vääryyden, oli käyttänyt Poppia seksuaalisesti hyväkseen. Ketään ei ole koskaan syytetty hänen kuolemastaan, ja syyttäjälaitos väittää, ettei sillä ole "realistisia mahdollisuuksia" saada tuomiota. Toinen tutkinta keskeytettiin syyskuussa sen jälkeen, kun syyttäjälaitos oli tarkastellut tapausta uudelleen ja todennut, että oli oikein olla nostamatta syytteitä Worthingtonia vastaan.</w:t>
      </w:r>
    </w:p>
    <w:p>
      <w:r>
        <w:rPr>
          <w:b/>
        </w:rPr>
        <w:t xml:space="preserve">Yhteenveto</w:t>
      </w:r>
    </w:p>
    <w:p>
      <w:r>
        <w:t xml:space="preserve">Cumbrialaisen pikkulapsen Poppi Worthingtonin kuoleman toinen tutkinta jatkuu ennen kesäkuun loppua, on kuolinsyyntutkija vahvistanut.</w:t>
      </w:r>
    </w:p>
    <w:p>
      <w:r>
        <w:rPr>
          <w:b/>
          <w:u w:val="single"/>
        </w:rPr>
        <w:t xml:space="preserve">Asiakirjan numero 45713</w:t>
      </w:r>
    </w:p>
    <w:p>
      <w:r>
        <w:t xml:space="preserve">Valko-Venäjän johtajan Lukašenkon vastustajia vastaan nostetaan mellakkasyytteet</w:t>
      </w:r>
    </w:p>
    <w:p>
      <w:r>
        <w:t xml:space="preserve">Nämä neljä miestä, jotka ovat vangittuina yhdessä useiden kampanjoijien ja toimittajien kanssa, voivat saada jopa 15 vuoden vankeusrangaistuksen, jos heidät tuomitaan. Myös kolmea muuta oppositiohenkilöä tutkitaan. Yhdysvallat ja EU tuomitsivat vaalien jälkeiset tukahduttamistoimet ja sanoivat, että itse äänestyksessä oli ollut virheitä. Poliisi teki noin 600 pidätystä hajottaessaan mielenosoituksen pääkaupungissa Minskissä 19. joulukuuta. Sadat pidätetyistä, mukaan lukien 11 Venäjän kansalaista, vapautettiin keskiviikkona. Asianajajat nimesivät syytteeseen asetetut neljä miestä Vladimir Nekljajeviksi, Andrei Sannikoviksi, Nikolai Statkevitšiksi ja Vitali Rymashevskiksi. Veteraanijohtaja Nekljajev on ollut sairaalahoidossa jouduttuaan pahoinpidellyksi vaalipäivänä, kertoi hänen asianajajansa. Tutkinnan kohteena ovat myös Rygor Kostusev, Dmitri Uss ja Aleksei Mihalevitš. Kaikki seitsemän miestä asettuivat ehdolle Lukašenkoa vastaan, mutta virallisten tulosten mukaan kukaan heistä ei saanut yli 3 prosenttia äänistä. Lukašenko valittiin virallisesti uudelleen neljännelle kaudelle lähes 80 prosentin äänisaaliilla. Poliisi hajotti ainakin 10 000 Lukashenkon vastaista mielenosoittajaa Minskissä 19. joulukuuta, kertoivat viranomaiset. Jotkut mielenosoittajat yrittivät rynnätä hallituksen rakennukseen, mutta mellakkapoliisit työnsivät heidät takaisin. Silminnäkijöiden mukaan kymmenet ihmiset loukkaantuivat yhteenotoissa, kun heitä oli hakattu pampuilla.</w:t>
      </w:r>
    </w:p>
    <w:p>
      <w:r>
        <w:rPr>
          <w:b/>
        </w:rPr>
        <w:t xml:space="preserve">Yhteenveto</w:t>
      </w:r>
    </w:p>
    <w:p>
      <w:r>
        <w:t xml:space="preserve">Neljää Valko-Venäjän oppositiohenkilöä on syytetty mellakoiden järjestämisestä presidentti Aleksandr Lukašenkon uudelleenvalintaa vastustaneen mielenosoituksen jälkeen.</w:t>
      </w:r>
    </w:p>
    <w:p>
      <w:r>
        <w:rPr>
          <w:b/>
          <w:u w:val="single"/>
        </w:rPr>
        <w:t xml:space="preserve">Asiakirjan numero 45714</w:t>
      </w:r>
    </w:p>
    <w:p>
      <w:r>
        <w:t xml:space="preserve">Leeds Kirkgate Marketin julkinen kuuleminen avataan</w:t>
      </w:r>
    </w:p>
    <w:p>
      <w:r>
        <w:t xml:space="preserve">Noin 180 000 ihmistä viikoittain käyttävän torin ehdotettuihin muutoksiin kuuluu katon osien korvaaminen ja torin ulkoasun muuttaminen. Tammikuussa neuvoston tilaamassa suunnitelmassa suositeltiin, että torin kokoa pienennettäisiin 25 prosenttia. Kirkgate Marketin ystävien järjestämässä julkisessa kokouksessa, johon osallistui 200 ihmistä huhtikuussa, vastustettiin muutoksia. Markkinat ovat tällä hetkellä kokonaan valtuuston omistuksessa ja hallinnassa, mutta kuulemismenettelyssä käsitellään myös useita vaihtoehtoja markkinoiden hallinnoinnin muuttamiseksi. Ehdotuksia koskeva julkinen kokous on suunniteltu pidettäväksi marraskuussa, ja kuulemisen on määrä päättyä joulukuussa. Loppuraportti toimitetaan Leedsin kaupunginvaltuuston johtokunnalle vuoden 2013 alussa.</w:t>
      </w:r>
    </w:p>
    <w:p>
      <w:r>
        <w:rPr>
          <w:b/>
        </w:rPr>
        <w:t xml:space="preserve">Yhteenveto</w:t>
      </w:r>
    </w:p>
    <w:p>
      <w:r>
        <w:t xml:space="preserve">Kahdeksan viikkoa kestävä julkinen kuuleminen Leedsin Kirkgate-markkinoille ehdotetuista muutoksista on alkanut.</w:t>
      </w:r>
    </w:p>
    <w:p>
      <w:r>
        <w:rPr>
          <w:b/>
          <w:u w:val="single"/>
        </w:rPr>
        <w:t xml:space="preserve">Asiakirjan numero 45715</w:t>
      </w:r>
    </w:p>
    <w:p>
      <w:r>
        <w:t xml:space="preserve">Tutkimus 50 ihmisen sairastuttua Hi-Tide-baarissa Porthcawlissa</w:t>
      </w:r>
    </w:p>
    <w:p>
      <w:r>
        <w:t xml:space="preserve">Public Health Walesin mukaan ripuli- ja oksennustautiepidemian uhrit olivat käyneet Hi-Tidessä Porthcawlissa, Bridgendin läänissä. Taudinpurkaus on yhdistetty baariin, ja terveysviranomaiset yrittävät löytää lähteen ja selvittää, mikä bakteeri on aiheuttanut sairauden. Baarin lausunnossa sanottiin, että se tekee yhteistyötä tutkinnassa. "Haluamme vakuuttaa asiakkaille, että suhtaudumme terveys- ja hygienia-asioihin erittäin vakavasti ja valvomme ruoanvalmistusta alan standardien mukaisesti."</w:t>
      </w:r>
    </w:p>
    <w:p>
      <w:r>
        <w:rPr>
          <w:b/>
        </w:rPr>
        <w:t xml:space="preserve">Yhteenveto</w:t>
      </w:r>
    </w:p>
    <w:p>
      <w:r>
        <w:t xml:space="preserve">Erästä baaria tutkitaan sen jälkeen, kun noin 50 siellä yksityistilaisuuksiin osallistunutta sairastui.</w:t>
      </w:r>
    </w:p>
    <w:p>
      <w:r>
        <w:rPr>
          <w:b/>
          <w:u w:val="single"/>
        </w:rPr>
        <w:t xml:space="preserve">Asiakirjan numero 45716</w:t>
      </w:r>
    </w:p>
    <w:p>
      <w:r>
        <w:t xml:space="preserve">MM-kisat 2018: Englannin tappiota katsoi 26,5 miljoonaa ihmistä</w:t>
      </w:r>
    </w:p>
    <w:p>
      <w:r>
        <w:t xml:space="preserve">Se oli katsotuin viisiminuuttinen brittiläisessä televisiossa sitten vuoden 2012 olympialaisten avajaisseremonian. Keskiviikon katsojamäärät olivat huipussaan kello 21.30-21.35 BST, kun Englanti yritti löytää tasoitusmaalin jatkoajan lopussa välierässä Kroatiaa vastaan. He eivät kuitenkaan onnistuneet maalinteossa, joten Kroatia voitti 2-1 ja selviytyi sunnuntain finaaliin Ranskaa vastaan. Välieräottelun keskimääräinen katsojakeskiarvo oli 24,3 miljoonaa katsojaa, mikä ei ota huomioon pubissa tai ulkotiloissa suurilta näytöiltä katsovia ihmisiä. ITV:n mukaan ottelua pyydettiin myös ennätykselliset 4,3 miljoonaa kertaa katsomaan sitä verkossa ITV Hubin kautta. Noin 80 prosenttia kaikista Ison-Britannian televisiota tuolloin katsoneista katsoi peliä. Sen katsojaluvut heijastivat suurta kiinnostusta Englannin ensimmäiseen MM-puolivälieräotteluun sitten vuoden 1990. Kaikki eivät kuitenkaan kestäneet jännitystä, ja jotkut vaihtoivat kanavaa. Edellinen suurin katsojamäärä tämän MM-kisojen aikana oli 23,6 miljoonaa katsojaa, jotka seurasivat Englannin rangaistuspotkukilpailuvoittoa Kolumbiasta 16 parhaan joukkoon päässeestä joukkueesta. Seuraa meitä Facebookissa, Twitterissä @BBCNewsEnts tai Instagramissa bbcnewsents. Jos sinulla on juttuehdotus, lähetä sähköpostia osoitteeseen entertainment.news@bbc.co.uk.</w:t>
      </w:r>
    </w:p>
    <w:p>
      <w:r>
        <w:rPr>
          <w:b/>
        </w:rPr>
        <w:t xml:space="preserve">Yhteenveto</w:t>
      </w:r>
    </w:p>
    <w:p>
      <w:r>
        <w:t xml:space="preserve">ITV:llä Englannin MM-kisojen loppuottelua seurasi 26,5 miljoonan katsojan huippukatsojamäärä, ilmenee yön yli -luvuista.</w:t>
      </w:r>
    </w:p>
    <w:p>
      <w:r>
        <w:rPr>
          <w:b/>
          <w:u w:val="single"/>
        </w:rPr>
        <w:t xml:space="preserve">Asiakirjan numero 45717</w:t>
      </w:r>
    </w:p>
    <w:p>
      <w:r>
        <w:t xml:space="preserve">Asuminen ei viivästytä uutta teurastamohanketta</w:t>
      </w:r>
    </w:p>
    <w:p>
      <w:r>
        <w:t xml:space="preserve">Julkisten palvelujen osasto on pyytänyt lupaa majoittaa lentokentän kiitoratahankkeen parissa työskentelevät henkilöt Longue Hougueen enintään kahdeksi vuodeksi. Kauppa- ja työllisyysosaston on määrä esitellä uuden teurastamon suunnitelmat tänä kesänä. Se sanoi, että tilapäinen majoitus ei viivästyttäisi hanketta. Ministeriö ilmoitti, että se etsii parhaillaan asiantuntijaa, joka auttaisi uuden laitoksen suunnittelussa. Uuden teurastamon rakentaminen asetettiin kauppa- ja työllisyysosaston vuoden 2011 tärkeimmäksi painopisteeksi, koska nykyinen teurastamo on tarkoitus sulkea ympäristöterveydellisistä syistä vuonna 2012. Nykyinen laitos ei pysty täysin täyttämään elintarvikkeiden käsittelyä koskevien säännösten tulevia muutoksia.</w:t>
      </w:r>
    </w:p>
    <w:p>
      <w:r>
        <w:rPr>
          <w:b/>
        </w:rPr>
        <w:t xml:space="preserve">Yhteenveto</w:t>
      </w:r>
    </w:p>
    <w:p>
      <w:r>
        <w:t xml:space="preserve">Suunnitelmien, jotka koskevat tilapäisten työntekijöiden majoittamista uuden teurastamon alueelle, ei pitäisi vaikuttaa sen kehittämiseen, valtiot ovat sanoneet.</w:t>
      </w:r>
    </w:p>
    <w:p>
      <w:r>
        <w:rPr>
          <w:b/>
          <w:u w:val="single"/>
        </w:rPr>
        <w:t xml:space="preserve">Asiakirjan numero 45718</w:t>
      </w:r>
    </w:p>
    <w:p>
      <w:r>
        <w:t xml:space="preserve">Kaksi jerseyläistä venettä Timanttisen juhlavuoden Thamesin laivueessa</w:t>
      </w:r>
    </w:p>
    <w:p>
      <w:r>
        <w:t xml:space="preserve">Jerseyn ensimmäinen moottoroitu pelastusvene Howard D ja kalastusalus Norman le Brocq edustivat saarta purjehduksella Tower Bridgeen. Jerseyssä juhlittiin juhlavuotta myös muun muassa Reg's Gardenissa St Breladessa järjestetyillä juhlilla. Grouvillen seurakunta aloitti koko päivän kestäneet juhlallisuudet ulkoilmajumalanpalveluksella Gorey Commonissa. Howard D saapui ensimmäisen kerran Jerseylle vuonna 1937 ja lähti sieltä vuonna 1947 liittyäkseen RNLI:n alusten keskitettyyn reserviin Yhdistyneessä kuningaskunnassa. Sen jälkeen se vietti 20 vuotta kalastusaluksena Englannin itärannikolla ennen kuin se palasi Jerseylle, jossa vapaaehtoisryhmä kunnosti sen merimuseossa. Gorey Commonin jalkapallokentälle on asennettu juhlia varten pysyvä sähkönsyöttö. Commonissa järjestetään usein suuria tapahtumia, mutta se on tarvinnut generaattoreita viihde- ja ravintolatilojen virranlähteenä. Katso kaikki viimeisimmät uutiset ja jutut timanttisen juhlavuoden tiimoilta osoitteessa bbc.co.uk/diamondjubilee.</w:t>
      </w:r>
    </w:p>
    <w:p>
      <w:r>
        <w:rPr>
          <w:b/>
        </w:rPr>
        <w:t xml:space="preserve">Yhteenveto</w:t>
      </w:r>
    </w:p>
    <w:p>
      <w:r>
        <w:t xml:space="preserve">Kaksi jerseyläistä venettä on ollut yksi niistä tuhannesta aluksesta, jotka purjehtivat Thames-joella osana timanttisen juhlavuoden juhlallisuuksia.</w:t>
      </w:r>
    </w:p>
    <w:p>
      <w:r>
        <w:rPr>
          <w:b/>
          <w:u w:val="single"/>
        </w:rPr>
        <w:t xml:space="preserve">Asiakirjan numero 45719</w:t>
      </w:r>
    </w:p>
    <w:p>
      <w:r>
        <w:t xml:space="preserve">Coronavirus: Harlow'n sairaalassa vahvistettu yhdeksän kuolemantapausta</w:t>
      </w:r>
    </w:p>
    <w:p>
      <w:r>
        <w:t xml:space="preserve">NHS Trustin mukaan potilaat olivat 65-91-vuotiaita, ja jokaisella heistä oli perussairauksia. Heidän kuolemansa vahvistettiin koronaviruksen aiheuttamaksi maanantaina kello 17:00 BST:n jälkeisten 24 tunnin aikana. Sairaalassa kuolleiden ja Covid-19-positiivisten henkilöiden kokonaismäärä on nyt 14. Princess Alexandra Hospital NHS Trustin toimitusjohtaja Lance McCarthy sanoi: "Ajatuksemme ja surunvalittelumme ovat potilaiden perheiden ja läheisten kanssa tänä vaikeana aikana." Muualla Itä-Englannissa vahvistettiin maanantaina kolme uutta kuolemantapausta Colchesterissa, yksi Hertfordshire Community Trustissa, neljä Luton and Dunstable Hospitalissa, kolme Mid Essexissä, yksi Norfolkin ja Norwichin yliopistollisessa sairaalassa ja kolme Northamptonissa. Koronavirus-pandemiaan liittyvien kuolemantapausten kokonaismäärä alueella oli noussut 90:een.</w:t>
      </w:r>
    </w:p>
    <w:p>
      <w:r>
        <w:rPr>
          <w:b/>
        </w:rPr>
        <w:t xml:space="preserve">Yhteenveto</w:t>
      </w:r>
    </w:p>
    <w:p>
      <w:r>
        <w:t xml:space="preserve">Essexin Harlow'n Princess Alexandra -sairaalassa on kuollut yhdeksän uutta ihmistä, joiden testitulos oli positiivinen koronaviruksen suhteen, kuten on ilmoitettu.</w:t>
      </w:r>
    </w:p>
    <w:p>
      <w:r>
        <w:rPr>
          <w:b/>
          <w:u w:val="single"/>
        </w:rPr>
        <w:t xml:space="preserve">Asiakirjan numero 45720</w:t>
      </w:r>
    </w:p>
    <w:p>
      <w:r>
        <w:t xml:space="preserve">Lockdown kuusi kuukautta myöhemmin: "Se oli hyvin vaikeaa ja stressaavaa</w:t>
      </w:r>
    </w:p>
    <w:p>
      <w:r>
        <w:t xml:space="preserve">Morag KinniburghBBC News Scotland 41-vuotiaalla Deannella on kuusi lasta ja kuusi lastenlasta. Lukituksen aikana hänen talossaan Piltonissa, Edinburghin pohjoisosassa, nukkui kahdeksan ihmistä. Entinen siivooja sanoo, että lukitus oli "hyvin raskas, hyvin stressaava", ja taloudelliset vaikeudet sekä kiireisen kodin rajoittaminen rasittivat häntä. Talo jakaa yhteisen puutarhan, joten Deanne yritti pitää nuoremmat lapset sisällä lukituksen aikana pitääkseen fyysisen etäisyyden. ''Olimme sisällä viikkoja, kunnes lapset alkoivat huutaa, että he halusivat ulos takapihalle, joten päästin heidät ulos takapihalle'', hän kertoo. Toinen ongelma hänen lapsilleen Jennalle, kahdeksanvuotiaalle Jennalle ja 10-vuotiaalle Caleylle oli kotiopetus. "En ole koskaan oikeastaan tehnyt sitä", Deanne sanoo. Lapset kuitenkin auttoivat häntä esimerkiksi ruoanlaitossa. Hän sanoo: "Tein pannukakkuja ja munakkaita, sellaisia yksinkertaisia juttuja, ja siivoamisessa he auttoivat minua." Hän kertoo. Kymmenvuotias Caley sanoo, että nyt on parempi, kun hän on päässyt takaisin kouluun ja voi nähdä ystäviään. He kertaavat parhaillaan kaikkea P5:ssä oppimaansa ennen kuin siirtyvät uusiin, vaikeampiin töihin. "Tiedän, miksi he tekevät sitä, koska olimme poissa kuusi kuukautta", Caley sanoo. "Meillä on kiltti opettaja, joten toivottavasti se ei muutu." Hänen 18-vuotiaalle tyttärelleen Courtneylle ja yhdeksän kuukauden ikäiselle pojalleen Jamille lukitus aiheutti ristiriitaisia tunteita. "Oli mukavaa, että Jamie oli siellä, koska se viihdytti minua ja piti minut hieman järjissäni lukitusta varten, joten en ollut niin tylsistynyt koko ajan", Courtney sanoo. Hän ei kuitenkaan pitänyt siitä, että hänet erotettiin työstään pikaruokaketjussa. "Olen vähän työnarkomaani", hän sanoo. "Olen aina töissä, joten oli paljon vaikeampaa, kun en voinut mennä töihin." Hän sanoo, että hän on aina töissä. Courtney on palannut töihin kesäkuusta lähtien, mutta tiistaina ilmoitettujen uusien rajoitusten myötä hän on huolissaan siitä, miten hän selviää. "On aika vaikeaa, kun talossa ei ole ihmisiä", hän sanoo. "Minä ja Robbie, sulhaseni, kuljemme edestakaisin äitini ja hänen äitinsä luona, mutta toivottavasti pärjäämme. "Siskoillani on tapana luottaa siihen, että äitini tukee heitä ja että heillä on vähän aikaa itselleen, joten luulen, että se on heille todella vaikeaa."</w:t>
      </w:r>
    </w:p>
    <w:p>
      <w:r>
        <w:rPr>
          <w:b/>
        </w:rPr>
        <w:t xml:space="preserve">Yhteenveto</w:t>
      </w:r>
    </w:p>
    <w:p>
      <w:r>
        <w:t xml:space="preserve">BBC Scotland kuuntelee erään perheen, jossa asuu kolme sukupolvea samassa talossa, kokemuksia, joita he ovat saaneet kuuden kuukauden aikana sen jälkeen, kun lukitus otettiin käyttöön 23. maaliskuuta.</w:t>
      </w:r>
    </w:p>
    <w:p>
      <w:r>
        <w:rPr>
          <w:b/>
          <w:u w:val="single"/>
        </w:rPr>
        <w:t xml:space="preserve">Asiakirjan numero 45721</w:t>
      </w:r>
    </w:p>
    <w:p>
      <w:r>
        <w:t xml:space="preserve">JK Rowlingin Casual Vacancy -kirjasta tulee BBC:n minisarja</w:t>
      </w:r>
    </w:p>
    <w:p>
      <w:r>
        <w:t xml:space="preserve">Sarah Phelps on kirjoittanut Rowlingin West Countryyn sijoittuvan kirjan sovituksen, jossa seurataan odottamatonta kuolemaa pikkukaupungin yhteisössä. Kuvaukset alkavat tänä kesänä Lounais-Englannissa. BBC tilasi minisarjan pian sen jälkeen, kun Rowlingin ensimmäinen aikuisten romaani julkaistiin vuonna 2012, ja se sai ristiriitaisia arvioita. Tuolloin BBC One -kanavan ohjaaja Danny Cohen kutsui Harry Potter -kirjailijan tarinankerrontaa "vertaansa vailla olevaksi suosioksi". Kirja myi ensimmäisellä myyntiviikollaan 125 000 kappaletta, ja siitä tuli nopeimmin myyty kovakantinen kirja Yhdistyneessä kuningaskunnassa kolmeen vuoteen. Yhdysvaltalainen kaapelikanava HBO, joka on tullut tunnetuksi muun muassa kulttisarjoista kuten Sopranos ja Sex and the City, on aiemmin tuottanut BBC:n kanssa yhdessä Ricky Gervaisin komedian Extras ja vuoden 2013 Parade's Endin. Rowling, joka on aiemmin sanonut uskovansa, että The Casual Vacancy sopii parhaiten televisioon, on minisarjan vastaava tuottaja.</w:t>
      </w:r>
    </w:p>
    <w:p>
      <w:r>
        <w:rPr>
          <w:b/>
        </w:rPr>
        <w:t xml:space="preserve">Yhteenveto</w:t>
      </w:r>
    </w:p>
    <w:p>
      <w:r>
        <w:t xml:space="preserve">JK Rowlingin The Casual Vacancy -kirjasta tehdään BBC:n ja HBO:n yhteistyönä kolmituntinen minisarja.</w:t>
      </w:r>
    </w:p>
    <w:p>
      <w:r>
        <w:rPr>
          <w:b/>
          <w:u w:val="single"/>
        </w:rPr>
        <w:t xml:space="preserve">Asiakirjan numero 45722</w:t>
      </w:r>
    </w:p>
    <w:p>
      <w:r>
        <w:t xml:space="preserve">Orfordnessin majakka "vaarallisen lähellä" putoamista mereen.</w:t>
      </w:r>
    </w:p>
    <w:p>
      <w:r>
        <w:t xml:space="preserve">Suffolkissa sijaitseva Orfordnessin majakka on 10 metrin päässä merestä sen jälkeen, kun etäisyys on puolittunut neljän viime vuoden aikana. Nicholas Gold Orfordness Lighthouse Trustista kertoi, että kiireellisiä korjauksia varten on perustettu 10 000 punnan vetoomus. Hän sanoi, että tälle viikolle ennustetut myrskyt aiheuttavat "todellisen riskin" siitä, että majakalle aiheutuu "merkittäviä vahinkoja". Säätiön mukaan voimakkaat tuulet ja vuorovesi ovat rapauttaneet rantaa vuonna 1792 rakennetun, II-luokan rakennuksen ympärillä. "Jos työtä ei tehdä lähiviikkoina, majakka ei todennäköisesti ole pystyssä vuoden kuluttua", Gold sanoi. "Se on vaarallisen lähellä putoamista mereen." Vetoomuksessa toivotaan kerättävän rahaa rannan pengertämiseen kiesisäkeillä. Gold osti majakan vuonna 2013 Trinity Houselta, joka on maan yleinen majakkaviranomainen. Säätiö on käyttänyt kahden viime vuoden aikana 20 000 puntaa merisuojien vahvistamiseen. Se totesi kuitenkin, että pitkän aikavälin ratkaisu edellyttää teräsmuurin rakentamista majakan ja sen ulkorakennusten ympärille, mikä maksaa noin 190 000 puntaa. Majakkaa ympäröivä ranta on säätiön omistuksessa, ja se sijaitsee National Trustin omistamalla luonnonsuojelualueella.</w:t>
      </w:r>
    </w:p>
    <w:p>
      <w:r>
        <w:rPr>
          <w:b/>
        </w:rPr>
        <w:t xml:space="preserve">Yhteenveto</w:t>
      </w:r>
    </w:p>
    <w:p>
      <w:r>
        <w:t xml:space="preserve">Hyväntekeväisyysjärjestö on varoittanut, että majakka on vaarallisen lähellä putoamista mereen, kun rannikon eroosio on paljastanut sen.</w:t>
      </w:r>
    </w:p>
    <w:p>
      <w:r>
        <w:rPr>
          <w:b/>
          <w:u w:val="single"/>
        </w:rPr>
        <w:t xml:space="preserve">Asiakirjan numero 45723</w:t>
      </w:r>
    </w:p>
    <w:p>
      <w:r>
        <w:t xml:space="preserve">"Itsekkäitä" turisteja syytetään delfiininpoikaskuolemasta</w:t>
      </w:r>
    </w:p>
    <w:p>
      <w:r>
        <w:t xml:space="preserve">Se oli menettänyt emonsa ja ajautunut mataliin vesiin Mojacarin rannikolla Andaluciassa. Matkailijat alkoivat sen jälkeen kosketella ja valokuvata eläintä sen sijaan, että olisivat etsineet sille apua. Paikallinen kansalaisjärjestö Equinac sanoi, että "itsekkyys" aiheutti delfiinille "kärsimystä ja stressiä". Järjestö, joka työskentelee alueen meriluonnon suojelemiseksi, kirjoitti Facebookissa (espanjaksi): "Eläin altistui uteliaille, jotka halusivat kuvata ja koskettaa sitä." "Nämä eläimet ovat erittäin suojeltuja; niiden häiritseminen, vahingoittaminen, manipulointi ja ahdistelu on kielletty lailla, ja pyydämme aina kunnioitusta ja huomaavaisuutta."</w:t>
      </w:r>
    </w:p>
    <w:p>
      <w:r>
        <w:rPr>
          <w:b/>
        </w:rPr>
        <w:t xml:space="preserve">Yhteenveto</w:t>
      </w:r>
    </w:p>
    <w:p>
      <w:r>
        <w:t xml:space="preserve">Delfiininpoikanen on kuollut sen jälkeen, kun se joutui turistien ympäröimäksi, jotka halusivat ottaa valokuvia rannalla Etelä-Espanjassa.</w:t>
      </w:r>
    </w:p>
    <w:p>
      <w:r>
        <w:rPr>
          <w:b/>
          <w:u w:val="single"/>
        </w:rPr>
        <w:t xml:space="preserve">Asiakirjan numero 45724</w:t>
      </w:r>
    </w:p>
    <w:p>
      <w:r>
        <w:t xml:space="preserve">Yhdysvaltain keskuspankin korkein virkamies eroaa</w:t>
      </w:r>
    </w:p>
    <w:p>
      <w:r>
        <w:t xml:space="preserve">Stanley Fischerin, 73, eron myötä Yhdysvaltain keskuspankkia valvovaan neuvostoon vapautuu jälleen yksi paikka. Seitsemänjäsenisessä neuvostossa oli jo ennestään kolme paikkaa vapaana. Myös Yhdysvaltain keskuspankin puheenjohtajan Janet Yellenin toimikausi päättyy vuonna 2018, ja on epäselvää, nimittääkö presidentti Donald Trump hänet uudelleen. Vapaat paikat tarjoavat Trumpille tilaisuuden tehdä vaikutusvaltaa keskuspankissa, joka määrittelee keskeistä talouspolitiikkaa. Heinäkuussa hän nimitti sijoittaja Randal Quarlesin täyttämään yhtä avoimista paikoista. Fischer oli toiminut keskuspankin johtokunnassa vuodesta 2014. Hänen toimikautensa varapuheenjohtajana oli päättymässä ensi vuonna. Pitkään Massachusetts Institute of Technologyn taloustieteen professorina toiminut Fischer oli aiemmin Israelin keskuspankin pääjohtaja ja Citigroupin varapuheenjohtaja.</w:t>
      </w:r>
    </w:p>
    <w:p>
      <w:r>
        <w:rPr>
          <w:b/>
        </w:rPr>
        <w:t xml:space="preserve">Yhteenveto</w:t>
      </w:r>
    </w:p>
    <w:p>
      <w:r>
        <w:t xml:space="preserve">Yksi Yhdysvaltain keskuspankin johtavista pankkiireista ilmoitti jäävänsä ensi kuussa eläkkeelle keskuspankin johtokunnasta henkilökohtaisiin syihin vedoten.</w:t>
      </w:r>
    </w:p>
    <w:p>
      <w:r>
        <w:rPr>
          <w:b/>
          <w:u w:val="single"/>
        </w:rPr>
        <w:t xml:space="preserve">Asiakirjan numero 45725</w:t>
      </w:r>
    </w:p>
    <w:p>
      <w:r>
        <w:t xml:space="preserve">Aberdeenissa poistuu yhdeksänkymmentä työpaikkaa öljyjätti Shelliltä</w:t>
      </w:r>
    </w:p>
    <w:p>
      <w:r>
        <w:t xml:space="preserve">Shellin mukaan leikkaukset auttavat sitä säilyttämään kilpailukykynsä ja varmistamaan Pohjanmeren liiketoiminnan pitkän aikavälin kestävyyden. 90:stä lakkautettavasta toimesta puolet on kokopäiväisiä työntekijöitä ja loput ovat vuokratyöntekijöitä ja alihankkijoita. Työpaikkojen odotetaan poistuvan vuoden loppuun mennessä. Shellin 1 700 työntekijää Aberdeenissa saivat kuulla irtisanomisista torstaiaamun kokouksissa. Avomerellä ei menetetä työpaikkoja. Shell ilmoitti tammikuussa sopineensa 3,8 miljardin dollarin (2,46 miljardin punnan) arvosta Pohjanmeren omaisuutta öljynetsintäyhtiö Chrysaorille.</w:t>
      </w:r>
    </w:p>
    <w:p>
      <w:r>
        <w:rPr>
          <w:b/>
        </w:rPr>
        <w:t xml:space="preserve">Yhteenveto</w:t>
      </w:r>
    </w:p>
    <w:p>
      <w:r>
        <w:t xml:space="preserve">Öljyjätti Shellin Pohjanmeren pääkonttorissa Aberdeenissa on tarkoitus lakkauttaa yhdeksänkymmentä työpaikkaa.</w:t>
      </w:r>
    </w:p>
    <w:p>
      <w:r>
        <w:rPr>
          <w:b/>
          <w:u w:val="single"/>
        </w:rPr>
        <w:t xml:space="preserve">Asiakirjan numero 45726</w:t>
      </w:r>
    </w:p>
    <w:p>
      <w:r>
        <w:t xml:space="preserve">M6-moottoritie Cheshiressä avataan uudelleen usean ajoneuvon kolarin jälkeen.</w:t>
      </w:r>
    </w:p>
    <w:p>
      <w:r>
        <w:t xml:space="preserve">Highways Englandin mukaan törmäys johti dieselpolttoaineen valumiseen moottoritielle, joka oli suljettu pohjoiseen päin liittymien 17 ja 18 välillä. North West Motorway Police -poliisin virkamiehet olivat onnettomuuspaikalla noin kello 22.30 GMT tapahtuneen onnettomuuden jälkeen. Sulkemiseen jumiin jääneet kuljettajat päästettiin vapaaksi, kun tie avattiin uudelleen noin kello 06:00 GMT. Poliisin mukaan onnettomuudessa oli osallisena kaksi kuorma-autoa, pakettiauto ja hinausauto. Naista hoidetaan sairaalassa, kun hänet jouduttiin leikkaamaan irti ajoneuvostaan, mutta poliisin mukaan hänen vammojensa ei uskota olevan hengenvaarallisia. North West Motorway Police, joka on osa Cheshiren poliisilaitosta, kiitti kuljettajia kärsivällisyydestä ja tuesta.</w:t>
      </w:r>
    </w:p>
    <w:p>
      <w:r>
        <w:rPr>
          <w:b/>
        </w:rPr>
        <w:t xml:space="preserve">Yhteenveto</w:t>
      </w:r>
    </w:p>
    <w:p>
      <w:r>
        <w:t xml:space="preserve">Yksi nainen loukkaantui usean ajoneuvon kolarissa, joka johti moottoritien M6 sulkemiseen Cheshiressä.</w:t>
      </w:r>
    </w:p>
    <w:p>
      <w:r>
        <w:rPr>
          <w:b/>
          <w:u w:val="single"/>
        </w:rPr>
        <w:t xml:space="preserve">Asiakirjan numero 45727</w:t>
      </w:r>
    </w:p>
    <w:p>
      <w:r>
        <w:t xml:space="preserve">Locarnon purkaminen ja uudistaminen odotetaan evättäväksi</w:t>
      </w:r>
    </w:p>
    <w:p>
      <w:r>
        <w:t xml:space="preserve">Tontin omistaja Gael Mackenzie on hakenut maamerkin purkamista yrityksensä Best Bar None Ltd:n kautta. Bach Homes haluaa kuitenkin jatkaa aiemmin hyväksyttyä hakemusta, jonka voimassaolo on sittemmin päättynyt. Jos kaupunginvaltuutetut myöhemmin hyväksyvät luvan epäämisen, rakennuttaja Bach Homes on ilmoittanut aikovansa valittaa päätöksestä. Uudistushanke käsittää 115 asunnon ja kolmen liikkeen tai ravintolan sekä uuden maistraatin sekakäyttöisen rakennuksen. Vanhassa kaupungissa sijaitseva Locarno on ollut tyhjillään jo useita vuosia, ja se on joutunut useiden tuhopolttoiskujen kohteeksi. Aiheeseen liittyvät Internet-linkit Swindon Borough Council Bach Homes</w:t>
      </w:r>
    </w:p>
    <w:p>
      <w:r>
        <w:rPr>
          <w:b/>
        </w:rPr>
        <w:t xml:space="preserve">Yhteenveto</w:t>
      </w:r>
    </w:p>
    <w:p>
      <w:r>
        <w:t xml:space="preserve">Swindonin kaupunginvaltuusto aikoo hylätä ristiriitaiset suunnitelmat Locarno-rakennuksen kunnostamisesta tai purkamisesta.</w:t>
      </w:r>
    </w:p>
    <w:p>
      <w:r>
        <w:rPr>
          <w:b/>
          <w:u w:val="single"/>
        </w:rPr>
        <w:t xml:space="preserve">Asiakirjan numero 45728</w:t>
      </w:r>
    </w:p>
    <w:p>
      <w:r>
        <w:t xml:space="preserve">Lochfootin maanviljelijä Andrew McCornick valittiin NFU Scotlandin puheenjohtajaksi</w:t>
      </w:r>
    </w:p>
    <w:p>
      <w:r>
        <w:t xml:space="preserve">Andrew McCornick, karjankasvattaja Dumfriesin läheltä, korvaa kaksi vuotta toimineen Allan Bowien. Puheenjohtajan rooli on tärkeä, sillä hän toimii yhteyshenkilönä hallituksen ministereihin. McCornick sanoi, että rooli on tärkeä seuraavien kahden vuoden aikana, jotta Brexitin aiheuttama "tyhjiö" voidaan täyttää. Hänen varapuheenjohtajikseen valittiin Gary Mitchell Stoneykirkistä, lähellä Stranraeria, ja Martin Kennedy Aberfeldystä. McCornick kertoi BBC Scotlandille: "Haluan nähdä meidän etsivän todellista strategiaa tätä Brexit-tilannetta varten. "Aion varmistaa, että olemme paikalla, jotta voimme toimia viljelijöiden hyväksi. "Haluan, että olemme kannattava ja kestävä toimiala. Meidän on saatava (Brexit-)neuvottelijat ymmärtämään tätä alaa. "Haluaisin nähdä, että siirrymme kunnolla palkittuun teollisuuteen."</w:t>
      </w:r>
    </w:p>
    <w:p>
      <w:r>
        <w:rPr>
          <w:b/>
        </w:rPr>
        <w:t xml:space="preserve">Yhteenveto</w:t>
      </w:r>
    </w:p>
    <w:p>
      <w:r>
        <w:t xml:space="preserve">Skotlannin NFU:n uusi puheenjohtaja on sanonut, että liitto tarvitsee "todellisen strategian" maatalouden etujen turvaamiseksi Brexit-prosessin aikana.</w:t>
      </w:r>
    </w:p>
    <w:p>
      <w:r>
        <w:rPr>
          <w:b/>
          <w:u w:val="single"/>
        </w:rPr>
        <w:t xml:space="preserve">Asiakirjan numero 45729</w:t>
      </w:r>
    </w:p>
    <w:p>
      <w:r>
        <w:t xml:space="preserve">Redcarin säästöfestivaali voisi auttaa yritysten perustamista.</w:t>
      </w:r>
    </w:p>
    <w:p>
      <w:r>
        <w:t xml:space="preserve">Tapahtuma, joka järjestetään nyt neljättä kertaa, järjestetään viikonloppuna Kirkleatham Museumissa Redcarissa. Kävijät voivat oppia rahansäästötaitoja, saada lisätietoja kierrätyksestä sekä maistella ruokaa ja käsitöitä. Osa osallistuvista pienyrityksistä on perustettu kaupungin SSI-terästehtaan sulkemisen vuoksi irtisanottujen työntekijöiden toimesta. Yli 2 000 ihmistä menetti työpaikkansa lokakuussa, kun sen thaimaalaiset omistajat asetettiin selvitystilaan. Darlingtonissa aiempina vuosina järjestetty festivaali oli suunnittelija Wayne Hemingwayn idea. Hän sanoi: "On sopivaa, että järjestämme sen Redcarissa. "Yksi tämän tapahtuman erityispiirteistä on, että lähes kaikki osallistujat ovat aloittavia yrityksiä. "Täällä on ihmisiä, jotka työskentelivät terästeollisuudessa ja jotka ovat täällä myymässä ja kokeilemassa."</w:t>
      </w:r>
    </w:p>
    <w:p>
      <w:r>
        <w:rPr>
          <w:b/>
        </w:rPr>
        <w:t xml:space="preserve">Yhteenveto</w:t>
      </w:r>
    </w:p>
    <w:p>
      <w:r>
        <w:t xml:space="preserve">Säästäväisyysfestivaali voisi auttaa niitä, jotka kärsivät teräksen valmistuksen loppumisesta Teessidessä, on sen perustaja sanonut.</w:t>
      </w:r>
    </w:p>
    <w:p>
      <w:r>
        <w:rPr>
          <w:b/>
          <w:u w:val="single"/>
        </w:rPr>
        <w:t xml:space="preserve">Asiakirjan numero 45730</w:t>
      </w:r>
    </w:p>
    <w:p>
      <w:r>
        <w:t xml:space="preserve">Yahoo saattaa muuttaa cashback-suunnitelmia uuden pomon Mayerin alaisuudessa</w:t>
      </w:r>
    </w:p>
    <w:p>
      <w:r>
        <w:t xml:space="preserve">Mayer on parhaillaan tekemässä strategista katsausta yhtiön liiketoimintaan. Yrityksen mukaan tämä tarkastelu "saattaa johtaa nykyisten suunnitelmiemme, kuten rakenneuudistussuunnitelmamme, uudelleenarviointiin tai muutoksiin". Mayer tuli hiljattain Yahoon palvelukseen yllättäen kilpailija Googlen palvelukseen. Yahoo oli edellisen toimitusjohtajan aikana luvannut palauttaa osakkeenomistajille käteistä rahaa äskettäisestä kaupasta. Toukokuussa Yahoo sopi Alibaba Groupin kanssa puolen 40 prosentin osuutensa myymisestä Kiinan suurimmasta internet-yhtiöstä 7,1 miljardilla dollarilla (4,5 miljardilla punnalla). Mayer, 37, on yrityksen kolmas toimitusjohtaja vuoden sisällä. Yahoo on kamppaillut Internet-hakukilpailijoiden, kuten Googlen, kiristyneen kilpailun ja Facebookin kaltaisten sosiaalisten jättiläisten esiinmarssin kanssa. Yahoon markkina-arvo on edelleen 19 miljardia dollaria, mutta Googlen arvo on yli 180 miljardia dollaria.</w:t>
      </w:r>
    </w:p>
    <w:p>
      <w:r>
        <w:rPr>
          <w:b/>
        </w:rPr>
        <w:t xml:space="preserve">Yhteenveto</w:t>
      </w:r>
    </w:p>
    <w:p>
      <w:r>
        <w:t xml:space="preserve">Teknologiayhtiö Yahoo on ilmoittanut, että se saattaa muuttaa suunnitelmiaan palauttaa rahaa osakkeenomistajille uuden toimitusjohtajan Marissa Mayerin johdolla.</w:t>
      </w:r>
    </w:p>
    <w:p>
      <w:r>
        <w:rPr>
          <w:b/>
          <w:u w:val="single"/>
        </w:rPr>
        <w:t xml:space="preserve">Asiakirjan numero 45731</w:t>
      </w:r>
    </w:p>
    <w:p>
      <w:r>
        <w:t xml:space="preserve">Guernseyn historiallisen postitalon myyntitarjous</w:t>
      </w:r>
    </w:p>
    <w:p>
      <w:r>
        <w:t xml:space="preserve">The Statesin mukaan St Peter Portin Smith Streetillä sijaitsevaa Nelson Placea tarjotaan nyt 12 kuukauden optiolla. Tämä varaa rakennuksen mahdolliselle ostajalle, Ossory Estates Limitedille, vuoden ajaksi, kun uudelleenjärjestelyneuvotteluja käydään. Rakennus asetettiin myyntiin osana Guernsey Statesin pyrkimyksiä päästä eroon omaisuudesta, jota se ei enää tarvitse. Myönteinen kehitys Uudelleenrakennetulle alueelle odotetaan lähinnä suuria vähittäiskaupan yksiköitä. Nelson Place -rakennuksella on historiallista merkitystä kaupungille, ja arkkitehtonisten piirteiden, erityisesti julkisivun, säilyttäminen on hoidettava myötätuntoisesti, ovat viranomaiset sanoneet. Ossoryn tiedottaja Brett Allen sanoi, että nyt voidaan käydä mielekkäitä keskusteluja uudisrakentamisesta sekä ympäristöministeriön että mahdollisten vähittäiskauppiaiden kanssa. "Teemme kovasti töitä saadaksemme aikaan tuloksen, joka hyödyttää osavaltioita ja monipuolistaa kaupungin vähittäiskaupan tarjontaa", hän sanoi. Rakennuksen arvioitu myyntihinta vuonna 2008 oli noin 3 miljoonaa puntaa.</w:t>
      </w:r>
    </w:p>
    <w:p>
      <w:r>
        <w:rPr>
          <w:b/>
        </w:rPr>
        <w:t xml:space="preserve">Yhteenveto</w:t>
      </w:r>
    </w:p>
    <w:p>
      <w:r>
        <w:t xml:space="preserve">Guernseyn vanha postirakennus saatetaan vihdoinkin myydä - kaksi vuotta sen jälkeen, kun se asetettiin myyntiin.</w:t>
      </w:r>
    </w:p>
    <w:p>
      <w:r>
        <w:rPr>
          <w:b/>
          <w:u w:val="single"/>
        </w:rPr>
        <w:t xml:space="preserve">Asiakirjan numero 45732</w:t>
      </w:r>
    </w:p>
    <w:p>
      <w:r>
        <w:t xml:space="preserve">Chelmsfordin huumekuski pidätettiin kahdesti päivässä</w:t>
      </w:r>
    </w:p>
    <w:p>
      <w:r>
        <w:t xml:space="preserve">Essexin Marks Teystä kotoisin oleva 33-vuotias pidätettiin lauantaiaamuna Parkwayssa Chelmsfordissa, kun hän ei läpäissyt tienvarsitestiä. Hänet vapautettiin myöhemmin. Sitten poliisit havaitsivat hänet ajamassa samaa autoa Chelmsfordissa iltapäivällä ja pidättivät hänet uudelleen. Ylikonstaapeli Colin Shead sanoi: "Typeryys ja holtittomuus on uskomatonta." Mies pidätettiin alun perin epäiltynä ajamisesta huumausaineen ylinopeudella. Poliisit olivat ottaneet hänet säilöön ja asettaneet hänet takuita vastaan tammikuuhun asti, kunnes verianalyysi oli tehty. Kun hän ajoi Alfa Romeollaan uudelleen Broomfield Roadilla klo 15.35 GMT, hän rikkoi takuuehtojaan, sillä häntä oli kielletty ajamasta. Hänet otettiin säilöön ja vapautettiin alkuperäiseen takuupäiväänsä saakka.</w:t>
      </w:r>
    </w:p>
    <w:p>
      <w:r>
        <w:rPr>
          <w:b/>
        </w:rPr>
        <w:t xml:space="preserve">Yhteenveto</w:t>
      </w:r>
    </w:p>
    <w:p>
      <w:r>
        <w:t xml:space="preserve">Kokaiinipositiivinen kuljettaja pidätettiin kahdesti saman päivän aikana sen jälkeen, kun hän oli ajanut samaa autoa tunteja takuita vastaan.</w:t>
      </w:r>
    </w:p>
    <w:p>
      <w:r>
        <w:rPr>
          <w:b/>
          <w:u w:val="single"/>
        </w:rPr>
        <w:t xml:space="preserve">Asiakirjan numero 45733</w:t>
      </w:r>
    </w:p>
    <w:p>
      <w:r>
        <w:t xml:space="preserve">Talojen pakkolunastukset: Oikeustapausten väheneminen</w:t>
      </w:r>
    </w:p>
    <w:p>
      <w:r>
        <w:t xml:space="preserve">John CampbellBBC News NI Economics &amp; Business Editor Tammi-maaliskuun välisenä aikana aloitettiin 886 tapausta, kun vastaavana ajanjaksona vuonna 2013 aloitettiin 1 008 tapausta, mikä merkitsee 14 prosentin laskua. Luvut osoittivat kuitenkin nousua verrattuna vuoden 2013 viimeiseen neljännekseen, jolloin niitä oli 795. Pohjois-Irlanti kärsi yhdestä taloushistorian vakavimmista asuntojen hintojen romahduksista. Kriisi vaikutti osaltaan siihen, että asuntojen pakkolunastukset lisääntyivät. Työryhmä Ratkaistujen tapausten määrä eli niiden tapausten määrä, joissa tuomioistuin tekee päätöksen, kasvoi hieman. Vuoden 2014 kolmen ensimmäisen kuukauden aikana ratkaistiin 669 asiaa, mikä on 2 prosenttia enemmän kuin 655 asiaa vuoden 2013 vastaavana aikana. Sosiaalisen kehityksen ministeri Nelson McCausland on perustanut asuntojen takaisinottoa käsittelevän työryhmän, jonka tehtävänä on tutkia negatiivista pääomaa ja asuntojen takaisinottoa Pohjois-Irlannissa. Ministeri perusti ryhmän, koska hän sanoi olevansa edelleen huolissaan "huomattavasta määrästä kotitalouksia, joilla on asuntolainavaikeuksia ja oikeustoimia asuntojensa takaisinottamiseksi". Työryhmän on määrä laatia kesäkuun loppuun mennessä alustava tutkimusraportti, jossa selvitetään yksityiskohtaisesti Pohjois-Irlannin pakkolunastusongelman laajuus ja luonne. Tutkimuksen tulokset ovat pohjana työryhmän tulevalle työlle, jossa se antaa suosituksia mahdollisista lieventävistä toimista tämän vuoden loppuun mennessä.</w:t>
      </w:r>
    </w:p>
    <w:p>
      <w:r>
        <w:rPr>
          <w:b/>
        </w:rPr>
        <w:t xml:space="preserve">Yhteenveto</w:t>
      </w:r>
    </w:p>
    <w:p>
      <w:r>
        <w:t xml:space="preserve">Pohjois-Irlannin tuomioistuimiin vuoden 2014 ensimmäisellä neljänneksellä saapuneiden asuntolainojen takaisinottotapausten määrä on laskenut viime vuoden vastaavaan ajanjaksoon verrattuna.</w:t>
      </w:r>
    </w:p>
    <w:p>
      <w:r>
        <w:rPr>
          <w:b/>
          <w:u w:val="single"/>
        </w:rPr>
        <w:t xml:space="preserve">Asiakirjan numero 45734</w:t>
      </w:r>
    </w:p>
    <w:p>
      <w:r>
        <w:t xml:space="preserve">Birminghamin 20mph-pilottihanke hyväksytty</w:t>
      </w:r>
    </w:p>
    <w:p>
      <w:r>
        <w:t xml:space="preserve">Pilottiohjelma kattaa koko kaupungin keskustan kehätien sisäpuolella ja 15 muuta aluetta tai osan niistä. Ensimmäiset uudet rajoitukset on tarkoitus asentaa maaliskuuhun 2015 mennessä, kunhan kuulemiset on saatu päätökseen, ja pilottihankkeen toteuttaminen on tarkoitus saada päätökseen vuosina 2015-16. Suunnitelmista kysytyistä 3565 birminghamilaisesta 58 prosenttia vastusti suunnitelmia. A- ja B-teiden nopeusrajoitukset säilyvät suunnitelmien mukaan nykyisellään, sanoi neuvosto. Pilottihanke käsittää kaikki tai osan seuraavista alueista: Rajoituksia sovelletaan asuinkaduilla, kaduilla, joilla on paljon kauppoja, sekä koulujen, puistojen, terveyskeskusten ja vapaa-ajankeskusten lähellä olevilla teillä. Hyväksyntä annettiin maanantaina pidetyssä kaupunginvaltuuston kabinettikokouksessa.</w:t>
      </w:r>
    </w:p>
    <w:p>
      <w:r>
        <w:rPr>
          <w:b/>
        </w:rPr>
        <w:t xml:space="preserve">Yhteenveto</w:t>
      </w:r>
    </w:p>
    <w:p>
      <w:r>
        <w:t xml:space="preserve">Suunnitelmat 20mph-nopeusrajoitusten asettamisesta kolmannekselle Birminghamin teistä on hyväksytty vastalauseista huolimatta.</w:t>
      </w:r>
    </w:p>
    <w:p>
      <w:r>
        <w:rPr>
          <w:b/>
          <w:u w:val="single"/>
        </w:rPr>
        <w:t xml:space="preserve">Asiakirjan numero 45735</w:t>
      </w:r>
    </w:p>
    <w:p>
      <w:r>
        <w:t xml:space="preserve">Lontooseen King's Crossin uudelle aukiolle vihreää valoa</w:t>
      </w:r>
    </w:p>
    <w:p>
      <w:r>
        <w:t xml:space="preserve">Network Railin mukaan tilasta tulee Leicester Squarea suurempi, ja se on viimeinen osa aseman uudistamista. Arkkitehti Stanton Williamsin suunnittelema suunnitelma paljastaa aseman viktoriaanisen Grade I -luokan julkisivun ensimmäistä kertaa 150 vuoteen. Työt alkavat olympialaisten ja paralympialaisten jälkeen. Nykyisen 1970-luvun aulan laajennuksen tilalle tulee 7 000 neliömetrin (75 347 neliöjalkaa) avoin tila, jossa on Yorkstone- ja graniittikiveä sekä istuinalue. Camdenin neuvosto hyväksyi suunnitelman torstaina. Englannin kulttuuriperintö (English Heritage) sanoi olevansa tyytyväinen toimenpiteisiin, joilla säilytetään "historiallinen ympäristö", ja Design for London -järjestö (Design for London) sanoi tukevansa voimakkaasti suunnitelmaa, joka olisi "merkittävä parannus" alueelle. Ian Fry, Network Railin King's Crossin ohjelmajohtaja, sanoi: "Asema on King's Crossin alueen uudistamisen ytimessä, ja tämä on hieno uutinen matkustajille, yrityksille ja yhteisölle".</w:t>
      </w:r>
    </w:p>
    <w:p>
      <w:r>
        <w:rPr>
          <w:b/>
        </w:rPr>
        <w:t xml:space="preserve">Yhteenveto</w:t>
      </w:r>
    </w:p>
    <w:p>
      <w:r>
        <w:t xml:space="preserve">Camdenin kaupunginvaltuusto on hyväksynyt suunnitelmat Lontoon uusimman julkisen aukion kehittämiseksi King's Crossin asemalle.</w:t>
      </w:r>
    </w:p>
    <w:p>
      <w:r>
        <w:rPr>
          <w:b/>
          <w:u w:val="single"/>
        </w:rPr>
        <w:t xml:space="preserve">Asiakirjan numero 45736</w:t>
      </w:r>
    </w:p>
    <w:p>
      <w:r>
        <w:t xml:space="preserve">Naisen kimppuun hyökättiin seksuaalisesti Edinburghissa</w:t>
      </w:r>
    </w:p>
    <w:p>
      <w:r>
        <w:t xml:space="preserve">Tapaus sattui keskiviikkona noin kello 22:00 Craiglockhart Roadin ja Craiglockhart Quadrantin risteyksessä. Nainen oli kävelemässä kotiin, kun mies lähestyi häntä takaapäin ja kävi hänen kimppuunsa siveettömästi. Syntyi kamppailu, ja uhri pakotti miehen pois. Tämän jälkeen mies juoksi Craiglockhart Roadille. Epäilty on kuvattu valkoihoiseksi, 180-senttiseksi, hoikaksi ja hänellä oli päällään harmaa hupparitoppi ja tummat verryttelyhousut. Ylikomisario Alwyn Bell sanoi: "Tämä oli kauhistuttava tapaus nuorelle naiselle, ja onneksi hän pystyi torjumaan hyökkääjänsä ennen kuin hänelle aiheutui vakavaa vahinkoa. "Pyydän kaikkia, jotka muistavat nähneensä epäilyttävää toimintaa Craiglockhart Roadilla tai laajemmalla Craiglockhartin alueella keskiviikkoiltana, ottamaan välittömästi yhteyttä poliisiin", hän sanoo. "Samoin pyydetään kaikkia, jotka tunnistavat epäillyn tuntomerkit tai joilla on tietoja, jotka voivat auttaa meitä löytämään hänet, ottamaan yhteyttä."</w:t>
      </w:r>
    </w:p>
    <w:p>
      <w:r>
        <w:rPr>
          <w:b/>
        </w:rPr>
        <w:t xml:space="preserve">Yhteenveto</w:t>
      </w:r>
    </w:p>
    <w:p>
      <w:r>
        <w:t xml:space="preserve">Poliisi on vedonnut silminnäkijöihin sen jälkeen, kun 21-vuotiaan naisen kimppuun hyökättiin seksuaalisesti Edinburghissa.</w:t>
      </w:r>
    </w:p>
    <w:p>
      <w:r>
        <w:rPr>
          <w:b/>
          <w:u w:val="single"/>
        </w:rPr>
        <w:t xml:space="preserve">Asiakirjan numero 45737</w:t>
      </w:r>
    </w:p>
    <w:p>
      <w:r>
        <w:t xml:space="preserve">Wrexhamin pysäköintialueet: Ilmainen iltapäiväpysäköinti hyväksytty</w:t>
      </w:r>
    </w:p>
    <w:p>
      <w:r>
        <w:t xml:space="preserve">12 kuukautta kestävän kokeilun toivotaan lisäävän kävijämääriä kaupungin keskustassa ja edistävän paikallisia yrityksiä. Kokeilun odotetaan alkavan huhtikuussa, jolloin pysäköinti on ilmaista klo 14:00 jälkeen, ja se kattaa kaikki neuvoston pysäköintialueet lukuun ottamatta Tŷ Pawbin yläpuolella olevaa pysäköintitaloa. Neuvoston johtaja Mark Pritchard sanoi, että pysäköinnillä on "merkittävä rooli" ihmisten ostosvalinnoissa. Wrexhamin keskustafoorumin jäsenet sanoivat olevansa "tyytyväisiä" siihen, että neuvosto oli kuunnellut heidän vaatimuksiaan uusista pysäköintialoitteista. Paikallisen demokratian raportointipalvelun mukaan valtuutetuille kerrottiin, että se johtaisi 180 000 punnan vähennykseen valtuuston tuloissa, mikä käsiteltäisiin osana ensi vuoden talousarvioprosessia. Pritchard sanoi: Pritchard sanoi: "Tämä on paljon parempi vaihtoehto ostajille, ja toivomme pitkäaikaista kulttuurin muutosta, jotta keskustan liikennettä ja ostosten tekemistä iltapäivisin voitaisiin lisätä." Kokeilun aikana seurataan muun muassa kävijämääriä ja pysäköintialueiden käyttöä, jotta voidaan mitata aloitteen onnistumista.</w:t>
      </w:r>
    </w:p>
    <w:p>
      <w:r>
        <w:rPr>
          <w:b/>
        </w:rPr>
        <w:t xml:space="preserve">Yhteenveto</w:t>
      </w:r>
    </w:p>
    <w:p>
      <w:r>
        <w:t xml:space="preserve">Suunnitelmat ilmaisen iltapäiväpysäköinnin käyttöönotosta useimmilla Wrexhamin kaupungin omistamilla pysäköintialueilla on hyväksytty.</w:t>
      </w:r>
    </w:p>
    <w:p>
      <w:r>
        <w:rPr>
          <w:b/>
          <w:u w:val="single"/>
        </w:rPr>
        <w:t xml:space="preserve">Asiakirjan numero 45738</w:t>
      </w:r>
    </w:p>
    <w:p>
      <w:r>
        <w:t xml:space="preserve">Kuningatar ja prinssi Philip juhlistavat 73. hääpäivää uudella valokuvalla</w:t>
      </w:r>
    </w:p>
    <w:p>
      <w:r>
        <w:t xml:space="preserve">Prinssi Georgen, prinsessa Charlotten ja prinssi Louisin itse tekemä lahja, johon on merkitty 73. Kuva on otettu aiemmin tällä viikolla Windsorin linnan tammihuoneessa. Kuningatar, 94, oli 21-vuotias prinsessa, kun hän avioitui luutnantti Philip Mountbattenin kanssa 20. marraskuuta 1947. Heidän suhteensa on kestänyt pisimpään kaikista Britannian hallitsijoista. Perjantaina iltapäivällä Buckinghamin palatsi twiittasi viestin, jossa se kiitti "kaikkia ystävällisistä toivotuksista" kuningattarelle ja herttualle heidän vuosipäivänään ja jakoi kuvan pariskunnasta häämatkalla Hampshiressä vuonna 1947. Kuningatar ja julkisista tehtävistä eläkkeelle jäänyt herttua, 99, viettävät sulkeutumista Windsorin linnassa Englannissa, ja merkkipäivän juhlallisuuksien odotetaan jäävän vähäeleisiksi. Britanniassa ei ole perinteistä lahjaa, korua tai väriä, joka liittyisi 73. hääpäivään. Uudessa kuvassa kuningattarella on yllään Stewart Parvinin vaaleansininen kaksinkertainen villakreppimekko ja platinaan asetetuista safiireista ja timanteista tehty krysanteemirintakoru. Pariskunta istuu vierekkäin ja lukee prinssi Williamin ja Catherinen kolmen lapsen värikästä korttia. Heillä on myös viisi muuta lapsenlasta. mukaan lukien Sussexin herttuan ja herttuattaren yksivuotias Archie-poika, joka asuu nykyään Kaliforniassa. Aiemmin tässä kuussa monarkki nähtiin ensimmäistä kertaa julkisesti kasvonaamari päällään, kun hän teki yksityisen pyhiinvaelluksen Tuntemattoman soturin haudalle Westminster Abbeyssa. Myöhemmin hän johti kansaa muistosunnuntain juhlallisuuksissa, joita supistettiin koronaviruspandemian vuoksi.</w:t>
      </w:r>
    </w:p>
    <w:p>
      <w:r>
        <w:rPr>
          <w:b/>
        </w:rPr>
        <w:t xml:space="preserve">Yhteenveto</w:t>
      </w:r>
    </w:p>
    <w:p>
      <w:r>
        <w:t xml:space="preserve">Kuningatar ja Edinburghin herttua ovat juhlistaneet 73. hääpäiväänsä julkaisemalla valokuvan, jossa he avaavat Cambridgen herttuan ja herttuattaren lasten kortin.</w:t>
      </w:r>
    </w:p>
    <w:p>
      <w:r>
        <w:rPr>
          <w:b/>
          <w:u w:val="single"/>
        </w:rPr>
        <w:t xml:space="preserve">Asiakirjan numero 45739</w:t>
      </w:r>
    </w:p>
    <w:p>
      <w:r>
        <w:t xml:space="preserve">Jupiter-planeetta: Jupiterin myrskyt: Näyttävä kuva Jupiterin myrskyistä</w:t>
      </w:r>
    </w:p>
    <w:p>
      <w:r>
        <w:t xml:space="preserve">Luotaimessa on värikamera, ja kansalaistutkijoita kannustetaan käyttämään tietoja ja luomaan omia näkymiä planeetasta. Tämän värikuvan on tehnyt Kevin M Gill. Yhdysvaltain avaruushallinto on nimennyt sen "Jupiter Marble" - viittaus satelliitteilla vuosien mittaan otettuihin Maata kuvaaviin täyskiekkoisiin kuviin, joita on kutsuttu nimellä "Blue Marble" (sininen marmori). Jupiter-mosaiikki sisältää kuvia, jotka on otettu 26 900 kilometrin ja 95 400 kilometrin etäisyydeltä planeetan pilvipinnoista. Siitä näkee hyvin eteläisen pallonpuoliskon myrskyt ja kuuluisan suuren punaisen pisteen. Juno-operaatio paljastaa vähitellen tämän satoja vuosia kestäneen upean antisyklonin salaisuudet. Luotain on jo todennut, että sen juuret ulottuvat ainakin 350 kilometrin syvyyteen ilmakehään. Tutkijat toivovat, että heidän erilaiset tutkimuksensa paljastavat keskeiset mekanismit, jotka ajoivat pilkkua eteenpäin ja estävät sitä hajoamasta. Juno-missio ylläpitää raakakuvasivustoa, jossa amatöörikäsittelijät voivat osallistua.</w:t>
      </w:r>
    </w:p>
    <w:p>
      <w:r>
        <w:rPr>
          <w:b/>
        </w:rPr>
        <w:t xml:space="preserve">Yhteenveto</w:t>
      </w:r>
    </w:p>
    <w:p>
      <w:r>
        <w:t xml:space="preserve">Tämä kaunis kuva Jupiterista koottiin kolmesta erillisestä kuvasta, jotka Nasan Juno-avaruusalus otti, kun se teki toisen kaasujättiläisen lähikierroksensa.</w:t>
      </w:r>
    </w:p>
    <w:p>
      <w:r>
        <w:rPr>
          <w:b/>
          <w:u w:val="single"/>
        </w:rPr>
        <w:t xml:space="preserve">Asiakirjan numero 45740</w:t>
      </w:r>
    </w:p>
    <w:p>
      <w:r>
        <w:t xml:space="preserve">Eurooppa taivuttaa sääntöjä NI:n hyväksi Brexitin suhteen - Varadkar</w:t>
      </w:r>
    </w:p>
    <w:p>
      <w:r>
        <w:t xml:space="preserve">"Pohjois-Irlantia varten ollaan valmiita joustamaan ja taivuttamaan sääntöjä", hän sanoi BBC:n Spotlight-ohjelmassa. Varadkar sanoi, että ihmisten ei pitäisi nähdä sitä "uhkana perustuslailliselle ratkaisulle tai unionille". Hän korosti uhkaa NI:n ja tasavallan hyvinvoinnille, "jos Brexitistä tehdään vääriä päätöksiä". Hauras rauha Varadkar sanoi BBC NI:n Spotlight-ohjelmassa, että kun hän puhui Ranskan presidentti Macronin ja Saksan liittokansleri Merkelin kaltaisten ihmisten kanssa, he ymmärsivät, että Pohjois-Irlanti on ainutlaatuinen. Että tämä on erityinen paikka. Että rauha on edelleen hauras ja että rauha on vielä nuori". "Ja sen vuoksi Pohjois-Irlantia kohtaan osoitetaan valtavaa joustavuutta." Taoiseach sanoi myös, että hän ottaa Bombardierin ja Boeingin välisen kauppakiistan esille Eurooppa-neuvoston kokouksessa tällä viikolla. "Aion puhua tästä asiasta puheenjohtaja Junckerin kanssa ja pyytää Euroopan unionilta tukea Bombardierille", hän sanoi. Leo Varadkarin koko haastattelu on nähtävissä BBC NI:n Spotlight-ohjelmassa tiistaina klo 22.40 BST.</w:t>
      </w:r>
    </w:p>
    <w:p>
      <w:r>
        <w:rPr>
          <w:b/>
        </w:rPr>
        <w:t xml:space="preserve">Yhteenveto</w:t>
      </w:r>
    </w:p>
    <w:p>
      <w:r>
        <w:t xml:space="preserve">Irlannin pääministeri Leo Varadkar on sanonut, että ihmisten ei pitäisi pelätä "ainutlaatuista ratkaisua" Pohjois-Irlannille Brexitin suhteen.</w:t>
      </w:r>
    </w:p>
    <w:p>
      <w:r>
        <w:rPr>
          <w:b/>
          <w:u w:val="single"/>
        </w:rPr>
        <w:t xml:space="preserve">Asiakirjan numero 45741</w:t>
      </w:r>
    </w:p>
    <w:p>
      <w:r>
        <w:t xml:space="preserve">Malala Yousafzai suorittaa Oxfordin yliopiston tentit loppuun.</w:t>
      </w:r>
    </w:p>
    <w:p>
      <w:r>
        <w:t xml:space="preserve">Taleban-sotilaiden päähän ampumasta 22-vuotias mies opiskeli politiikkaa, filosofiaa ja taloustiedettä. Hän twiittasi aiemmin: "En tiedä, mitä on edessä. Toistaiseksi se on Netflixiä, lukemista ja nukkumista." Yousafzain kimppuun hyökättiin, koska hän sanoi, että tyttöjen pitäisi saada jäädä koulutukseen. Häntä ammuttiin päähän, kaulaan ja olkapäähän, kun hän oli matkalla koulusta kotiin kirjoitettuaan nimettömänä päiväkirjaa elämästä ääriryhmien alaisuudessa. Toipumisensa jälkeen hän muutti perheineen Birminghamiin. Vuonna 2014 hänestä tuli 17-vuotiaana kaikkien aikojen nuorin Nobelin rauhanpalkinnon saaja. Kolme vuotta myöhemmin hän otti vastaan opiskelupaikan Lady Margaret Hallissa Oxfordissa. Yousafzai twiittasi kaksi kuvaa ilmoittaessaan uutisesta, että hän on suorittanut tutkinnon. Toisessa hän juhlii perheensä kanssa valmistumiskakun edessä. Toinen kuva on otettu "roskaamisen" jälkeen, joka on yliopistossa vallitseva perinne, jossa opiskelijat peitetään ruoalla ja konfeteilla tenttien jälkeen.</w:t>
      </w:r>
    </w:p>
    <w:p>
      <w:r>
        <w:rPr>
          <w:b/>
        </w:rPr>
        <w:t xml:space="preserve">Yhteenveto</w:t>
      </w:r>
    </w:p>
    <w:p>
      <w:r>
        <w:t xml:space="preserve">Ihmisoikeustaistelija Malala Yousafzai on ilmaissut "ilonsa ja kiitollisuutensa" sen jälkeen, kun hän on saanut lopputentit Oxfordin yliopistossa päätökseen.</w:t>
      </w:r>
    </w:p>
    <w:p>
      <w:r>
        <w:rPr>
          <w:b/>
          <w:u w:val="single"/>
        </w:rPr>
        <w:t xml:space="preserve">Asiakirjan numero 45742</w:t>
      </w:r>
    </w:p>
    <w:p>
      <w:r>
        <w:t xml:space="preserve">Bridgend Fordin työntekijät äänestävät työtaistelutoimista</w:t>
      </w:r>
    </w:p>
    <w:p>
      <w:r>
        <w:t xml:space="preserve">BBC Walesin näkemän asiakirjan mukaan 52,1 prosenttia äänestäneistä työntekijöistä kannatti lakkoilua, kun taas 47,9 prosenttia vastusti sitä. Ford kutsui äänestystä "ennenaikaiseksi" ja sanoi olevansa edelleen sitoutunut "jatkuvaan rakentavaan vuoropuheluun" ammattiliittojen kanssa. Maaliskuussa ammattiliitot sanoivat, että tehdas saattaa menettää 1 160 työpaikkaa. Kun heiltä kysyttiin, kannattaisivatko he muita toimia kuin lakkoa, 71,9 prosenttia äänestäneistä työntekijöistä kannatti sitä ja 28,1 prosenttia vastusti sitä. Amerikkalainen autojätti ilmoitti viime syyskuussa suunnitelmista leikata investointien määrää suunnitellusta 181 miljoonasta punnasta 100 miljoonaan puntaan ja puolittaa Bridgendissä valmistettavien uuden sukupolven bensiinimoottoreiden tuotanto. Enemmistöä Fordin Bridgendin moottoritehtaan työntekijöistä edustava ammattiliitto Unite sanoi, että äänestystulos oli "selkeä osoitus jäsenten tunteista" ja että se oli kutsunut yrityksen tapaamiseen mahdollisimman pian "tilanteen ratkaisemiseksi".</w:t>
      </w:r>
    </w:p>
    <w:p>
      <w:r>
        <w:rPr>
          <w:b/>
        </w:rPr>
        <w:t xml:space="preserve">Yhteenveto</w:t>
      </w:r>
    </w:p>
    <w:p>
      <w:r>
        <w:t xml:space="preserve">Bridgendin Fordin tehtaan työntekijät ovat äänestäneet lakon puolesta, koska he ovat huolissaan tehtaan tulevaisuudesta, kertoo BBC Wales.</w:t>
      </w:r>
    </w:p>
    <w:p>
      <w:r>
        <w:rPr>
          <w:b/>
          <w:u w:val="single"/>
        </w:rPr>
        <w:t xml:space="preserve">Asiakirjan numero 45743</w:t>
      </w:r>
    </w:p>
    <w:p>
      <w:r>
        <w:t xml:space="preserve">Sussexin maaseutubudjettia leikataan "luita myöten".</w:t>
      </w:r>
    </w:p>
    <w:p>
      <w:r>
        <w:t xml:space="preserve">East Sussexin kreivikunnanvaltuusto aikoo säästää lähes 300 000 puntaa maaseutu- ja tieoikeuksia koskevasta talousarviostaan. Ramblers' Associationin mukaan kreivikunnan 5000 kilometrin mittaisten kävelyreittien ylläpito vaikeutuisi. Viranomainen ilmoitti leikkaavansa budjettia 20 prosenttia, mutta aikoo silti käyttää 1,5 miljoonaa puntaa seuraavien neljän vuoden aikana. "Avoin ja turvallinen" Chris Smith The Ramblers' Associationista sanoi, että vaikka hän odotti South Downs Wayn kaltaisten reittien suojelua, paikalliset polut olivat suurimmassa vaarassa. Hän sanoi: "East Sussexissa on pitkä historia siitä, että sen polkuja ei ole otettu vakavasti. "Kun polut on leikattu luuhun asti, mitään ei tapahdu, kun vapaaehtoiset ilmoittavat asiasta, koska henkilökuntaa ei ole tarpeeksi käsittelemään asiaa." Taloudesta, liikenteestä ja ympäristöstä vastaava johtaja Rupert Clubb sanoi, että neuvosto neuvottelee vapaaehtoisten kanssa verkoston kunnossapitotöiden tekemisestä. Hän sanoi: "Se ei ole mahdollista: "Tieoikeusverkostomme on aina avoin ja turvallinen asukkaiden ja vierailijoiden käyttöön."</w:t>
      </w:r>
    </w:p>
    <w:p>
      <w:r>
        <w:rPr>
          <w:b/>
        </w:rPr>
        <w:t xml:space="preserve">Yhteenveto</w:t>
      </w:r>
    </w:p>
    <w:p>
      <w:r>
        <w:t xml:space="preserve">East Sussexin vaellusreitit voivat kasvaa umpeen ja tulla vaikeapääsyisiksi, kun neuvoston budjettileikkaukset alkavat vaikuttaa, varoitti vaeltajayhdistys.</w:t>
      </w:r>
    </w:p>
    <w:p>
      <w:r>
        <w:rPr>
          <w:b/>
          <w:u w:val="single"/>
        </w:rPr>
        <w:t xml:space="preserve">Asiakirjan numero 45744</w:t>
      </w:r>
    </w:p>
    <w:p>
      <w:r>
        <w:t xml:space="preserve">Hornsea Project One -tuulipuiston töiden aikana löydetyt muinaiset esineet</w:t>
      </w:r>
    </w:p>
    <w:p>
      <w:r>
        <w:t xml:space="preserve">Hornsea Project One -hankkeen valmistelevien töiden aikana löydettiin muun muassa kolikoita, rintaneuloja, keramiikkaa ja todisteita anglosaksisesta asutuksesta. Muihin löytöihin kuuluu kaksi ruumista, jotka ovat peräisin roomalaiselta ajalta. Tuulipuisto sijaitsee Yorkshiren rannikolla, mutta 25 mailin pituinen maakaapeli johtaa Pohjois-Lincolnshiren sähköasemalle. Vuodesta 2015 lähtien kaapelireitin varrella on tehty kaivauksia Tetneyn itäpuolella sijaitsevasta Horseshoe Pointista North Killingholmeen. Arkeologien löytämät esineet Kaiken kaikkiaan on löydetty 27 827 esinettä, jotka painavat yhteensä 90 kiveä (569 kg), ja löytöjä koskeva raportti on tarkoitus julkaista pian. Kaivauksia suorittanut Wessex Archaeology kertoi, että 70 henkilöä oli työskennellyt kaivauksilla "ajoittain melko epäsuotuisassa säässä". Uusiutuvan energian yhtiö Ørsted toivoo, että tuulivoimapuisto, josta tulee sen mukaan maailman suurin merellä sijaitseva laitos, on täysin toiminnassa vuoteen 2020 mennessä. Ørstedin tiedottaja totesi, että se on "iloinen nähdessään, että on löydetty niin paljon esineitä vuosikymmenten ajalta".</w:t>
      </w:r>
    </w:p>
    <w:p>
      <w:r>
        <w:rPr>
          <w:b/>
        </w:rPr>
        <w:t xml:space="preserve">Yhteenveto</w:t>
      </w:r>
    </w:p>
    <w:p>
      <w:r>
        <w:t xml:space="preserve">Tuhansia esineitä ja arkeologisia jäännöksiä on löydetty merituulipuiston maakaapeleiden hautaustöiden yhteydessä.</w:t>
      </w:r>
    </w:p>
    <w:p>
      <w:r>
        <w:rPr>
          <w:b/>
          <w:u w:val="single"/>
        </w:rPr>
        <w:t xml:space="preserve">Asiakirjan numero 45745</w:t>
      </w:r>
    </w:p>
    <w:p>
      <w:r>
        <w:t xml:space="preserve">Shetlandissa järjestetään rasisminvastaisia kävelyretkiä</w:t>
      </w:r>
    </w:p>
    <w:p>
      <w:r>
        <w:t xml:space="preserve">Shetlandin tärkeimmän Up Helly Aa -festivaalin järjestäjien mukaan mustanaamioita ei suvaita. Braesta kotoisin oleva Ellie Ratter oli kirjoittanut Shetlannin festivaaleille ja pyytänyt niitä virallisesti kieltämään ryhmiltä mustanaamojen käytön esityksissään. Hän ryhtyi toimenpiteisiin sen jälkeen, kun Black Lives Matter -liikkeen myötä nettiin oli lähetetty kuvia, joissa sitä oli käytetty. Unstista Fair Isleen sadat marssijat osallistuivat rasisminvastaisille kävelyretkille kotiensa lähistöllä ja noudattivat samalla sosiaalista etäisyyttä. "Shetland wi Black Lives Matter" -banderollin alla ihmiset yli 50 yhteisöstä poimivat kävelyn aikana julisteita keräyspisteistä. Samaan aikaan Glasgow'ssa lojalistit kokoontuivat George Squarelle. He sanoivat olevansa paikalla "suojelemassa" sotamuistomerkkiä, jolla muistetaan ensimmäisessä maailmansodassa kuolleita.</w:t>
      </w:r>
    </w:p>
    <w:p>
      <w:r>
        <w:rPr>
          <w:b/>
        </w:rPr>
        <w:t xml:space="preserve">Yhteenveto</w:t>
      </w:r>
    </w:p>
    <w:p>
      <w:r>
        <w:t xml:space="preserve">Rasisminvastaiset mielenosoittajat ovat marssineet Shetlandissa Black Lives Matter -liikkeen tueksi.</w:t>
      </w:r>
    </w:p>
    <w:p>
      <w:r>
        <w:rPr>
          <w:b/>
          <w:u w:val="single"/>
        </w:rPr>
        <w:t xml:space="preserve">Asiakirjan numero 45746</w:t>
      </w:r>
    </w:p>
    <w:p>
      <w:r>
        <w:t xml:space="preserve">DJ Derek: Testit vahvistavat, että jäännökset kuuluvat eläkeläiselle</w:t>
      </w:r>
    </w:p>
    <w:p>
      <w:r>
        <w:t xml:space="preserve">Cribbs Causewayn The Mallin läheltä löydetyistä jäänteistä tehtiin DNA-testit sen jälkeen, kun ruumiinavaus oli osoittautunut tuloksettomaksi. Avon ja Somersetin poliisi ilmoitti, ettei se pidä kuolemaa epäilyttävänä. 73-vuotias mies katosi heinäkuussa, ja hänen löytämisekseen käynnistettiin korkean profiilin kampanja. Yleisö löysi hajonneet jäännökset aluskasvillisuudesta 10. maaliskuuta. DJ Derek, entinen kirjanpitäjä, oli tuhansien musiikkifanien tuntema, ja hän soitti satoja keikkoja paikallisilla klubeilla ja pubeissa sekä Glastonbury-festivaaleilla. Hän asui Bristolin St Paulsissa vuodesta 1978 ja esiintyi keikoilla eri puolilla Britanniaa, muun muassa Big Chill -tapahtumassa. Hän työskenteli myös Massive Attackin kanssa ja esiintyi Dizzee Rascalin videolla.</w:t>
      </w:r>
    </w:p>
    <w:p>
      <w:r>
        <w:rPr>
          <w:b/>
        </w:rPr>
        <w:t xml:space="preserve">Yhteenveto</w:t>
      </w:r>
    </w:p>
    <w:p>
      <w:r>
        <w:t xml:space="preserve">Poliisi on vahvistanut, että Bristolin läheltä metsäiseltä alueelta löydetyt ihmisjäännökset ovat eläkeläisen Derek Serpell-Morrisin, joka tunnetaan nimellä DJ Derek.</w:t>
      </w:r>
    </w:p>
    <w:p>
      <w:r>
        <w:rPr>
          <w:b/>
          <w:u w:val="single"/>
        </w:rPr>
        <w:t xml:space="preserve">Asiakirjan numero 45747</w:t>
      </w:r>
    </w:p>
    <w:p>
      <w:r>
        <w:t xml:space="preserve">Michael Chudley tunnustaa syyllisyytensä ampuma-aserikoksiin</w:t>
      </w:r>
    </w:p>
    <w:p>
      <w:r>
        <w:t xml:space="preserve">Michael Chudleyta, 63, syytetään siitä, että hän tappoi Jim Wardin viime heinäkuussa hänen toimistossaan Devizesissä sahatulla haulikolla. Ward kuoli lähes kolme viikkoa myöhemmin. Chudley, jolla ei ole kiinteää osoitetta, kiistää murhan, mutta on myöntänyt tapon vähentyneen vastuun perusteella. Salisburyn kruununoikeudessa järjestetyssä kuulustelussa Chudley sanoi, ettei hänellä ole mitään muistikuvaa tapahtumasta. Kun häneltä kysyttiin, oliko hän aikonut tappaa Wardin, hän vastasi oikeudelle: "Minulla ei ole aavistustakaan, olin tuolloin hyvin sairas." Puolustuksen kuulusteluissa Chudley sanoi: "Olen häpeissäni siitä, mitä tein, mutta en muista, mitä tein". Aiemmin tällä viikolla valamiehistölle kerrottiin, että sekä puolustus että syyttäjä ovat yhtä mieltä siitä, että Chudley kärsi ampumisen aikaan vainoharhaisesta persoonallisuushäiriöstä. Wiltshiren Westburystä kotoisin oleva 58-vuotias asianajaja Ward oli kolmen lapsen isä, joka työskenteli MGW Law -yhtiössä Devizesissä. Oikeudenkäynti jatkuu.</w:t>
      </w:r>
    </w:p>
    <w:p>
      <w:r>
        <w:rPr>
          <w:b/>
        </w:rPr>
        <w:t xml:space="preserve">Yhteenveto</w:t>
      </w:r>
    </w:p>
    <w:p>
      <w:r>
        <w:t xml:space="preserve">Mies, jota syytetään asianajajan ampumisesta Wiltshiressä, on tunnustanut syyllisyytensä ampuma-aserikoksiin.</w:t>
      </w:r>
    </w:p>
    <w:p>
      <w:r>
        <w:rPr>
          <w:b/>
          <w:u w:val="single"/>
        </w:rPr>
        <w:t xml:space="preserve">Asiakirjan numero 45748</w:t>
      </w:r>
    </w:p>
    <w:p>
      <w:r>
        <w:t xml:space="preserve">Huumekuski Thomas Jones vangittiin M6-onnettomuuden jälkeen</w:t>
      </w:r>
    </w:p>
    <w:p>
      <w:r>
        <w:t xml:space="preserve">Thomas Jones, 23, ajoi "noin 100 km/h", kun hän törmäsi sähköasentajan pakettiautoon lähellä Carlislea illalla 10. helmikuuta. Carlisle Crown Court kuuli, että hänellä oli 30-kertainen määrä kokaiinin aineenvaihduntatuotetta ja 1,4-kertainen määrä A-luokan huumausainetta. Hänet vangittiin kahdeksaksi kuukaudeksi. Oikeudelle kerrottiin, että pakettiauton kuljettaja loukkaantui vakavasti ja tarvitsi myöhemmin fysioterapiaa. Browning Crescentissä, Wolverhamptonissa, asuva väärän niminen Jones myönsi oikeudenkäynnin vääristämisen, kolme syytettä ajamisesta, jossa huumausaineen pitoisuus oli ylittänyt raja-arvon, ja kolme muuta liikennerikkomusta, mukaan lukien huolimaton ajaminen. Oikeus kuuli, että epäilyttävät poliisit pidättivät Jonesin, jonka kokaiinin aineenvaihduntatuotteen pitoisuus oli 30-kertainen lakisääteiseen rajaan nähden, A-luokan huumausaineen pitoisuus 1,4-kertainen ja kannabiksen pitoisuus kaksinkertainen. Jonesin, jonka sanottiin olevan "voimakkaasti riippuvainen" aineista, oli myös vaikea tavata väärää nimeä, jonka hän antoi poliisille tapahtumapaikalla. Tuomari James Adkin kuvaili Jonesin kokaiinimetaboliittiarvoja "poikkeuksellisiksi" ja sanoi hänelle: "On silkkaa onnea, että pakettiauton kuljettaja ei kuollut tekojenne vuoksi."</w:t>
      </w:r>
    </w:p>
    <w:p>
      <w:r>
        <w:rPr>
          <w:b/>
        </w:rPr>
        <w:t xml:space="preserve">Yhteenveto</w:t>
      </w:r>
    </w:p>
    <w:p>
      <w:r>
        <w:t xml:space="preserve">Huumekuski, jonka elimistössä oli jäämiä kokaiinista ja kannabiksesta, on tuomittu vankilaan törmättyään pakettiautoon M6-tiellä Cumbriassa.</w:t>
      </w:r>
    </w:p>
    <w:p>
      <w:r>
        <w:rPr>
          <w:b/>
          <w:u w:val="single"/>
        </w:rPr>
        <w:t xml:space="preserve">Asiakirjan numero 45749</w:t>
      </w:r>
    </w:p>
    <w:p>
      <w:r>
        <w:t xml:space="preserve">Lake Districtin pelastusryhmät kehottavat kävelijöitä "tuntemaan rajat</w:t>
      </w:r>
    </w:p>
    <w:p>
      <w:r>
        <w:t xml:space="preserve">Niistä 38 hätätilanteesta, joita 12 ryhmää on käsitellyt viimeisten kolmen kuukauden aikana, puolet on tapahtunut viimeisen viikon aikana. Covid-19-varotoimet tarkoittavat, että vapaaehtoisten on käytettävä naamareita, suojalaseja ja vedenpitäviä vaatteita, mikä tekee toiminnasta lämpimällä säällä paljon rasittavampaa. Kävijöitä kehotetaan varustautumaan kunnolla ja olemaan ponnistelematta liikaa. "Erityisen haastavaa" Richard Warren Lake District Search and Mountain Rescue Associationista sanoi, että eksyminen oli "täysin vältettävissä". "Terveellisen liikunnan harrastaminen tuntureilla on todella hyvä asia, mutta sinun on tunnettava omat rajasi - pysy niiden sisällä ja vältä riskien ottamista. Varmista, että sinulla on oikeat varusteet kukkuloille ja laaksoihin suuntautuvaa retkeäsi varten, ja ota huomioon, että monet hälytystehtävistämme tapahtuvat alhaalla laaksojen pohjalla." Näin ollen on tärkeää, että olet varuillasi. "Opettele navigoimaan, älä luota älypuhelinteknologiaan - se voi pettää sinut." Hän lisäsi: "Pitkien paarien kantaminen on vaikeaa parhaina aikoina, mutta erittäin korkeissa kesälämpötiloissa, kun on pukeuduttu täyteen PPE-varusteisiin, se on erityisen haastavaa vapaaehtoisillemme."</w:t>
      </w:r>
    </w:p>
    <w:p>
      <w:r>
        <w:rPr>
          <w:b/>
        </w:rPr>
        <w:t xml:space="preserve">Yhteenveto</w:t>
      </w:r>
    </w:p>
    <w:p>
      <w:r>
        <w:t xml:space="preserve">Lake Districtin vuoristopelastusryhmät varoittavat tunturissa käveleviä tuntemaan rajansa, koska hälytysten määrä on kasvanut.</w:t>
      </w:r>
    </w:p>
    <w:p>
      <w:r>
        <w:rPr>
          <w:b/>
          <w:u w:val="single"/>
        </w:rPr>
        <w:t xml:space="preserve">Asiakirjan numero 45750</w:t>
      </w:r>
    </w:p>
    <w:p>
      <w:r>
        <w:t xml:space="preserve">West Midlandsin poliisin poliisin kimppuun hyökättiin Solihullin kotibileissä</w:t>
      </w:r>
    </w:p>
    <w:p>
      <w:r>
        <w:t xml:space="preserve">Poliisit kutsuttiin juhliin Solihullin Old Lode Lanella varhain lauantaiaamuna. Poliisia potkaistiin, mutta hän ei loukkaantunut vakavasti välikohtauksen aikana, poliisivoimat kertoi. Poliisin tiedottajan mukaan yleisöltä saatu vihje johti siihen, että veitsi löytyi läheiseltä tieltä auton alta. Pidätyksiä ei tehty, ja juhlissa olleiden on oletettu olleen poistumassa, kun poliisi saapui paikalle. Maanantaista lähtien ihmiset saavat kokoontua ulkona - myös yksityisissä puutarhoissa - enintään kuuden hengen ryhmissä tai kahden talouden kesken.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Poliisin kimppuun hyökättiin, kun hän auttoi hajottamaan kotibileet, joihin oli osallistunut "jopa 100 ihmistä", kuten on käynyt ilmi.</w:t>
      </w:r>
    </w:p>
    <w:p>
      <w:r>
        <w:rPr>
          <w:b/>
          <w:u w:val="single"/>
        </w:rPr>
        <w:t xml:space="preserve">Asiakirjan numero 45751</w:t>
      </w:r>
    </w:p>
    <w:p>
      <w:r>
        <w:t xml:space="preserve">Follignyn lauttaturmassa kuolleen kalastajan hautajaiset</w:t>
      </w:r>
    </w:p>
    <w:p>
      <w:r>
        <w:t xml:space="preserve">Hän kuoli, kun hänen kalastusveneensä ja Condor Vitesse -lautta törmäsivät Minquiersin lähellä sakeassa sumussa. Jerseyn pääministeri, senaattori Terry Le Sueur oli surijoiden joukossa Follignyssä, Granvillen lähellä sijaitsevassa kylässä Ranskassa. BBC:n toimittajan mukaan kyläkirkossa ei ollut tilaa kaikille surijoille. Jerseyssä ja Ranskassa Condor Ferriesin henkilökunta vietti minuutin hiljaisuuden aiemmin klo 14.00 BST. Jerseyn paikallinen kalastusyhteisö on aloittanut keräyksen Lesaulnierin lesken ja perheen hyväksi, ja keräys on kerännyt 5800 puntaa. Keräysämpäreitä levitettiin torille ja satamaan, ja niillä kerättiin noin 4600 puntaa, ja lisäksi St Helierin venekerhossa järjestetyssä arpajaisissa kerättiin 1200 puntaa.</w:t>
      </w:r>
    </w:p>
    <w:p>
      <w:r>
        <w:rPr>
          <w:b/>
        </w:rPr>
        <w:t xml:space="preserve">Yhteenveto</w:t>
      </w:r>
    </w:p>
    <w:p>
      <w:r>
        <w:t xml:space="preserve">Ranskalaisen kalastajan Phillippe Claude Lesaulnierin hautajaisiin on osallistunut yli 300 ihmistä.</w:t>
      </w:r>
    </w:p>
    <w:p>
      <w:r>
        <w:rPr>
          <w:b/>
          <w:u w:val="single"/>
        </w:rPr>
        <w:t xml:space="preserve">Asiakirjan numero 45752</w:t>
      </w:r>
    </w:p>
    <w:p>
      <w:r>
        <w:t xml:space="preserve">Lancashire pari määräsi maksamaan takaisin £ 280k yli varastettuja tavaroita varten</w:t>
      </w:r>
    </w:p>
    <w:p>
      <w:r>
        <w:t xml:space="preserve">Tommy ja Mary Smith Great Harwoodista Lancashiren osavaltiosta vangittiin elokuussa 2019 varkauksista, joihin sisältyi trukki, kaksi tiejyrää ja vaatevarastoja. Molemmat myönsivät salaliiton varastetun tavaran käsittelemiseksi ja rahanpesun. Poliisin mukaan pariskunta oli elänyt "ylellistä elämäntapaa" ennen kiinnijäämistään. Arvokkaisiin varkauksiin tähtäävän peitetutkinnan aikana poliisit havaitsivat, että pariskunta oli nauttinut ostosmatkoista Lontoon Harrodsissa ja että heillä oli paljon omaisuutta, kuten kiinteistöjä, maata, koruja ja Range Rover. Rahat maksettaisiin takaisin uhreille, poliisi kertoi. Preston Crown Courtin tuomari määräsi Smithin maksamaan 55 000 puntaa takaisin kolmen kuukauden kuluessa tai häntä uhkaa 18 kuukauden vankeusrangaistus. Mary Smith, kotoisin Meadow Streetiltä, Great Harwoodista, määrättiin maksamaan takaisin 225 000 puntaa kolmen kuukauden kuluessa tai hänet vangitaan 30 kuukaudeksi. Romukauppiaana työskentelevä Smith, 43, sai kuusi ja puoli vuotta vankeutta elokuussa 2019. Lancashiren poliisin mukaan hän oli koneita ja ajoneuvoja myyneen varastetun tavaran operaation "röyhkeä" pomo. Hänen vaimonsa, 44, tuomittiin 15 kuukaudeksi osallisuudestaan varkauksiin. Viisi muuta kumppania sai vastaavista rikoksista tuomiot, jotka vaihtelivat 18 kuukauden yhdyskuntaseuraamuksesta 25 kuukauden vankeusrangaistukseen. Poliisi sulki Smithin romuttamon vuonna 2017, kun noin 100 poliisia teki siellä ratsian. Seuraa BBC North West -kanavaa Facebookissa, Twitterissä ja Instagramissa. Voit myös lähettää juttuideoita osoitteeseen northwest.newsonline@bbc.co.uk</w:t>
      </w:r>
    </w:p>
    <w:p>
      <w:r>
        <w:rPr>
          <w:b/>
        </w:rPr>
        <w:t xml:space="preserve">Yhteenveto</w:t>
      </w:r>
    </w:p>
    <w:p>
      <w:r>
        <w:t xml:space="preserve">Aviopari, joka joutui vankilaan osallisuudestaan miljoona puntaa maksaneeseen varastettuun tavaraan, on määrätty maksamaan takaisin 280 000 puntaa tai viettämään enemmän aikaa vankilassa.</w:t>
      </w:r>
    </w:p>
    <w:p>
      <w:r>
        <w:rPr>
          <w:b/>
          <w:u w:val="single"/>
        </w:rPr>
        <w:t xml:space="preserve">Asiakirjan numero 45753</w:t>
      </w:r>
    </w:p>
    <w:p>
      <w:r>
        <w:t xml:space="preserve">Terveysministeri Alex Neil vieraili Aberdeen Royal Infirmaryn sairaalassa</w:t>
      </w:r>
    </w:p>
    <w:p>
      <w:r>
        <w:t xml:space="preserve">Sairaalan hoitoa tarkastellaan parhaillaan, ja terveyslautakunnan johdossa on tapahtunut merkittäviä muutoksia. Neil tapasi johtoa, potilaita ja henkilökuntaa. Mukana oli myös ensiavun erikoislääkäreitä, joista osa kertoi julkisesti pelkonsa henkilöstöpulasta. Healthcare Improvement Scotlandin arvio sairaalan hoidosta on määrä julkaista lähiviikkoina. NHS Grampianin toimitusjohtaja Richard Carey ilmoitti viime kuussa jäävänsä varhaiseläkkeelle. "Haastava ajanjakso" Tämä tapahtui kaksi viikkoa sen jälkeen, kun terveyslautakunnan puheenjohtaja Bill Howatson oli eronnut. Neil sanoi: "NHS Grampianin haastavan kauden jälkeen on tärkeää, että keskitymme nyt tulevaisuuteen ja tuemme terveyslautakunnan uutta johtoa, jotta se voi jatkaa laadukkaiden terveyspalvelujen tarjoamista Aberdeenin alueen potilaille." Syyskuussa tapaturmakonsultit ilmaisivat huolensa Aberdeen Royal Infirmaryn henkilöstöpulasta, ja eräs lääkäri kuvaili tilannetta "täydelliseksi myrskyksi". Kyseessä oli toinen kerta, kun lääkärit ilmaisivat huolensa sen jälkeen, kun he kesäkuussa sanoivat, etteivät he pysty takaamaan potilaiden turvallista hoitoa henkilöstömäärän vuoksi. Tuolloin NHS Grampianin pomot sanoivat työskentelevänsä kovasti tilanteen ratkaisemiseksi.</w:t>
      </w:r>
    </w:p>
    <w:p>
      <w:r>
        <w:rPr>
          <w:b/>
        </w:rPr>
        <w:t xml:space="preserve">Yhteenveto</w:t>
      </w:r>
    </w:p>
    <w:p>
      <w:r>
        <w:t xml:space="preserve">Terveysministeri Alex Neil on vieraillut Aberdeen Royal Infirmaryn sairaalassa NHS Grampianin mullistusten ja potilasturvallisuuteen liittyvien huolenaiheiden vuoksi.</w:t>
      </w:r>
    </w:p>
    <w:p>
      <w:r>
        <w:rPr>
          <w:b/>
          <w:u w:val="single"/>
        </w:rPr>
        <w:t xml:space="preserve">Asiakirjan numero 45754</w:t>
      </w:r>
    </w:p>
    <w:p>
      <w:r>
        <w:t xml:space="preserve">York tarjoaa ilmaisen pysäköinnin kaupungin keskustassa</w:t>
      </w:r>
    </w:p>
    <w:p>
      <w:r>
        <w:t xml:space="preserve">Toukokuusta alkaen kokeilun yhteydessä pysäköinti on ilmaista torstaisin, perjantaisin ja lauantaisin kello 08:00-11:00 BST. Maksuttoman pysäköinnin rahoittavat Monks Crossissa hiljattain avatun Vangarde-kohteen rakennuttajat. Yorkin kaupunginvaltuuston mukaan kokeilua arvioidaan vuoden kuluttua. Liikenneasioista vastaava työväenpuolueen kaupunginvaltuutettu Dave Merrick sanoi, että kokeilu perustuu keskusteluihin keskustan kauppiaiden kanssa, jotka olivat huolissaan viime viikolla avatun 90 miljoonan punnan arvoisen ostoskeskuksen vaikutuksesta heidän liiketoimintaansa. Hän sanoi: "He [Vangarde] suostuivat antamaan rahaa ensimmäisen vuoden ajan varmistaakseen, että myös kaupungin keskusta menestyy hyvin." Kaupunginvaltuusto sanoi kannustavansa vähittäiskauppiaita tarjoamaan ostajille erityisiä "early bird" -tarjouksia uuden pysäköintijärjestelmän hyödyntämiseksi.</w:t>
      </w:r>
    </w:p>
    <w:p>
      <w:r>
        <w:rPr>
          <w:b/>
        </w:rPr>
        <w:t xml:space="preserve">Yhteenveto</w:t>
      </w:r>
    </w:p>
    <w:p>
      <w:r>
        <w:t xml:space="preserve">Kahdeksalla Yorkin keskustan pysäköintialueella tarjotaan ilmaista pysäköintiä kaupungin ulkopuolisen ostoskeskuksen tarjoamalla rahalla.</w:t>
      </w:r>
    </w:p>
    <w:p>
      <w:r>
        <w:rPr>
          <w:b/>
          <w:u w:val="single"/>
        </w:rPr>
        <w:t xml:space="preserve">Asiakirjan numero 45755</w:t>
      </w:r>
    </w:p>
    <w:p>
      <w:r>
        <w:t xml:space="preserve">Yahoo-pomo Marissa Mayer synnyttää kaksostytöt</w:t>
      </w:r>
    </w:p>
    <w:p>
      <w:r>
        <w:t xml:space="preserve">Tumblr-sivullaan hän kirjoitti: "Zack ja minä olemme innoissamme voidessamme ilmoittaa, että identtiset kaksostyttömme ovat saapuneet!" ja lisäsi: "Koko perheellämme menee hyvin!". Hänen odotetaan pitävän "rajoitetusti" vapaata äitiyslomaa varten. Yahoo ilmoitti keskiviikkona suunnitelmasta irrottaa internetin ydinliiketoimintansa erilliseksi yhtiöksi. Mayerilla ja hänen aviomiehellään Zachary Boguella on kolmevuotias poika Macallister. Pojan syntymän jälkeen hän piti vain kaksi viikkoa vapaata, mikä herätti kritiikkiä siitä, että hän loi huonon ennakkotapauksen Yahoon työssäkäyville äideille. Yhtiö tarjoaa virallisesti 16 viikkoa äitiyslomaa.</w:t>
      </w:r>
    </w:p>
    <w:p>
      <w:r>
        <w:rPr>
          <w:b/>
        </w:rPr>
        <w:t xml:space="preserve">Yhteenveto</w:t>
      </w:r>
    </w:p>
    <w:p>
      <w:r>
        <w:t xml:space="preserve">Teknologiayhtiö Yahoon toimitusjohtaja Marissa Mayer synnytti kaksostytöt varhain torstaiaamuna.</w:t>
      </w:r>
    </w:p>
    <w:p>
      <w:r>
        <w:rPr>
          <w:b/>
          <w:u w:val="single"/>
        </w:rPr>
        <w:t xml:space="preserve">Asiakirjan numero 45756</w:t>
      </w:r>
    </w:p>
    <w:p>
      <w:r>
        <w:t xml:space="preserve">WeWork saa 4,4 miljardin dollarin lisärahoituksen japanilaiselta SoftBankilta</w:t>
      </w:r>
    </w:p>
    <w:p>
      <w:r>
        <w:t xml:space="preserve">Japanilainen televiestintä- ja teknologiajätti SoftBank ostaa 3 miljardin dollarin arvoisen osuuden yhdysvaltalaisesta yrityksestä. Sijoitus on jatkoa SoftBankin aiemmin ilmoittamalle 1,4 miljardin dollarin sijoitukselle, jolla se rahoittaa WeWorkin laajentumista Aasiaan. Osa sijoituksesta tehdään sen Vision Fund -rahaston kautta. Rahasto on kehittyvään teknologiaan keskittyvä sijoitusväline, jota tukevat myös muun muassa Apple, Foxconn ja Saudi-Arabian valtiollinen sijoitusrahasto. WeWorkilla on 10 miljoonaa neliöjalkaa tilaa 16 maassa eri puolilla maailmaa. Se ei omista kiinteistöjä, vaan vuokraa toimistoja yksityishenkilöille ja yrityksille. SoftBankin toimitusjohtaja Masayoshi Son sanoi: "WeWork hyödyntää uusinta teknologiaa ja omia tietojärjestelmiään muuttaakseen radikaalisti ihmisten työskentelytapaa." Yhtiöt eivät kertoneet, kuinka suuri osa sijoituksesta tulee suoraan SoftBankilta ja kuinka suuri osa sen Vision-rahastosta. Ne eivät myöskään kertoneet, mikä osuus SoftBankilla on nyt WeWorkissa. Kaksi japanilaiskonsernin edustajaa liittyy hallitukseen. SoftBank sijoitti maaliskuussa 300 miljoonaa dollaria WeWorkiin, minkä sanottiin tuolloin olevan alkusoittoa suuremmalle sitoumukselle. Vision Fundilla on käytössään yli 93 miljardia dollaria. Rahasto on sijoittanut myös intialaiseen sähköisen kaupankäynnin yritykseen Flipkartiin, robotiikka-alan yritykseen Brain Corpiin ja kalifornialaiseen pystyviljelyä harjoittavaan Plenty-yritykseen.</w:t>
      </w:r>
    </w:p>
    <w:p>
      <w:r>
        <w:rPr>
          <w:b/>
        </w:rPr>
        <w:t xml:space="preserve">Yhteenveto</w:t>
      </w:r>
    </w:p>
    <w:p>
      <w:r>
        <w:t xml:space="preserve">WeWork, newyorkilainen startup-yritys, joka on ollut jaettujen toimistotilojen käsitteen uranuurtaja, on saanut 4,4 miljardin dollarin (3,4 miljardin punnan) luottamuslauseen kahdelta suurelta sijoittajaryhmältä.</w:t>
      </w:r>
    </w:p>
    <w:p>
      <w:r>
        <w:rPr>
          <w:b/>
          <w:u w:val="single"/>
        </w:rPr>
        <w:t xml:space="preserve">Asiakirjan numero 45757</w:t>
      </w:r>
    </w:p>
    <w:p>
      <w:r>
        <w:t xml:space="preserve">Oxfordin yliopiston opiskelijat hotellissa salin viivästymisen jälkeen</w:t>
      </w:r>
    </w:p>
    <w:p>
      <w:r>
        <w:t xml:space="preserve">Walton Streetillä sijaitsevan Cohen Quadin oli määrä valmistua 11. elokuuta. Exeter College varasi Jury's Innin 86 opiskelijalle, kun kävi selväksi, ettei Cohen Quad valmistuisi 6. lokakuuta mennessä. College sanoi olevansa "syvästi turhautunut viivästymisestä" "monimutkaisessa" hankkeessa. Urakoitsijat Alison Brooks Architects kieltäytyi kommentoimasta asiaa. Opiskelija Harry Williams sanoi: "Luulen, että olimme kaikki huolissamme siitä, missä asuisimme ja kuinka paljon häiriötä se aiheuttaisi... College on onnistunut hyvin lievittämään pelkojamme. "Meillä on uima-allas ja kuntosali, mikä on melko mukavaa, mutta mielestäni keskimääräinen päivä ei ole kovin erilainen... matka on vain hieman tavallista pidempi." Hän sanoi, että hän oli hyvin iloinen. Exeter College kertoi, että se on varmistanut huolellisesti, että opiskelijat majoittuvat samaan hotelliin ja että collegen henkilökunnalla on toimisto paikan päällä seitsemänä päivänä viikossa. Oxfordin Jury's Innin huoneiden hinnat alkavat 115 punnasta yöltä.</w:t>
      </w:r>
    </w:p>
    <w:p>
      <w:r>
        <w:rPr>
          <w:b/>
        </w:rPr>
        <w:t xml:space="preserve">Yhteenveto</w:t>
      </w:r>
    </w:p>
    <w:p>
      <w:r>
        <w:t xml:space="preserve">Lähes 90 Oxfordin yliopiston opiskelijaa asuu hotellissa sen jälkeen, kun uuden opiskelija-asuntolan rakennustyöt olivat ylittäneet aikataulun.</w:t>
      </w:r>
    </w:p>
    <w:p>
      <w:r>
        <w:rPr>
          <w:b/>
          <w:u w:val="single"/>
        </w:rPr>
        <w:t xml:space="preserve">Asiakirjan numero 45758</w:t>
      </w:r>
    </w:p>
    <w:p>
      <w:r>
        <w:t xml:space="preserve">Metsästys: Universal Pictures peruuttaa elokuvan julkaisun</w:t>
      </w:r>
    </w:p>
    <w:p>
      <w:r>
        <w:t xml:space="preserve">The Hunt, satiirinen elokuva, jossa liberaalit metsästävät Trumpin kannattajia ja tappavat heidät urheilun vuoksi, oli määrä julkaista 27. syyskuuta. Elokuvan markkinointi oli jo keskeytetty El Pason ja Daytonin ampumisten jälkeen. Universalin mukaan päätös tehtiin "harkitun harkinnan" jälkeen. The Huntin juonen on tarkoitus kuvastaa Yhdysvaltain politiikan jakautuneisuutta. Yhden elokuvan trailerin veti pois ESPN. Sen kerrottiin alkavan hätäsignaalia muistuttavalla äänellä. Hollywood Reporterin mukaan liberaalit hahmot kutsuvat saalistaan "valitettaviksi", termi, jota Hillary Clinton käytti kuvaamaan osaa Trumpin kannattajista vuoden 2016 vaalien alla. Nimeämättä elokuvaa Trump twiittasi tulevasta Hollywood-julkaisusta. Hän sanoi: "Se on totta: "Tuleva elokuva on tehty lietsomaan ja aiheuttamaan kaaosta. He luovat omaa väkivaltaa ja yrittävät sitten syyttää muita. He ovat todellisia rasisteja ja ovat erittäin pahaksi maallemme!" Universalin lausunnossa sanottiin: "Seisomme elokuvantekijöidemme rinnalla ja jatkamme elokuvien levittämistä yhteistyössä rohkeiden ja visionääristen tekijöiden kanssa, kuten tämän satiirisen yhteiskunnallisen trillerin tekijöiden kanssa, mutta ymmärrämme, että nyt ei ole oikea aika julkaista tätä elokuvaa."</w:t>
      </w:r>
    </w:p>
    <w:p>
      <w:r>
        <w:rPr>
          <w:b/>
        </w:rPr>
        <w:t xml:space="preserve">Yhteenveto</w:t>
      </w:r>
    </w:p>
    <w:p>
      <w:r>
        <w:t xml:space="preserve">Universal Pictures on perunut The Hunt -elokuvan julkaisun joukkoampumisten ja Yhdysvaltain presidentin Donald Trumpin kritiikin jälkeen.</w:t>
      </w:r>
    </w:p>
    <w:p>
      <w:r>
        <w:rPr>
          <w:b/>
          <w:u w:val="single"/>
        </w:rPr>
        <w:t xml:space="preserve">Asiakirjan numero 45759</w:t>
      </w:r>
    </w:p>
    <w:p>
      <w:r>
        <w:t xml:space="preserve">Kanaalisaarelaisia kehotetaan osallistumaan rantatutkimukseen</w:t>
      </w:r>
    </w:p>
    <w:p>
      <w:r>
        <w:t xml:space="preserve">Toistaiseksi kukaan ei ole ilmoittautunut 14.-17. syyskuuta järjestettävään tapahtumaan, kun viime vuonna 262 vapaaehtoista puhdisti 24 rantaa eri puolilla saaria. Roskien määrä väheni 50 prosenttia vuoteen 2011 verrattuna, ja saarten rannat olivat edelleen Brittein saarten puhtaimmat. Beachwatch-seuran Beachwatch-vastaava Lauren Davis sanoi, että on tärkeää, että saarelaiset jatkavat hyvää työtä. Hän sanoi: "Beachwatch on tukijoillemme loistava tapa osallistua ja todella vaikuttaa. "Olympialaiset näyttävät hidastaneen sekä rantojen järjestäjien että vapaaehtoisten ilmoittautumista, mutta nyt kun kaikki on ohi, kehotamme ihmisiä ilmoittautumaan ja tekemään tästä Beachwatchin suurimmasta ja parhaasta vuodesta Kanaalisaarilla." Vuonna 2011 tutkittiin 17 rantaa Guernseyssä, viisi Hermissä, yksi Alderneyssä ja yksi Jerseyssä.</w:t>
      </w:r>
    </w:p>
    <w:p>
      <w:r>
        <w:rPr>
          <w:b/>
        </w:rPr>
        <w:t xml:space="preserve">Yhteenveto</w:t>
      </w:r>
    </w:p>
    <w:p>
      <w:r>
        <w:t xml:space="preserve">Kanaalisaarten asukkaita kehotetaan osallistumaan Marine Conservation Societyn vuosittaiseen rannan roskakyselyyn.</w:t>
      </w:r>
    </w:p>
    <w:p>
      <w:r>
        <w:rPr>
          <w:b/>
          <w:u w:val="single"/>
        </w:rPr>
        <w:t xml:space="preserve">Asiakirjan numero 45760</w:t>
      </w:r>
    </w:p>
    <w:p>
      <w:r>
        <w:t xml:space="preserve">Rex Tillerson käytti Exxonilla sähköpostipeitenimeä puhuakseen ilmastonmuutoksesta.</w:t>
      </w:r>
    </w:p>
    <w:p>
      <w:r>
        <w:t xml:space="preserve">Eric Schneidermanin mukaan Tillerson käytti tiliä nimeltä "Wayne Tracker" ainakin seitsemän vuoden ajan. Wayne on Tillersonin toinen nimi. Schneiderman tutkii, onko Exxon johtanut sijoittajia ja yleisöä harhaan ilmastonmuutoksesta. Kirjeessä New Yorkin osavaltion tuomarille, joka valvoo tutkintaa, oikeusministeri sanoi, että yhtiö ei ollut aiemmin paljastanut tiliä, jota käytettiin myös muista asioista keskustelemiseen. Oikeusministeri sanoi myös, että Exxon oli toimittanut noin 60 asiakirjaa, joissa oli Wayne Tracker -tili, mutta ei koskaan kertonut, että Tillerson käytti sitä. Schneiderman sanoi, että Exxon ei ollut antanut hänen virastolleen kaikkia asiakirjoja, joita tuomioistuimen määräys koski vastauksena tutkimukseen. Ulkoministeriö kieltäytyi kommentoimasta asiaa. Rex Tillerson - villin kortin diplomaatti Exxon Mobilin tiedottaja Alan Jeffers sanoi, että tili oli luotu "turvallista ja nopeutettua viestintää" varten Tillersonin ja ylempien johtajien välillä "liiketoimintaan liittyvistä aiheista". Hän lisäsi: "Oikeusministeriön toimisto on saanut nämä sähköpostiviestit, koska ne tuotettiin vastauksena haasteeseen". Exxonia on syytetty yrityksestä peitellä ilmastonmuutoksen riskejä ja valehtelusta yleisölle. Tillerson erosi yhtiön hallituksen puheenjohtajan ja toimitusjohtajan tehtävästä viime vuonna sen jälkeen, kun hänet nimitettiin ulkoministeriksi presidentti Donald Trumpin hallintoon.</w:t>
      </w:r>
    </w:p>
    <w:p>
      <w:r>
        <w:rPr>
          <w:b/>
        </w:rPr>
        <w:t xml:space="preserve">Yhteenveto</w:t>
      </w:r>
    </w:p>
    <w:p>
      <w:r>
        <w:t xml:space="preserve">Yhdysvaltain ulkoministeri Rex Tillerson, Exxon Mobilin entinen johtaja, käytti öljy-yhtiön palveluksessa ollessaan peitenimellä varustettua sähköpostiosoitetta keskustellakseen ilmastonmuutokseen liittyvistä tiedoista, New Yorkin yleinen syyttäjä sanoo.</w:t>
      </w:r>
    </w:p>
    <w:p>
      <w:r>
        <w:rPr>
          <w:b/>
          <w:u w:val="single"/>
        </w:rPr>
        <w:t xml:space="preserve">Asiakirjan numero 45761</w:t>
      </w:r>
    </w:p>
    <w:p>
      <w:r>
        <w:t xml:space="preserve">Redcarin ja Clevelandin neuvoston verkkosivut "verkkohyökkäyksen" kohteena</w:t>
      </w:r>
    </w:p>
    <w:p>
      <w:r>
        <w:t xml:space="preserve">Redcarin ja Clevelandin neuvoston verkkosivusto on ollut poissa käytöstä lauantaiaamusta lähtien. Riippumaton jäsen Colin Monson kuvaili sitä "vakavaksi katastrofiksi". Viranomaisen mukaan ei ole todisteita siitä, että henkilötietoja olisi kadonnut, ja se lisäsi tutkivansa asiaa. Monson puhui neuvoston hallintokomitean kokouksessa, kertoi Local Democracy Reporting Service. "Uskon, että parin viime päivän tapahtumat ovat selkeä osoitus siitä, että koko viranomaisen katastrofivalmiusjärjestelmiä on tarkistettava vakavasti", hän sanoi. "Tämä on vakava katastrofi, ei vain pieni häiriö." 'Kiireellisten asioiden priorisointi' Valiokunnan puheenjohtaja, valtuutettu Carole Morgan sanoi, että neuvoston tietotekniikkaryhmä oli työskennellyt viikonlopun ajan, ennen kuin tiistaina otettiin mukaan lisää asiantuntijoita. Neuvoston edustaja sanoi: "Tutkimme parhaillaan neuvoston tietotekniikkapalvelimiin kohdistunutta verkkohyökkäystä. "Pyrimme parhaillaan ratkaisemaan ongelmat mahdollisimman nopeasti yhdessä asianomaisten viranomaisten kanssa". "Meillä on tällä hetkellä rajallinen kapasiteetti puheluihin ja sähköposteihin, ja priorisoimme kiireelliset asiat." Tietoverkkohyökkäyksillä pyritään yleensä pääsemään käsiksi tietoihin, toimintoihin tai muihin tietokonejärjestelmän rajoitettuihin alueisiin. Valtuuston verkkosivustolla yleisö voi yleensä maksaa kunnallisveroa, ilmoittaa ongelmista tai tarkastella suunnittelu- ja lupahakemuksia. Seuraa BBC North East &amp; Cumbriaa Twitterissä, Facebookissa ja Instagramissa. Lähetä juttuideoita osoitteeseen northeastandcumbria@bbc.co.uk.</w:t>
      </w:r>
    </w:p>
    <w:p>
      <w:r>
        <w:rPr>
          <w:b/>
        </w:rPr>
        <w:t xml:space="preserve">Yhteenveto</w:t>
      </w:r>
    </w:p>
    <w:p>
      <w:r>
        <w:t xml:space="preserve">Teessiden kunnan IT-järjestelmiä on vaadittu "vakavasti tarkistettavaksi" sen jälkeen, kun sen verkkosivusto kaatui verkkohyökkäyksenä pidetyn hyökkäyksen seurauksena.</w:t>
      </w:r>
    </w:p>
    <w:p>
      <w:r>
        <w:rPr>
          <w:b/>
          <w:u w:val="single"/>
        </w:rPr>
        <w:t xml:space="preserve">Asiakirjan numero 45762</w:t>
      </w:r>
    </w:p>
    <w:p>
      <w:r>
        <w:t xml:space="preserve">Mies ilmoittautuu Bristolin muistomerkillä tapahtuneesta pahoinpitelystä</w:t>
      </w:r>
    </w:p>
    <w:p>
      <w:r>
        <w:t xml:space="preserve">Pahoinpitelyn väitetään tapahtuneen lauantaina järjestetyssä mielenosoituksessa, jossa sadat ihmiset kokoontuivat kaupungin keskustaan "puolustamaan kenotafia". Parikymppinen mies ilmoitti, että häntä oli lyöty muistomerkin lähellä hieman kello 14.20 BST jälkeen, kertoi Avon ja Somersetin poliisi. Poliisi kertoi, että mies, jonka he "halusivat tunnistaa pahoinpitelyn ja pahoinpitelyn yhteydessä", oli ilmoittautunut. Muistomerkille kokoontui väkijoukkoa sen jälkeen, kun Lontoossa oli vandalisoitu vastaavia muistomerkkejä. Ennen tapahtumaa verkossa jaetuissa viesteissä kehotettiin Bristol Cityn, Bristol Roversin, Cardiff Cityn, Newportin ja Swindonin jalkapalloseurojen faneja tulemaan kaupunkiin. Jotkut mielenosoittajat pitelivät banderolleja, joissa luki "All Lives Matter", mutta kielsivät olevansa äärioikeiston kannattajia. Mielenosoitus järjestettiin lähellä paikkaa, jossa orjakauppiaan Edward Colstonin patsas purettiin edellisenä viikonloppuna Black Lives Matter -mielenosoituksen jälkeen.</w:t>
      </w:r>
    </w:p>
    <w:p>
      <w:r>
        <w:rPr>
          <w:b/>
        </w:rPr>
        <w:t xml:space="preserve">Yhteenveto</w:t>
      </w:r>
    </w:p>
    <w:p>
      <w:r>
        <w:t xml:space="preserve">Mies on ilmoittautunut poliisin vetoomuksen johdosta, joka koskee mahdollista pahoinpitelyä Bristolin kenotafilla järjestetyn mielenosoituksen aikana.</w:t>
      </w:r>
    </w:p>
    <w:p>
      <w:r>
        <w:rPr>
          <w:b/>
          <w:u w:val="single"/>
        </w:rPr>
        <w:t xml:space="preserve">Asiakirjan numero 45763</w:t>
      </w:r>
    </w:p>
    <w:p>
      <w:r>
        <w:t xml:space="preserve">Kunnianosoitukset Warwickin "ihanalle" perinteiselle makeiskaupan miehelle</w:t>
      </w:r>
    </w:p>
    <w:p>
      <w:r>
        <w:t xml:space="preserve">Nigel Ackroyd, 57, joka piti perinteistä makeisliikettä Mary's Sweet Memories, Warwick, kuoli syöpään perjantaina. Hän avioitui Mary Clarkin kanssa syyskuussa värikkäissä Charlie ja suklaatehdas -teemaisissa häissä. Hänen kaupassaan ennen kuolemaansa olleessa ilmoituksessa luki, että hän oli menossa taivaassa sijaitsevaan Big Sweet Shopiin. Mary Clark sanoi, että liikkeen pitäminen oli hänen unelmansa hänen aikaisemman radio-uransa jälkeen. "Se ei ollut hänelle työtä, se oli taivas. Hän nautti siellä jokaisesta minuutista", hän sanoi. "Hän rakasti ihmisten tapaamista, ja monista asiakkaista tuli ystäviä." Viimeisin West Midlandsista Burbagesta, Leicestershirestä kotoisin oleva Clark tapasi Ackroydin konferenssissa 11 vuotta sitten. "Hän oli yksi ystävällisimmistä ihmisistä, joita voi koskaan tavata. Olemme saaneet niin paljon viestejä ihmisiltä", hän sanoi. Pariskunnalla on viisi aikuista lasta aiemmista suhteista. Kauppa nousi otsikoihin vuonna 2017, kun se yritti ennustaa vaalien tuloksen ihmisten makeisvalintojen avulla. Kaupan Facebook-sivulla asiakkaat osoittivat kunnioitusta "ihanalle herrasmiehelle" ja sanoivat, että lapset rakastivat käyttää siellä rahojaan. Ackroydin entiset radiokollegat olivat myös kunnianosoittajien joukossa. Seuraa BBC West Midlandsia Facebookissa ja Twitterissä ja tilaa paikalliset uutispäivitykset suoraan puhelimeesi. Aiheeseen liittyvät Internet-linkit Nauti Warwickista</w:t>
      </w:r>
    </w:p>
    <w:p>
      <w:r>
        <w:rPr>
          <w:b/>
        </w:rPr>
        <w:t xml:space="preserve">Yhteenveto</w:t>
      </w:r>
    </w:p>
    <w:p>
      <w:r>
        <w:t xml:space="preserve">Kunnianosoituksia on annettu makeiskaupan omistajalle, joka nousi otsikoihin, kun hän käytti makeisten myyntiä ennustamaan vaalien tuloksen.</w:t>
      </w:r>
    </w:p>
    <w:p>
      <w:r>
        <w:rPr>
          <w:b/>
          <w:u w:val="single"/>
        </w:rPr>
        <w:t xml:space="preserve">Asiakirjan numero 45764</w:t>
      </w:r>
    </w:p>
    <w:p>
      <w:r>
        <w:t xml:space="preserve">Coventryn talossa ammuttiin haulikolla</w:t>
      </w:r>
    </w:p>
    <w:p>
      <w:r>
        <w:t xml:space="preserve">Uhri, 42-vuotias mies, sai lieviä käsivammoja hyökkäyksessä Radfordissa, Coventryssä, noin klo 22.30 BST lauantaina. West Midlandsin poliisi uskoo, että tekijä pakeni paikalta Fowler Roadilla, lähellä Brightmere Roadin risteystä, tummalla autolla. Ylikonstaapeli Nicholas McCullogh sanoi, että tutkimukset jatkuvat, ja vetosi silminnäkijöiden ilmoittautumiseen. Seuraa BBC West Midlandsia Facebookissa, Twitterissä ja Instagramissa. Lähetä juttuideoita osoitteeseen: newsonline.westmidlands@bbc.co.uk</w:t>
      </w:r>
    </w:p>
    <w:p>
      <w:r>
        <w:rPr>
          <w:b/>
        </w:rPr>
        <w:t xml:space="preserve">Yhteenveto</w:t>
      </w:r>
    </w:p>
    <w:p>
      <w:r>
        <w:t xml:space="preserve">Mies loukkaantui, kun haulikolla ammuttiin eräässä talossa, kertoo poliisi.</w:t>
      </w:r>
    </w:p>
    <w:p>
      <w:r>
        <w:rPr>
          <w:b/>
          <w:u w:val="single"/>
        </w:rPr>
        <w:t xml:space="preserve">Asiakirjan numero 45765</w:t>
      </w:r>
    </w:p>
    <w:p>
      <w:r>
        <w:t xml:space="preserve">Kansanedustaja "ei kadu" Jeremy Corbynin ehdokkuuttaan</w:t>
      </w:r>
    </w:p>
    <w:p>
      <w:r>
        <w:t xml:space="preserve">Ogmoren kansanedustaja Huw Irranca-Davies esitti Corbynin nimen, vaikka myönsi, ettei äänestäisi häntä eikä haluaisi hänen voittavan. Hän sanoi BBC Radio Walesille, että Labourilla ei ole "yhtä ääntä" ja että ehdokkaat heijastavat erilaisia näkemyksiä. "Olemme laaja kirkko, ja olen ylpeä siitä", hän sanoi. "Olen iloinen, että olemme saaneet aikaan vilkkaan keskustelun, olen itse asiassa (vaalipiirini) puolueen kanssa tässä asiassa, mielestäni Yvette (Cooper) on erittäin vahva ehdokas, mutta niin ovat muutkin, mutta me emme ole kultti, vaan laaja kirkko - meillä on oltava näitä laajoja ääniä"." Irranca-Davies sanoi, että Corbyn on tuonut keskusteluun selkeyttä ja intohimoa, ja muidenkin ehdokkaiden on noustava tasolleen. Corbynin kilpailijat ovat Andy Burnham, Cooper ja Liz Kendall. Äänestysliput lähetetään 14. elokuuta, ja äänestää voi postitse tai verkossa. Äänet on annettava 10. syyskuuta mennessä, ja tulos julkistetaan kaksi päivää myöhemmin.</w:t>
      </w:r>
    </w:p>
    <w:p>
      <w:r>
        <w:rPr>
          <w:b/>
        </w:rPr>
        <w:t xml:space="preserve">Yhteenveto</w:t>
      </w:r>
    </w:p>
    <w:p>
      <w:r>
        <w:t xml:space="preserve">Jeremy Corbynin ehdokkaaksi työväenpuolueen johtajakisaan asettanut kansanedustaja on sanonut, ettei kadu päätöstään.</w:t>
      </w:r>
    </w:p>
    <w:p>
      <w:r>
        <w:rPr>
          <w:b/>
          <w:u w:val="single"/>
        </w:rPr>
        <w:t xml:space="preserve">Asiakirjan numero 45766</w:t>
      </w:r>
    </w:p>
    <w:p>
      <w:r>
        <w:t xml:space="preserve">Oscar Pistorius: Pistorius Pistorius: Syyttäjät vaativat pidempää tuomiota</w:t>
      </w:r>
    </w:p>
    <w:p>
      <w:r>
        <w:t xml:space="preserve">He sanoivat korkeimmalle hovioikeudelle, että kuuden vuoden tuomio oli "järkyttävän kevyt" ja että hänen pitäisi saada 15 vuotta. Puolustusasianajajien mukaan alemman oikeusasteen antama tuomio on asianmukainen. Pistorius väitti ampuneensa Steenkampin kuoliaaksi ystävänpäivänä vuonna 2013 luultuaan tätä murtovarkaaksi pääkaupungissa Pretoriassa sijaitsevassa kodissaan. Alempi oikeusaste perusteli poikkeamista säädetystä 15 vuoden tuomiosta sillä, että lieventävät seikat, kuten kuntoutuminen ja katumus, olivat raskauttavia seikkoja, kuten varoituslaukauksen laiminlyönti, tärkeämpiä. Syyttäjä Andrea Johnson sanoi kuitenkin, että tuomio ei vastannut rikoksen vakavuutta. Pistorius, 30, ei ole paikalla oikeudessa Bloemfonteinissa. Häntä pidetään vangittuna Atteridgevillen vankilassa Pretoriassa. Hän sai alun perin viiden vuoden tuomion taposta vuonna 2014, mutta hänet todettiin valituksen perusteella syylliseksi murhaan vuonna 2015. Pistorius ampui Reeva Steenkampia neljä kertaa lukitun vessan oven läpi helmikuussa 2013. Aiemmin kuusinkertainen paralympiavoittaja oli tehnyt historiaa, kun hänestä tuli ensimmäinen amputoitu sprintteri, joka kilpaili olympialaisissa Lontoossa vuonna 2012 juosten proteesien "terillä". Hänen jalkansa amputoitiin polven alapuolelta vauvana. Oscar Pistoriuksen nousu ja lasku</w:t>
      </w:r>
    </w:p>
    <w:p>
      <w:r>
        <w:rPr>
          <w:b/>
        </w:rPr>
        <w:t xml:space="preserve">Yhteenveto</w:t>
      </w:r>
    </w:p>
    <w:p>
      <w:r>
        <w:t xml:space="preserve">Etelä-Afrikan syyttäjät vaativat pidempää tuomiota olympiaurheilija Oscar Pistoriukselle tyttöystävänsä Reeva Steenkampin murhasta.</w:t>
      </w:r>
    </w:p>
    <w:p>
      <w:r>
        <w:rPr>
          <w:b/>
          <w:u w:val="single"/>
        </w:rPr>
        <w:t xml:space="preserve">Asiakirjan numero 45767</w:t>
      </w:r>
    </w:p>
    <w:p>
      <w:r>
        <w:t xml:space="preserve">A165-onnettomuus: Mies kuoli ja nainen loukkaantui vakavasti</w:t>
      </w:r>
    </w:p>
    <w:p>
      <w:r>
        <w:t xml:space="preserve">Suzuki Ignis ja asuntovaunua vetävä Kia Sportage törmäsivät yhteen A165-tiellä klo 09:25 BST. Ignisin kuljettaja, 62-vuotias mies Nottinghamshirestä, kuoli ja 55-vuotias naismatkustaja sai vakavia vammoja. Kian kuljettaja, 59-vuotias Whitbystä kotoisin oleva mies, ei loukkaantunut, mutta autossa ollut nainen sai vammoja rintakehään. North Yorkshiren poliisi ilmoitti, että tutkimukset jatkuvat, ja pyysi kaikkia, joilla on valvontakameran kuvamateriaalia, ottamaan yhteyttä poliisiin. Seuraa BBC Yorkshirea Facebookissa, Twitterissä ja Instagramissa. Lähetä juttuideoita osoitteeseen yorkslincs.news@bbc.co.uk.</w:t>
      </w:r>
    </w:p>
    <w:p>
      <w:r>
        <w:rPr>
          <w:b/>
        </w:rPr>
        <w:t xml:space="preserve">Yhteenveto</w:t>
      </w:r>
    </w:p>
    <w:p>
      <w:r>
        <w:t xml:space="preserve">Mies on kuollut ja nainen loukkaantunut vakavasti auto-onnettomuudessa Pohjois-Yorkshiressä.</w:t>
      </w:r>
    </w:p>
    <w:p>
      <w:r>
        <w:rPr>
          <w:b/>
          <w:u w:val="single"/>
        </w:rPr>
        <w:t xml:space="preserve">Asiakirjan numero 45768</w:t>
      </w:r>
    </w:p>
    <w:p>
      <w:r>
        <w:t xml:space="preserve">Eminemin musiikkia julkaiseva yritys haastaa Facebookin oikeuteen kappaleesta</w:t>
      </w:r>
    </w:p>
    <w:p>
      <w:r>
        <w:t xml:space="preserve">Yritys on nostanut kanteen, jossa se väittää, että 30 sekunnin verkkolähetys sisälsi osan kappaleesta, joka muistuttaa läheisesti Eminemin Under the Influence -kappaletta. Facebookin asianajajien mukaan kappale kuulostaa Michael Jacksonin kappaleelta. He väittävät, että se on siksi vapautettu tekijänoikeusloukkauksesta. Detroit Free Press -lehti kertoo, että mainos sisältyi Facebookin perustajan Mark Zuckerbergin webcast-lähetykseen, jossa hän julkisti Facebook Home -käyttöliittymän Android-puhelimille. Se väittää, että Facebook muutti myöhemmin taustaa ja musiikkia ennen kuin mainos julkaistiin YouTubessa ja televisiossa. Eight Mile Stylea edustavat asianajajat sanoivat: "Airplane-mainoksen muuttaminen oli myönnytys siitä, että Facebook tiesi loukanneensa Eminemin/D12-sävellystä." Eight Mile Style haluaa Yhdysvalloissa maksimikorvauksen, joka voi olla jopa 150 000 dollaria (100 000 puntaa) loukkausta kohti Eminemin kappaleen samankaltaisuuden vuoksi. Kanne on nostettu Eminemin kotikaupungissa Detroitissa. Seuraa @BBCNewsbeat Twitterissä</w:t>
      </w:r>
    </w:p>
    <w:p>
      <w:r>
        <w:rPr>
          <w:b/>
        </w:rPr>
        <w:t xml:space="preserve">Yhteenveto</w:t>
      </w:r>
    </w:p>
    <w:p>
      <w:r>
        <w:t xml:space="preserve">Eminemin musiikinjulkaisuyhtiö Eight Mile Style haastaa Facebookin ja mainostoimiston oikeuteen kappaleesta, jonka se sanoo sosiaalisen verkoston kopioineen ilman sen lupaa.</w:t>
      </w:r>
    </w:p>
    <w:p>
      <w:r>
        <w:rPr>
          <w:b/>
          <w:u w:val="single"/>
        </w:rPr>
        <w:t xml:space="preserve">Asiakirjan numero 45769</w:t>
      </w:r>
    </w:p>
    <w:p>
      <w:r>
        <w:t xml:space="preserve">Coronavirus: Humalainen mies pelastettiin joesta kahdesti, kun pubeja avattiin uudelleen</w:t>
      </w:r>
    </w:p>
    <w:p>
      <w:r>
        <w:t xml:space="preserve">"Päihtynyt mies" hyppäsi Medway-jokeen Maidstonessa noin kello 21.00 BST lauantai-iltana. Hänet vedettiin vedestä "hädissään", mutta hän sukelsi takaisin veteen "hetkeä myöhemmin", Kent Search and Rescue kertoi. Tiedottaja sanoi, että neuvoja "ei kannata liioitella pubien ensimmäisenä aukiolopäivänä". Mies, joka kuului "hyvin humaltuneeseen" seurueeseen, joka "riehui" joen lähellä, pelastettiin ensin hypättyään veteen ja huudettuaan "auttakaa minua, en osaa uida", vapaaehtoinen James Dunn kertoi. Hän kieltäytyi lääketieteellisestä hoidosta ja hyppäsi veteen toisen kerran. Pelastusveneet "paimensivat" miehen takaisin joen rantaan, ennen kuin hän juoksi pois, Dunn lisäsi. Dunn sanoi, että palvelua pyörittävät vapaaehtoiset partioivat mielellään vesiväyliä kiireisinä iltoina, koska "onnettomuuksia sattuu", mutta hän lisäsi, että on "turhauttavaa, kun tahalliset, itsekkäät ja tyhmät teot asettavat kaikki vaaraan". Palvelu totesi lausunnossaan, että miehen "silkka tyhmyys" oli "vaarantanut hänen oman henkensä lisäksi myös kahdesti pelastusryhmien hengen vaarantamisen hänen auttamisekseen".</w:t>
      </w:r>
    </w:p>
    <w:p>
      <w:r>
        <w:rPr>
          <w:b/>
        </w:rPr>
        <w:t xml:space="preserve">Yhteenveto</w:t>
      </w:r>
    </w:p>
    <w:p>
      <w:r>
        <w:t xml:space="preserve">Pelastusryhmät kutsuttiin toistuvasti auttamaan miestä, joka hyppäsi kahdesti Kent-jokeen, kun pubit avattiin uudelleen lukituksen jälkeen.</w:t>
      </w:r>
    </w:p>
    <w:p>
      <w:r>
        <w:rPr>
          <w:b/>
          <w:u w:val="single"/>
        </w:rPr>
        <w:t xml:space="preserve">Asiakirjan numero 45770</w:t>
      </w:r>
    </w:p>
    <w:p>
      <w:r>
        <w:t xml:space="preserve">Vangit voittivat Peterheadin vankilan slopping out -tapauksen</w:t>
      </w:r>
    </w:p>
    <w:p>
      <w:r>
        <w:t xml:space="preserve">Miehet - jotka ovat tuomittuja seksuaalirikollisia - olivat molemmat Peterheadin vankilan vankeja. Heille on myönnetty korvauksia, ja muita tapauksia on todennäköisesti tulossa, mikä saattaa maksaa veronmaksajille kymmeniä tuhansia puntia. Lady Dorrian teki päätöksen Edinburghin istunto-oikeudessa. Skotlannin hallituksen edustaja sanoi: "Skotlannin vankeinhoitolaitos harkitsee parhaillaan tämän tuomion kaikkia vaikutuksia. "On kuitenkin merkittävää, että tässä tapauksessa vankien kohtelun ei todettu rikkoneen heidän perusihmisoikeuksiaan, joten se voi olla paljon edullisempaa kuin aiemmat tuomiot vastaavissa tapauksissa." "Tuomio on kuitenkin merkittävä." Peterheadiin vuonna 2014 avattavaan uuteen HMP Grampianin vankilaan tulee noin 500 vankia, ja se korvaa kaksi vanhempaa viktoriaanista vankilaa Aberdeenissa ja Peterheadissa.</w:t>
      </w:r>
    </w:p>
    <w:p>
      <w:r>
        <w:rPr>
          <w:b/>
        </w:rPr>
        <w:t xml:space="preserve">Yhteenveto</w:t>
      </w:r>
    </w:p>
    <w:p>
      <w:r>
        <w:t xml:space="preserve">Kaksi vankia on saavuttanut merkittävän oikeudellisen voiton, kun tuomari päätti, että ulosajaminen loukkasi heidän yksityisyydensuojaansa.</w:t>
      </w:r>
    </w:p>
    <w:p>
      <w:r>
        <w:rPr>
          <w:b/>
          <w:u w:val="single"/>
        </w:rPr>
        <w:t xml:space="preserve">Asiakirjan numero 45771</w:t>
      </w:r>
    </w:p>
    <w:p>
      <w:r>
        <w:t xml:space="preserve">PTA-vangit "eivät ole poliittisia vankeja".</w:t>
      </w:r>
    </w:p>
    <w:p>
      <w:r>
        <w:t xml:space="preserve">266 PTA:n nojalla pidätettyä vankia luovutti vetoomuksen Welikada Magazine -vankilassa pidetyn nälkälakon jälkeen. He sanoivat, että "hallituksen pitäisi ryhtyä välittömästi oikeustoimiin". "Meidät olisi tuotava oikeuden eteen tai vapautettava", he lisäsivät. Apulaisoikeusministeri V. Puthirasigamani kertoi BBC Sandeshyalle, että "nämä vangitsemismääräysten nojalla vangittuina pidetyt henkilöt ovat epäiltyjä erilaisista terroritoimista". "Vaikka vangit väittävät olevansa poliittisia vankeja, emme voi kohdella heitä poliittisina vankeina". Daya ja George "George Master ja Daya Master vapautettiin, koska he antautuivat; heidät vapautettiin sen jälkeen, kun he antautuivat." LTTE:n mediakoordinaattori Velayudam Dayanidhi, joka tunnetaan yleisesti nimellä Daya Master, ja kääntäjä Kumar Pancharatnam, joka tunnetaan nimellä George Master, jotka antautuivat Sri Lankan armeijalle huhtikuussa, vapautettiin takuita vastaan tässä kuussa. Ministeri Puthirasigamani korosti lisäksi, että hallitus harkitsee heidän valitustaan tulevaisuudessa.</w:t>
      </w:r>
    </w:p>
    <w:p>
      <w:r>
        <w:rPr>
          <w:b/>
        </w:rPr>
        <w:t xml:space="preserve">Yhteenveto</w:t>
      </w:r>
    </w:p>
    <w:p>
      <w:r>
        <w:t xml:space="preserve">Terrorismin ehkäisemistä koskevan lain (PTA) nojalla vangittuina olevat tamilit sanovat, että heitä pitäisi kohdella poliittisina vankeina.</w:t>
      </w:r>
    </w:p>
    <w:p>
      <w:r>
        <w:rPr>
          <w:b/>
          <w:u w:val="single"/>
        </w:rPr>
        <w:t xml:space="preserve">Asiakirjan numero 45772</w:t>
      </w:r>
    </w:p>
    <w:p>
      <w:r>
        <w:t xml:space="preserve">Tyttö, 13, loukkaantui Banksin mönkijäonnettomuudessa</w:t>
      </w:r>
    </w:p>
    <w:p>
      <w:r>
        <w:t xml:space="preserve">Alex Watt oli ystäviensä kanssa pelikentällä lähellä Aveling Drivea Banksissa, lähellä Southportia, kun häneen törmättiin sunnuntaina iltapäivällä. Tyttö, jonka perheen mukaan hän haluaa tanssijaksi, sai murtuneen jalan ja hänet leikattiin myöhemmin. Ajoneuvo hylättiin lähelle tapahtumapaikkaa, ja poliisi pyytää apua syyllisten löytämiseksi. Teini kärsi murtumasta ja murtumasta polven yläpuolella. Hänen äitinsä Emma Hardman, 50, sanoi: "Leikkaus on sujunut hyvin. Hänelle on asennettu kaksi metallilevyä ja kuusi nastaa. "Kirurgi oli todella tyytyväinen, mikä on suuri helpotus." Rikostutkijat tutkivat parhaillaan vihreää Honda Fourtrax -mönkijää. Lancashire Constabulary on kehottanut pyörän omistajaa tai silminnäkijöitä ilmoittautumaan. Hardman lisäsi: "Haluaisin vedota kaikkiin, jotka näkivät tapahtuneen tai voivat auttaa, ottamaan yhteyttä poliisiin. "Näin ei olisi pitänyt tapahtua, ja se olisi voinut olla paljon pahempaa. "Tekijät on pysäytettävä."</w:t>
      </w:r>
    </w:p>
    <w:p>
      <w:r>
        <w:rPr>
          <w:b/>
        </w:rPr>
        <w:t xml:space="preserve">Yhteenveto</w:t>
      </w:r>
    </w:p>
    <w:p>
      <w:r>
        <w:t xml:space="preserve">Mönkijä törmäsi 13-vuotiaaseen tyttöön, joka kuljetettiin sairaalaan vakavien vammojen vuoksi.</w:t>
      </w:r>
    </w:p>
    <w:p>
      <w:r>
        <w:rPr>
          <w:b/>
          <w:u w:val="single"/>
        </w:rPr>
        <w:t xml:space="preserve">Asiakirjan numero 45773</w:t>
      </w:r>
    </w:p>
    <w:p>
      <w:r>
        <w:t xml:space="preserve">Guernseyn osavaltiot sopivat sunnuntaikaupan valvonnan lopettamisesta</w:t>
      </w:r>
    </w:p>
    <w:p>
      <w:r>
        <w:t xml:space="preserve">Valtiot äänestivät perjantaina nykyisen lain kumoamisesta sen jälkeen, kun nykyisen järjestelmän uudistamista koskeva ehdotus hylättiin äänin 24-22. Se tarkoittaa, että vuonna 1911 käyttöön otetun, avattavien kauppojen kokoa ja aukioloaikoja koskevan valvonnan lopettamista. Vielä ei ole selvää, mitkä kaupat ovat auki sunnuntaisin muutoksen jälkeen. Ennen keskustelua 69 yritystä allekirjoitti vetoomuksen, jossa vastustettiin sunnuntaikaupan sääntelyn purkamista. Tämä on enemmän kauppiaita kuin aiemmin tänä vuonna järjestettyyn julkiseen kuulemiseen vastanneet. Silloin 59:stä vastanneesta liikkeenomistajasta 53 prosenttia sanoi haluavansa olla auki sunnuntaisin, ja 46 prosenttia uskoi, että sunnuntaiaukiolo hyödyttäisi heidän liiketoimintaansa taloudellisesti. Järjestelmän uudistus hylättiin valtioiden syyskokouksessa, mutta sääntelyn purkamisen vastustajat arvostelivat keskustelun katkaisevaa giljotiiniohjelmaa, joten he esittivät sen uudelleen käsiteltäväksi. Molempien yritysten takana ollut varapuhemies Al Brouard sanoi, että sunnuntaiaukiolon valvonta "pitää Guernseyn erityisenä ja erilaisena", ja hän uskoo, että pienet vähittäiskauppiaat menettävät eniten.</w:t>
      </w:r>
    </w:p>
    <w:p>
      <w:r>
        <w:rPr>
          <w:b/>
        </w:rPr>
        <w:t xml:space="preserve">Yhteenveto</w:t>
      </w:r>
    </w:p>
    <w:p>
      <w:r>
        <w:t xml:space="preserve">Kaikki Guernseyn kaupat saavat avata ovensa sunnuntaina tästä viikonlopusta lähtien, kun yritys pitää valvonta voimassa epäonnistui.</w:t>
      </w:r>
    </w:p>
    <w:p>
      <w:r>
        <w:rPr>
          <w:b/>
          <w:u w:val="single"/>
        </w:rPr>
        <w:t xml:space="preserve">Asiakirjan numero 45774</w:t>
      </w:r>
    </w:p>
    <w:p>
      <w:r>
        <w:t xml:space="preserve">Yorkin arkkipiispa kuuden kuukauden pyhiinvaellusmatkalla</w:t>
      </w:r>
    </w:p>
    <w:p>
      <w:r>
        <w:t xml:space="preserve">Arkkipiispa Sentamu viettää kuusi päivää jokaisessa Yorkin hiippakunnan 21 dekaanissa ja kulkee "huomattavan pitkän matkan" niiden kaikkien läpi. Pyhiinvaellus alkoi vierailulla Whitbyssä, joka kuuluu Clevelandin arkkidiakoniaan. Hän kulkee East Ridingin arkkihiippakunnan läpi ja päättyy Yorkin Misteriin 22. toukokuuta ensi vuonna. Arkkipiispa Sentamu teki samanlaisen matkan vuonna 2005 ollessaan Birminghamin piispana. Hän sanoi: "Rukoukseni ovat johdattaneet minut tälle pyhiinvaellukselle. "Haluan rukoilla ihmisten kanssa ja haluan siunata kaikkea sitä, mikä on fantastista ja kaikkea sitä, mikä on ihmeellistä."</w:t>
      </w:r>
    </w:p>
    <w:p>
      <w:r>
        <w:rPr>
          <w:b/>
        </w:rPr>
        <w:t xml:space="preserve">Yhteenveto</w:t>
      </w:r>
    </w:p>
    <w:p>
      <w:r>
        <w:t xml:space="preserve">Yorkin arkkipiispa John Sentamu on aloittanut kuuden kuukauden mittaisen pyhiinvaellusmatkan Koillismaalla.</w:t>
      </w:r>
    </w:p>
    <w:p>
      <w:r>
        <w:rPr>
          <w:b/>
          <w:u w:val="single"/>
        </w:rPr>
        <w:t xml:space="preserve">Asiakirjan numero 45775</w:t>
      </w:r>
    </w:p>
    <w:p>
      <w:r>
        <w:t xml:space="preserve">Deepwater Horizon -tutkija antaa offshore-turvallisuusvaroituksen</w:t>
      </w:r>
    </w:p>
    <w:p>
      <w:r>
        <w:t xml:space="preserve">Vuonna 2010 Meksikonlahdella sattuneessa katastrofissa kuoli 11 työntekijää, ja öljyä vuoti arviolta neljä miljoonaa tynnyriä. Aberdeenin messu- ja konferenssikeskuksessa järjestetään keskiviikkona suuri turvallisuuskonferenssi. David Pritchard uskoo, että koko maailma ei tee tarpeeksi suuronnettomuuksien estämiseksi. Ennen tapahtumaa hän sanoi BBC Scotlandille: "Esimerkiksi räjähdyksiä tapahtuu edelleen kohtuuttoman paljon. "Itse asiassa ne ovat kiihtyneet parin viime vuoden aikana. "Tilastot todistavat sen, enkä sano sitä vain minä, vaan tietomme osoittavat, ettemme todellakaan tee parempaa työtä suurimpien riskien ja seurausten hallinnassa." Turvallisuuskonferenssissa kuullaan myös lordi Cullenia, joka johti julkista tutkintaa vuonna 1988 tapahtuneesta Piper Alphan onnettomuudesta, jossa kuoli 167 miestä, ja jonka raportti johti huomattaviin turvallisuusparannuksiin avomerellä.</w:t>
      </w:r>
    </w:p>
    <w:p>
      <w:r>
        <w:rPr>
          <w:b/>
        </w:rPr>
        <w:t xml:space="preserve">Yhteenveto</w:t>
      </w:r>
    </w:p>
    <w:p>
      <w:r>
        <w:t xml:space="preserve">Yksi Deepwater Horizonin räjähdyksen johtavista tutkijoista kertoo Aberdeenissa järjestettävässä konferenssissa, että alalla on paljon tehtävää turvallisuuden parantamiseksi.</w:t>
      </w:r>
    </w:p>
    <w:p>
      <w:r>
        <w:rPr>
          <w:b/>
          <w:u w:val="single"/>
        </w:rPr>
        <w:t xml:space="preserve">Asiakirjan numero 45776</w:t>
      </w:r>
    </w:p>
    <w:p>
      <w:r>
        <w:t xml:space="preserve">Tom Hanks 'tähdittää seuraavaa Dan Brown -elokuvaa'</w:t>
      </w:r>
    </w:p>
    <w:p>
      <w:r>
        <w:t xml:space="preserve">Hanks palaa roolinsa Harvardin professori Robert Langdonin roolissa mysteeritrillerissä, kertoo elokuva-alan verkkosivusto Deadline. Howard on aiemmin ohjannut vuonna 2006 ilmestyneen Da Vinci -koodin sovituksen ja sen esiosan, Enkelit ja demonit, vuonna 2009. Uuden elokuvan on määrä ilmestyä joulukuussa 2015. Enkelit ja demonit -elokuvan käsikirjoituksen kirjoittanut David Koepp palaa myös franchisingin pariin. Brownin uusimmassa, toukokuussa julkaistussa kirjassa Langdon yrittää pysäyttää uhkaavan kulkutaudin ja seuraa Danten Jumalaisen komedian vihjeitä, jotka vievät hänet Italian Firenzeen ja Venetsiaan. Hanksin odotettiin ottavan Langdonin roolin Brownin kirjasarjan kolmannen romaanin, The Lost Symbolin, tulevassa sovituksessa, mutta Howard jättäytyi projektista pois. Elokuvasarja on ollut Sony Picturesille suuri tulonlähde. Da Vinci -koodi tuotti maailmanlaajuisesti 758 miljoonaa dollaria (498 miljoonaa puntaa) ja Enkeli ja demonit 486 miljoonaa dollaria (319 miljoonaa puntaa). Ennen Brown-sovituksia Hanks ja Howard työskentelivät aiemmin yhdessä elokuvissa Splash ja Apollo 13.</w:t>
      </w:r>
    </w:p>
    <w:p>
      <w:r>
        <w:rPr>
          <w:b/>
        </w:rPr>
        <w:t xml:space="preserve">Yhteenveto</w:t>
      </w:r>
    </w:p>
    <w:p>
      <w:r>
        <w:t xml:space="preserve">Näyttelijä Tom Hanks ja ohjaaja Ron Howard tekevät yhdessä elokuvaversion Dan Brownin uusimmasta bestseller-romaanista Inferno.</w:t>
      </w:r>
    </w:p>
    <w:p>
      <w:r>
        <w:rPr>
          <w:b/>
          <w:u w:val="single"/>
        </w:rPr>
        <w:t xml:space="preserve">Asiakirjan numero 45777</w:t>
      </w:r>
    </w:p>
    <w:p>
      <w:r>
        <w:t xml:space="preserve">Veneen kaatuminen Intian Orissassa "tappoi 22".</w:t>
      </w:r>
    </w:p>
    <w:p>
      <w:r>
        <w:t xml:space="preserve">Yli 100 matkustajaa kuljettanut vene upposi lähellä patoa Sambalpurin alueella sunnuntaina. Matkustajien kerrottiin olevan piknik-retkeilijöitä, jotka olivat vuokranneet veneen huviajelua varten. Intiassa veneet ovat usein ylikuormattuja, ja laimeat turvallisuusstandardit aiheuttavat usein onnettomuuksia. Viranomaisten mukaan maanantai-iltapäivään mennessä oli löydetty 22 ruumista, ja uhrien määrä voi nousta edelleen. Poliisi ja pelastustyöntekijät ovat pelastaneet kymmeniä ihmisiä vedestä, kertoivat paikalliset viranomaiset. Pelastajat etsivät yön aikana taskulamppujen avulla ihmisiä, joiden pelättiin jääneen loukkuun veneen runkoon. Ylikansoitettu vene oli palaamassa Hirakudin padolta, kun se upposi Mahanadi-jokeen, kertoi paikallinen poliisi Amitabh Pande BBC:lle. "Vene alkoi yhtäkkiä heilua voimakkaasti ja vettä alkoi tulvia sisään. Vaikka teimme parhaamme huuhdellaksemme veden pois, se ei riittänyt", selviytyjä kertoi paikalliselle televisiokanavalle. Viime kuussa 21 ihmistä sai surmansa, kun turistivene kaatui Intian Andamaanien ja Nikobaarien saarten edustalla Bengalinlahdella. Viime heinäkuussa 11 ihmistä hukkui, kun vene kaatui tulvivassa Kosi-joessa Biharissa. Kaksikymmentäneljä muuta ui turvaan.</w:t>
      </w:r>
    </w:p>
    <w:p>
      <w:r>
        <w:rPr>
          <w:b/>
        </w:rPr>
        <w:t xml:space="preserve">Yhteenveto</w:t>
      </w:r>
    </w:p>
    <w:p>
      <w:r>
        <w:t xml:space="preserve">Ainakin 22 ihmistä on hukkunut ja yhdeksän muuta on kateissa veneen kaaduttua jokeen Intian itäisessä Orissan osavaltiossa, kertovat viranomaiset.</w:t>
      </w:r>
    </w:p>
    <w:p>
      <w:r>
        <w:rPr>
          <w:b/>
          <w:u w:val="single"/>
        </w:rPr>
        <w:t xml:space="preserve">Asiakirjan numero 45778</w:t>
      </w:r>
    </w:p>
    <w:p>
      <w:r>
        <w:t xml:space="preserve">Primal Scream ja Beady Eye Japanin järistyksen keikalle</w:t>
      </w:r>
    </w:p>
    <w:p>
      <w:r>
        <w:t xml:space="preserve">Primal Scream, The Coral ja Liam Gallagherin Beady Eye ovat bändejä, jotka esiintyvät Brixtonin O2 Academy -tapahtumassa 3. huhtikuuta. Keikalla kerätyt varat menevät Britannian Punaisen Ristin Japanin tsunami-apuun. Myös Ex-Verven keulahahmo Richard Ashcroft, Blurin Graham Coxon ja rokkiveteraani Paul Weller esiintyvät. Maanjäristys iski Japaniin 11. maaliskuuta ja aiheutti tsunamin, joka aiheutti valtavaa tuhoa Japanin koillisosassa. Tiistaina (22. maaliskuuta) kuolonuhrien määrä oli noussut yli 9 000:een ja 12 645 ihmistä oli kateissa. Japanin Punainen Risti on työskennellyt paikan päällä katastrofin jälkeen, ja 700 lääkäriä, sairaanhoitajaa ja tukihenkilöä on antanut ensiapua ja terveydenhuoltoa. Liput tulevat myyntiin perjantaina 25. maaliskuuta klo 9.00, ja niitä on enintään neljä per hakija.</w:t>
      </w:r>
    </w:p>
    <w:p>
      <w:r>
        <w:rPr>
          <w:b/>
        </w:rPr>
        <w:t xml:space="preserve">Yhteenveto</w:t>
      </w:r>
    </w:p>
    <w:p>
      <w:r>
        <w:t xml:space="preserve">Ryhmä brittiläisiä rock-artisteja aikoo soittaa hyväntekeväisyyskeikan Japanin maanjäristyksen uhrien auttamiseksi.</w:t>
      </w:r>
    </w:p>
    <w:p>
      <w:r>
        <w:rPr>
          <w:b/>
          <w:u w:val="single"/>
        </w:rPr>
        <w:t xml:space="preserve">Asiakirjan numero 45779</w:t>
      </w:r>
    </w:p>
    <w:p>
      <w:r>
        <w:t xml:space="preserve">Salfordin uusi pormestari Ian Stewart on nimittänyt kabinettinsa.</w:t>
      </w:r>
    </w:p>
    <w:p>
      <w:r>
        <w:t xml:space="preserve">Kaupunginvaltuusto ilmoitti myös, että pormestari ei saa palkkaa ennen kuin riippumaton paneeli antaa suosituksen heinäkuussa. Työväenpuolueen Ian Stewart nimitti sijaisekseen kaupunginvaltuutettu David Lancasterin. Strategisiksi apulaispormestareiksi nimitettiin valtuutettu Paula Boshell ja valtuutettu Paul Dennett. Pormestarina Stewart on vastuussa kaupungin elvyttämisestä, talouskehityksestä, yritysten sitoutumisesta ja investoinneista. "Olemme hyvin tietoisia siitä, että meillä on edessämme valtava tehtävä, joka tuo todellista muutosta ja hyötyä kaupungille", hän sanoi. "Olemme kuitenkin valmiita tähän haasteeseen, ja nyt kun tiimi on koottu, olemme aloittaneet työn valoisamman tulevaisuuden luomiseksi salfordilaisille ja heidän perheilleen." Muut nimitetyt jäsenet ovat Derek Antrobus, Peter Connor, Bill Hinds, Gena Merrett, John Merry ja Margaret Morris. Tänään julkistettiin myös juhlallinen pormestari, joka on valtuutettu Bernard Lea.</w:t>
      </w:r>
    </w:p>
    <w:p>
      <w:r>
        <w:rPr>
          <w:b/>
        </w:rPr>
        <w:t xml:space="preserve">Yhteenveto</w:t>
      </w:r>
    </w:p>
    <w:p>
      <w:r>
        <w:t xml:space="preserve">Salfordin ensimmäinen suoraan valittu pormestari on valinnut uuden varapormestarin ja kahdeksan valtuutetun kabinetin.</w:t>
      </w:r>
    </w:p>
    <w:p>
      <w:r>
        <w:rPr>
          <w:b/>
          <w:u w:val="single"/>
        </w:rPr>
        <w:t xml:space="preserve">Asiakirjan numero 45780</w:t>
      </w:r>
    </w:p>
    <w:p>
      <w:r>
        <w:t xml:space="preserve">Peterborough'n murhatapaus: Rikki Neaven liikkeet kartoitetaan laserilla.</w:t>
      </w:r>
    </w:p>
    <w:p>
      <w:r>
        <w:t xml:space="preserve">Kuusivuotiaan Rikki Neaven alaston ruumis löydettiin metsästä Peterborough'n Welland Estate -alueen läheltä 29. marraskuuta 1994. Hänet oli kuristettu. Hänen äitinsä Ruth Neave vapautettiin murhasta oikeudessa. Kylmän tapauksen tutkinta aloitettiin uudelleen tässä kuussa. Rikostutkijat toivovat, että uusi teknologia auttaisi virkistämään ihmisten muistia. Rikki nähtiin viimeksi lähtevän kotoaan Wellandissa sijaitsevasta Redmile Walkista kouluun noin kello 09.00 GMT maanantaina 28. marraskuuta 1994. Hänellä uskotaan olleen yllään harmaat housut, valkoinen paita, mustat kengät ja sininen takki. Seuraavana päivänä Rikkin ruumis löydettiin metsäiseltä alueelta Eye Roadin varrella, lähellä Willoughby Courtia, noin viiden minuutin kävelymatkan päässä hänen kodistaan. Hänen äitinsä vapautettiin murhasta, mutta hän myönsi lapsen laiminlyönnin ja julmuuden, ja hänet tuomittiin seitsemäksi vuodeksi vankilaan. Bedfordshiren, Cambridgeshiren ja Hertfordshiren suurrikosyksikkö aloitti tutkinnan uudelleen. Sen tieteellisten palvelujen yksikkö tekee yhteistyötä Advanced Laser Imaging -teknologiayrityksen kanssa rakentaakseen virtuaalisen 3D-kuvan alueesta ja hahmottaakseen Rikkin matkan kuolemaan asti. Jutun uudelleenavaamisen jälkeen Wellandin kiinteistölle pystytettiin liikkuva poliisiasema, ja etsivät viettivät seuraavan viikonlopun keskustelemalla alueen asukkaiden kanssa. He sanoivat, että he seurasivat uusia tutkintalinjoja.</w:t>
      </w:r>
    </w:p>
    <w:p>
      <w:r>
        <w:rPr>
          <w:b/>
        </w:rPr>
        <w:t xml:space="preserve">Yhteenveto</w:t>
      </w:r>
    </w:p>
    <w:p>
      <w:r>
        <w:t xml:space="preserve">Kaksi vuosikymmentä sitten tapahtunutta pojan murhaa tutkivat poliisit aikovat luoda laserkuvantamisen avulla kolmiulotteisen kartan pojan viimeisistä tunnetuista liikkeistä.</w:t>
      </w:r>
    </w:p>
    <w:p>
      <w:r>
        <w:rPr>
          <w:b/>
          <w:u w:val="single"/>
        </w:rPr>
        <w:t xml:space="preserve">Asiakirjan numero 45781</w:t>
      </w:r>
    </w:p>
    <w:p>
      <w:r>
        <w:t xml:space="preserve">Cambridgen herttuatar lahjoittaa Pyhän Patrickin päivän sukkapuikot irlantilaiskaartilaisille</w:t>
      </w:r>
    </w:p>
    <w:p>
      <w:r>
        <w:t xml:space="preserve">Herttuatar jakoi kimpun upseereille ja vartijoille Monsin kasarmilla Aldershotissa. Hänellä oli kuitenkin vaikeuksia kiinnittää oksa rykmentin maskotin irlantilaisen susikoiran Domhnallin kaulukseen, sillä se putosi jatkuvasti pois. Hänen lisäkseen paraatiin osallistui Cambridgen herttua, joka on rykmentin kuninkaallinen eversti. Domhnallin ohjaaja rumpali Dean Kirk sanoi: "Se ei suostunut menemään hänen kaulukseensa, meillä oli vähän ongelmia salkokiven kanssa." Myöhemmin herttuatar vitsaili onnettomuudesta kolmen lapsen kanssa, jotka esittivät hänelle valkoisia kukkia. Catherine, joka odottaa pariskunnan toista lasta, käytti kultaista rintaneulaa, jonka Irlannin kaarti oli alun perin lahjoittanut kuningataräidille, joka perinteisesti johti seremoniaa hänen elinaikanaan. Seremonian aloitti vuonna 1901 kuningatar Alexandra, silloisen kuninkaan Edward VII:n vaimo. Siitä lähtien seremonian on suorittanut kuninkaallisen perheen vanhempi naispuolinen jäsen.</w:t>
      </w:r>
    </w:p>
    <w:p>
      <w:r>
        <w:rPr>
          <w:b/>
        </w:rPr>
        <w:t xml:space="preserve">Yhteenveto</w:t>
      </w:r>
    </w:p>
    <w:p>
      <w:r>
        <w:t xml:space="preserve">Cambridgen herttuatar on ojentanut Irlannin kaartin sotilaille sukkapuikkoja Pyhän Patrickin päivän kunniaksi.</w:t>
      </w:r>
    </w:p>
    <w:p>
      <w:r>
        <w:rPr>
          <w:b/>
          <w:u w:val="single"/>
        </w:rPr>
        <w:t xml:space="preserve">Asiakirjan numero 45782</w:t>
      </w:r>
    </w:p>
    <w:p>
      <w:r>
        <w:t xml:space="preserve">Alabaman vanki teloitetaan sen jälkeen, kun korkein oikeus on evännyt häneltä imaamin läsnäolon</w:t>
      </w:r>
    </w:p>
    <w:p>
      <w:r>
        <w:t xml:space="preserve">Tuomittu murhaaja Dominique Ray surmattiin torstaina aikataulun mukaisesti tappavalla ruiskeella. Rayn asianajajat olivat väittäneet, että valtio suosi kristittyjä, koska pappi sai olla huoneessa vankien kanssa. Sen sijaan imaami Yusef Maisonet katseli viereisestä huoneesta, raporttien mukaan. Keskiviikkona liittovaltion vetoomustuomioistuin suostui teloituksen väliaikaiseen lykkäämiseen ja totesi tuomiossaan, että Raylla oli "voimakas" vaatimus valtiota vastaan, koska se kieltäytyi "tarjoamasta samaa etua hartaalle muslimille ja kaikille muille ei-kristityille". Alabama valitti kuitenkin nopeasti korkeimpaan oikeuteen, joka antoi tuomionsa viidellä äänellä neljää vastaan. Alabaman vankeinhoitolaitoksessa (ADOC) työskentelee kristitty pappi, joka on ollut teloitushuoneessa lähes jokaisessa teloituksessa vuodesta 1997 lähtien - mutta ADOC kieltäytyi sallimasta, että teloituskammiossa voisi olla pappi, joka ei ole työntekijä. Ray oli ollut vankina lähes 20 vuotta, kertoi New York Times, ja kääntyi islamiin vankilassa ollessaan. Hänet tuomittiin kuolemaan vuonna 1999 15-vuotiaan tytön raiskauksesta ja murhasta vuonna 1995.</w:t>
      </w:r>
    </w:p>
    <w:p>
      <w:r>
        <w:rPr>
          <w:b/>
        </w:rPr>
        <w:t xml:space="preserve">Yhteenveto</w:t>
      </w:r>
    </w:p>
    <w:p>
      <w:r>
        <w:t xml:space="preserve">Yhdysvaltain Alabaman osavaltiossa on teloitettu muslimivanki sen jälkeen, kun korkein oikeus hylkäsi hänen vetoomuksensa imaamin läsnäolosta kuoleman hetkellä.</w:t>
      </w:r>
    </w:p>
    <w:p>
      <w:r>
        <w:rPr>
          <w:b/>
          <w:u w:val="single"/>
        </w:rPr>
        <w:t xml:space="preserve">Asiakirjan numero 45783</w:t>
      </w:r>
    </w:p>
    <w:p>
      <w:r>
        <w:t xml:space="preserve">Hylkeenpoikasia huuhtoutuu rannoille myrskyn jälkeen</w:t>
      </w:r>
    </w:p>
    <w:p>
      <w:r>
        <w:t xml:space="preserve">RSPCA:n mukaan viisi pentua otettiin kiinni viime päivinä. Hyväntekeväisyysjärjestö kertoi pelastaneensa nuoria hylkeitä Swanseasta, Bridgendin kreivikunnasta, Pembrokeshirestä ja Carmarthenshirestä. Pembreystä kerättiin poikanen, jonka kuonossa oli tulehtunut puremahaava. Toinen sairas pentu kerättiin Pencarnanista St Davidsin läheltä. Eläimet on siirretty West Hatch Animal Centreen, Tauntoniin, Somersetiin, kuntoutettaviksi. Kaikkia, jotka löytävät hylkeen rannalta, on pyydetty välttämään sen koskettamista, sillä ne voivat purra.</w:t>
      </w:r>
    </w:p>
    <w:p>
      <w:r>
        <w:rPr>
          <w:b/>
        </w:rPr>
        <w:t xml:space="preserve">Yhteenveto</w:t>
      </w:r>
    </w:p>
    <w:p>
      <w:r>
        <w:t xml:space="preserve">Viisitoista hylkeenpoikasta on huuhtoutunut Etelä-Walesin rannoille viimeaikaisten myrskyjen jälkeen.</w:t>
      </w:r>
    </w:p>
    <w:p>
      <w:r>
        <w:rPr>
          <w:b/>
          <w:u w:val="single"/>
        </w:rPr>
        <w:t xml:space="preserve">Asiakirjan numero 45784</w:t>
      </w:r>
    </w:p>
    <w:p>
      <w:r>
        <w:t xml:space="preserve">Douglas House: House of Keysin täytevaalit elokuussa</w:t>
      </w:r>
    </w:p>
    <w:p>
      <w:r>
        <w:t xml:space="preserve">Kilpailu, jossa valitaan kaksi uutta edustajaa Douglas South -alueelle, järjestetään 27. elokuuta. Vaalipiiri jäi tällä viikolla ilman poliittista edustajaa Kate Costainin jätettyä tehtävänsä yhdeksän vuoden jälkeen. MHK-kollega Bill Malarkey kuoli tämän vuoden helmikuussa. Kuvernööriluutnantti Sir Richard Gozney antoi aiemmin määräykset täytevaalien järjestämisestä. Mahdollisten ehdokkaiden on jätettävä nimityspaperinsa 22.-29. heinäkuuta välisenä aikana. Douglas South on yksi House of Keysin 12 vaalipiiristä, joista jokaisessa on kaksi MHK:ta. Tehtävään valitut ehdokkaat hoitavat virkaa seuraaviin parlamenttivaaleihin syyskuussa 2021 saakka. Seuraa BBC Isle of Mania Facebookissa ja Twitterissä. Voit myös lähettää juttuideoita osoitteeseen northwest.newsonline@bbc.co.uk</w:t>
      </w:r>
    </w:p>
    <w:p>
      <w:r>
        <w:rPr>
          <w:b/>
        </w:rPr>
        <w:t xml:space="preserve">Yhteenveto</w:t>
      </w:r>
    </w:p>
    <w:p>
      <w:r>
        <w:t xml:space="preserve">Ensi kuussa järjestetään ylimääräiset vaalit, joissa täytetään kaksi vapaata paikkaa House of Keysissä.</w:t>
      </w:r>
    </w:p>
    <w:p>
      <w:r>
        <w:rPr>
          <w:b/>
          <w:u w:val="single"/>
        </w:rPr>
        <w:t xml:space="preserve">Asiakirjan numero 45785</w:t>
      </w:r>
    </w:p>
    <w:p>
      <w:r>
        <w:t xml:space="preserve">Coronavirus: Luxemburg lisätään Skotlannin karanteenimatkustuslistalle</w:t>
      </w:r>
    </w:p>
    <w:p>
      <w:r>
        <w:t xml:space="preserve">Skotlannin hallituksen mukaan siirto on seurausta koronavirustapausten määrän lisääntymisestä maassa. Luxemburg oli aiemmin ollut luettelossa matkakohteista, jotka oli vapautettu eristysvaatimuksista. Sääntömuutos, joka tulee voimaan keskiyöllä, on seurausta päätöksestä poistaa Espanja poikkeusmaiden luettelosta. Oikeusministeri Humza Yousaf sanoi, että päätös perustuu viimeisimpiin saatavilla oleviin tietoihin, jotka "antavat jälleen yhden selkeän osoituksen siitä, että virus on aktiivinen ja leviää edelleen". Humza lisäsi: "Olemme aina pitäneet kiinni siitä, että seuraamme tiiviisti pandemiatilannetta kaikissa maissa, ja asetamme tarvittaessa karanteenivaatimuksia väestön suojelemiseksi. "Virus leviää uudelleen alueilla, eikä pidä unohtaa, miten tappava se on edelleen. Ensisijaisena tavoitteenamme on tukahduttaa virus, estää sen leviäminen ja suojella kansanterveyttä."</w:t>
      </w:r>
    </w:p>
    <w:p>
      <w:r>
        <w:rPr>
          <w:b/>
        </w:rPr>
        <w:t xml:space="preserve">Yhteenveto</w:t>
      </w:r>
    </w:p>
    <w:p>
      <w:r>
        <w:t xml:space="preserve">Luxemburgista tulevien ihmisten on nyt oltava karanteenissa 14 päivän ajan Skotlantiin saavuttuaan.</w:t>
      </w:r>
    </w:p>
    <w:p>
      <w:r>
        <w:rPr>
          <w:b/>
          <w:u w:val="single"/>
        </w:rPr>
        <w:t xml:space="preserve">Asiakirjan numero 45786</w:t>
      </w:r>
    </w:p>
    <w:p>
      <w:r>
        <w:t xml:space="preserve">Birminghamin pubipommi-iskut: Omaiset tapaavat ministerin oikeusapupyynnön jälkeen</w:t>
      </w:r>
    </w:p>
    <w:p>
      <w:r>
        <w:t xml:space="preserve">Sisäministeriö harkitsee perheiden rahoituspyyntöä, ja he tapaavat sisäministeri Amber Ruddin 5. syyskuuta. Julie Hambleton, jonka sisar Maxine kuoli vuoden 1974 iskuissa, sanoi olevansa "toiveikas", että tämä voisi tarkoittaa taloudellista apua. Kaksikymmentäyksi ihmistä kuoli, kun pommit räjähtivät kahdessa pubissa kaupungissa. Birminghamin vanhempi kuolinsyyntutkija totesi kesäkuussa, että todisteita oli vielä kuultava, ja antoi vihreää valoa uusille tutkimuksille. Lisää päivityksiä tästä ja muista Birminghamin ja Black Countryn tapauksista Omaiset ovat sanoneet, että tapauksen jatkamiseen tarvitaan julkisia varoja. Perheiden asianajajat ovat työskennelleet toistaiseksi maksutta, mutta sanovat, etteivät he voi jatkaa näin, koska tutkinta on monimutkaista, varsinkin kun veronmaksajat rahoittavat kaikkien muiden osapuolten, myös poliisin, asianajajat. Pommi-iskuja koskeva esitutkinta on määrä järjestää lokakuussa, ja varsinainen kuuleminen on tarkoitus järjestää vasta ensi vuonna. Hambleton sanoi, ettei hän tiennyt, mistä keskusteltaisiin sisäministeriön kokouksessa alahuoneessa. "Emme tiedä, mitä asialistalla on, mutta toivomme tietenkin, että hän kertoo meille, minkä päätöksen hän on tehnyt rahoituksestamme", hän sanoi.</w:t>
      </w:r>
    </w:p>
    <w:p>
      <w:r>
        <w:rPr>
          <w:b/>
        </w:rPr>
        <w:t xml:space="preserve">Yhteenveto</w:t>
      </w:r>
    </w:p>
    <w:p>
      <w:r>
        <w:t xml:space="preserve">Birminghamin pubipommi-iskujen uhrien omaiset, jotka vaativat oikeusapua ennen kuolemantapausten tutkintakuulusteluja, tapaavat hallituksen ensi kuussa.</w:t>
      </w:r>
    </w:p>
    <w:p>
      <w:r>
        <w:rPr>
          <w:b/>
          <w:u w:val="single"/>
        </w:rPr>
        <w:t xml:space="preserve">Asiakirjan numero 45787</w:t>
      </w:r>
    </w:p>
    <w:p>
      <w:r>
        <w:t xml:space="preserve">Taksinkuljettajaa puukotettiin Swindonissa kyydin ottamisen jälkeen</w:t>
      </w:r>
    </w:p>
    <w:p>
      <w:r>
        <w:t xml:space="preserve">Hyökkäys tapahtui hieman kello 05:30 BST:n jälkeen lauantaina Dawlish Roadilla, Swindonissa, kertoi poliisi. Kuljettaja oli ottanut kaksi miestä ja naisen kyytiin Old Townissa sijaitsevasta Suju-yökerhosta, ja hänet oli ohjattu viemään heidät Park Northin alueelle. Kun ajoneuvo ajoi Dawlish Roadia pitkin, kolme matkustajaa käyttäytyi kuljettajaa kohtaan solvaavasti, ja tämä lopetti matkan. Syntyi riita, ja toinen miehistä puukotti kuljettajaa, ennen kuin kaikki kolme pakenivat Radstock Avenuen suuntaan. Uhri vietiin Southmeadin sairaalaan Bristoliin lievien viiltohaavojen vuoksi. Wiltshiren poliisi kuvaili tapausta "provosoimattomaksi hyökkäykseksi henkilöä vastaan, joka vain teki työtään", ja pyysi silminnäkijöitä ilmoittautumaan.</w:t>
      </w:r>
    </w:p>
    <w:p>
      <w:r>
        <w:rPr>
          <w:b/>
        </w:rPr>
        <w:t xml:space="preserve">Yhteenveto</w:t>
      </w:r>
    </w:p>
    <w:p>
      <w:r>
        <w:t xml:space="preserve">Taksinkuljettajaa puukotettiin riidellessä kolmen henkilön kanssa, jotka hän oli ottanut kyytiinsä.</w:t>
      </w:r>
    </w:p>
    <w:p>
      <w:r>
        <w:rPr>
          <w:b/>
          <w:u w:val="single"/>
        </w:rPr>
        <w:t xml:space="preserve">Asiakirjan numero 45788</w:t>
      </w:r>
    </w:p>
    <w:p>
      <w:r>
        <w:t xml:space="preserve">General Motorsin toinen autojen turvallisuuspalautus</w:t>
      </w:r>
    </w:p>
    <w:p>
      <w:r>
        <w:t xml:space="preserve">GM:n tämän vuoden aikana takaisin kutsumien autojen kokonaismäärä Yhdysvalloissa on nyt yli 13 miljoonaa - enemmän kuin autonvalmistaja myi vuonna 2013. Viimeisin toimenpide kattaa mahdolliset vialliset turvavyöt, vaihteistot ja turvatyynyt sekä mahdolliset tulipalo-ongelmat. Takaisinkutsuun ei ole liittynyt kuolemantapauksia. Suurin osa viimeisimmän takaisinkutsun kohteena olevista ajoneuvoista on valmistettu vuosina 2004-2010, mutta mukana on myös pieni määrä uusia henkilöautoja ja lava-autoja. Yhtiöön on kohdistunut viime aikoina voimakkaita paineita sääntelyviranomaisten taholta, jotta se parantaisi turvallisuusstandardejaan. Viime viikolla yhtiölle määrättiin 35 miljoonan dollarin (21 miljoonan punnan) sakko, koska se ei ollut puuttunut erilaisiin vikoihin, jotka on yhdistetty 13 kuolemantapaukseen. Kyseessä oli Yhdysvaltain lain sallima enimmäismäärä, ja se oli suurin yksittäinen siviilioikeudellinen sakko, joka on koskaan määrätty takaisinkutsututkimuksen seurauksena. Takaisinkutsut ovat jo maksaneet yhtiölle 1,3 miljardia dollaria vuoden kolmen ensimmäisen kuukauden aikana, ja nyt arvioidaan, että huhti-toukokuussa ne maksavat yhtiölle noin 400 miljoonaa dollaria. Se odottaa, että asiaa koskeva sisäinen tutkimus saadaan päätökseen kahden seuraavan viikon aikana. Osakkeet laskivat yli 3 %.</w:t>
      </w:r>
    </w:p>
    <w:p>
      <w:r>
        <w:rPr>
          <w:b/>
        </w:rPr>
        <w:t xml:space="preserve">Yhteenveto</w:t>
      </w:r>
    </w:p>
    <w:p>
      <w:r>
        <w:t xml:space="preserve">Yhdysvaltalainen autojätti General Motors on ilmoittanut kutsuvansa takaisin 2,4 miljoonaa ajoneuvoa Yhdysvalloissa turvallisuusongelmien vuoksi.</w:t>
      </w:r>
    </w:p>
    <w:p>
      <w:r>
        <w:rPr>
          <w:b/>
          <w:u w:val="single"/>
        </w:rPr>
        <w:t xml:space="preserve">Asiakirjan numero 45789</w:t>
      </w:r>
    </w:p>
    <w:p>
      <w:r>
        <w:t xml:space="preserve">Stonehengen pienoismalli paljastaa muistomerkin äänet</w:t>
      </w:r>
    </w:p>
    <w:p>
      <w:r>
        <w:t xml:space="preserve">Salfordin yliopiston tutkijat loivat muinaisen ympyrän uudelleen selvittääkseen, miten ääni olisi kantautunut kaikkien alkuperäisten 157 kiven läpi vuonna 2200 eaa. Mittakaavan 1/12-malli valmistettiin 3D-tulostuksen ja yksilöllisen mallintamisen avulla. Professori Trevor Coxin mukaan malli antaa käsityksen siitä, "mitä esi-isämme olisivat kuulleet kivikehissä". "Nyt tiedämme, että ääni olisi vahvistunut, kun olisimme olleet tuossa tilassa", hän lisäsi. Akateemikot tekivät yhteistyötä English Heritage -yhtiön kanssa käyttäen kivien laserkeilauksia ja arkkitehtuuritutkimusta luodakseen kivien muodon ja sijainnin akustisessa kammiossa. Hanketta johtava professori Cox sanoi: "Yllättävää kyllä, kun otetaan huomioon, että Henge-kivissä ei ole kattoa ja kivien välissä on paljon tilaa, akustiikka muistuttaa pikemminkin suljettua huonetta kuin ulkoilmatilaa." Vuonna 2012 tutkijaryhmä suoritti akustisia kokeita käyttäen muistomerkin täysikokoista betonirekonstruktiota Maryhillissä Yhdysvalloissa. Professori Cox sanoi, että vertailtuaan tuloksia tutkijat saivat "samanlaisia vastauksia paitsi bassotaajuuksilla". "Emme tiedä tarkalleen, miten Stonehengeä käytettiin, mutta mitä tahansa sen ympärillä tai sisällä tapahtuikin, siihen liittyi ääntä, joten akustiikan ymmärtäminen on olennainen osa Stonehengen ymmärtämistä", hän sanoi.</w:t>
      </w:r>
    </w:p>
    <w:p>
      <w:r>
        <w:rPr>
          <w:b/>
        </w:rPr>
        <w:t xml:space="preserve">Yhteenveto</w:t>
      </w:r>
    </w:p>
    <w:p>
      <w:r>
        <w:t xml:space="preserve">Stonehengen pienoismalli on rakennettu, jotta voitaisiin selvittää, mitä monumentin varhaiset kävijät olisivat kuulleet yli 4000 vuotta sitten.</w:t>
      </w:r>
    </w:p>
    <w:p>
      <w:r>
        <w:rPr>
          <w:b/>
          <w:u w:val="single"/>
        </w:rPr>
        <w:t xml:space="preserve">Asiakirjan numero 45790</w:t>
      </w:r>
    </w:p>
    <w:p>
      <w:r>
        <w:t xml:space="preserve">Breck Bednarin puukotus: Brendar: Kuollut teini 'järjesti internetin tapaamisen'</w:t>
      </w:r>
    </w:p>
    <w:p>
      <w:r>
        <w:t xml:space="preserve">Surreyn Caterhamista kotoisin oleva Breck Bednar löydettiin maanantaiaamuna kaulaansa haavoittuneena Rosebery Roadin asunnosta Graysissa, Essexissä. Facebookissa julkaistun viestin oli tehnyt joku, joka väitti olevansa kuolleen pojan serkku. Essexin poliisi kertoi olevansa tietoinen viestistä. Graysista kotoisin olevaa 18-vuotiasta miestä on syytetty murhasta. Teini-ikäinen kuoli maanantaina noin kello 11:00 GMT, poliisi kertoi. Facebook-postauksessa sanottiin, että Breck oli "uskomattoman älykäs, hauska ja söpö" poika, joka oli kääntynyt internetin puoleen, kun hänellä oli ollut vaikeuksia saada ystäviä, ja hän lähti junalla Essexiin. Viestissä luki: "Hän päätyi tapaamaan jonkun, jonka hän luuli haluavan olla hänen ystävänsä. "Breck kertoi isälleen, että hän oli menossa ystävänsä luokse yökylään parin kadun päähän, tämä ei ollut hänen vanhemmilleen suuri huolenaihe." Graysin Rosebery Roadilla asuva Lewis Daynes saapui aiemmin Basildonin tuomaristuomioistuimen eteen. Hänet määrättiin tutkintavankeuteen, ja hänen on määrä saapua Chelmsford Crown Courtiin torstaina. Essexin poliisin mukaan Breckin vanhemmat, öljyfutuurikauppias Barry Bednar ja äiti Lorin LaFave, saivat tukea perheyhteyshenkilöiltä.</w:t>
      </w:r>
    </w:p>
    <w:p>
      <w:r>
        <w:rPr>
          <w:b/>
        </w:rPr>
        <w:t xml:space="preserve">Yhteenveto</w:t>
      </w:r>
    </w:p>
    <w:p>
      <w:r>
        <w:t xml:space="preserve">14-vuotias poika, joka löydettiin puukotettuna kuoliaaksi Essexistä, järjesti tapaamisen internet-ystävänsä kanssa sosiaalisessa mediassa julkaistun viestin mukaan.</w:t>
      </w:r>
    </w:p>
    <w:p>
      <w:r>
        <w:rPr>
          <w:b/>
          <w:u w:val="single"/>
        </w:rPr>
        <w:t xml:space="preserve">Asiakirjan numero 45791</w:t>
      </w:r>
    </w:p>
    <w:p>
      <w:r>
        <w:t xml:space="preserve">Sainsbury'sin myynti kasvaa pienempien myymälöiden ansiosta</w:t>
      </w:r>
    </w:p>
    <w:p>
      <w:r>
        <w:t xml:space="preserve">Vertailukelpoinen myynti ilman polttoainetta - jossa uusien myymälöiden avausten vaikutus on poistettu - nousi 1,4 prosenttia kesäkuun 9. päivään päättyneellä kolmen kuukauden jaksolla vuotta aiemmasta. Pienempien myymälöiden kokonaismyynti kasvoi 16 %, kun taas verkkomyynti kasvoi 20 %. Sainsbury's lisäsi, että sen myynti oli ollut "vahvaa" timanttisen juhlavuoden alla. Luvut tulivat kaksi päivää sen jälkeen, kun Yhdistyneen kuningaskunnan suurin supermarketkonserni Tesco ilmoitti myynnin laskusta Yhdistyneessä kuningaskunnassa. Tescon vertailukelpoinen myynti Yhdistyneessä kuningaskunnassa ilman bensiiniä ja arvonlisäveroa laski 1,5 prosenttia toukokuun 26. päivään päättyneiden 13 viikon aikana, vaikka tämä ajanjakso ei kattanutkaan juhlavuoden viikonloppua. Sainsbury's kertoi myös, että sen non-food-myynti ja erityisesti vaatteiden myynti kasvaa edelleen voimakkaasti ja nopeammin kuin sen pääasiallinen elintarvikeliiketoiminta. Toimitusjohtaja Justin King sanoi, että yhtiöllä on "hyvät mahdollisuudet jatkaa markkinoita parempaa kehitystä". Retail Remedyn vähittäiskauppakonsulttien johtaja Phil Dorrell sanoi: "Nämä vankat Sainsbury'sin luvut ovat jyrkässä ristiriidassa Tescon aiemmin tällä viikolla julkistamien lukujen kanssa. Nämä kaksi kauppaa ovat menossa täysin eri suuntiin. "Tesco on muuttunut kaikkien alojen asiantuntijaksi, kun taas Sainsbury's on keskittynyt määrätietoisesti brittikuluttajiin ja heidän ostokokemukseensa. "Tämä tarkoituksellisesti lyhytnäköinen strategia, jossa keskitytään Yhdistyneeseen kuningaskuntaan ja tarjotaan 'vain' myönteistä päivittäistavarakauppaelämystä, toimii."</w:t>
      </w:r>
    </w:p>
    <w:p>
      <w:r>
        <w:rPr>
          <w:b/>
        </w:rPr>
        <w:t xml:space="preserve">Yhteenveto</w:t>
      </w:r>
    </w:p>
    <w:p>
      <w:r>
        <w:t xml:space="preserve">Sainsbury's on raportoinut myynnin kasvusta "haastavilla markkinoilla", jota ovat johtaneet sen pienemmät päivittäistavarakaupat ja verkkokauppa.</w:t>
      </w:r>
    </w:p>
    <w:p>
      <w:r>
        <w:rPr>
          <w:b/>
          <w:u w:val="single"/>
        </w:rPr>
        <w:t xml:space="preserve">Asiakirjan numero 45792</w:t>
      </w:r>
    </w:p>
    <w:p>
      <w:r>
        <w:t xml:space="preserve">Cliftonin riippusilta muuttuu vihreäksi Euroopan vihreän pääkaupungin kunniaksi.</w:t>
      </w:r>
    </w:p>
    <w:p>
      <w:r>
        <w:t xml:space="preserve">Silta valaistiin vihreällä valolla keskiyöllä. Kaupunki on ensimmäinen Yhdistyneessä kuningaskunnassa, joka on saanut tämän arvonimen sen jälkeen, kun palkinto lanseerattiin vuonna 2008, ja se on saanut tittelin Kööpenhaminasta. Aloite palkitsee kaupunkeja, jotka pyrkivät parantamaan kaupunkiympäristöä ja luomaan terveellisempiä ja kestävämpiä asuinalueita. Aiemmat tittelin haltijat ovat: Tukholma vuonna 2010, Hampuri vuonna 2011, Vitoria-Gasteiz vuonna 2012, Nantes vuonna 2013 ja Kööpenhamina vuonna 2014. Ljubljana Sloveniassa seuraa Bristolia vuonna 2016.</w:t>
      </w:r>
    </w:p>
    <w:p>
      <w:r>
        <w:rPr>
          <w:b/>
        </w:rPr>
        <w:t xml:space="preserve">Yhteenveto</w:t>
      </w:r>
    </w:p>
    <w:p>
      <w:r>
        <w:t xml:space="preserve">Bristol on aloittanut vuoden Euroopan vihreänä pääkaupunkina sytyttämällä Clifton Suspension Bridgen.</w:t>
      </w:r>
    </w:p>
    <w:p>
      <w:r>
        <w:rPr>
          <w:b/>
          <w:u w:val="single"/>
        </w:rPr>
        <w:t xml:space="preserve">Asiakirjan numero 45793</w:t>
      </w:r>
    </w:p>
    <w:p>
      <w:r>
        <w:t xml:space="preserve">Sekhemka-patsas: HLF hylkää Northamptonin neuvoston avustushakemuksen</w:t>
      </w:r>
    </w:p>
    <w:p>
      <w:r>
        <w:t xml:space="preserve">Northamptonin kaupunginvaltuusto myi 4000 vuotta vanhan Sekhemka-patsaan heinäkuussa. Arts Council England on päättänyt, ettei neuvosto voi saada useita avustuksia myynnin vuoksi. Rahoitusta haettiin 1800-luvulta nykypäivään ulottuvaa suunnittelijakenkien näyttelyä varten. Neuvosto sanoi olevansa "pettynyt". Arts Councilin "akkreditoinnin" menettämisen lisäksi Museums Association on päättänyt kieltää neuvostolta jäsenyyden viideksi vuodeksi. Museovirasto sanoi kuitenkin, että se oli jo päättänyt luopua jäsenyydestään. Arts Council Englandin mukaan Sekhemkan myynti rikkoi akkreditoituja standardeja, jotka koskevat museoiden kokoelmien hallinnointia. Christie'sin huutokaupasta saadut rahat jaettiin lordi Northamptonin kanssa, jonka esi-isät lahjoittivat patsaan Northampton Museumille. HLF ilmoitti hylänneensä Northampton Councilin Collecting Cultures -hakemuksen, joka koski 240 400 puntaa, koska se ei ollut tukikelpoinen kyseiseen ohjelmaan. Kyseinen ohjelma edellyttää Arts Councilin kelpoisuutta osana kriteerejä, sanoi tiedottaja. "Arvioimme kaikki muut neuvoston tulevat hakemukset niiden omien ansioiden perusteella", hän sanoi. Kaupunginvaltuusto sai vuonna 2008 HLF:ltä 130 000 puntaa Collecting Cultures -hankkeeseen nimeltä Trainers, Sneakers, Pumps and Daps. Neuvosto sanoi ymmärtävänsä, että HLF:llä on velvollisuus rahoittaa monenlaisia hankkeita, ja se oli pettynyt, ettei se päässyt mukaan.</w:t>
      </w:r>
    </w:p>
    <w:p>
      <w:r>
        <w:rPr>
          <w:b/>
        </w:rPr>
        <w:t xml:space="preserve">Yhteenveto</w:t>
      </w:r>
    </w:p>
    <w:p>
      <w:r>
        <w:t xml:space="preserve">Neuvoston hakemus Heritage Lottery Fund (HLF) -rahaston 240 400 punnan avustuksesta on hylätty sen jälkeen, kun se myi muinaisen egyptiläisen patsaan lähes 16 miljoonalla punnalla.</w:t>
      </w:r>
    </w:p>
    <w:p>
      <w:r>
        <w:rPr>
          <w:b/>
          <w:u w:val="single"/>
        </w:rPr>
        <w:t xml:space="preserve">Asiakirjan numero 45794</w:t>
      </w:r>
    </w:p>
    <w:p>
      <w:r>
        <w:t xml:space="preserve">Banham Poultry: Covid-taudin puhjennut tehdas menettää 4 miljoonan punnan arvosta kanaa.</w:t>
      </w:r>
    </w:p>
    <w:p>
      <w:r>
        <w:t xml:space="preserve">Norfolkin Attleborough'ssa sijaitseva Banham Poultry joutui lopettamaan toimintansa 27. elokuuta, mutta se avattiin uudelleen viime viikolla. Yli 120 sen työntekijää on saanut positiivisen Covid-19-testin, ja sulkeminen maksoi yritykselle noin 2 miljoonaa puntaa viikossa. Toimitusjohtaja Blaine van Rensburg sanoi: "Se asettaa yrityksen vaaraan". Hän sanoi kuitenkin, että yritys "työskentelee hallituksen kanssa, voiko se saada [taloudellista] tukea", eikä yrityksen sulkemista ole suunniteltu. Tehtaan sulkeminen tarkoitti, että 2,2 miljoonaa kanaa jäi käsittelemättä ja että yrityksen oli lopetettava noin 380 000 kanaa. Van Rensburgin mukaan varastotappiot olivat yhteensä 3,8 miljoonaa puntaa. "En usko, että monikaan yritys voi kestää 3,8 miljoonan punnan tulonmenetyksen", hän lisäsi. Banham Poultry on ottanut käyttöön lämpökamerakuvauksen ja kuivan desinfiointisumun, jonka kautta henkilökunta ja vierailijat pääsevät sisään, sekä yksisuuntaisen järjestelmän koko alueella. Van Rensburg sanoi, että henkilökunta on "turvallisemmassa paikassa kuin missä tahansa kaupungin supermarketissa". Etsi BBC News: East of England Facebookissa, Instagramissa ja Twitterissä. Jos sinulla on juttuehdotuksia, lähetä sähköpostia osoitteeseen eastofenglandnews@bbc.co.uk.</w:t>
      </w:r>
    </w:p>
    <w:p>
      <w:r>
        <w:rPr>
          <w:b/>
        </w:rPr>
        <w:t xml:space="preserve">Yhteenveto</w:t>
      </w:r>
    </w:p>
    <w:p>
      <w:r>
        <w:t xml:space="preserve">Koronavirusepidemian puhjettua kanatehtaan pomo kertoi, että yritys joutui hankkiutumaan eroon lähes 4 miljoonan punnan arvoisista linnuista.</w:t>
      </w:r>
    </w:p>
    <w:p>
      <w:r>
        <w:rPr>
          <w:b/>
          <w:u w:val="single"/>
        </w:rPr>
        <w:t xml:space="preserve">Asiakirjan numero 45795</w:t>
      </w:r>
    </w:p>
    <w:p>
      <w:r>
        <w:t xml:space="preserve">Signeerattu Beatles-albumi Sgt. Pepper myydään 290 000 dollarilla.</w:t>
      </w:r>
    </w:p>
    <w:p>
      <w:r>
        <w:t xml:space="preserve">Myyntihinta ylitti reilusti harvinaisesta LP-levystä alun perin arvioidun 30 000 dollarin (19 700 punnan) hinnan. Sen osti Hollywood Reporterin mukaan nimeltä mainitsematon ostaja keskilännestä. Myynti rikkoi myös aiemman ennätyksen vastaavasta esineestä, viihdelehti kertoi. Britannian Parlophone-yhtiössä julkaistun levyn kopio sisältää kiiltävän kannen ja vinyylisen gatefold-kuoren. Hollywood Reporterin mukaan sen uskottiin saaneen kaikkien neljän Beatlesin nimikirjoitukset lähellä julkaisua kesäkuussa 1967. Myyntiä hoitanut dallasilaispohjainen Heritage Auctions kuvaili sitä "yhdeksi huutokauppamme näyttävimmistä jalokivistä". Beatles-asiantuntija Perry Cox sanoi ennen myyntiä: "Koska olen perinpohjaisesti perehtynyt Beatles-keräilyesineisiin yli 30 vuoden ajan, tarvitaan jotain poikkeuksellisen erityistä, jotta se innostaisi minua, mutta tämä on mielestäni yksi kahdesta parhaasta näkemästäni Beatles-muistoesineestä - toinen on signeerattu kappale Meet The Beatles -lehteä." Levyllä on Cavern Mekan neljännen vuosittaisen Beatles-kokouksen virallinen matkamuisto-ohjelma, joka on päivätty 26. elokuuta 1984. Edellinen ennätys signeeratusta Beatles-albumin kannesta oli 150 000 dollaria (98 600 puntaa), joka maksettiin vuonna 1964 julkaistun Meet the Beatles -levyn kopiosta vuonna 2011.</w:t>
      </w:r>
    </w:p>
    <w:p>
      <w:r>
        <w:rPr>
          <w:b/>
        </w:rPr>
        <w:t xml:space="preserve">Yhteenveto</w:t>
      </w:r>
    </w:p>
    <w:p>
      <w:r>
        <w:t xml:space="preserve">The Beatlesin albumin Sgt. Pepper's Lonely Hearts Club Band signeerattu kappale on ostettu huutokaupassa Yhdysvalloissa 290 500 dollarilla (191 000 punnalla).</w:t>
      </w:r>
    </w:p>
    <w:p>
      <w:r>
        <w:rPr>
          <w:b/>
          <w:u w:val="single"/>
        </w:rPr>
        <w:t xml:space="preserve">Asiakirjan numero 45796</w:t>
      </w:r>
    </w:p>
    <w:p>
      <w:r>
        <w:t xml:space="preserve">Mies myöntää Somersetin traktoriperävaunun aiheuttaman kuolemantapauksen</w:t>
      </w:r>
    </w:p>
    <w:p>
      <w:r>
        <w:t xml:space="preserve">Jack Retter, 21, Monktonista, Devonista, tunnusti syyllisyytensä Wellingtonista, Somersetistä, kotoisin olevan Carol Broxholmen, 59, kuoleman aiheuttamiseen maaliskuussa 2017. Tapaus sattui Bridgwater Roadilla Tauntonissa. Taunton Crown Court kuuli, että jousi irtosi perävaunusta, jonka Retter oli juuri ostanut. Testit osoittivat, että siinä oli 17 vikaa, eikä sitä olisi pitänyt päästää liikenteeseen. Retter, joka oli onnettomuushetkellä 19-vuotias, myönsi myös aiheuttaneensa vaarallisella ajotavalla vakavia vammoja Bradshaw'n tyttärelle Sherryannille, joka oli tuolloin 25-vuotias ja joka sai vakavia päävammoja. Skotlannista kotoisin oleva rouva Broxholme oli matkalla kotiin laihdutuskurssilta, kun onnettomuus tapahtui. Hänen poikansa Luke kertoi: "Mikään tuomio ei riitä, koska äitini ei koskaan palaa takaisin." Hän sanoi: "Äitini ei koskaan palaa takaisin." Retter oli aiemmin kiistänyt rikokset, mutta muutti tunnustustaan, kun oikeudenkäynti oli alkamassa. Hänet vapautettiin takuita vastaan, ja hänen on määrä saada tuomio myöhemmin.</w:t>
      </w:r>
    </w:p>
    <w:p>
      <w:r>
        <w:rPr>
          <w:b/>
        </w:rPr>
        <w:t xml:space="preserve">Yhteenveto</w:t>
      </w:r>
    </w:p>
    <w:p>
      <w:r>
        <w:t xml:space="preserve">Traktorinkuljettaja on myöntänyt aiheuttaneensa naisen kuoleman. Nainen kuoli, kun hänen viallinen perävaununsa irtosi ja törmäsi hänen autoonsa.</w:t>
      </w:r>
    </w:p>
    <w:p>
      <w:r>
        <w:rPr>
          <w:b/>
          <w:u w:val="single"/>
        </w:rPr>
        <w:t xml:space="preserve">Asiakirjan numero 45797</w:t>
      </w:r>
    </w:p>
    <w:p>
      <w:r>
        <w:t xml:space="preserve">Aurinkoallergisen miehen ilo ikkunan uudistamisesta</w:t>
      </w:r>
    </w:p>
    <w:p>
      <w:r>
        <w:t xml:space="preserve">Nottinghamilaisella Peter Hoad-Owenilla on aurinkourtikaria, ja altistuminen ultraviolettivalolle (UV-valo) aiheuttaa hänen iholleen kivuliaita punaisia merkkejä ja nokkosihottumaa. Hänen asunto-osakeyhtiönsä järjesti, että hänen kotinsa ikkunoihin asennettiin kalvo, joka estää lähes kaiken UV-valon. Hänen mukaansa se oli "aivan uskomatonta". "Elämä on ollut kamalaa... Kun näkee elokuvia vampyyreistä, tiedän, miltä se tuntuu", hän lisäsi. Hoad-Owen sanoi, että hänen on täytynyt pitää ihonsa peitettynä sisätiloissa neljän vuoden ajan. "Se on masentanut minua paljon - olen ollut todella masentunut", hän sanoi. "Todella iloinen" "Nuorimmaiseni on yhdeksänvuotias, eikä hän ole koskaan tuntenut minua tavallisena isänä, joka pelaa jalkapalloa ja muuta sellaista. "En pystynyt edes seisomaan ja katsomaan, kun poikani pelasi puutarhassa. Nyt voin tehdä niin. En voi kiittää ihmisiä tarpeeksi. Olen todella tyytyväinen." Hän lisäsi: "On niin yksinkertaista katsoa ulos ikkunasta, mutta on loistavaa, että voin tehdä sen." Hän sanoi: "Se on niin yksinkertaista." Sam Whitworth Nottingham City Homesista kuuli Hoad-Owenin puhuvan tilastaan BBC Radio Nottinghamissa. Hän sanoi: "Keskustelimme asiasta toimistossa, ja kollegani sanoi: 'Tiedän jonkun, joka sopii tuohon elokuvaan'. "Vain pari viikkoa myöhemmin he suostuivat tekemään sen ilmaiseksi, se on fantastista." Seuraa BBC East Midlandsia Facebookissa, Twitterissä tai Instagramissa. Lähetä juttuideasi osoitteeseen eastmidsnews@bbc.co.uk.</w:t>
      </w:r>
    </w:p>
    <w:p>
      <w:r>
        <w:rPr>
          <w:b/>
        </w:rPr>
        <w:t xml:space="preserve">Yhteenveto</w:t>
      </w:r>
    </w:p>
    <w:p>
      <w:r>
        <w:t xml:space="preserve">Mies, joka tunsi itsensä vampyyriksi aurinkoallergiansa vuoksi, sanoo, että uusien ikkunoiden ansiosta hän voi vihdoin avata verhot ilman naamiota ja takkia.</w:t>
      </w:r>
    </w:p>
    <w:p>
      <w:r>
        <w:rPr>
          <w:b/>
          <w:u w:val="single"/>
        </w:rPr>
        <w:t xml:space="preserve">Asiakirjan numero 45798</w:t>
      </w:r>
    </w:p>
    <w:p>
      <w:r>
        <w:t xml:space="preserve">Oath on uusi nimi AOL-Yahoo-yhtymälle</w:t>
      </w:r>
    </w:p>
    <w:p>
      <w:r>
        <w:t xml:space="preserve">AOL:n toimitusjohtaja Tim Armstrong vahvisti siirron henkilökohtaisella Twitter-tilillään ennen suunniteltua mainoskampanjaa. Twiitissä luki: "Yli miljardi kuluttajaa, yli 20 tuotemerkkiä, pysäyttämätön tiimi. #TakeTheOath. Kesä 2017." Uutta nimeä on kuitenkin jo pilkattu verkossa, ja eräällä sivustolla sanottiin: "Ainakin se on parempi kuin Tronc". Tronc, joka tunnettiin aiemmin nimellä Tribune Publishing, on yhdysvaltalainen yhtiö, joka omistaa Los Angeles Timesin, Chicago Tribunen ja muita sanomalehtiä. Verizon ostaa Yahoon internet-liiketoiminnan noin 4,8 miljardilla dollarilla (3,6 miljardilla punnalla) käteisellä. Kaupan odotetaan toteutuvan kuluvan vuosineljänneksen aikana. Yahoon jäljelle jäävistä osista, joihin kuuluvat myös sen 15 prosentin omistusosuus Alibabasta ja Yahoo Japanista, tulee Altaba.</w:t>
      </w:r>
    </w:p>
    <w:p>
      <w:r>
        <w:rPr>
          <w:b/>
        </w:rPr>
        <w:t xml:space="preserve">Yhteenveto</w:t>
      </w:r>
    </w:p>
    <w:p>
      <w:r>
        <w:t xml:space="preserve">Verizon aikoo yhdistää AOL:n ja Yahoon uudeksi Oath-nimiseksi yhtiöksi sen jälkeen, kun Yahoon osto on saatu päätökseen.</w:t>
      </w:r>
    </w:p>
    <w:p>
      <w:r>
        <w:rPr>
          <w:b/>
          <w:u w:val="single"/>
        </w:rPr>
        <w:t xml:space="preserve">Asiakirjan numero 45799</w:t>
      </w:r>
    </w:p>
    <w:p>
      <w:r>
        <w:t xml:space="preserve">Liverpoolin kaupunginvaltuusto aikoo myydä Grade II -luokituksen mukaiset kunnantalot</w:t>
      </w:r>
    </w:p>
    <w:p>
      <w:r>
        <w:t xml:space="preserve">Liverpoolin kaupunginvaltuusto hyväksyi suunnitelmat myydä Dale Streetillä sijaitseva rakennus, joka on ollut viranomaisen koti yli 150 vuoden ajan. Noin 640 työntekijää siirtyy muihin neuvoston tiloihin, ja One Stop Shop siirretään St John's Marketiin. Neuvosto on käyttänyt rakennusta vuodesta 1860 lähtien. Se julistettiin kuitenkin tarpeettomaksi, koska sen ylläpito ja kunnossapito olivat erittäin kalliita, eikä viranomaisella ollut enää riittävästi henkilöstöä, jotta sen säilyttäminen olisi ollut perusteltua. Henkilökunta alkaa muuttaa pois lähiviikkoina, ja rakennus asetetaan myyntiin kuuden viikon kuluessa. Eri puolilta maata on jo tullut noin 12 kiinnostuksenilmaisua, tiedottaja sanoi. Uudistamisesta vastaava kabinettijäsen Malcolm Kennedy lisäsi: "Tämä on suojeltu rakennus, ja haluan vakuuttaa ihmisille, että sitä suojellaan ja että varmistamme, että sen tuleva käyttö suojelee sen ainutlaatuisia arkkitehtonisia piirteitä". Henkilöstön siirtäminen ja muiden tilojen kunnostaminen maksaa noin 1,7 miljoonaa puntaa, joka rahoitetaan 1,2 miljoonalla punnalla neuvoston varoista ja 0,5 miljoonalla punnalla myynnistä. Keskusteluita käydään parhaillaan toisen keskustan neuvoston rakennuksen, Sir Thomas Streetillä sijaitsevan Venture Placen tulevaisuudesta.</w:t>
      </w:r>
    </w:p>
    <w:p>
      <w:r>
        <w:rPr>
          <w:b/>
        </w:rPr>
        <w:t xml:space="preserve">Yhteenveto</w:t>
      </w:r>
    </w:p>
    <w:p>
      <w:r>
        <w:t xml:space="preserve">Liverpoolin II-luokan kunnallishallintorakennukset myydään pois, kun neuvosto yrittää säästää 90 miljoonaa puntaa seuraavien kolmen vuoden aikana.</w:t>
      </w:r>
    </w:p>
    <w:p>
      <w:r>
        <w:rPr>
          <w:b/>
          <w:u w:val="single"/>
        </w:rPr>
        <w:t xml:space="preserve">Asiakirjan numero 45800</w:t>
      </w:r>
    </w:p>
    <w:p>
      <w:r>
        <w:t xml:space="preserve">Olympialaisten neuleprojekti paljastettiin Birminghamissa</w:t>
      </w:r>
    </w:p>
    <w:p>
      <w:r>
        <w:t xml:space="preserve">Järjestäjät kertoivat, että yli 400 ihmistä oli käyttänyt 4500 tuntia pylväiden peittämiseen tarkoitettujen paneelien neulomiseen. Pylväissä on myös Jamaikan ja Yhdysvaltojen olympiajoukkueiden värit, jotka ovat oleskelleet kaupungissa Lontoon 2012 kisojen alla. Neuleet ovat esillä syyskuun loppuun asti. K2TOG-hanke (Knit 2 Together) on osa Lontoon 2012-festivaalia ja Birminghamin Kalaboration-festivaalia, jolla juhlistetaan Jamaikan itsenäisyyden 50-vuotispäivää. Hankkeen ovat järjestäneet Kings Heathissa toimiva neulontaryhmä Stitches and Hos ja tekstiilitaiteilija Sara Fowles. Ryhmä otti haltuunsa kaupungin keskustassa sijaitsevan liikkeen saadakseen ihmiset piipahtamaan siellä ja neulomaan oman paneelinsa taideteokseen. Sen mukaan yli 1 300 villapalloa käytettiin.</w:t>
      </w:r>
    </w:p>
    <w:p>
      <w:r>
        <w:rPr>
          <w:b/>
        </w:rPr>
        <w:t xml:space="preserve">Yhteenveto</w:t>
      </w:r>
    </w:p>
    <w:p>
      <w:r>
        <w:t xml:space="preserve">Birminghamin museon ja taidegallerian pylväiden peittämiseksi olympiarenkaiden väreissä olevilla neuloksilla on käynnistetty taidehanke.</w:t>
      </w:r>
    </w:p>
    <w:p>
      <w:r>
        <w:rPr>
          <w:b/>
          <w:u w:val="single"/>
        </w:rPr>
        <w:t xml:space="preserve">Asiakirjan numero 45801</w:t>
      </w:r>
    </w:p>
    <w:p>
      <w:r>
        <w:t xml:space="preserve">Coronavirus: Ministeri hylkää joululomahuhut</w:t>
      </w:r>
    </w:p>
    <w:p>
      <w:r>
        <w:t xml:space="preserve">Peter Weir sanoi, että vaikka hän hylkäsi aiemmin tässä kuussa pidennetyn joulutauon mahdollisuuden, "asiasta liikkuu edelleen laajalti huhuja". Hän luonnehti jatkuvia huhuja "pettymykseksi". "Korostan vielä kerran, että koulujen joululoman pidentämistä ei ole suunnitteilla", Weir sanoi. Weir otti ensimmäisen kerran kantaa spekulaatioihin 17. marraskuuta. "Uskon, että tämä aiheuttaisi vain lisähäiriöitä lasten opetuksessa ja lisäisi stressiä ja ahdistusta", hän lisäsi. Weir sanoi, että pidennetty joululoma voisi johtaa viruksen laajempaan leviämiseen. "Uskon vahvasti, että kasvokkain tapahtuva opetus on paras opetusmuoto, ja koulumme ovat paras paikka tarjota sitä valvotussa ja turvallisessa ympäristössä. "Koulun ulkopuolella seurustelevien nuorten suuri määrä voi aiheuttaa suuren kansanterveydellisen huolenaiheen", hän sanoi. Hän lisäsi, että hänen ensisijaisena tavoitteenaan on "suojella lasten koulutusta, mielenterveyttä ja hyvinvointia". Pohjois-Irlannin koulujen on määrä olla suljettuina 22. joulukuuta ja 4. tammikuuta välisenä aikana.</w:t>
      </w:r>
    </w:p>
    <w:p>
      <w:r>
        <w:rPr>
          <w:b/>
        </w:rPr>
        <w:t xml:space="preserve">Yhteenveto</w:t>
      </w:r>
    </w:p>
    <w:p>
      <w:r>
        <w:t xml:space="preserve">Ison-Britannian opetusministeri on jälleen torjunut spekulaatiot siitä, että koulut suljettaisiin joululoman ajaksi.</w:t>
      </w:r>
    </w:p>
    <w:p>
      <w:r>
        <w:rPr>
          <w:b/>
          <w:u w:val="single"/>
        </w:rPr>
        <w:t xml:space="preserve">Asiakirjan numero 45802</w:t>
      </w:r>
    </w:p>
    <w:p>
      <w:r>
        <w:t xml:space="preserve">Afan Lidon korvaaminen valmistuu jouluksi</w:t>
      </w:r>
    </w:p>
    <w:p>
      <w:r>
        <w:t xml:space="preserve">Afan Lido tuhoutui tulipalossa vuonna 2009 ja purettiin vuonna 2011. Neath Port Talbotin kaupunginhallituksen mukaan työt sen korvaamiseksi ovat "aikataulussa", ja molempien altaiden betonityöt on saatu valmiiksi. Ympäristöjohtaja Gareth Nutt sanoi: "Neuvosto on tyytyväinen edistymiseen." Hän lisäsi: "Kun uusi, näyttävä katto on nyt paikoillaan, ihmiset voivat nähdä, miltä katon aaltovaikutus näyttää sen valmistuttua." Kuningatar avasi alkuperäisen Afan Lidon vuonna 1965 , ja sen alkuaikoina siellä järjestettiin Pink Floydin ja Spencer Davisin sekä viime vuosina Coldplayn ja McFlyn suuria konsertteja.</w:t>
      </w:r>
    </w:p>
    <w:p>
      <w:r>
        <w:rPr>
          <w:b/>
        </w:rPr>
        <w:t xml:space="preserve">Yhteenveto</w:t>
      </w:r>
    </w:p>
    <w:p>
      <w:r>
        <w:t xml:space="preserve">Port Talbotin uuden 13,4 miljoonan punnan urheilukompleksin pitäisi olla valmis ottamaan yleisö vastaan "tämän vuoden joulun tienoilla", sanovat virkamiehet.</w:t>
      </w:r>
    </w:p>
    <w:p>
      <w:r>
        <w:rPr>
          <w:b/>
          <w:u w:val="single"/>
        </w:rPr>
        <w:t xml:space="preserve">Asiakirjan numero 45803</w:t>
      </w:r>
    </w:p>
    <w:p>
      <w:r>
        <w:t xml:space="preserve">Ghostbusters-traileri on YouTuben "vastenmielisin" traileri</w:t>
      </w:r>
    </w:p>
    <w:p>
      <w:r>
        <w:t xml:space="preserve">Kirjoitushetkellä komediafranchisingin "rebootin" trailerilla on yli 647 600 "tykkäämättömyyttä", kun taas "tykkääjiä" on noin 220 800. Näin ollen se on YouTuben tykkäämättömimpien videoiden listalla sijalla 18 - korkeammalla kuin mikään muu kuin musiikkia sisältävä sisältö. Trailerin epätavallinen suhde katselukertojen ja tykkäämättömyyksien välillä viittaa siihen, että videota on yritetty äänestää alas. ScreenCrush-sivuston mukaan "tietty osa internetin ihmisistä... on liittoutunut äänestääkseen videon unholaan". Heinäkuussa ilmestyvässä Ghostbusters-elokuvassa Melissa McCarthy, Kristen Wiig ja muut ottavat haltuunsa sarjan, jota aiemmin ovat tähdittäneet miespääosissa esiintyneet näyttelijät. Ohjaaja Paul Feig sanoi hiljattain The Guardianille, että elokuvan vastustaminen sen naispääosan vuoksi oli "aivan turhaa". Justin Bieberin Baby-video on tällä hetkellä kiistatta YouTube-listan kärjessä 6,05 miljoonalla tykkäyksellä. Sen lähimmällä kilpailijalla, Rebecca Blackin paljon pilkatun Friday-singlen promolla, on vain 2,05 miljoonaa tykkäystä.</w:t>
      </w:r>
    </w:p>
    <w:p>
      <w:r>
        <w:rPr>
          <w:b/>
        </w:rPr>
        <w:t xml:space="preserve">Yhteenveto</w:t>
      </w:r>
    </w:p>
    <w:p>
      <w:r>
        <w:t xml:space="preserve">Uuden Ghostbusters-elokuvan mainosfilmi on kerännyt enemmän "tykkäämättömyyksiä" kuin yksikään YouTube-sivustolla esitetty traileri.</w:t>
      </w:r>
    </w:p>
    <w:p>
      <w:r>
        <w:rPr>
          <w:b/>
          <w:u w:val="single"/>
        </w:rPr>
        <w:t xml:space="preserve">Asiakirjan numero 45804</w:t>
      </w:r>
    </w:p>
    <w:p>
      <w:r>
        <w:t xml:space="preserve">Tyttö, 14, johtaa poliisin takaa-ajoon Birminghamissa</w:t>
      </w:r>
    </w:p>
    <w:p>
      <w:r>
        <w:t xml:space="preserve">Poliisit seurasivat sunnuntai-iltana epäiltyä varastettua autoa Chester Roadilla, Castle Valessa, kertoo poliisi. Liikennevirkailijat twiittasivat, että auto "pysähtyi pienen kolarin jälkeen", ja kun he menivät puhumaan sen kahdelle matkustajalle, he huomasivat heidän olevan 14-vuotiaita tyttöjä. "Tarvittavat lähetteet jne. otetaan käyttöön... #Shocking", he twiittasivat. Molemmat tytöt otettiin kiinni tapahtumapaikalla. Midlands Live: West Midlandsin poliisin tiedottaja kertoi: Mies loukkaantui ampumisessa; Jaguar Land Rover siirtyy kolmipäiväiseen työviikkoon: "Poliisit, jotka ajoivat takaa epäiltyä varastettua autoa Chester Roadilla, Castle Valessa, pidättivät kaksi 14-vuotiasta tyttöä sen jälkeen, kun auto pysähtyi tiellä tapahtuneen törmäyksen jälkeen." Molemmat tytöt oli "ohjattu tarvittaville viranomaisille", hän lisäsi. Aiheeseen liittyvät Internet-linkit West Midlandsin poliisi</w:t>
      </w:r>
    </w:p>
    <w:p>
      <w:r>
        <w:rPr>
          <w:b/>
        </w:rPr>
        <w:t xml:space="preserve">Yhteenveto</w:t>
      </w:r>
    </w:p>
    <w:p>
      <w:r>
        <w:t xml:space="preserve">14-vuotias tyttö sai poliisit järkyttymään, kun he huomasivat, että hän oli Birminghamissa takaa-ajetun auton ratissa, joka ajoi kolarin.</w:t>
      </w:r>
    </w:p>
    <w:p>
      <w:r>
        <w:rPr>
          <w:b/>
          <w:u w:val="single"/>
        </w:rPr>
        <w:t xml:space="preserve">Asiakirjan numero 45805</w:t>
      </w:r>
    </w:p>
    <w:p>
      <w:r>
        <w:t xml:space="preserve">Derbyn palokuolemat: Paul Mosley valittaa vankeusrangaistuksesta</w:t>
      </w:r>
    </w:p>
    <w:p>
      <w:r>
        <w:t xml:space="preserve">Mosley sai huhtikuussa 17 vuoden tuomion lasten taposta Derbyssä viime toukokuussa. Myös heidän äitinsä Mairead Philpott, joka sai saman tuomion, on ilmoittanut valittavansa tuomiostaan. Maireadin aviomies Mick Philpott istuu elinkautista vankeutta, jonka vähimmäiskesto on 15 vuotta. Jade Philpott, 10, ja veljet John, 9, Jack, 7, Jesse, 6, ja Jayden, 5, kuolivat tulipalon aamuna 11. toukokuuta 2012. Duwayne, joka oli 13-vuotias, kuoli kolme päivää myöhemmin sairaalassa. "Sydäntäsärkevä pala" Mosleyn veli Brian sanoi olevansa pettynyt uutiseen. Hän sanoi: "He eivät jätä näitä lapsia lepäämään. Se on sydäntäsärkevää - kaiken nostaminen uudelleen esiin. "Jos hänellä on ollut oikeudenmukainen oikeudenkäynti - jonka hän sai - hänellä oli mahdollisuutensa oikeudessa - kenenkään heistä ei pitäisi antaa valittaa." Hän lisäsi: "Suurin osa ihmisistä on sitä mieltä, että heidän olisi pitänyt saada pidempi tuomio, ja niin minäkin." "Tunsin lapset hyvin - Jumala heitä siunatkoon - ja minun silmissäni hänen olisi pitänyt saada 17 vuotta per lapsi."</w:t>
      </w:r>
    </w:p>
    <w:p>
      <w:r>
        <w:rPr>
          <w:b/>
        </w:rPr>
        <w:t xml:space="preserve">Yhteenveto</w:t>
      </w:r>
    </w:p>
    <w:p>
      <w:r>
        <w:t xml:space="preserve">Paul Mosley, joka on vangittu osallisuudesta kuuden lapsen kuolemaan tulipalossa, aikoo valittaa vankeusrangaistuksensa pituudesta, kuten hänen asianajajansa on ilmoittanut.</w:t>
      </w:r>
    </w:p>
    <w:p>
      <w:r>
        <w:rPr>
          <w:b/>
          <w:u w:val="single"/>
        </w:rPr>
        <w:t xml:space="preserve">Asiakirjan numero 45806</w:t>
      </w:r>
    </w:p>
    <w:p>
      <w:r>
        <w:t xml:space="preserve">Sydneyn Defqon 1 -musiikkifestivaali: Viranomaiset vaativat kieltoa kahden "huumekuoleman" jälkeen</w:t>
      </w:r>
    </w:p>
    <w:p>
      <w:r>
        <w:t xml:space="preserve">Uuden Etelä-Walesin poliisi ilmoitti, että 700 ihmistä haki lääkärin apua huumeisiin liittyvien ongelmien vuoksi Sydneyn Defqonissa. 1 ja kolme ihmistä on kriittisessä tilassa. Osavaltion pääministeri Gladys Berejiklian kutsui vuosittaista tapahtumaa vaaralliseksi ja sanoi, ettei sitä pitäisi järjestää enää. Järjestäjät Q-Dance Australia kertoivat tekevänsä yhteistyötä viranomaisten kanssa. Kahta kuollutta ei ole nimetty, mutta he olivat molemmat parikymppisiä ja kuolivat poliisin mukaan sairaalassa romahdettuaan. "Olen aivan järkyttynyt siitä, mitä on tapahtunut...". Berejiklian sanoi lausunnossaan. "Tämä on vaarallinen tapahtuma, ja aion tehdä kaikkeni varmistaakseni, ettei tällaista enää koskaan tapahdu." Poliisin mukaan 10 ihmistä on asetettu syytteeseen huumausainerikoksista, mukaan lukien kaksi teini-ikäistä, joiden väitetään kuljettaneen tapahtumaan 120 tablettia. Sydney International Regatta Centre -festivaalilla järjestettävä Defqon 1 -festivaali soittaa pääasiassa hardcore-techno-, house- ja trance-musiikkia. Festivaalilla on viime vuosina tapahtunut kaksi muuta kuolemantapausta. Tapahtuma on järjestetty vuodesta 2009 lähtien. "Teemme kaikkemme, jotta nämä tapahtumat olisivat turvallisia. Emme kuitenkaan voi olla ihmisten päissä ja päätöksenteossa, kun he päättävät käyttää laittomia huumeita", sanoi apulaispoliisipäällikkö Allan Sicard.</w:t>
      </w:r>
    </w:p>
    <w:p>
      <w:r>
        <w:rPr>
          <w:b/>
        </w:rPr>
        <w:t xml:space="preserve">Yhteenveto</w:t>
      </w:r>
    </w:p>
    <w:p>
      <w:r>
        <w:t xml:space="preserve">Australian osavaltion viranomaiset ovat luvanneet sulkea tanssimusiikkifestivaalin sen jälkeen, kun kaksi ihmistä kuoli epäiltyyn huumeiden yliannostukseen.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docId:6861E6A2526DB67A8E92917F7D590262</keywords>
  <dc:description>generated by python-docx</dc:description>
  <lastModifiedBy/>
  <revision>1</revision>
  <dcterms:created xsi:type="dcterms:W3CDTF">2013-12-23T23:15:00.0000000Z</dcterms:created>
  <dcterms:modified xsi:type="dcterms:W3CDTF">2013-12-23T23:15:00.0000000Z</dcterms:modified>
  <category/>
</coreProperties>
</file>