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23441</w:t>
      </w:r>
    </w:p>
    <w:p>
      <w:r>
        <w:t xml:space="preserve">Bristol Grosvenor Hotel -kehittäjät tutkittuina</w:t>
      </w:r>
    </w:p>
    <w:p>
      <w:r>
        <w:t xml:space="preserve">Bristolin Grosvenor-hotellin rakennustyöt olisi pitänyt saada valmiiksi syyskuuhun 2017 mennessä, mutta niitä ei koskaan toteutettu. Jotkut sijoittajat upottivat hankkeeseen noin 50 000 puntaa kukin, koska heille oli kerrottu odottavan hyvää tuottoa rahoilleen. Grosvenor Property Developers on asetettu selvitystilaan, ja maksukyvyttömyysvirasto tutkii asiaa. Yritys ei vastannut kommenttipyyntöön, mutta se on aiemmin kiistänyt kaikki väärinkäytökset. On epäselvää, miksi työt eivät alkaneet, mutta rakennuttaja syytti aiemmin Temple Meadsin rautatieaseman lähialueella käynnissä olevia tietöitä. "Korkeatasoisia" itsenäisiä opiskelijastudioita markkinoitiin 99 000 punnan hintaan. Vihaiset sijoittajat olivat uhanneet oikeustoimilla, jos heidän rahojaan ei palauteta. Maksukyvyttömyysviraston puolesta toimivan virallisen pesänhoitajan edustaja sanoi: "Yhtiön selvitysmiehenä virallisen pesänhoitajan velvollisuutena on realisoida yhtiön varat ja tutkia samalla epäonnistumisen syitä ja kaikkien yhtiön johtamiseen osallistuneiden henkilöiden käyttäytymistä." Bristolin kaupunginvaltuusto haluaa pakkolunastaa rakennuksen, jos neuvottelut sen omistajan Earlcloud Ltd:n kanssa epäonnistuvat.</w:t>
      </w:r>
    </w:p>
    <w:p>
      <w:r>
        <w:rPr>
          <w:b/>
        </w:rPr>
        <w:t xml:space="preserve">Yhteenveto</w:t>
      </w:r>
    </w:p>
    <w:p>
      <w:r>
        <w:t xml:space="preserve">Valtion virasto tutkii kiinteistökehittäjää, joka ei onnistunut muuttamaan hylättyä hotellia opiskelija-asunnoiksi ennen konkurssia.</w:t>
      </w:r>
    </w:p>
    <w:p>
      <w:r>
        <w:rPr>
          <w:b/>
          <w:u w:val="single"/>
        </w:rPr>
        <w:t xml:space="preserve">Asiakirjan numero 23442</w:t>
      </w:r>
    </w:p>
    <w:p>
      <w:r>
        <w:t xml:space="preserve">Ensimmäinen 27 uudesta junasta aloittaa liikennöinnin Gatwick Express -reitillä</w:t>
      </w:r>
    </w:p>
    <w:p>
      <w:r>
        <w:t xml:space="preserve">Bombardierin Derbyssä rakentama 145 miljoonan punnan arvoinen 27 Electrostar-junan laivasto korvaa reitillä tällä hetkellä liikennöivän 30 vuotta vanhan liikkuvan kaluston. Uudet junat otetaan käyttöön asteittain, ja koko nykyinen kalusto on tarkoitus korvata kesäkuun puoliväliin mennessä. "Olemme iloisia voidessamme poistaa vanhat junat käytöstä", sanoi johtaja Chris Lund. Hän lisäsi: "Sisällä on paljon enemmän tilaa siirtää matkalaukkuja ylös ja alas junassa ja matkatavarahyllyihin, ja junaan ja sieltä pois pääseminen on paljon helpompaa nyt, kun meillä on kaksi pariovisarjaa vaunua kohti." Hän lisäsi: "Junassa on paljon enemmän tilaa siirtää matkalaukkuja ylös ja alas junassa ja matkatavarahyllyihin." Gatwick Expressin non-stop-liikennettä hoitaa Govia Thameslink Railway, joka tarjoaa myös Thameslinkin, Great Northernin ja Southernin palveluja.</w:t>
      </w:r>
    </w:p>
    <w:p>
      <w:r>
        <w:rPr>
          <w:b/>
        </w:rPr>
        <w:t xml:space="preserve">Yhteenveto</w:t>
      </w:r>
    </w:p>
    <w:p>
      <w:r>
        <w:t xml:space="preserve">Ensimmäinen uusista junista on otettu käyttöön Lontoon Victorian ja West Sussexin lentokentän välisessä Gatwick Express -liikenteessä.</w:t>
      </w:r>
    </w:p>
    <w:p>
      <w:r>
        <w:rPr>
          <w:b/>
          <w:u w:val="single"/>
        </w:rPr>
        <w:t xml:space="preserve">Asiakirjan numero 23443</w:t>
      </w:r>
    </w:p>
    <w:p>
      <w:r>
        <w:t xml:space="preserve">Saturnuksen outo kuusikulmio vaihtaa väriä</w:t>
      </w:r>
    </w:p>
    <w:p>
      <w:r>
        <w:t xml:space="preserve">Kuusikulmio on pohjimmiltaan pyörivä pilvikuvio; sen muoto voi johtua Saturnuksen tuulten nopeuksien suurista eroista. Havainnon teki Nasan Cassini-avaruusalus, joka on tutkinut kuudetta planeettaa vuodesta 2004 lähtien. Värimuutoksen uskotaan johtuvan planeetan vuodenaikojen vaihteluista. Erityisesti napoihin osuvan auringonvalon määrä vaikuttaa ilmakehässä leijuvien hiukkasten eli aerosolien tuotantoon. Tutkijat uskovat, että muutos sinertävästä väristä kultaiseen väriin voi johtua siitä, että auringonvalon ja ilmakehän välisissä reaktioissa syntyy enemmän aerosoleja. Tämä saattaa tapahtua, kun planeetan pohjoisnapa saavuttaa kesäpäivänseisauksen toukokuussa 2017. Cassini lähetettiin Saturnukseen vuonna 1997 ymmärtämään paremmin Saturnuksessa ja ehkä muissakin jättiläisplaneetoissa vaikuttavia prosesseja. Tietokonesimulaatioiden avulla tutkijat ovat osoittaneet, että pienet häiriöt pohjoisnavan ympärillä virtaavissa tuulissa voivat muodostaa kuusikulmion muotoisen kappaleen, joka pyörii lähellä todellista nopeutta.</w:t>
      </w:r>
    </w:p>
    <w:p>
      <w:r>
        <w:rPr>
          <w:b/>
        </w:rPr>
        <w:t xml:space="preserve">Yhteenveto</w:t>
      </w:r>
    </w:p>
    <w:p>
      <w:r>
        <w:t xml:space="preserve">Tutkijat ovat todenneet, että Saturnuksen pohjoisnavalla sijaitseva salaperäinen kuusikulmio on muuttanut väriään sinisestä kullanväriseksi.</w:t>
      </w:r>
    </w:p>
    <w:p>
      <w:r>
        <w:rPr>
          <w:b/>
          <w:u w:val="single"/>
        </w:rPr>
        <w:t xml:space="preserve">Asiakirjan numero 23444</w:t>
      </w:r>
    </w:p>
    <w:p>
      <w:r>
        <w:t xml:space="preserve">Scarborough Baijerin joulumarkkinat jakavat kauppiaita.</w:t>
      </w:r>
    </w:p>
    <w:p>
      <w:r>
        <w:t xml:space="preserve">Baijerilaisilla messuilla, jotka ovat ensimmäiset kaupungissa järjestetyt messut, on 10 myyntikojua, jotka tarjoavat ruokaa ja tivoliajeluja. Ian Hutchinson, joka toimii teurastajana kauppahallissa, sanoi: "Olen huomannut, että torille tulevat ihmiset ovat vähentyneet." Neuvoston investointipäällikkö Nick Taylor sanoi kuitenkin, että kävijämäärät kaupungin keskustassa olivat 15 prosenttia suuremmat kuin viime vuonna. St Helen's Squaren torilla työskentelevä Hutchinson lisäsi: "Markkinoiden pitäminen keskellä kaupunkia vetää kaupan pois kaupungin alapäästä." Hän sanoi, että se on hyvä asia. David Rose, toinen torikauppias, sanoi: "Emme vain näe hyötyä [markkinoista], kaikki suuret vähittäiskauppiaat hyötyvät, mutta pienet yritykset häviävät." Scarborough Borough Councilissa työskentelevä Taylor sanoi, että Westborough'n baijerilaisten messujen kahden ensimmäisen viikon aikana kaupungin keskustassa oli käynyt 28 000 ihmistä. "Messut loivat tunnelmaa kaupunkiin ja tekivät siitä paljon joulunviettoon sopivamman", hän lisäsi. Taylor sanoi, että kaupungin kauppojen laatu on "ylivoimainen" ja että kaupungissa on 10 prosenttia vähemmän tyhjiä kiinteistöjä kuin maassa keskimäärin. Kaikkien torikauppiaiden kauppa ei ole vähentynyt. Shaun Holmes, joka avasi torille kaksi vuotta sitten herkkukaupan, kertoi, että hänen liikkeessään oli viime lauantaina ollut ennätykselliset tulot, eikä baijerilaisilla messuilla ollut mitään kielteistä vaikutusta liiketoimintaan.</w:t>
      </w:r>
    </w:p>
    <w:p>
      <w:r>
        <w:rPr>
          <w:b/>
        </w:rPr>
        <w:t xml:space="preserve">Yhteenveto</w:t>
      </w:r>
    </w:p>
    <w:p>
      <w:r>
        <w:t xml:space="preserve">Scarborough'n keskustan joulumessut, joiden tarkoituksena on lisätä kaupankäyntiä, ovat jakaneet Pohjois-Yorkshiren rantakaupungin kauppiaiden mielipiteitä.</w:t>
      </w:r>
    </w:p>
    <w:p>
      <w:r>
        <w:rPr>
          <w:b/>
          <w:u w:val="single"/>
        </w:rPr>
        <w:t xml:space="preserve">Asiakirjan numero 23445</w:t>
      </w:r>
    </w:p>
    <w:p>
      <w:r>
        <w:t xml:space="preserve">Mattakkuliyan epäillyt vapautettu takuita vastaan</w:t>
      </w:r>
    </w:p>
    <w:p>
      <w:r>
        <w:t xml:space="preserve">Poliisi on pidättänyt ryhmän syyttäen heitä Mattakkuliyan poliisiaseman kimppuun hyökkäämisestä lauantai-iltana. Kyläläiset ovat piirittäneet poliisiaseman sen jälkeen, kun epäillyn kerrottiin saaneen vammoja poliisin huostassa. Poliisi, joka kuljetti epäiltyjä kolmessa bussissa, pyysi tuomioistuinta toimittamaan heidät tutkintavankeuteen ja esittämään heidät henkilöllisyysparaatiin. Epäiltyjä edustavat asianajajat huomauttivat kuitenkin, että poliisi ei ole esittänyt riittäviä todisteita. Asianajajat ovat myös huomauttaneet, että ei ollut todisteita siitä, että epäillyt olisivat syyllistyneet julkista omaisuutta koskevan lain mukaiseen rikokseen. "Poliisin raportti on yksi poliisin historian heikoimmista raporteista", puolustusasianajaja Gunaratne Wanninayake sanoi BBC Sandeshayalle. Poliisi ilmoitti oikeudelle myös, että kolmea muuta epäiltyä kuulustellaan edelleen ampuma-aseiden hallussapitoon liittyen. Poliisin tiedottaja, SSP Prishantha Jayakody kertoi sunnuntaina BBC Sandeshayalle, että vain kaksikymmentäviisi epäiltyä pidätettiin tapauksen yhteydessä. Hän lisäsi, että poliisipäällikkö on siirtänyt Mattakkuliyan poliisiaseman päällikön sekä joitakin muita poliiseja. Kuulemista lykättiin 28. heinäkuuta asti.</w:t>
      </w:r>
    </w:p>
    <w:p>
      <w:r>
        <w:rPr>
          <w:b/>
        </w:rPr>
        <w:t xml:space="preserve">Yhteenveto</w:t>
      </w:r>
    </w:p>
    <w:p>
      <w:r>
        <w:t xml:space="preserve">Sri Lankan tuomioistuin on hylännyt poliisin hakemuksen vangita 176 ihmistä, jotka oli pidätetty epäiltynä hyökkäyksestä poliisiasemalle.</w:t>
      </w:r>
    </w:p>
    <w:p>
      <w:r>
        <w:rPr>
          <w:b/>
          <w:u w:val="single"/>
        </w:rPr>
        <w:t xml:space="preserve">Asiakirjan numero 23446</w:t>
      </w:r>
    </w:p>
    <w:p>
      <w:r>
        <w:t xml:space="preserve">Billy Henhamin kuolema: Brighton murhasta epäillyt vapautettiin takuita vastaan</w:t>
      </w:r>
    </w:p>
    <w:p>
      <w:r>
        <w:t xml:space="preserve">Länsi-Sussexin Henfieldistä kotoisin oleva 24-vuotias Billy Henham löydettiin torstaina iltapäivällä North Streetillä sijaitsevasta rakennuksesta. Pidätettiin 16-vuotias poika, jolla ei ole kiinteää osoitetta, 18-vuotias greenwichiläinen mies ja 26-vuotias mies Hovesta. Heidät vapautettiin takuita vastaan 27. tammikuuta, 28. tammikuuta ja 29. tammikuuta asti, kun poliisitutkinta jatkuu. Komisario Mark Chapman Surreyn ja Sussexin suurrikosryhmästä sanoi: "Hän kehotti silminnäkijöitä ottamaan yhteyttä poliisiin ja lisäsi: "Haluaisimme kuulla erityisesti niitä, jotka näkivät Billyn uudenvuodenaattona Brightonissa noin kello 18:sta alkaen." Hän sanoi, että Billy on ollut paikalla. Seuraa BBC South Eastia Facebookissa, Twitterissä ja Instagramissa. Lähetä juttuideoita osoitteeseen southeasttoday@bbc.co.uk.</w:t>
      </w:r>
    </w:p>
    <w:p>
      <w:r>
        <w:rPr>
          <w:b/>
        </w:rPr>
        <w:t xml:space="preserve">Yhteenveto</w:t>
      </w:r>
    </w:p>
    <w:p>
      <w:r>
        <w:t xml:space="preserve">Kolme Brightonista kuolleena löydetyn miehen murhasta epäiltynä pidätettyä henkilöä on vapautettu takuita vastaan.</w:t>
      </w:r>
    </w:p>
    <w:p>
      <w:r>
        <w:rPr>
          <w:b/>
          <w:u w:val="single"/>
        </w:rPr>
        <w:t xml:space="preserve">Asiakirjan numero 23447</w:t>
      </w:r>
    </w:p>
    <w:p>
      <w:r>
        <w:t xml:space="preserve">Bafta Cymru -pelipalkintojen ehdokaslista paljastui</w:t>
      </w:r>
    </w:p>
    <w:p>
      <w:r>
        <w:t xml:space="preserve">Kategorioihin kuuluvat paras peli, taiteellinen saavutus, tekninen saavutus, pelisuunnittelu sekä ääni ja musiikki. Palkintoseremonia järjestetään Cardiffin Tramshedissa 18. kesäkuuta. Juontaja ja Torchwood-tähti Gareth David Lloyd sanoi: "Olen nähnyt peliteollisuuden selkeän kasvun täällä... ja on selvää, että vuosi vuodelta useammat yritykset luovat fantastisia pelejä eri alustoille." Ehdokkaat Paras peli -palkinto Taiteellinen saavutus -ehdokkuus Tekninen saavutus -ehdokkuus Pelisuunnittelu -ehdokkuus Ääni ja musiikki -ehdokkuus</w:t>
      </w:r>
    </w:p>
    <w:p>
      <w:r>
        <w:rPr>
          <w:b/>
        </w:rPr>
        <w:t xml:space="preserve">Yhteenveto</w:t>
      </w:r>
    </w:p>
    <w:p>
      <w:r>
        <w:t xml:space="preserve">Bafta Cymru on julkistanut vuoden 2016 pelipalkintojensa ehdokaslistan.</w:t>
      </w:r>
    </w:p>
    <w:p>
      <w:r>
        <w:rPr>
          <w:b/>
          <w:u w:val="single"/>
        </w:rPr>
        <w:t xml:space="preserve">Asiakirjan numero 23448</w:t>
      </w:r>
    </w:p>
    <w:p>
      <w:r>
        <w:t xml:space="preserve">Fullerin tulos kasvaa vaikeasta kaupankäyntiympäristöstä huolimatta</w:t>
      </w:r>
    </w:p>
    <w:p>
      <w:r>
        <w:t xml:space="preserve">Fuller, jonka puolivuotistulos kasvoi 11 prosenttia 15,7 miljoonaan puntaan, sanoi olevansa hyvässä asemassa selviytyäkseen haasteista. Yhtiön mukaan suunniteltu arvonlisäveron korotus ja hallituksen menoleikkaukset varjostavat kuitenkin edelleen markkinoita. Oluen kokonaismyynti kasvoi 1 %, ja Fullerin premium-olutmerkki London Pride kasvatti markkinaosuuttaan. Puolivuotiskauden liikevaihto kasvoi 4 % 121,5 miljoonaan puntaan. Managed Pubs and Hotels -divisioona menestyi parhaiten, ja sen voitto kasvoi 8 prosenttia, mikä johtui käyttöasteen noususta. Fuller toimii pääasiassa Kaakkois-Englannissa, jossa hallituksen menoleikkaukset eivät yhtiön mukaan vaikuta yhtä paljon. Yritys odottaa myös, että kuninkaalliset häät ja vuoden 2012 olympialaiset lisäävät kauppaa. Fullerin hallituksen puheenjohtaja Michael Turner varoitti kuitenkin tulevista taloudellisista vaikutuksista kulutusmenoihin. "Tammikuussa arvonlisävero nousee 20 prosenttiin, ja odotamme, että hallituksen ilmoittamien menoleikkausten vuoksi taloudellinen ilmapiiri pysyy todennäköisesti haastavana vielä jonkin aikaa", hän sanoi.</w:t>
      </w:r>
    </w:p>
    <w:p>
      <w:r>
        <w:rPr>
          <w:b/>
        </w:rPr>
        <w:t xml:space="preserve">Yhteenveto</w:t>
      </w:r>
    </w:p>
    <w:p>
      <w:r>
        <w:t xml:space="preserve">Panimo- ja pubiyrittäjä Fuller, Smith &amp; Turner on varoittanut, että vaikea taloustilanne voi vaikuttaa kaupankäyntiin "huomattavan pitkään".</w:t>
      </w:r>
    </w:p>
    <w:p>
      <w:r>
        <w:rPr>
          <w:b/>
          <w:u w:val="single"/>
        </w:rPr>
        <w:t xml:space="preserve">Asiakirjan numero 23449</w:t>
      </w:r>
    </w:p>
    <w:p>
      <w:r>
        <w:t xml:space="preserve">Googlen on annettava tietoja Nest-mikrofonin virheestä</w:t>
      </w:r>
    </w:p>
    <w:p>
      <w:r>
        <w:t xml:space="preserve">Mikrofonin olemassaolo paljastui, kun Google ilmoitti ottavansa käyttöön ääniaktivoituja ominaisuuksia kotihälytystuotteessa.Yhtiö pyysi sitten anteeksi, ettei se ollut paljastanut sitä aiemmin, ja sanoi, ettei sitä ollut käytetty "tähän asti". Nyt senaattorit pyytävät toimitusjohtaja Sundar Pichailta selvitystä. "Viime vuosina kuluttajat ovat tulleet yhä huolestuneemmiksi suurten teknologiayritysten kyvystä kerätä ja käyttää heitä koskevia henkilötietoja heidän tietämättään", kirjeessä sanotaan. "Siksi on ratkaisevan tärkeää, että Googlen kaltaiset yritykset ovat täysin avoimia kuluttajille ja ilmoittavat kaikki tuotteidensa tekniset eritelmät myyntipisteessä." Kirjeessä lisätään, että Googlen laiminlyönti paljastaa mikrofonin olemassaolo "herättää vakavia kysymyksiä sen sitoutumisesta kuluttajien avoimuuteen ja tiedonantoon". Google on sanonut, että mikrofonia ei ollut "koskaan tarkoitettu salaisuudeksi" ja että oli virhe, ettei sitä mainittu teknisissä tiedoissa. Kolme senaattoria on kuitenkin pyytänyt lisätietoja, muun muassa: Kirjeen ovat allekirjoittaneet mm: Kyseessä on Nest Guard -tuote, joka on yksi Googlen Nest Secure -kotiturvavalikoiman tuotteista. Hälytin ja liiketunnistin ovat nyt yhteensopivia Google Assistantin kanssa. Senaattorit ovat pyytäneet Googlelta kirjallista vastausta 12. maaliskuuta mennessä.</w:t>
      </w:r>
    </w:p>
    <w:p>
      <w:r>
        <w:rPr>
          <w:b/>
        </w:rPr>
        <w:t xml:space="preserve">Yhteenveto</w:t>
      </w:r>
    </w:p>
    <w:p>
      <w:r>
        <w:t xml:space="preserve">Yhdysvaltain senaattorit ovat kirjoittaneet Googlelle ja pyytäneet lisätietoja paljastuksista, joiden mukaan sen Nest-laitteisiin oli rakennettu piilotettu mikrofoni.</w:t>
      </w:r>
    </w:p>
    <w:p>
      <w:r>
        <w:rPr>
          <w:b/>
          <w:u w:val="single"/>
        </w:rPr>
        <w:t xml:space="preserve">Asiakirjan numero 23450</w:t>
      </w:r>
    </w:p>
    <w:p>
      <w:r>
        <w:t xml:space="preserve">Varkaat varastivat 80 lammasta yhdeltä tilalta kuukausien aikana.</w:t>
      </w:r>
    </w:p>
    <w:p>
      <w:r>
        <w:t xml:space="preserve">Varkauden uskotaan tapahtuneen elokuun ja marraskuun välisenä aikana Nethy Bridgen alueella sijaitsevalta maatilalta. Lampaat ovat eri rotuja, ja niiden arvo on noin 4400 puntaa, ja niiden korvissa on tunnistusmerkki, jossa on numero UK548348. Lampaita uskotaan viety useaan otteeseen parin viime kuukauden aikana. Skotlannin poliisin poliisi Clare Maclennan sanoi: "Ymmärrämme, että kyseessä on huomattava ajanjakso, mutta pyydämme ihmisiä muistelemaan ja ilmoittamaan meille kaikesta alueella tapahtuvasta toiminnasta, jota voitaisiin pitää epäilyttävänä. "Olisimme erityisen kiinnostuneita kaikesta toiminnasta, johon liittyy tuntemattomia ajoneuvoja, joissa on eläinten perävaunuja alueella."</w:t>
      </w:r>
    </w:p>
    <w:p>
      <w:r>
        <w:rPr>
          <w:b/>
        </w:rPr>
        <w:t xml:space="preserve">Yhteenveto</w:t>
      </w:r>
    </w:p>
    <w:p>
      <w:r>
        <w:t xml:space="preserve">Poliisi on pyytänyt tietoja sen jälkeen, kun 80 lammasta oli varastettu Strathspeyssa sijaitsevalta maatilalta.</w:t>
      </w:r>
    </w:p>
    <w:p>
      <w:r>
        <w:rPr>
          <w:b/>
          <w:u w:val="single"/>
        </w:rPr>
        <w:t xml:space="preserve">Asiakirjan numero 23451</w:t>
      </w:r>
    </w:p>
    <w:p>
      <w:r>
        <w:t xml:space="preserve">Sarah Paynen muistopatsas löytyi varastetun muistomerkin jälkeen</w:t>
      </w:r>
    </w:p>
    <w:p>
      <w:r>
        <w:t xml:space="preserve">Nuoren tytön 60-senttinen patsas lahjoitettiin Hershamin Pleasant Placessa sijaitsevalle Burhill Primary Schoolille entisen oppilaan muistoksi. Kahdeksanvuotiaan murhasi tuomittu pedofiili Roy Whiting Länsi-Sussexissa vuonna 2000. Patsas löydettiin, kun se oli jätetty Cobhamissa sijaitsevan kiinteistön ulkopuolelle. Surreyn poliisin mukaan varkauteen, joka tapahtui keskiviikkona noin kello 01.00 GMT, epäillään osallistuneen kolme ihmistä. Patsaan uskottiin jääneen Northfield Roadilla sijaitsevan osoitteen ulkopuolelle torstaina kello 05:15 ja 07:30 välisenä aikana. Ylikonstaapeli Marc Nettleingham sanoi: "Yleisö, joka löysi patsaan, joka on onneksi vahingoittumaton, oli nähnyt vetoomuksemme Facebookissa. "Jatkamme useita tutkimuksia, jotta saisimme selville, ketkä ovat vastuussa tästä varkaudesta." Poliisin mukaan alueella nähtiin varkauden aikaan myös pakettiauto.</w:t>
      </w:r>
    </w:p>
    <w:p>
      <w:r>
        <w:rPr>
          <w:b/>
        </w:rPr>
        <w:t xml:space="preserve">Yhteenveto</w:t>
      </w:r>
    </w:p>
    <w:p>
      <w:r>
        <w:t xml:space="preserve">Surreyssä sijaitsevasta peruskoulusta varastettu pronssipatsas murhatun koulutytön Sarah Paynen muistoksi on löydetty.</w:t>
      </w:r>
    </w:p>
    <w:p>
      <w:r>
        <w:rPr>
          <w:b/>
          <w:u w:val="single"/>
        </w:rPr>
        <w:t xml:space="preserve">Asiakirjan numero 23452</w:t>
      </w:r>
    </w:p>
    <w:p>
      <w:r>
        <w:t xml:space="preserve">Coldplay lahjoittaa kappaleen tinnitus-hyväntekeväisyysalbumille</w:t>
      </w:r>
    </w:p>
    <w:p>
      <w:r>
        <w:t xml:space="preserve">DJ Eddy Temple-Morris, joka ideoi projektin, kertoi suunnittelevansa albumia, jossa "jokaisella mukana olevalla henkilöllä on tinnitus". Coldplayn laulaja Chris Martin kärsii tinnituksesta, joka on jatkuvaa korvan surinaa ja jonka aiheuttaa usein kovaääninen musiikki. Muita projektissa mukana olevia yhtyeitä ovat Black Eyed Peas ja Embrace. Yleinen sairaus, jossa äänet kuuluvat toisessa tai molemmissa korvissa ilman ulkoista lähdettä, johtuu siitä, että aivot tulkitsevat väärin korvan hermojen lähettämiä signaaleja. I Am The One in Ten -nimisen projektin takana on Temple-Morris, tuottaja ja British Tinnitus Associationin (BTA) lähettiläs. "Meidän on saatava hallitus ymmärtämään, että tinnitus ei koske vain muusikoita ja sotilaita, vaan kaikkia yhteiskunnan kerroksia", hän sanoi. "Haluamme heijastaa tätä kokoamalla kokoelmalevyn, jossa jokaisella mukana olevalla henkilöllä on tinnitus." Temple-Morris sanoi olevansa "niin onnellinen, että Chris Martin on antanut tälle siunauksensa" ja että albumi voisi "olla mullistava", jos se tuotetaan. Hän jatkoi, että levy sisältäisi eksklusiivisen remixin Coldplayn Charlie Brownista, joka on bändin kolmas single vuonna 2011 julkaistulta Mylo Xyloto -levyltä. "Sitä ei ole koskaan julkaistu, ja tämä tulee olemaan ainoa paikka, josta sen saa", Temple-Morris kertoi BBC:lle. "Se on uskomaton miksaus, jota moukaroin ympäri Eurooppaa viime kesänä."</w:t>
      </w:r>
    </w:p>
    <w:p>
      <w:r>
        <w:rPr>
          <w:b/>
        </w:rPr>
        <w:t xml:space="preserve">Yhteenveto</w:t>
      </w:r>
    </w:p>
    <w:p>
      <w:r>
        <w:t xml:space="preserve">Brittiläiset listaykköset Coldplay ovat suostuneet tekemään remixin yhdestä kappaleestaan hyväntekeväisyysalbumiin, jonka tarkoituksena on lisätä tietoisuutta tinnituksesta.</w:t>
      </w:r>
    </w:p>
    <w:p>
      <w:r>
        <w:rPr>
          <w:b/>
          <w:u w:val="single"/>
        </w:rPr>
        <w:t xml:space="preserve">Asiakirjan numero 23453</w:t>
      </w:r>
    </w:p>
    <w:p>
      <w:r>
        <w:t xml:space="preserve">Urologian uudelleentarkastelu johtaa potilaiden kutsumiseen takaisin.</w:t>
      </w:r>
    </w:p>
    <w:p>
      <w:r>
        <w:t xml:space="preserve">Trustin mukaan "kliiniset huolenaiheet" otettiin esille, ja konsultti "ei enää työskentele terveydenhuollossa". Se sanoi, että tämä vaikuttaa "pieneen määrään" potilaita. Irish News kertoi, että kesällä aloitettu tutkimus keskittyy Craigavon Area Hospitalin hoitoon. Lehti kertoi myös, että konsultti jäi eläkkeelle kesäkuussa. Trust kuitenkin kertoi BBC News NI:lle, ettei sillä ole muuta kommentoitavaa asiasta. Trustin mukaan potilaisiin otetaan yhteyttä, "jotta heidän hoitoaan voidaan tarkastella uudelleen". "Terveysministeriö pidetään ajan tasalla uudelleentarkastelun edistymisestä ja mahdollisista vaikutuksista potilaisiin", lausunnossa lisättiin. "Jos joku on huolissaan ja haluaa tietoja, soittakaa meille numeroon 0800 4148520 kello 10 ja 15 välillä." Terveydenhuoltoministeriö vahvisti, että se "pidetään ajan tasalla" uudelleentarkastelusta, ja sanoi, että terveysministeri Robin Swann "aikoo antaa lausunnon parlamentille hyvin pian".</w:t>
      </w:r>
    </w:p>
    <w:p>
      <w:r>
        <w:rPr>
          <w:b/>
        </w:rPr>
        <w:t xml:space="preserve">Yhteenveto</w:t>
      </w:r>
    </w:p>
    <w:p>
      <w:r>
        <w:t xml:space="preserve">Useita potilaita kutsutaan takaisin sen jälkeen, kun Southern Health Trustin urologian erikoislääkärin työtä alettiin tutkia.</w:t>
      </w:r>
    </w:p>
    <w:p>
      <w:r>
        <w:rPr>
          <w:b/>
          <w:u w:val="single"/>
        </w:rPr>
        <w:t xml:space="preserve">Asiakirjan numero 23454</w:t>
      </w:r>
    </w:p>
    <w:p>
      <w:r>
        <w:t xml:space="preserve">Prince Buster, ska-pioneeri, kuolee 78-vuotiaana</w:t>
      </w:r>
    </w:p>
    <w:p>
      <w:r>
        <w:t xml:space="preserve">Hän kuoli kotonaan Miamissa torstaina klo 07:20 paikallista aikaa (11:20 GMT). Hän syntyi Kingstonissa Jamaikalla nimellä Cecil Bustamante Campbell, ja hänestä tuli 1960-luvun Jamaikalla orastavan ska-musiikin legenda taiteilijanimellä Prince Buster. Hän vaikutti muun muassa Madnessin ja The Specialsin kaltaisiin yhtyeisiin 1970-luvun lopun brittiläisessä ska-herätyksessä. Hänen päätöksensä käyttää synkopoitua rytmiä kappaleissa kuten Little Honey, They Got to Go ja Thirty Pieces of Silver pidetään ratkaisevana ska-musiikin kehityksessä, ja hän antoi itselleen lempinimen "King of Ska". Nuoruudessaan innokas nyrkkeilijä Prince Buster kääntyi islaminuskoon tavattuaan Muhammad Alin. Prince Busterin jälkeen jäävät hänen vaimonsa Mola Ali ja hänen lapsensa.</w:t>
      </w:r>
    </w:p>
    <w:p>
      <w:r>
        <w:rPr>
          <w:b/>
        </w:rPr>
        <w:t xml:space="preserve">Yhteenveto</w:t>
      </w:r>
    </w:p>
    <w:p>
      <w:r>
        <w:t xml:space="preserve">Jamaikalaista musiikkia muokannut ska-pioneeri Prince Buster on kuollut 78-vuotiaana.</w:t>
      </w:r>
    </w:p>
    <w:p>
      <w:r>
        <w:rPr>
          <w:b/>
          <w:u w:val="single"/>
        </w:rPr>
        <w:t xml:space="preserve">Asiakirjan numero 23455</w:t>
      </w:r>
    </w:p>
    <w:p>
      <w:r>
        <w:t xml:space="preserve">Hullin Pyhän kolminaisuuden kirkon uudistamisrahasto kerää 2 miljoonaa puntaa.</w:t>
      </w:r>
    </w:p>
    <w:p>
      <w:r>
        <w:t xml:space="preserve">Marraskuussa julkistettiin 4,5 miljoonan punnan suunnitelma Pyhän kolminaisuuden kirkon varustamiseksi suurten yleisötapahtumien järjestämistä varten sen jumalanpalveluspaikan ohella. Suunnitteluhakemus jätettiin kaupunginvaltuustolle 3. maaliskuuta. Kirkkoherra, kirkkoherra Canon Dr. Neal Barnes sanoi olevansa "häkeltynyt anteliaisuudesta" ja tuesta hankkeelle. Suunnitelmien mukaan kirkon sisätilat kunnostetaan ja muokataan niin, että saadaan aikaan "joustava" tila, jossa on kahvila. Kirkkopiha ja Trinity Square yhdistetään julkiseksi tilaksi eli piazzaksi. Eräs entinen hullimies, joka työskentelee nykyään rahoitusalalla Lontoossa ja haluaa pysyä nimettömänä, lahjoitti hiljattain 130 000 puntaa, mikä on yksi suurimmista yksittäisistä summista, jotka on lahjoitettu vetoomukseen. Rev Canon Barnes sanoi: "On rohkaisevaa, että ihmiset osoittavat lahjoituksillaan uskovansa Holy Trinityn visioon. "Kädet taskussaan he osoittavat, että he todella haluavat tämän tapahtuvan ja luottavat siihen, että me toteutamme sen."</w:t>
      </w:r>
    </w:p>
    <w:p>
      <w:r>
        <w:rPr>
          <w:b/>
        </w:rPr>
        <w:t xml:space="preserve">Yhteenveto</w:t>
      </w:r>
    </w:p>
    <w:p>
      <w:r>
        <w:t xml:space="preserve">Vetoomus, jolla kerätään varoja Hullin kirkon miljoonien punnien uudistamiseen ennen kuin kaupungista tulee Yhdistyneen kuningaskunnan vuoden 2017 kulttuurikaupunki, on saavuttanut 2 miljoonaa puntaa.</w:t>
      </w:r>
    </w:p>
    <w:p>
      <w:r>
        <w:rPr>
          <w:b/>
          <w:u w:val="single"/>
        </w:rPr>
        <w:t xml:space="preserve">Asiakirjan numero 23456</w:t>
      </w:r>
    </w:p>
    <w:p>
      <w:r>
        <w:t xml:space="preserve">Aberdeenin kuriiri, joka jäi kiinni 250 000 punnan arvoisesta kokaiinista, vangittiin vankilaan.</w:t>
      </w:r>
    </w:p>
    <w:p>
      <w:r>
        <w:t xml:space="preserve">George Caulfield, 32, Chesterfieldistä Derbyshiren osavaltiosta, havaittiin käyttäytyvän epäilyttävästi nähtyään poliisin Aberdeenin rautatieasemalla viime vuoden lokakuussa. Hänen laukustaan löytyi kaksi teipattua kokaiinipakettia. Caulfield sai 40 kuukauden vankeustuomion Edinburghin korkeimmassa oikeudessa. Tuomari Lord Burns sanoi, että kyseessä oli "ainutkertainen tapaus" ja epätavallinen teko, mutta hän ei voinut jättää huomiotta Caulfieldin osallisuutta "huomattavan huumausainemäärän" kuljettamiseen. Koira, jolla on Ian Rankinin fiktiivisen etsivän nimi, otettiin poliisien kanssa käyttöön osana huumeidenetsintäryhmää Aberdeenin rautatieasemalla, kun Caulfield saapui junalla Englannista. Poliisi ajoi Caulfieldia takaa epäiltyään, että hän yritti välttää kosketusta Rebusin ja ohjaajansa kanssa. Rebus antoi positiivisen vihjeen siitä, että Caulfieldillä oli hallussaan huumeita.</w:t>
      </w:r>
    </w:p>
    <w:p>
      <w:r>
        <w:rPr>
          <w:b/>
        </w:rPr>
        <w:t xml:space="preserve">Yhteenveto</w:t>
      </w:r>
    </w:p>
    <w:p>
      <w:r>
        <w:t xml:space="preserve">Huumekuriiri, joka jäi kiinni yli 250 000 punnan arvoisesta kokaiinista Aberdeenissa, kun hän yritti välttää poliisikoira Rebusta, on tuomittu vankilaan.</w:t>
      </w:r>
    </w:p>
    <w:p>
      <w:r>
        <w:rPr>
          <w:b/>
          <w:u w:val="single"/>
        </w:rPr>
        <w:t xml:space="preserve">Asiakirjan numero 23457</w:t>
      </w:r>
    </w:p>
    <w:p>
      <w:r>
        <w:t xml:space="preserve">Iceland Foodsin nettotulos kasvoi 18,5 % 184,3 miljoonaan puntaan.</w:t>
      </w:r>
    </w:p>
    <w:p>
      <w:r>
        <w:t xml:space="preserve">Flintshiressä sijaitsevan vähittäiskauppiaan mukaan kyseessä oli seitsemäs peräkkäinen ennätystulos. Noin 22 000 työntekijää työllistävän yrityksen mukaan myynti kasvoi 9,4 prosenttia 2,6 miljardiin puntaan, kun se viime vuonna oli 2,3 miljardia puntaa. Hallituksen puheenjohtaja ja toimitusjohtaja Malcolm Walker ja hänen kollegansa saivat maaliskuussa päätökseen yrityksen 1,55 miljardin punnan arvoisen yritysoston. Walker sanoi: "On fantastista, että voimme raportoida seitsemännestä peräkkäisestä ennätystuloksesta sen jälkeen, kun palasin yritykseen vuonna 2005. "Olen erityisen tyytyväinen siihen, että olemme saavuttaneet tämän poikkeuksellisen tuloksen, emmekä ole tavoitelleet lyhyen aikavälin voittotavoitteita vaan tehneet päättäväisesti oikeita asioita henkilöstömme ja asiakkaidemme hyväksi pitkällä aikavälillä." Yritys avasi viime vuonna 16 uutta Iceland-myymälää ja viisi Cooltrader-ketjuun kuuluvaa myymälää, mikä loi 1 000 työpaikkaa. Deesidessä sijaitsevalla Iceland Foods Group Limitedillä on nyt 814 myymälää koko maassa. Walker oli yksi yrityksen alkuperäisistä perustajista vuonna 1970.</w:t>
      </w:r>
    </w:p>
    <w:p>
      <w:r>
        <w:rPr>
          <w:b/>
        </w:rPr>
        <w:t xml:space="preserve">Yhteenveto</w:t>
      </w:r>
    </w:p>
    <w:p>
      <w:r>
        <w:t xml:space="preserve">Pakasteketju Iceland on raportoinut ennätyksellisestä 184,3 miljoonan punnan nettovoitosta, joka on 18,5 prosenttia enemmän kuin viime vuonna.</w:t>
      </w:r>
    </w:p>
    <w:p>
      <w:r>
        <w:rPr>
          <w:b/>
          <w:u w:val="single"/>
        </w:rPr>
        <w:t xml:space="preserve">Asiakirjan numero 23458</w:t>
      </w:r>
    </w:p>
    <w:p>
      <w:r>
        <w:t xml:space="preserve">Coronavirus: Nightingale Hospitalin lähellä maalatut NHS-kunnianosoitukset</w:t>
      </w:r>
    </w:p>
    <w:p>
      <w:r>
        <w:t xml:space="preserve">NHS:n henkilökunta näkee viestit matkustaessaan Nightingale Hospital North Westiin ja sieltä pois. Teille on maalattu viestejä, kuten "THANK YOU NHS", osoittamaan tukea sairaalahenkilökunnalle pandemian aikana. "Minusta vain tuntui, että meidän oli tehtävä jotain", sanoi Gemma Mcilwaine kaupungin teiden kunnossapitopalvelusta. Northern Marking toimitti ilmaiseksi tiimin merkitsemään viivat sairaalan lähelle. Merkinnät sijaitsevat Mosley Streetillä sekä NCP:n parkkipaikan uloskäynnillä, jota monet sairaalan työntekijät käyttävät ollessaan töissä. "Toivon todella, että se piristää ihmisiä, ja toivon, että NHS:n henkilökunta tietää, että me kaikki ajattelemme heitä", Mcilwaine sanoi. Uuden väliaikaisen sairaalan työt alkoivat 28. maaliskuuta, ja sairaalassa voidaan hoitaa jopa 750 koronaviruspotilasta.</w:t>
      </w:r>
    </w:p>
    <w:p>
      <w:r>
        <w:rPr>
          <w:b/>
        </w:rPr>
        <w:t xml:space="preserve">Yhteenveto</w:t>
      </w:r>
    </w:p>
    <w:p>
      <w:r>
        <w:t xml:space="preserve">NHS-henkilöstön muistoa kunnioittavat tiemerkinnät on maalattu lähelle uutta väliaikaista sairaalaa Manchesterissa, jossa hoidetaan coronavirus-potilaita.</w:t>
      </w:r>
    </w:p>
    <w:p>
      <w:r>
        <w:rPr>
          <w:b/>
          <w:u w:val="single"/>
        </w:rPr>
        <w:t xml:space="preserve">Asiakirjan numero 23459</w:t>
      </w:r>
    </w:p>
    <w:p>
      <w:r>
        <w:t xml:space="preserve">Saudi-Arabian kuningas Abdullahin kuolema: Saudi-Arabia: Alennetut liput "sairasta</w:t>
      </w:r>
    </w:p>
    <w:p>
      <w:r>
        <w:t xml:space="preserve">Plaid Cymru -puolueen Simon Thomas sanoi, että siirto oli sopimaton maan ihmisoikeustilanteen vuoksi. Abdullah bin Abdulazizin kuolemasta ilmoitettiin varhain perjantaiaamuna. Walesin hallitus sanoi, että se "normaalisti osoittaa tämän kohteliaisuuden" kuolleille valtionpäämiehille ja kuninkaallisille. Keski- ja Länsi-Walesin parlamentin jäsen kirjoitti Twitterissä: "Nainen, joka mestattiin kadulla Bloggaajalle annettiin 1 000 ruoskaniskua Labour @WelshGovernment näkee aiheelliseksi nostaa Walesin lipun puolitankoon #sickening #Saudi". Myös Skotlannin toryjohtaja Ruth Davidson on kuvannut päätöstä laskea liput hallituksen rakennuksiin "höyryäväksi kasaksi hölynpölyä". Britannian hallitus on pyytänyt, että liput lasketaan hallituksen rakennuksissa perjantaina kello 20:00 GMT asti, mutta Walesin ja Skotlannin hallitukset voivat vapaasti antaa omat ohjeensa. Walesin hallituksen edustaja sanoi: "Liput liehuvat puolitangossa kaikkialla Walesin hallituksen kiinteistöissä. "Normaalisti pidämme tätä kohteliaisuutta valtionpäämiehille tai kuninkaallisten talouksien jäsenille, jotka ovat kuolleet."</w:t>
      </w:r>
    </w:p>
    <w:p>
      <w:r>
        <w:rPr>
          <w:b/>
        </w:rPr>
        <w:t xml:space="preserve">Yhteenveto</w:t>
      </w:r>
    </w:p>
    <w:p>
      <w:r>
        <w:t xml:space="preserve">Eräs parlamentin jäsen on tuominnut "sairaaksi" päätöksen laskea liput Walesin hallituksen rakennuksiin Saudi-Arabian kuningas Abdullahin kuoleman johdosta.</w:t>
      </w:r>
    </w:p>
    <w:p>
      <w:r>
        <w:rPr>
          <w:b/>
          <w:u w:val="single"/>
        </w:rPr>
        <w:t xml:space="preserve">Asiakirjan numero 23460</w:t>
      </w:r>
    </w:p>
    <w:p>
      <w:r>
        <w:t xml:space="preserve">Uusi silta voisi ratkaista Readingin liikenteen</w:t>
      </w:r>
    </w:p>
    <w:p>
      <w:r>
        <w:t xml:space="preserve">Reading Busesin toimitusjohtajan James Freemanin mukaan Berkshiren kaupungin tiet olivat usein ruuhkautuneita, erityisesti torstai- ja perjantai-iltaisin. Readingin kaupunginvaltuusto toivoi saavansa valtion rahoitusta ongelman ratkaisemiseksi ja sanoi, että sitä voitaisiin käyttää kolmannen sillan rakentamiseen Thamesin yli. Neuvosto harkitsee myös liikennevalojen ja risteysten muuttamista. Reading Busesin johtaja James Freeman sanoi: "Vastern Roadin liikenneympyrän kaltaiset alueet ovat hyvin alttiita lukkiutumiselle. "Molemmat Cavershamiin päin menevät sillat voivat ruuhkautua pahasti, ja tämä vaikuttaa kaupunkiverkkoon." Valtuuston suunnittelu- ja liikenneneuvos Richard Willis sanoi, että tammikuussa järjestetään kokous, jossa keskustellaan varojen hakemisesta "erilaisiin asioihin, joihin saattaa kuulua kolmas silta". Hän sanoi: Willis sanoi: "Se on vanha juttu, joka on jatkuvasti esillä, mutta jos emme hae sitä, meillä ei ole rahaa, emmekä voi tehdä sitä." Hän sanoi: "Se on vanha juttu, joka on jatkuvasti esillä, mutta jos emme hae sitä, meillä ei ole rahaa, emmekä voi tehdä sitä."</w:t>
      </w:r>
    </w:p>
    <w:p>
      <w:r>
        <w:rPr>
          <w:b/>
        </w:rPr>
        <w:t xml:space="preserve">Yhteenveto</w:t>
      </w:r>
    </w:p>
    <w:p>
      <w:r>
        <w:t xml:space="preserve">Readingin uusi joen ylityspaikka on jälleen esityslistalla sen jälkeen, kun kaupungin liikenteestä oli esitetty huolia.</w:t>
      </w:r>
    </w:p>
    <w:p>
      <w:r>
        <w:rPr>
          <w:b/>
          <w:u w:val="single"/>
        </w:rPr>
        <w:t xml:space="preserve">Asiakirjan numero 23461</w:t>
      </w:r>
    </w:p>
    <w:p>
      <w:r>
        <w:t xml:space="preserve">Ambulanssien kolmen tunnin odotus Worcestershiren A&amp;E:n ulkopuolella</w:t>
      </w:r>
    </w:p>
    <w:p>
      <w:r>
        <w:t xml:space="preserve">Michele PaduanoBBC Midlandsin terveyskirjeenvaihtaja West Midlands Ambulance sanoi, että sen Hazardous Area Response Team lähetettiin avustamaan Worcestershire Royal Hospitaliin perjantaina. Palvelu sanoi, että se on nyt kirjoittanut terveyspomoille tilanteesta. Sairaalaa ylläpitävä trust sanoi, että "viikonloppu on ollut hyvin kiireinen". Ambulanssipalvelu sanoi, että sen HART-tiimi tutki paikan. Tilanne saatiin kuitenkin ratkaistua tunnissa, eikä tiimin tarvinnut ottaa käyttöön telttaa, tilapäistä rakennelmaa, jossa potilaita voidaan hoitaa. Sen mukaan sairaalassa oli jossakin vaiheessa kiinni yhteensä 14 ambulanssia, mikä on noin kaksi kolmasosaa Worcestershiren alueella tuolloin työskentelevistä 21 ambulanssista. Ambulanssipalvelun mukaan sairaalaan vietiin kuitenkin vain yksi potilas ennakoitua enemmän perjantaina kello 18:n ja puolenyön välisenä aikana. Tiedottaja vahvisti, että se on nyt kirjoittanut tilanteesta Care Quality Commissionille, sairaalalle, NHS Englandille ja NHS Improvementille. Kansallisten ohjeiden mukaan Worcestershire Acute Hospitals NHS Trustin odotetaan hoitavan 95 prosenttia päivystykseen tulevista potilaista neljässä tunnissa, mutta BBC:n tietojen mukaan perjantaina se hoiti 47 prosenttia neljässä tunnissa ja lauantaina 49 prosenttia. Perjantaina vain 47 prosenttia potilaista hoidettiin neljässä tunnissa, ja lauantaina luku nousi 49 prosenttiin. Trustin edustaja pyysi anteeksi viivästystä. Hän sanoi: "Myönnämme, että erittäin suuren kysynnän aikana emme pystyneet hyväksymään potilaiden luovutuksia ambulanssikollegoilta niin nopeasti kuin olisimme halunneet."</w:t>
      </w:r>
    </w:p>
    <w:p>
      <w:r>
        <w:rPr>
          <w:b/>
        </w:rPr>
        <w:t xml:space="preserve">Yhteenveto</w:t>
      </w:r>
    </w:p>
    <w:p>
      <w:r>
        <w:t xml:space="preserve">Suuronnettomuuksiin koulutetut ensihoitajat lähetettiin sairaalaan sen jälkeen, kun 10 ambulanssia oli joutunut odottamaan lähes kolme tuntia potilaiden luovuttamista.</w:t>
      </w:r>
    </w:p>
    <w:p>
      <w:r>
        <w:rPr>
          <w:b/>
          <w:u w:val="single"/>
        </w:rPr>
        <w:t xml:space="preserve">Asiakirjan numero 23462</w:t>
      </w:r>
    </w:p>
    <w:p>
      <w:r>
        <w:t xml:space="preserve">Storm Ciara: A14 Orwellin silta suljetaan 17 tunniksi</w:t>
      </w:r>
    </w:p>
    <w:p>
      <w:r>
        <w:t xml:space="preserve">Highways England sanoi alun perin, että A14 Orwellin silta Ipswichissä, Suffolkissa, olisi suljettuna 15 tuntia, mutta se lisäsi sitä 17 tuntiin, kello 02:00 GMT:stä 19:00:een sunnuntaina. Virasto sanoi, että sulkeminen voi muuttua ennusteiden mukaan. Itä-Englannissa on annettu keltainen säävaroitus sunnuntaiksi. Met Office antoi keltaisen varoituksen, joka tarkoittaa, että lentävät roskat, rakennusten vahingoittuminen ja sähkökatkokset voivat aiheuttaa loukkaantumisia ja hengenvaaran. Highways England tekee päätöksen sillan sulkemisesta, kun tuulen nopeus todennäköisesti ylittää tuulen suunnasta riippuen 50 mailin tuntinopeuden (80 km/h) rajan. Yrittäjäjärjestö Ipswich Central on aiemmin arvioinut, että sillan sulkeminen maksaa kaupungin taloudelle miljoona puntaa arkipäivää kohden.</w:t>
      </w:r>
    </w:p>
    <w:p>
      <w:r>
        <w:rPr>
          <w:b/>
        </w:rPr>
        <w:t xml:space="preserve">Yhteenveto</w:t>
      </w:r>
    </w:p>
    <w:p>
      <w:r>
        <w:t xml:space="preserve">Huoli kovista tuulista johti sillan suunniteltuun sulkemiseen kaksi päivää ennen kuin Ciara-myrskyn odotettiin iskevän.</w:t>
      </w:r>
    </w:p>
    <w:p>
      <w:r>
        <w:rPr>
          <w:b/>
          <w:u w:val="single"/>
        </w:rPr>
        <w:t xml:space="preserve">Asiakirjan numero 23463</w:t>
      </w:r>
    </w:p>
    <w:p>
      <w:r>
        <w:t xml:space="preserve">Coronavirus: Postityöntekijä pukeutuu naamiaisasuun "nostattaakseen mielialaa".</w:t>
      </w:r>
    </w:p>
    <w:p>
      <w:r>
        <w:t xml:space="preserve">West Boldonista kotoisin oleva Jon Matson kertoi, että kun hän ei enää pystynyt työskentelemään työkaverinsa rinnalla, hän kysyi, voisiko hän tehdä kierroksensa naamiaisasussa. Tähän mennessä hän on pukeutunut Little Bo Beepiksi ja kreikkalaiseksi sotilaaksi West Boldonin ja Boldon Collieryn toimituksissa. 39-vuotiaan mukaan ihmisten reaktio ensimmäisenä päivänä oli "uskomaton". Matson kertoi, että hänelle oli kerrottu, että hän voi tehdä kierroksensa naamiaisasussa, kunhan hänellä on henkilöllisyystodistus ja yrityksen tarjoamat kengät. Kahden lapsen isä, joka on työskennellyt Royal Mailin palveluksessa neljä vuotta, sanoi: "Reaktio ensimmäisenä päivänä oli uskomaton. Muutamat ihmiset eivät aluksi huomanneet minua, mutta sana alkoi levitä Facebookissa, ja ihmiset alkoivat etsiä minua. "Oli todella mukavaa nähdä ihmisten hymyilevän ensimmäisten vaikeiden päivien jälkeen, joten päätin pukea seuraavana päivänä päälleni seuraavan asun, Little Bo Peepin, ja se oli todella hieno. "Se on nostanut koko yhteisön mielialaa, ja se on saanut monet ihmiset keskustelemaan, mikä on mielestäni elintärkeä pelastusrengas, kun olemme jumissa." Matson sanoi, että hänellä on "hyvä valikoima pukuja" ja hän halusi, että ihmiset "arvaavat, mitä ovelle tulee joka päivä". Seuraa BBC North East &amp; Cumbrian uutisia Twitterissä, Facebookissa ja Instagramissa. Lähetä juttuideoita osoitteeseen northeastandcumbria@bbc.co.uk.</w:t>
      </w:r>
    </w:p>
    <w:p>
      <w:r>
        <w:rPr>
          <w:b/>
        </w:rPr>
        <w:t xml:space="preserve">Yhteenveto</w:t>
      </w:r>
    </w:p>
    <w:p>
      <w:r>
        <w:t xml:space="preserve">Etelä-Tynesidessä postin työntekijä tekee kierroksensa naamiaisasuissa "kohottaakseen" yhteisön mielialaa koronaviruksen puhjetessa.</w:t>
      </w:r>
    </w:p>
    <w:p>
      <w:r>
        <w:rPr>
          <w:b/>
          <w:u w:val="single"/>
        </w:rPr>
        <w:t xml:space="preserve">Asiakirjan numero 23464</w:t>
      </w:r>
    </w:p>
    <w:p>
      <w:r>
        <w:t xml:space="preserve">Oikeudellinen haaste Stornowayn Lews Castle -asunnoille</w:t>
      </w:r>
    </w:p>
    <w:p>
      <w:r>
        <w:t xml:space="preserve">1800-luvun kiinteistö, joka on ollut suljettuna 25 vuotta, on tarkoitus avata uudelleen myöhemmin tänä vuonna uudistuksen jälkeen. Kenman Holdings Limited, jolla on useita kiinteistöjä kaupungissa, väittää, että yksityisomistuksessa olevia asuntoja on kehitetty julkisin varoin. Western Isles Council - Comhairle nan Eilean Siar - kiistää väitteet. Comhairle sanoi lausunnossaan, että se kiistää voimakkaasti kaikki oikeudelliset haasteet, jotka esitetään Edinburghin istunto-oikeudessa. Lews Castle rakennettiin vuonna 1847 James Mathesonille, joka teki omaisuutensa oopiumikaupalla. Tupakoitsijat sekoittivat Kiinasta ja Intiasta vietyä oopiumia usein tupakkaan. Kiinteistöä on kunnostettu Comhairlen johtamassa hankkeessa, joka maksoi 13,5 miljoonaa puntaa. Suurin osa kiinteistöstä on muutettu museoksi ja arkistoksi.</w:t>
      </w:r>
    </w:p>
    <w:p>
      <w:r>
        <w:rPr>
          <w:b/>
        </w:rPr>
        <w:t xml:space="preserve">Yhteenveto</w:t>
      </w:r>
    </w:p>
    <w:p>
      <w:r>
        <w:t xml:space="preserve">Hotelliyrittäjä on nostanut kanteen sitä vastaan, että osa Lewisin Stornowayssä sijaitsevasta Lews Castlen rakennuksesta muutetaan itsepalveluhuoneistoiksi.</w:t>
      </w:r>
    </w:p>
    <w:p>
      <w:r>
        <w:rPr>
          <w:b/>
          <w:u w:val="single"/>
        </w:rPr>
        <w:t xml:space="preserve">Asiakirjan numero 23465</w:t>
      </w:r>
    </w:p>
    <w:p>
      <w:r>
        <w:t xml:space="preserve">Covid-19: Mansaaren poliisi varoittaa paniikkiostosten "häpäisemisestä" verkossa</w:t>
      </w:r>
    </w:p>
    <w:p>
      <w:r>
        <w:t xml:space="preserve">Facebookissa julkaistu valokuva sai Isle of Man Constabularyn kehottamaan ihmisiä pitämään perspektiiviä yllä. "Miten ihmiset voivat tuomita ilman tosiasioiden tuntemista?" poliisi sanoi. "Aikakaudella, jolloin ihmiset voivat usein ottaa kuvia sen sijaan, että kysyisivät tai auttaisivat, miettikää ennen julkaisemista." Poliisin mukaan ostoksille voi olla useita syitä, kuten ruokatarvikkeiden ostaminen useille kotitalouksille tai tarvikkeiden kerääminen hyväntekeväisyyteen. Torstaina alkanut ilmoitus toisesta lukituksesta aiheutti paniikkiostoksia ympäri saarta, ja joissakin kaupoissa hyllyt jäivät tyhjiksi. Poliitikot ja vähittäiskauppiaat ovat kuitenkin kehottaneet rauhoittumaan ja sanoneet, ettei tarvikkeissa ole ongelmia. Torstaina antamassaan yhteisessä lausunnossa saaren vähittäiskauppiaat, kuljetusliikkeet ja lauttayhtiö totesivat, että käytössä on kattavat suunnitelmat, joilla varmistetaan, että toimitukset jatkuvat esteettä. Seuraa BBC Isle of Mania Facebookissa ja Twitterissä. Voit myös lähettää juttuideoita osoitteeseen northwest.newsonline@bbc.co.uk Aiheeseen liittyvät Internet-linkit Isle of Man Government - Coronavirus Isle of Man Constabulary Isle of Man Constabulary</w:t>
      </w:r>
    </w:p>
    <w:p>
      <w:r>
        <w:rPr>
          <w:b/>
        </w:rPr>
        <w:t xml:space="preserve">Yhteenveto</w:t>
      </w:r>
    </w:p>
    <w:p>
      <w:r>
        <w:t xml:space="preserve">Manxin poliisi on kehottanut ihmisiä olemaan "häpeämättä" paniikkiostoksia lukituksen aikana sen jälkeen, kun verkossa jaettiin kuva ostajasta, jolla oli leipäkärry täynnä leipiä.</w:t>
      </w:r>
    </w:p>
    <w:p>
      <w:r>
        <w:rPr>
          <w:b/>
          <w:u w:val="single"/>
        </w:rPr>
        <w:t xml:space="preserve">Asiakirjan numero 23466</w:t>
      </w:r>
    </w:p>
    <w:p>
      <w:r>
        <w:t xml:space="preserve">Pendlen noitaoikeudenkäynnit ovat draaman merkeissä</w:t>
      </w:r>
    </w:p>
    <w:p>
      <w:r>
        <w:t xml:space="preserve">Draama Sabbat kertoo tarinan 10 Pendlen asukkaasta, jotka hirtettiin, kun heidät todettiin syyllisiksi kuoleman tai vahingon aiheuttamiseen noituuden avulla. Juhlavuoden esitys on yksi monista tapahtumista, joita on suunniteltu oikeudenkäyntien muistoksi kaupunginosassa vuonna 2012. Näytelmä esitetään ensin The Dukes -teatterissa Lancasterissa, minkä jälkeen se kiertää muualla kreivikunnassa. Dukesin johtaja Joe Sumsion sanoi: "Tämä uusi versio vanhasta tarinasta on edelleen kiehtova. "Olen iloinen, että teemme Sabbatin uudelleen Dukesin teatterin ja koko Lancashiren yleisölle ja sen ulkopuolella."</w:t>
      </w:r>
    </w:p>
    <w:p>
      <w:r>
        <w:rPr>
          <w:b/>
        </w:rPr>
        <w:t xml:space="preserve">Yhteenveto</w:t>
      </w:r>
    </w:p>
    <w:p>
      <w:r>
        <w:t xml:space="preserve">Pendlen noitaoikeudenkäyntien 400-vuotispäivän kunniaksi valmistuva näytelmä kiertää Lancashiren maakunnassa kesällä.</w:t>
      </w:r>
    </w:p>
    <w:p>
      <w:r>
        <w:rPr>
          <w:b/>
          <w:u w:val="single"/>
        </w:rPr>
        <w:t xml:space="preserve">Asiakirjan numero 23467</w:t>
      </w:r>
    </w:p>
    <w:p>
      <w:r>
        <w:t xml:space="preserve">Varoitus väärennetyn mallinetsijän kohdistettua varoituksensa nuoreen tyttöön verkossa</w:t>
      </w:r>
    </w:p>
    <w:p>
      <w:r>
        <w:t xml:space="preserve">Poliisin mukaan mies kertoi tytölle haluavansa palkata hänet malliksi otettuaan häneen yhteyttä Instagramissa. Heidän mukaansa mies väitti työskentelevänsä Base Modelsissa - laillisessa yrityksessä, jonka työntekijä hän ei ollut. Base Modelsin mukaan kaikkien, joita joku, joka väittää työskentelevänsä heille, lähestyy verkossa, tulisi ottaa yhteyttä heidän toimistoonsa. Facebookissa julkaisemassaan lausunnossa poliisi kertoi, että maanantaina 15-vuotias tyttö Cumbernauldista, Pohjois-Lanarkshiresta, sai Instagramissa yhteyden mieheen, joka pyysi häntä paljastamaan itsensä hänelle Skypessä. Poliisin mukaan mies esitti tytölle myös sopimattomia seksuaalisia kysymyksiä. Base Modelsin lausunnossa varoitettiin: "Ole tietoinen siitä, että internetissä on monia henkilöitä, valekuvaajia ja kykyjenetsijöitä, jotka väittävät olevansa Base Modelsin jäseniä tai jäseniä. "Jos joku, joka väittää olevansa joku edellä mainituista, ottaa sinuun yhteyttä, ota välittömästi yhteyttä toimistoomme, jotta voimme tarkistaa hänen henkilöllisyytensä. "Base Models ei koskaan tee haastatteluja Skypen välityksellä, ei koskaan pyydä alaston- tai alusvaatekuvia eikä koskaan vaadi rahaa hakijoilta." Skotlannin poliisi sanoi: "Jos olet joutunut jonkun netissä esiintyvän siveettömän viestinnän uhriksi, ota yhteyttä meihin numeroon 101 tai tule paikalliseen toimipisteeseesi ilmoittamaan asiasta ja pyytämään neuvoja."</w:t>
      </w:r>
    </w:p>
    <w:p>
      <w:r>
        <w:rPr>
          <w:b/>
        </w:rPr>
        <w:t xml:space="preserve">Yhteenveto</w:t>
      </w:r>
    </w:p>
    <w:p>
      <w:r>
        <w:t xml:space="preserve">Poliisi on antanut varoituksen sen jälkeen, kun mallitoimiston kykyjenetsijänä esiintynyt mies pyysi teinityttöä paljastamaan itsensä hänelle Skypessä.</w:t>
      </w:r>
    </w:p>
    <w:p>
      <w:r>
        <w:rPr>
          <w:b/>
          <w:u w:val="single"/>
        </w:rPr>
        <w:t xml:space="preserve">Asiakirjan numero 23468</w:t>
      </w:r>
    </w:p>
    <w:p>
      <w:r>
        <w:t xml:space="preserve">Grampianin poliisit käyttävät kehokameroita</w:t>
      </w:r>
    </w:p>
    <w:p>
      <w:r>
        <w:t xml:space="preserve">Niitä on kokeiltu Aberdeenissa viimeisten 18 kuukauden aikana, ja nyt järjestelmä otetaan käyttöön Morayn ja Aberdeenshiren alueilla. Poliisin mukaan yli 90 prosenttia tapauksista, joissa on käytetty kameroista saatuja todisteita, on johtanut ennenaikaiseen syyllisyyden tunnustamiseen. Ylikomisario Nick Topping sanoi: "Olemme olleet iloisia saavutetusta erosta." Hän selitti: "Todisteiden keräämisvälineenä ne ovat ylittäneet alkuperäiset odotuksemme, ja tulokset puhuvat puolestaan. "Kun hanke on otettu käyttöön koko poliisivoimissa, jokaisella poliisimiehellä tai poliisiparilla on nyt mahdollisuus käyttää tätä tekniikkaa. "Kamerat voivat tarjota mahdollisesti ratkaisevan tärkeitä todisteita, sillä ne tallentavat selkeää ja tarkkaa digitaalista videokuvaa, ja ne tarjoavat poliiseille lisäsuojaa. "Mikä tärkeintä, kamerat ovat auttaneet tuomitsemaan syyllisyytensä aikaisemmin, mikä tarkoittaa, että poliisit voivat viettää vähemmän aikaa oikeudessa ja enemmän aikaa yhteisöissä, mikä on todella hyödyllistä."</w:t>
      </w:r>
    </w:p>
    <w:p>
      <w:r>
        <w:rPr>
          <w:b/>
        </w:rPr>
        <w:t xml:space="preserve">Yhteenveto</w:t>
      </w:r>
    </w:p>
    <w:p>
      <w:r>
        <w:t xml:space="preserve">Grampianin poliisin poliisit saavat käyttöönsä kehossaan kannettavia videokameroita onnistuneen kokeilun jälkeen.</w:t>
      </w:r>
    </w:p>
    <w:p>
      <w:r>
        <w:rPr>
          <w:b/>
          <w:u w:val="single"/>
        </w:rPr>
        <w:t xml:space="preserve">Asiakirjan numero 23469</w:t>
      </w:r>
    </w:p>
    <w:p>
      <w:r>
        <w:t xml:space="preserve">Bristolin kansanedustajat lobbaavat ministeriä koulupaikkapulasta</w:t>
      </w:r>
    </w:p>
    <w:p>
      <w:r>
        <w:t xml:space="preserve">Bristolin kaupunginvaltuuston mukaan peruskouluissa on 3 000 lasta lisää vuoteen 2015 mennessä, ja suunnitellun asuntorakentamisen myötä määrä voi nousta 5 000:een. Se pyytää hallitukselta lisää rahoitusta, jotta kysyntään voitaisiin vastata. Valtuutettu Clare Campion-Smith kuvaili kokousta "hyödylliseksi ja myönteiseksi". Lapsista ja nuorista vastaavan kabinettivastaavan lisäksi Bristolin kansanedustajat Stephen Williams, Kerry McCarthy, Dawn Primarolo ja Charlotte Leslie osallistuivat keskusteluun Gibbin kanssa. Hän sanoi: "En ole koskaan nähnyt, että tämä on niin tärkeää: "Bristolin perheet ansaitsevat tietää, että heidän pienillä lapsillaan on hyvät mahdollisuudet saada peruskoulu lähelle asuinpaikkaansa. "Pystyimme korostamaan Bristolin kouluväestön nopeaa muutosvauhtia ja sitä, miten tärkeää on, että saamme paremman varmuuden määrärahoista, jotta voimme paremmin suunnitella tulevaisuutta." Syyskuussa Bristolin kaupunginvaltuuston johtaja Barbara Janke kirjoitti opetusministeri Michael Govelle ja totesi, että kaupungin peruskoulupaikkojen lisärahoitus on "ratkaisevan tärkeää".</w:t>
      </w:r>
    </w:p>
    <w:p>
      <w:r>
        <w:rPr>
          <w:b/>
        </w:rPr>
        <w:t xml:space="preserve">Yhteenveto</w:t>
      </w:r>
    </w:p>
    <w:p>
      <w:r>
        <w:t xml:space="preserve">Bristolin neuvoston edustajat ovat tavanneet kouluministeri Nick Gibbin keskustellakseen kaupungin peruskoulupaikkojen puutteesta.</w:t>
      </w:r>
    </w:p>
    <w:p>
      <w:r>
        <w:rPr>
          <w:b/>
          <w:u w:val="single"/>
        </w:rPr>
        <w:t xml:space="preserve">Asiakirjan numero 23470</w:t>
      </w:r>
    </w:p>
    <w:p>
      <w:r>
        <w:t xml:space="preserve">Rantakiviputouksessa kuollut nainen, 23, nimetty Georgina Le Fjordiksi</w:t>
      </w:r>
    </w:p>
    <w:p>
      <w:r>
        <w:t xml:space="preserve">Poliisin mukaan hän kuoli "traagisessa onnettomuudessa" Llantwit Majorin rannalla Vale of Glamorganissa torstaina. Hänen poikaystävänsä Paul Biggs, 24, kutsui häntä "iloiseksi ihmiseksi", joka "rakasti elämää". Hän sanoi, että Wiltshiren Salisburyssa varttunut, mutta alueella asunut Le Fjord oli ystävänsä Martha Ormerodin, 25, kanssa, kun kivi putosi. Kaksikko oli juhlistanut Le Fjordin matematiikan ylioppilastutkinnon päättymistä piknikillä. Hän oli ollut 5 metrin päässä jyrkänteestä, kun kivi osui häneen, Biggs sanoi. Hän sanoi: "Hänellä oli ollut ihana päivä. "Olemme käyneet siellä monta kertaa, emmekä koskaan ajatelleet, että siellä oleminen olisi vaarallista." Hän sanoi, että Ormerod "teki kaiken voitavansa", muun muassa antoi ensiapua, ennen kuin ensihoitajat saapuivat paikalle. Hän kirjoitti miehelle kirjeen selittääkseen, mitä oli tapahtunut, Biggs sanoi. Etelä-Walesin poliisin mukaan kuolemaan ei liittynyt epäilyttäviä olosuhteita.</w:t>
      </w:r>
    </w:p>
    <w:p>
      <w:r>
        <w:rPr>
          <w:b/>
        </w:rPr>
        <w:t xml:space="preserve">Yhteenveto</w:t>
      </w:r>
    </w:p>
    <w:p>
      <w:r>
        <w:t xml:space="preserve">Etelä-Walesin rannalla pudonneen kiven kaatama 23-vuotias nainen on nimetty Georgina Le Fjordiksi.</w:t>
      </w:r>
    </w:p>
    <w:p>
      <w:r>
        <w:rPr>
          <w:b/>
          <w:u w:val="single"/>
        </w:rPr>
        <w:t xml:space="preserve">Asiakirjan numero 23471</w:t>
      </w:r>
    </w:p>
    <w:p>
      <w:r>
        <w:t xml:space="preserve">Yhdysvaltain poliisi tappaa raportin mukaan yli kaksi ihmistä päivässä</w:t>
      </w:r>
    </w:p>
    <w:p>
      <w:r>
        <w:t xml:space="preserve">Lehden mukaan tämän vuoden viiden ensimmäisen kuukauden aikana on tapettu 385 ihmistä eli yli kaksi päivässä. Uhrien joukossa oli suhteettoman paljon mustia ihmisiä, erityisesti aseettomia. Viralliset tilastot perustuvat lainvalvontaviranomaisten itse ilmoittamiin lukuihin. Niiden mukaan noin 400 ihmistä on tapettu vuosittain vuodesta 2008 lähtien. Yhdysvalloissa on ollut useita kiistanalaisia tapauksia, joissa valkoiset poliisit ovat tappaneet aseettomia mustia ihmisiä. Poliisi saa käyttää tappavaa voimaa, kun hän pelkää oman tai muiden hengen puolesta, mutta tällä hetkellä ei ole luotettavaa tapaa seurata poliisin ampumakuolemia. Sen sijaan hallitus luottaa maan 17 000 lainvalvontaviranomaisen itse ilmoittamiin lukuihin. Luvut eivät sisällä tappoja, joiden ei katsota olleen oikeutettuja. Washington Post kertoo kirjanneensa kaikki poliisin virkatehtävässä suorittamat kuolemaan johtaneet ampumiset vuonna 2015 käyttäen haastatteluja, poliisin raportteja, paikallisen median raportteja ja muita lähteitä. Se havaitsi, että tähän mennessä tänä vuonna on tehty lähes 2,6 henkirikosta päivässä, mikä on yli kaksinkertainen määrä verrattuna FBI:n viime vuosikymmenen arkistoissa ilmoitettuun keskimääräiseen 1,1 kuolemantapaukseen päivässä. "Näistä ampumisista raportoidaan törkeän vähän", entinen poliisipäällikkö Jim Bueermann sanoi lehdelle. "Emme koskaan pysty vähentämään poliisiampumisten määrää, jos emme ala seurata näitä tietoja tarkasti." Raportin muita havaintoja ovat muun muassa seuraavat:</w:t>
      </w:r>
    </w:p>
    <w:p>
      <w:r>
        <w:rPr>
          <w:b/>
        </w:rPr>
        <w:t xml:space="preserve">Yhteenveto</w:t>
      </w:r>
    </w:p>
    <w:p>
      <w:r>
        <w:t xml:space="preserve">Washington Post -sanomalehden keräämien tietojen mukaan Yhdysvaltain poliisin ampumien ihmisten määrä on kaksi kertaa suurempi kuin viralliset luvut väittävät.</w:t>
      </w:r>
    </w:p>
    <w:p>
      <w:r>
        <w:rPr>
          <w:b/>
          <w:u w:val="single"/>
        </w:rPr>
        <w:t xml:space="preserve">Asiakirjan numero 23472</w:t>
      </w:r>
    </w:p>
    <w:p>
      <w:r>
        <w:t xml:space="preserve">Sodassa "aina ei voi voittaa"</w:t>
      </w:r>
    </w:p>
    <w:p>
      <w:r>
        <w:t xml:space="preserve">"Terrorismia vastaan taistellessa ei voi aina voittaa", sanoi ministeri Keheliya Rambukwella. Sri Lankan armeija kertoi keskiviikkona vallanneensa 400-500 metriä L.T.T.E.-aluetta Muhamalaissa Jaffnan niemimaalla. Hallitus on säännöllisesti raportoinut huomattavasta määrästä LTTE:n kuolonuhreja, ja kun ministeri Rambukwellalta kysyttiin lukujen paikkansapitävyydestä, hän sanoi, että hallituksen tiedustelupalvelu käytti useita lähteitä, mukaan lukien kapinallisten viestien kuuntelu, LTTE:n kuolonuhrien todentamiseksi. yksinkertaistettuja laskelmia Hallitus arvioi aiemmin LTTE:n jäsenmäärän kolmeksi tuhanneksi taistelijaksi. Sitä vastoin hallituksen tammikuusta lähtien julkaisemat luvut väittävät, että 3 125 LTTE:n taistelijaa on kuollut taistelussa. Kun ministeriltä kysyttiin, onko kaikki LTTE:n taistelijat tuhottu, hän vastasi, että kyseessä on hyvin yksinkertaisiin laskelmiin perustuva oletus. "On valitettavaa, että nämä arvostelijat eivät ota huomioon, että LTTE värvää aggressiivisesti", ministeri Rambukwella sanoi. Kysyttäessä, onko LTTE kyennyt värväämään tuhansittain joukkoja viime kuukausien aikana, ministeri sanoi: "En sano, että tuhansittain, mutta he ovat värvänneet jopa lapsia".</w:t>
      </w:r>
    </w:p>
    <w:p>
      <w:r>
        <w:rPr>
          <w:b/>
        </w:rPr>
        <w:t xml:space="preserve">Yhteenveto</w:t>
      </w:r>
    </w:p>
    <w:p>
      <w:r>
        <w:t xml:space="preserve">Hallituksen mukaan turvallisuusjoukot ovat raskaista tappioista huolimatta pystyneet valloittamaan etupuolustuslinjan alueita pohjoisessa.</w:t>
      </w:r>
    </w:p>
    <w:p>
      <w:r>
        <w:rPr>
          <w:b/>
          <w:u w:val="single"/>
        </w:rPr>
        <w:t xml:space="preserve">Asiakirjan numero 23473</w:t>
      </w:r>
    </w:p>
    <w:p>
      <w:r>
        <w:t xml:space="preserve">Yhdysvaltalainen ateisti haastaa oikeuteen Kentuckyn kieltäydyttyä myöntämästä "IM GOD" -numerokilpeä.</w:t>
      </w:r>
    </w:p>
    <w:p>
      <w:r>
        <w:t xml:space="preserve">Bennie Hart sanoo, että levyn tarkoitus on osoittaa, että kenenkään väitettä Jumalaksi ei voida kumota. Uskonnollisesti konservatiivisen osavaltion liikennepäälliköt katsoivat kuitenkin, että kilpi saattaa häiritä muita kuljettajia ja on mauton. Kansalaisvapauksien puolustajat ovat ottaneet Hartin oikeudenkäynnin vastaan. Hän sanoo, että hänellä oli sama rekisterikilpi asuessaan Ohiossa 12 vuotta ilman ongelmia. "Haluan vain, että minulla on sama mahdollisuus valita rekisterikilpeeni henkilökohtainen viesti kuin kaikilla muillakin kuljettajilla", Kentonin piirikunnassa Kentuckyn pohjoisosassa asuva Hart sanoi. "Näkemyksessäni siitä, että uskonnolliset vakaumukset ovat yksilöllisen tulkinnanvaraisia, ei ole mitään säädytöntä tai mautonta." American Civil Liberties Union of Kentucky (ACLU-KY) ja Freedom From Religion Foundation ovat nostaneet Hartin puolesta kanteen sananvapauteen vedoten osavaltion liikenneministeri Greg Thomasia vastaan. ACLU-KY:n lakiasiainjohtaja William Sharp sanoi, että Yhdysvaltain ensimmäisen lisäyksen mukaan valtion virkamiehillä ei ole valtuuksia sensuroida viestejä vain siksi, että he eivät pidä niistä. "Tässä tapauksessa henkilökohtaiset rekisterikilvet ovat yksilöllisen puheen muoto, joka ansaitsee yhtä lailla perustuslain ensimmäisen lisäyksen suojan", hän sanoi. Kentuckyn liikenneviranomaiset kieltäytyivät kommentoimasta tapausta.</w:t>
      </w:r>
    </w:p>
    <w:p>
      <w:r>
        <w:rPr>
          <w:b/>
        </w:rPr>
        <w:t xml:space="preserve">Yhteenveto</w:t>
      </w:r>
    </w:p>
    <w:p>
      <w:r>
        <w:t xml:space="preserve">Amerikkalainen ateisti haastaa oikeuteen Kentuckyn osavaltion viranomaiset sen jälkeen, kun häneltä evättiin auton yksilöllinen rekisterikilpi, jossa lukee "IM GOD".</w:t>
      </w:r>
    </w:p>
    <w:p>
      <w:r>
        <w:rPr>
          <w:b/>
          <w:u w:val="single"/>
        </w:rPr>
        <w:t xml:space="preserve">Asiakirjan numero 23474</w:t>
      </w:r>
    </w:p>
    <w:p>
      <w:r>
        <w:t xml:space="preserve">Shameless-sarjan luoja Paul Abbott lopettaa Channel 4:n sarjan lopettamisen</w:t>
      </w:r>
    </w:p>
    <w:p>
      <w:r>
        <w:t xml:space="preserve">"Kirjan 10-vuotisjuhlavuosi tuntuu sopivalta ajalta sulkea kirja", sanoi sen luoja Paul Abbott ja lisäsi, että hänen isänsä kuolema oli vaikuttanut päätökseen. Viimeinen sarja, jota parhaillaan kuvataan Manchesterissa, käsittää 14 jaksoa. Anarkistisen Gallagherin perheen ympärille rakentuva sarja sai löyhästi vaikutteita Abbottin lapsuudesta Burnleyssä. Näyttelijä David Threlfall on näytellyt Frank Gallagherin pääroolia sarjan ensimmäisestä jaksosta lähtien, joka kuvattiin vuonna 2003 ja lähetettiin seuraavana vuonna. "Meillä on ollut hauskaa keksiä näitä juttuja työkseen", Abbott sanoi lausunnossaan. "Olemme antaneet paljon takaisin ja päässeet kuin koira veräjästä." James McAvoy, Anne-Marie Duff ja Maxine Peake ovat nyt jo vakiintuneita näyttelijöitä, jotka ovat esiintyneet kriitikoiden ylistämässä katsojaluvuissa menestyneessä sarjassa. Sarjasta tehtiin myös yhdysvaltalainen versio, jonka Frank Gallagherin roolissa nähdään William H. Macy, ja jonka kolmas kausi alkaa ensi vuonna. "Shameless, joka oli uraauurtava aloittaessaan toimintansa ja joka on sittemmin ollut aivan uskomaton, on vuosien varrella saanut uskollisen kannattajakunnan", sanoo Channel 4:n luovasta osastosta vastaava johtaja Jay Hunt. "Olemme Paul Abbottille velkaa siitä, että hän toi hänen uhmakkaan häiriintyneen hahmojoukkonsa Channel 4:lle."</w:t>
      </w:r>
    </w:p>
    <w:p>
      <w:r>
        <w:rPr>
          <w:b/>
        </w:rPr>
        <w:t xml:space="preserve">Yhteenveto</w:t>
      </w:r>
    </w:p>
    <w:p>
      <w:r>
        <w:t xml:space="preserve">Channel 4:n pitkäaikaisen draaman Shameless takana oleva tiimi on ilmoittanut, että ensi vuoden alussa esitettävä 11. sarja on sarjan viimeinen.</w:t>
      </w:r>
    </w:p>
    <w:p>
      <w:r>
        <w:rPr>
          <w:b/>
          <w:u w:val="single"/>
        </w:rPr>
        <w:t xml:space="preserve">Asiakirjan numero 23475</w:t>
      </w:r>
    </w:p>
    <w:p>
      <w:r>
        <w:t xml:space="preserve">Mulkerrin tukee Guernseyn koulutusmuutoksia</w:t>
      </w:r>
    </w:p>
    <w:p>
      <w:r>
        <w:t xml:space="preserve">Opetusministeriö on ilmoittanut, että se on toteuttanut 22 suositusta Denis Mulkerrinin tekemässä arvioinnissa esitetyistä 49 suosituksesta. Mulkerrin sanoi, että muutokset merkitsevät sitä, että ministeriö on menossa oikeaan suuntaan. Hän sanoi kuitenkin, että haasteena on toteuttaa uusia muutoksia ja samalla huolehtia säästötarpeesta. Suositusten joukossa on muun muassa toisen asteen koulujen valintajärjestelmää koskevan julkisen kuulemisen loppuunsaattaminen ja poliittisten lautakuntien jäsenten säännöllisten kouluvierailujen aloittaminen. Osasto on toistaiseksi lykännyt kahden suosituksen käsittelyä. Ne ovat opettajien kahdeksan vuoden asumislupien käyttöönoton tarkastelu, jota on lykätty siihen asti, kunnes asumisen valvontaa koskevasta laista käytävä keskustelu on päättynyt, ja koulujen johtokuntien kouluttaminen, jota on lykätty siihen asti, kunnes johtokuntien rakenteesta on sovittu.</w:t>
      </w:r>
    </w:p>
    <w:p>
      <w:r>
        <w:rPr>
          <w:b/>
        </w:rPr>
        <w:t xml:space="preserve">Yhteenveto</w:t>
      </w:r>
    </w:p>
    <w:p>
      <w:r>
        <w:t xml:space="preserve">Järjestelmää koskevan kriittisen katsauksen laatija tukee pyrkimyksiä parantaa toisen asteen koulutusta Guernseyssä.</w:t>
      </w:r>
    </w:p>
    <w:p>
      <w:r>
        <w:rPr>
          <w:b/>
          <w:u w:val="single"/>
        </w:rPr>
        <w:t xml:space="preserve">Asiakirjan numero 23476</w:t>
      </w:r>
    </w:p>
    <w:p>
      <w:r>
        <w:t xml:space="preserve">Kambodžan matkailu: Norsun kuoleman jälkeen kehotetaan lopettamaan ratsastukset.</w:t>
      </w:r>
    </w:p>
    <w:p>
      <w:r>
        <w:t xml:space="preserve">Iäkäs norsu oli työskennellyt 40 C:n (104 F) lämpöaallossa. Matkanjärjestäjä on luvannut vähentää norsujen työaikaa, kunnes lämpötila laskee. Vetoomuksessa pyydetään kuitenkin Angkorin alueen viranomaisia kieltämään norsuilla ratsastaminen kokonaan. Vetoomuksessa sanotaan, että julmuus on usein "piilossa", mikä aiheuttaa eläimille "elinikäistä kärsimystä", ja norsun kuoleman pitäisi olla "herätyssoitto". Eläinoikeusryhmät ovat jo pitkään valittaneet vankeudessa elävien norsujen julmista koulutuskäytännöistä. Maailman eläinsuojelujärjestö World Animal Protection nimesi norsuratsastukset julmimmaksi lomatoiminnaksi kampanjatarkoituksiin laatimallaan listalla. Jotkin matkanjärjestäjät, kuten STA, Intrepid ja Costco, ovat nyt lopettaneet toiminnan edistämisen. Angkor Elephant Companyn johtaja Oan Kiri kertoi uutistoimisto AFP:lle, että naarasnorsu oli romahtanut 45 minuutin työskentelyn ja 2,1 kilometrin kävelyn jälkeen. "Eläinlääkärit päättelivät, että norsun kuoleman aiheutti kuuma lämpötila, joka aiheutti stressiä, sokkia, korkeaa verenpainetta ja sydänkohtauksen", hän sanoi. Elefantti oli ollut 40-45-vuotias, mikä on aasialaisnorsun eliniän loppupuolella. Kansainvälinen luonnonsuojeluliitto on luokitellut aasialaiset norsut uhanalaiseksi lajiksi. Kambodžassa on noin 70 kesyä norsua.</w:t>
      </w:r>
    </w:p>
    <w:p>
      <w:r>
        <w:rPr>
          <w:b/>
        </w:rPr>
        <w:t xml:space="preserve">Yhteenveto</w:t>
      </w:r>
    </w:p>
    <w:p>
      <w:r>
        <w:t xml:space="preserve">Tuhannet ihmiset ovat allekirjoittaneet vetoomuksen norsuratsastusta vastaan sen jälkeen, kun turisteja kuuluisaan Angkor Wat -temppelirakennukseen Kambodžassa kuljettanut eläin kuoli.</w:t>
      </w:r>
    </w:p>
    <w:p>
      <w:r>
        <w:rPr>
          <w:b/>
          <w:u w:val="single"/>
        </w:rPr>
        <w:t xml:space="preserve">Asiakirjan numero 23477</w:t>
      </w:r>
    </w:p>
    <w:p>
      <w:r>
        <w:t xml:space="preserve">Manchester Arenan hyökkäys: May sanoo, että hallitus maksaa "suurimman osan" kustannuksista.</w:t>
      </w:r>
    </w:p>
    <w:p>
      <w:r>
        <w:t xml:space="preserve">Neuvosto haluaa yli 17 miljoonaa puntaa siitä, mitä se ja pelastuspalvelut käyttivät 22. toukokuuta tapahtuneen pommi-iskun käsittelyyn. Yksityiskohdat siitä, miten rahat maksetaan, annetaan "ensi viikon loppuun mennessä", Theresa May lisäsi. Pääministerin kysymysten aikana hän kertoi kansanedustajille odottavansa, että "suurin osa varoista saadaan käyttöön" pian. Manchester Arenalla 22. toukokuuta tehdyssä itsemurhaiskussa kuoli 22 ihmistä ja 512 loukkaantui. Heidän kuolemaansa koskevat tutkinnat, jotka aloitettiin ja keskeytettiin kesäkuussa, koskivat 220 ihmistä, jotka tarvitsivat sairaalahoitoa jälkiseuraamuksissa. Manchesterin kaupunginvaltuuston johtaja Sir Richard Leese oli tyytyväinen hänen "rohkaisevaan" lausuntoonsa. Manchesterin keskustan kansanedustaja Lucy Powell pyysi häneltä "selkeää ja kategorista sitoumusta", että rahat "palautetaan mahdollisimman pian". Pääministeri sanoi, että hallitus antaisi "täydellisen vastauksen ensi viikon loppuun mennessä", mutta "odotan, että vastauksessa vahvistetaan, että suurin osa varoista annetaan käyttöön". Sir Richard sanoi, että iskun kohteeksi joutuneiden tukemisella oli "huomattava taloudellinen vaikutus kaupungin julkisiin palveluihin, ja hallitus on luvannut auttaa tässä asiassa". "Pääministerin viimeisimmät kommentit rahoituksen myöntämisestä ovat rohkaisevia, ja odotamme innokkaasti yksityiskohtia", hän lisäsi.</w:t>
      </w:r>
    </w:p>
    <w:p>
      <w:r>
        <w:rPr>
          <w:b/>
        </w:rPr>
        <w:t xml:space="preserve">Yhteenveto</w:t>
      </w:r>
    </w:p>
    <w:p>
      <w:r>
        <w:t xml:space="preserve">Manchesterin odotetaan saavan hallitukselta korvauksen suurimmasta osasta toukokuun terrori-iskuun vastaamiseen liittyvistä kustannuksista, pääministeri sanoi.</w:t>
      </w:r>
    </w:p>
    <w:p>
      <w:r>
        <w:rPr>
          <w:b/>
          <w:u w:val="single"/>
        </w:rPr>
        <w:t xml:space="preserve">Asiakirjan numero 23478</w:t>
      </w:r>
    </w:p>
    <w:p>
      <w:r>
        <w:t xml:space="preserve">Mies pidätettiin ryöstöstä ja seksuaalirikoksesta Nottinghamissa</w:t>
      </w:r>
    </w:p>
    <w:p>
      <w:r>
        <w:t xml:space="preserve">33-vuotiasta miestä kuulustellaan sen jälkeen, kun naista oli kohdeltu seksuaalisesti ja hänen matkapuhelimensa oli varastettu Mansfield Roadilla sunnuntaina klo 12.30 GMT. Häntä kuulustellaan myös kahdesta murtovarkaudesta Lentonissa ja Nottinghamissa joulukuussa ja marraskuussa. Poliisit pidättivät miehen myös kannabiksen hallussapidosta, jonka tarkoituksena oli luovuttaa sitä. Ylikonstaapeli Simon Farrison sanoi: "Pyydän edelleen tietoja erityisesti ryöstöön ja seksuaaliseen hyökkäykseen liittyen. "Ymmärrämme, että yleisön jäsenet kävelivät ohi, kun välikohtaus tapahtui, ja haluaisimme puhua heidän kanssaan mahdollisimman pian." Seuraa BBC East Midlandsia Facebookissa, Twitterissä tai Instagramissa. Lähetä juttuideoita osoitteeseen eastmidsnews@bbc.co.uk.</w:t>
      </w:r>
    </w:p>
    <w:p>
      <w:r>
        <w:rPr>
          <w:b/>
        </w:rPr>
        <w:t xml:space="preserve">Yhteenveto</w:t>
      </w:r>
    </w:p>
    <w:p>
      <w:r>
        <w:t xml:space="preserve">Mies pidätettiin joulupäivänä Nottinghamissa tapahtuneesta ryöstöstä, seksuaalisesta pahoinpitelystä ja murtovarkaudesta.</w:t>
      </w:r>
    </w:p>
    <w:p>
      <w:r>
        <w:rPr>
          <w:b/>
          <w:u w:val="single"/>
        </w:rPr>
        <w:t xml:space="preserve">Asiakirjan numero 23479</w:t>
      </w:r>
    </w:p>
    <w:p>
      <w:r>
        <w:t xml:space="preserve">Lotteriatukea Dundeen uudelle V&amp;A-museolle</w:t>
      </w:r>
    </w:p>
    <w:p>
      <w:r>
        <w:t xml:space="preserve">Hanke on saanut 200 000 puntaa ja toivoo, että tulevina kuukausina saadaan vielä 9,2 miljoonan punnan avustus. Uuden museon takana olevilla tahoilla on nyt kaksi vuotta aikaa laatia lisäsuunnitelmia ja osoittaa, miten he käyttäisivät miljoonan punnan suuruisen tuen. Craig Harbourissa Tay-joen rannalla sijaitsevan 45 miljoonan punnan museon on määrä avautua vuonna 2015. Japanilainen arkkitehti Kengo Kuma on jo nimitetty suunnittelemaan hanke. Museoon on tarkoitus sijoittaa sekä pitkäaikaisia näyttelyitä että suuria kiertonäyttelyitä. Museo rakennetaan yhteistyössä Lontoon Victoria and Albert Museumin kanssa. Paikallisia yhteistyökumppaneita hankkeessa ovat Dundeen yliopisto, Abertayn yliopisto, Dundeen kaupunginvaltuusto ja Scottish Enterprise. Museo on osa miljardin punnan arvoista Dundeen rantahanketta, joka käsittää 240 hehtaaria rakennusmaata 8 kilometrin matkalla Tay-joen varrella.</w:t>
      </w:r>
    </w:p>
    <w:p>
      <w:r>
        <w:rPr>
          <w:b/>
        </w:rPr>
        <w:t xml:space="preserve">Yhteenveto</w:t>
      </w:r>
    </w:p>
    <w:p>
      <w:r>
        <w:t xml:space="preserve">Heritage Lottery Fund on tukenut suunnitelmia uuden V&amp;A-museon rakentamiseksi Dundeehen.</w:t>
      </w:r>
    </w:p>
    <w:p>
      <w:r>
        <w:rPr>
          <w:b/>
          <w:u w:val="single"/>
        </w:rPr>
        <w:t xml:space="preserve">Asiakirjan numero 23480</w:t>
      </w:r>
    </w:p>
    <w:p>
      <w:r>
        <w:t xml:space="preserve">Poliisi Pembroken koulussa "laillisen pilvessä" tapahtuman jälkeen</w:t>
      </w:r>
    </w:p>
    <w:p>
      <w:r>
        <w:t xml:space="preserve">Poliisit suorittavat lisätutkimuksia myös Pembroke Comprehensive Schoolissa sen jälkeen, kun seitsemän oppilasta sairastui keskiviikkona. Poliisi uskoo, että he saivat huonon reaktion ottamastaan "psykoaktiivisesta aineesta". Osa oppilaista vietiin varotoimenpiteenä sairaalaan. Suurimman osan seitsemästä huonovointisesta oppilaasta uskotaan palanneen kouluun. Dyfed-Powysin poliisin tiedottaja sanoi: "Vaikka suurin osa oppilaista vietiin Withybushin sairaalaan varotoimenpiteenä, kukaan ei joutunut sairaalaan, ja he palasivat pian vanhempiensa luokse. "Poliisit vierailevat tänään koulussa neuvomassa, tukemassa ja rauhoittelemassa sekä tekemässä lisätutkimuksia." Poliisin mukaan niin sanotut lailliset huumausaineet sisälsivät usein aineita, jotka eivät olleet laillisia, eikä niitä voitu pitää turvallisina. "Näitä aineita ei ole testattu kunnolla sen selvittämiseksi, kuinka myrkyllisiä ne ovat ihmisille, joten ei ole mitään keinoa sanoa, miten psykoaktiivinen huume vaikuttaa", tiedottaja lisäsi. Pembrokeshiren neuvoston edustaja vahvisti, että oppilaat joutuisivat kurinpitotoimiin.</w:t>
      </w:r>
    </w:p>
    <w:p>
      <w:r>
        <w:rPr>
          <w:b/>
        </w:rPr>
        <w:t xml:space="preserve">Yhteenveto</w:t>
      </w:r>
    </w:p>
    <w:p>
      <w:r>
        <w:t xml:space="preserve">Poliisi on käymässä koulussa tarjoamassa tukea ja rauhoittamassa sen jälkeen, kun joukko oppilaita oli kokeillut "laillista pilveä".</w:t>
      </w:r>
    </w:p>
    <w:p>
      <w:r>
        <w:rPr>
          <w:b/>
          <w:u w:val="single"/>
        </w:rPr>
        <w:t xml:space="preserve">Asiakirjan numero 23481</w:t>
      </w:r>
    </w:p>
    <w:p>
      <w:r>
        <w:t xml:space="preserve">Justin Bieberin Twitter-seuraajat "50% väärennettyjä" sanoo raportti</w:t>
      </w:r>
    </w:p>
    <w:p>
      <w:r>
        <w:t xml:space="preserve">19-vuotiaalla on eniten seuraajia maailmassa ohitettuaan Lady Gagan viime vuonna. Mutta uuden tutkimuksen mukaan hänen 37,3 miljoonasta seuraajastaan vain 17,8 miljoonaa liittyy todellisiin tileihin. Socialbakers-sivusto havaitsi, että 47 prosenttia laulajan seuraajista Twitterissä oli aitoja faneja. Yritys havaitsee väärennetyt tilit tarkastelemalla seuraajien määrää ja katsomalla, onko twiittejä lähetetty aidosti eikä roskapostia. Aineiston mukaan väärennetyt tilit twiittaavat myös jatkuvasti muotisanoja, kuten "dieetti", "tienaa rahaa" ja "tee töitä kotoa käsin". Tulokset tarkoittavat, että teinilaulajan pitäisi teoriassa pudota toiseksi eniten seuraajia keräävässä kilpailussa Lady Gagan taakse. Sen mukaan Lady Gagan mahdollinen osuus väärennetyistä seuraajista laskettuna hänellä on yhä 19 miljoonaa aitoa seuraajaa verrattuna Justin Bieberin 17 miljoonaan. Seuraa @BBCNewsbeat Twitterissä</w:t>
      </w:r>
    </w:p>
    <w:p>
      <w:r>
        <w:rPr>
          <w:b/>
        </w:rPr>
        <w:t xml:space="preserve">Yhteenveto</w:t>
      </w:r>
    </w:p>
    <w:p>
      <w:r>
        <w:t xml:space="preserve">Noin 50 prosenttia Justin Bieberin seuraajista Twitterissä on väärennettyjä, väittää raportti, jossa tutkittiin sosiaalisen median profiileja mikroblogisivustolla.</w:t>
      </w:r>
    </w:p>
    <w:p>
      <w:r>
        <w:rPr>
          <w:b/>
          <w:u w:val="single"/>
        </w:rPr>
        <w:t xml:space="preserve">Asiakirjan numero 23482</w:t>
      </w:r>
    </w:p>
    <w:p>
      <w:r>
        <w:t xml:space="preserve">Eastbournen talopalossa löytyi kaksi ruumista murhasta epäiltyinä</w:t>
      </w:r>
    </w:p>
    <w:p>
      <w:r>
        <w:t xml:space="preserve">34-vuotias nainen ja hänen lapsensa ovat olleet kateissa sen jälkeen, kun tulipalo syttyi Croxden Waylla Eastbournessa tiistaina noin kello 01.20 BST. Talo on ollut liian epävakaa, jotta sinne olisi voitu mennä, mutta kaksi ruumista, joita ei ole vielä tunnistettu, on sittemmin löydetty ensimmäisen kerroksen makuuhuoneesta, poliisi kertoi. Murhatutkinta on käynnissä. 'Pahimmat pelot toteutuivat' 26-vuotias mies, joka myös oli kiinteistössä palon syttyessä, vietiin sairaalaan palovammojen vuoksi, ja hän on edelleen koomassa. Hän oli kadonneen naisen kumppani, mutta ei tämän lapsen isä. Tutkintaa johtava komisario Mike Ashcroft sanoi: "Tämä on kauhea tapaus, ja pahimmat pelot ovat toteutuneet. Olemme ajatuksissamme uhrien, heidän perheidensä ja koko yhteisön kanssa." Hän lisäsi, että "kestää jonkin aikaa ennen kuin rikostekniset tutkimukset ovat valmiit". Sussexin poliisi pyytää tietoja.</w:t>
      </w:r>
    </w:p>
    <w:p>
      <w:r>
        <w:rPr>
          <w:b/>
        </w:rPr>
        <w:t xml:space="preserve">Yhteenveto</w:t>
      </w:r>
    </w:p>
    <w:p>
      <w:r>
        <w:t xml:space="preserve">Kaksi ruumista, joiden uskotaan olevan nainen ja hänen nelivuotias poikansa, on löydetty talosta, joka tuhoutui tulipalossa epäiltynä tuhopoltosta.</w:t>
      </w:r>
    </w:p>
    <w:p>
      <w:r>
        <w:rPr>
          <w:b/>
          <w:u w:val="single"/>
        </w:rPr>
        <w:t xml:space="preserve">Asiakirjan numero 23483</w:t>
      </w:r>
    </w:p>
    <w:p>
      <w:r>
        <w:t xml:space="preserve">Omaghin pommin perheet vaativat uutta tutkimusta</w:t>
      </w:r>
    </w:p>
    <w:p>
      <w:r>
        <w:t xml:space="preserve">He ovat julkaisseet otteita uudesta raportista, joka herättää huolta siitä, että tiedustelutietoja, jotka olisivat heidän mukaansa voineet estää pommi-iskun, ei ole jaettu. Amnesty International on tukenut heidän vaatimustaan julkisesta tutkimuksesta. Real IRA:n pommi tappoi 29 ihmistä vuonna 1998. Yksi heistä oli raskaana kaksosille. Se oli Pohjois-Irlannin yli 30 vuotta kestäneen väkivallan pahin hirmuteko. Surmansa saaneiden perheet uskovat edelleen, ettei koko totuutta pommi-iskun tapahtumista ole koskaan paljastettu. Yli vuosi sitten he esittivät Britannian ja Irlannin hallituksille raportin osana kampanjaansa täydellisen julkisen tutkimuksen järjestämiseksi. Epäonnistuminen Torstaina, vain muutama päivä ennen pommi-iskun 15. vuosipäivää, he paljastivat osan tästä asiakirjasta, joka heidän mukaansa osoittaa, että tiedustelupalvelu varoitti merkittävästi siitä, että toisinajattelevat republikaanit suunnittelivat hyökkäystä. Heidän mukaansa tietoja ei kuitenkaan jaettu rajan pohjoispuolella ja eteläpuolella sijaitsevien poliisivoimien ja tiedustelupalvelujen, kuten FBI:n ja MI5:n, välillä. Heidän mukaansa hyökkäys olisi voitu estää, ja se, että tiedoista ei paljastettu enempää, on estänyt kenenkään saamasta rikostuomiota murhista. Michael Gallagher Omaghin tuki- ja itsehoitoryhmästä kehotti Ison-Britannian ja Irlannin hallituksia kertomaan, mitä ne tiesivät tuolloin. Myös 15. elokuuta 1998 tehdyssä autopommi-iskussa loukkaantui 220 ihmistä. Ketään ei ole tuomittu pommi-iskusta, mutta neljä miestä, Real IRA:n johtajaksi tuomittu Michael McKevitt, Liam Campbell, Colm Murphy ja Seamus Daly, todettiin vastuullisiksi pommi-iskusta perheiden nostaman siviiliasian jälkeen.</w:t>
      </w:r>
    </w:p>
    <w:p>
      <w:r>
        <w:rPr>
          <w:b/>
        </w:rPr>
        <w:t xml:space="preserve">Yhteenveto</w:t>
      </w:r>
    </w:p>
    <w:p>
      <w:r>
        <w:t xml:space="preserve">Omaghin pommi-iskun uhrien omaiset sanovat olevansa valmiita menemään oikeuteen saadakseen Britannian ja Irlannin hallitukset järjestämään murhien täydellisen julkisen tutkinnan.</w:t>
      </w:r>
    </w:p>
    <w:p>
      <w:r>
        <w:rPr>
          <w:b/>
          <w:u w:val="single"/>
        </w:rPr>
        <w:t xml:space="preserve">Asiakirjan numero 23484</w:t>
      </w:r>
    </w:p>
    <w:p>
      <w:r>
        <w:t xml:space="preserve">Mytholmroydin tulvasuojelun toimintasuunnitelma julkaistu</w:t>
      </w:r>
    </w:p>
    <w:p>
      <w:r>
        <w:t xml:space="preserve">Ympäristövirasto (EA) ehdottaa 10 miljoonan punnan töitä Calder-joen ja sen sivujokien tulvariskien vähentämiseksi. Noin 370 kiinteistöä joutui tulvan alle 26. joulukuuta, kun Calderin laaksossa satoi rankasti. Järjestelmän rakennustyöt on tarkoitus aloittaa vuoden 2016 loppuun mennessä. Adrian Gill, EA:n alueellinen tulvariskipäällikkö, sanoi: "Teemme tiivistä yhteistyötä kumppaneiden ja paikallisyhteisön kanssa tulvariskin vähentämiseksi Mytholmroydissa, ja haluamme edetä nopeasti. "Tämä toimintasuunnitelma on tärkeä askel, kun esitämme ehdotuksemme tulvariskin vähentämiseksi ja sen, miten otamme paikallisyhteisön mukaan näihin elintärkeisiin päätöksiin." Suunnitelman pääpiirteisiin kuuluu: Alueen asukkaille ja yrityksille on tarkoitus järjestää useita kuulemistilaisuuksia, jotta he voivat kommentoida ehdotuksia. Ympäristöministeri Elizabeth Truss lupasi parantaa alueen suojauksia vieraillessaan alueella tammikuussa.</w:t>
      </w:r>
    </w:p>
    <w:p>
      <w:r>
        <w:rPr>
          <w:b/>
        </w:rPr>
        <w:t xml:space="preserve">Yhteenveto</w:t>
      </w:r>
    </w:p>
    <w:p>
      <w:r>
        <w:t xml:space="preserve">Tulvavallien korottaminen ja Calder-joen osuuden leventäminen ovat osa suunnitelmia tulvantorjunnan parantamiseksi Mytholmroydissa Länsi-Yorkshiressä.</w:t>
      </w:r>
    </w:p>
    <w:p>
      <w:r>
        <w:rPr>
          <w:b/>
          <w:u w:val="single"/>
        </w:rPr>
        <w:t xml:space="preserve">Asiakirjan numero 23485</w:t>
      </w:r>
    </w:p>
    <w:p>
      <w:r>
        <w:t xml:space="preserve">Sheffieldin neuvoston "valvonta" johtaa 5G-maston hyväksymiseen</w:t>
      </w:r>
    </w:p>
    <w:p>
      <w:r>
        <w:t xml:space="preserve">Viranomaisella on 56 päivää aikaa suunnitteluhakemuksen vastaanottamisesta päättää, hyväksyykö vai hylkääkö se sen. Jos hakemukset olisi käsitelty määräaikaan mennessä, Rustlings Roadin masto olisi hylätty, Sheffieldin neuvosto totesi. Kaksi mastoa Greenhill Parkwayn ja Archer Roadin varrella Etelä-Sheffieldissä olisi hyväksytty. Lisää Yorkshiren tarinoita Hakijat Cornerstone &amp; Vodafone Ltd voivat nyt jatkaa ja rakentaa kaikki kolme mastoa "oletetun suostumuksen" perusteella, sanoi neuvosto, kertoi Local Democracy Reporting Service. Viranomainen sanoi kuitenkin kertoneensa Cornerstone &amp; Vodafonelle, että Rustlings Road on "sopimaton paikka" 5G-mastolle, ja sanoi "työskentelevänsä aktiivisesti" vaihtoehtojen parissa. Seuraa BBC Yorkshirea Facebookissa, Twitterissä ja Instagramissa. Lähetä juttuideoita osoitteeseen yorkslincs.news@bbc.co.uk.</w:t>
      </w:r>
    </w:p>
    <w:p>
      <w:r>
        <w:rPr>
          <w:b/>
        </w:rPr>
        <w:t xml:space="preserve">Yhteenveto</w:t>
      </w:r>
    </w:p>
    <w:p>
      <w:r>
        <w:t xml:space="preserve">Sheffieldin kaupunginvaltuusto on pyytänyt anteeksi sitä, että se ei ollut noudattanut suunnittelun määräaikaa estääkseen 5G-maston pystyttämisen kaupunkiin.</w:t>
      </w:r>
    </w:p>
    <w:p>
      <w:r>
        <w:rPr>
          <w:b/>
          <w:u w:val="single"/>
        </w:rPr>
        <w:t xml:space="preserve">Asiakirjan numero 23486</w:t>
      </w:r>
    </w:p>
    <w:p>
      <w:r>
        <w:t xml:space="preserve">Berwick Infirmaryn alueelle rakennetaan 25 miljoonan punnan sairaala.</w:t>
      </w:r>
    </w:p>
    <w:p>
      <w:r>
        <w:t xml:space="preserve">Northumbria Healthcare NHS Trust ilmoitti, että "kuultuaan yleisön näkemyksiä" sairaalasta tehtäisiin itsenäinen sairaala. Se tarjoaisi kaikki nykyisen sairaalan palvelut, ja sairaala jatkaisi toimintaansa rakennustöiden aikana. Trustin mukaan neuvottelut rakennuttajien kanssa ovat käynnissä, ja toivotaan, että työt voitaisiin aloittaa nopeasti. Sir James Mackey, trustin toimitusjohtaja, sanoi: "On selvää, että kaupunki ei halunnut yhteistä kehittämistä, vaan ihmiset osoittivat tukensa itsenäiselle sairaalalle nykyisellä paikalla. "Olemme kuunnelleet erityisesti paikallisyhteisön huolta siitä, että heidän on matkustettava liian kauas liian usein suhteellisen pienten tai rutiininomaisten tapaamisten takia. "Suunnitelmiemme kantavana voimana on poistaa tarve matkustaa pienten tai rutiininomaisten tapaamisten takia. "Varmistamme, että seuraamme ja julkaisemme vuosittain potilaiden matkakilometrien määrän, ja pyrimme selkeästi vähentämään potilaiden matkustamista merkittävästi."</w:t>
      </w:r>
    </w:p>
    <w:p>
      <w:r>
        <w:rPr>
          <w:b/>
        </w:rPr>
        <w:t xml:space="preserve">Yhteenveto</w:t>
      </w:r>
    </w:p>
    <w:p>
      <w:r>
        <w:t xml:space="preserve">Berwickin sairaalan paikalle rakennetaan 25 miljoonan punnan sairaala sen jälkeen, kun alkuperäiset suunnitelmat yhteisestä laitoksesta vapaa-ajankeskuksen kanssa hylättiin.</w:t>
      </w:r>
    </w:p>
    <w:p>
      <w:r>
        <w:rPr>
          <w:b/>
          <w:u w:val="single"/>
        </w:rPr>
        <w:t xml:space="preserve">Asiakirjan numero 23487</w:t>
      </w:r>
    </w:p>
    <w:p>
      <w:r>
        <w:t xml:space="preserve">Murhatutkinta naisen kuoltua Rhylissä tapahtuneessa levottomuudessa</w:t>
      </w:r>
    </w:p>
    <w:p>
      <w:r>
        <w:t xml:space="preserve">Pohjois-Walesin poliisi ilmoitti, että Rhylissä lauantai-iltana sattuneen välikohtauksen jälkeen on aloitettu murhatutkinta. Pelastusryhmät kutsuttiin Llys Aderyn Du -joukkueeseen hieman ennen puoltayötä, jossa 21-vuotias paikallinen mies pidätettiin murhasta epäiltynä. Kaksi muuta naista ja mies ovat edelleen Bodelwyddanissa sijaitsevassa Glan Clwyd -sairaalassa. Kaupungin itäosassa sijaitsevalla asuinalueella sijaitseva katu on eristetty, kun rikostekniset ryhmät tutkivat aluetta ja poliisit suorittavat kotietsintöjä. Komisario Neil Harrison sanoi sunnuntai-iltana: "Mies on edelleen poliisin huostassa ja häntä kuulustellaan, ja voimme vahvistaa, että emme etsi ketään muuta tähän tapaukseen liittyvää henkilöä. "Ymmärrän täysin yhteisön huolenaiheet ja haluan kiittää heitä kaikesta kärsivällisyydestä ja tuesta, kun nämä tutkimukset jatkuvat. "Tämä on traaginen tapaus, jossa nuori nainen on valitettavasti menettänyt henkensä ja useat muut ihmiset ovat saaneet vakavia vammoja." Lisäksi on kehotettu kaikkia alueella asuvia tai häiriötä nähneitä ilmoittautumaan.</w:t>
      </w:r>
    </w:p>
    <w:p>
      <w:r>
        <w:rPr>
          <w:b/>
        </w:rPr>
        <w:t xml:space="preserve">Yhteenveto</w:t>
      </w:r>
    </w:p>
    <w:p>
      <w:r>
        <w:t xml:space="preserve">Nainen on kuollut ja kolme muuta ihmistä on sairaalassa vakavien vammojen vuoksi Denbighshiressä sattuneen levottomuuden jälkeen.</w:t>
      </w:r>
    </w:p>
    <w:p>
      <w:r>
        <w:rPr>
          <w:b/>
          <w:u w:val="single"/>
        </w:rPr>
        <w:t xml:space="preserve">Asiakirjan numero 23488</w:t>
      </w:r>
    </w:p>
    <w:p>
      <w:r>
        <w:t xml:space="preserve">Satoja piilotettuja Birminghamin valokuvia löydetty</w:t>
      </w:r>
    </w:p>
    <w:p>
      <w:r>
        <w:t xml:space="preserve">Amatöörivalokuvaaja Phyllis Nicklinin kuvat löytyivät viime vuonna, kun Birminghamin yliopiston henkilökunta tyhjensi rakennusta. Astonista kotoisin oleva lehtori Nicklin otti kuvat vuosina 1953-1969. Osa niistä on esillä kaupungin Reuben Colley -galleriassa, ja taiteilijoita on pyydetty tulkitsemaan kuvia. Yliopiston David Oram julkaisi Nicklinin kuvat Brumpic-nimisellä paikallishistoriallisella verkkosivustollaan. Hän sanoi: "Se on kuin olisi ollut hienoa, mutta se on ollut hienoa..: "Hän on kuvannut Birminghamin muutoksen aikaa, jolloin uusia rakennuksia nousi ja [vanhoja] purettiin. Juuri näin tapahtui 1950- ja 1960-luvuilla Birminghamissa." Henkilökunta löysi kuvat viime vuonna.</w:t>
      </w:r>
    </w:p>
    <w:p>
      <w:r>
        <w:rPr>
          <w:b/>
        </w:rPr>
        <w:t xml:space="preserve">Yhteenveto</w:t>
      </w:r>
    </w:p>
    <w:p>
      <w:r>
        <w:t xml:space="preserve">Kaapista löytyneet sadat kuvat, jotka esittävät Birminghamin 1950- ja 1960-luvuilla, ovat nyt esillä.</w:t>
      </w:r>
    </w:p>
    <w:p>
      <w:r>
        <w:rPr>
          <w:b/>
          <w:u w:val="single"/>
        </w:rPr>
        <w:t xml:space="preserve">Asiakirjan numero 23489</w:t>
      </w:r>
    </w:p>
    <w:p>
      <w:r>
        <w:t xml:space="preserve">EU:n rauhanrahoitus "mahdollista", sanoo EU-komissaari</w:t>
      </w:r>
    </w:p>
    <w:p>
      <w:r>
        <w:t xml:space="preserve">Johannes Hahn puhui Foyle-joen ylittävän uuden sillan avajaisissa lauantaina pidetyn tapaamisen jälkeen, jossa hän tapasi pääministerin ja varapääministerin. Rahat siltaa varten saatiin 333 miljoonan euron (295,5 miljoonan punnan) Peace 3 -ohjelmasta. Komissaari Hahn sanoi työskentelevänsä sen eteen, että rahaa saataisiin lisää. "Teen kaikkeni varmistaakseni, että rahaa on saatavilla tulevaisuudessa", hän sanoi. "Mutta kuten olette ehkä kuulleet, Britannian hallitus ei kannata suurten rahamäärien käyttämistä eurooppalaisiin hankkeisiin. "Toivomme, että loppujen lopuksi löydämme myönteisen ratkaisun, jotta kaikki nämä hankkeet voivat jatkua ja edistää edelleen alueen kehitystä."</w:t>
      </w:r>
    </w:p>
    <w:p>
      <w:r>
        <w:rPr>
          <w:b/>
        </w:rPr>
        <w:t xml:space="preserve">Yhteenveto</w:t>
      </w:r>
    </w:p>
    <w:p>
      <w:r>
        <w:t xml:space="preserve">Aluepolitiikasta vastaava EU:n komissaari on sanonut tekevänsä kaiken voitavansa varmistaakseen, että Pohjois-Irlanti saa toisen erän rauhanrahaa.</w:t>
      </w:r>
    </w:p>
    <w:p>
      <w:r>
        <w:rPr>
          <w:b/>
          <w:u w:val="single"/>
        </w:rPr>
        <w:t xml:space="preserve">Asiakirjan numero 23490</w:t>
      </w:r>
    </w:p>
    <w:p>
      <w:r>
        <w:t xml:space="preserve">Northallertonin vankila "saatetaan myydä" kaupungin yleissuunnitelmaa varten.</w:t>
      </w:r>
    </w:p>
    <w:p>
      <w:r>
        <w:t xml:space="preserve">Hambletonin piirineuvosto ilmoitti, että se aikoo ostaa Northallertonin vankilan oikeusministeriöltä osana kaupungin 5 miljoonan punnan kehityshanketta. Neuvoston tiedottajan mukaan vankilan läheisyys High Streetiin merkitsee, että sitä voitaisiin käyttää vähittäiskaupan ja asumisen tarpeisiin. MoJ on tiettävästi suostunut pitämään vankilan poissa avoimilta markkinoilta, jotta neuvosto voisi neuvotella myynnistä. Tyhjät Rural Payment Agencyn toimistot ja Crosby Roadin parkkipaikka ovat myös osa yleissuunnitelmaa, joka sisältää asuntoja, kauppoja, vapaa-ajanvietto- ja koulutustiloja. Valtuutettu Peter Wilkinson sanoi: "Haluamme varmistaa, että koko alueen saneeraus toteutetaan koordinoidusti ja että siitä on mahdollisimman paljon taloudellista ja yhteisöllistä hyötyä kaupungille." Hän sanoi, että jos kaupunginvaltuutetut hyväksyvät ehdotukset syyskuussa pidettävässä kabinettikokouksessa, alueen arvosta voidaan päättää vuoden loppuun mennessä. Vankila suljettiin joulukuussa 2013.</w:t>
      </w:r>
    </w:p>
    <w:p>
      <w:r>
        <w:rPr>
          <w:b/>
        </w:rPr>
        <w:t xml:space="preserve">Yhteenveto</w:t>
      </w:r>
    </w:p>
    <w:p>
      <w:r>
        <w:t xml:space="preserve">Pohjois-Yorkshiressä sijaitseva lakkautettu vankila saatetaan ostaa kaupunginvaltuustolle osana markkinakaupungin elvyttämistä.</w:t>
      </w:r>
    </w:p>
    <w:p>
      <w:r>
        <w:rPr>
          <w:b/>
          <w:u w:val="single"/>
        </w:rPr>
        <w:t xml:space="preserve">Asiakirjan numero 23491</w:t>
      </w:r>
    </w:p>
    <w:p>
      <w:r>
        <w:t xml:space="preserve">Lyme Regisin rannikon suojelutyöt alkavat</w:t>
      </w:r>
    </w:p>
    <w:p>
      <w:r>
        <w:t xml:space="preserve">Hanke Lyme Regisin itäosan suojelemiseksi Jurassic Coastin rannikolla on jo alkanut, ja pohjatutkimukset ja alustavat työt ovat käynnissä. West Dorsetin piirineuvoston mukaan rakentaminen, jonka odotetaan alkavan keväällä, kestää noin kaksi vuotta. Työllä suojellaan 480 asuntoa ja kaupungin itäosaan johtavaa päätietä. Kaupungin muiden osien suojelemiseksi on jo tehty rakennustöitä, kuten uuden rantamuurin ja rantakadun rakentaminen. Suojelutöiden uusin vaihe maksetaan 14,6 miljoonan punnan Defra-rahoituksella, 4,27 miljoonan punnan Dorsetin kreivikunnanvaltuustolta ja 600 000 punnan West Dorsetin piirikunnanvaltuustolta. Uusi 390 metrin (436 jaardin) pituinen merenrantaosuus rakennetaan ja Church Cliffin ja East Cliffin jyrkät rinteet vakautetaan. West Dorsetin alueneuvoston johtaja Robert Gould sanoi: "Lyme Regis sijaitsee aktiivisesti eroosiota aiheuttavalla rannikolla, ja rannikon eroosio ja siitä johtuva maan liukuminen aiheuttavat valtavia haasteita, minkä vuoksi tämä työ on niin tärkeää. "Järjestelmä suojaa Lyme Regisin itäistä puolta. Ilman sitä huomattavat asuinalueet ja kaupunkiin johtava päätie menetettäisiin seuraavien 50 vuoden aikana." Toukokuussa 2008 Lyme Regisin ja Charmouthin välillä noin 400 metrin pituinen kallio liukui ja paljasti vanhan kaatopaikan.</w:t>
      </w:r>
    </w:p>
    <w:p>
      <w:r>
        <w:rPr>
          <w:b/>
        </w:rPr>
        <w:t xml:space="preserve">Yhteenveto</w:t>
      </w:r>
    </w:p>
    <w:p>
      <w:r>
        <w:t xml:space="preserve">Paikallisneuvoston mukaan suuret rakennustyöt, joilla suojellaan osaa dorsetilaisesta kaupungista rannikon eroosiolta, alkavat vuonna 2013.</w:t>
      </w:r>
    </w:p>
    <w:p>
      <w:r>
        <w:rPr>
          <w:b/>
          <w:u w:val="single"/>
        </w:rPr>
        <w:t xml:space="preserve">Asiakirjan numero 23492</w:t>
      </w:r>
    </w:p>
    <w:p>
      <w:r>
        <w:t xml:space="preserve">Guernseyn lentoaseman työntekijöiden asuntosuunnitelmasta tehdään päätös</w:t>
      </w:r>
    </w:p>
    <w:p>
      <w:r>
        <w:t xml:space="preserve">Ympäristölautakunta kokoontuu avoimeen suunnittelukokoukseen, jossa vastustajat voivat esittää huolenaiheensa. Vastalauseita on esitetty yhteensä 25, joista kaksi poliitikoilta, ja vetoomuksessa on yli 250 allekirjoitusta. Huolenaiheita ovat muun muassa pelko tilapäistyöntekijöiden käyttäytymisestä ja asuntojen läheisyydestä Forest Schooliin. Vastustajat ovat huolissaan myös kielteisistä vaikutuksista läheisten kiinteistöjen hintoihin. Guernseyn poliisi ja ympäristöministeriö ilmoittivat molemmat olevansa tyytyväisiä siihen, että muualta kuin Guernseystä tuleville työntekijöille tehdään tarkastuksia ja että ympärivuorokautinen vartiointi on käytössä. Tämä on toinen kokous, jossa vastalauseita esittäneet voivat esittää huomautuksensa henkilökohtaisesti.</w:t>
      </w:r>
    </w:p>
    <w:p>
      <w:r>
        <w:rPr>
          <w:b/>
        </w:rPr>
        <w:t xml:space="preserve">Yhteenveto</w:t>
      </w:r>
    </w:p>
    <w:p>
      <w:r>
        <w:t xml:space="preserve">Guernseyn lentoaseman kiitoratahankkeen väliaikaisia työntekijäasuntoja koskevista suunnitelmista keskustellaan torstaina.</w:t>
      </w:r>
    </w:p>
    <w:p>
      <w:r>
        <w:rPr>
          <w:b/>
          <w:u w:val="single"/>
        </w:rPr>
        <w:t xml:space="preserve">Asiakirjan numero 23493</w:t>
      </w:r>
    </w:p>
    <w:p>
      <w:r>
        <w:t xml:space="preserve">Tinder täydentää Applen App Storea uudella ominaisuudella</w:t>
      </w:r>
    </w:p>
    <w:p>
      <w:r>
        <w:t xml:space="preserve">Analyytikko App Annien mukaan se päihitti Netflixin ja Candy Crushin ja nousi Yhdysvaltain suurimmaksi peliksi. Tähän asti sekä käyttäjät että tilaajat pystyivät näkemään otteluita vain, jos molemmat osapuolet olivat "pyyhkäisseet oikealle" tykkäämällä toisistaan. Tinder Gold -ominaisuus maksaa 4,99 dollaria (4 puntaa) kuukaudessa 9,99 dollarin tilauksen lisäksi, mutta sitä ei ole vielä Androidissa. "Deittisovellukset ovat osoittaneet, että ne voivat periä lisämaksua ja premium-tilauksia ominaisuuksista, joista käyttäjät ovat valmiita maksamaan", sanoo IHS Markitin analyytikko Jack Kent. Hän lisäsi kuitenkin, että deittipalvelut tarvitsevat suuren käyttäjäkunnan menestyäkseen. "Kun lanseerataan uusia ominaisuuksia, jotka ovat vain premium-asiakkaiden saatavilla, sovellusten julkaisijoiden suuri haaste on pystyä selkeästi viestimään, miten kukin taso toimii, ja varmistaa, etteivät ne vieraannuta suurinta osaa ilmaiskäyttäjistä", hän sanoi. "Premium-strategioiden on oltava tasapainossa sen kanssa, että maksuhalukkaat käyttäjät saadaan ansaitsemaan rahaa ja muut käyttäjät pysyvät sitoutuneina." Tinder väittää, että päivittäin pyyhkäistään 1,6 miljardia profiilia ja muodostetaan 26 miljoonaa ottelua.</w:t>
      </w:r>
    </w:p>
    <w:p>
      <w:r>
        <w:rPr>
          <w:b/>
        </w:rPr>
        <w:t xml:space="preserve">Yhteenveto</w:t>
      </w:r>
    </w:p>
    <w:p>
      <w:r>
        <w:t xml:space="preserve">Deittipalvelu Tinderistä tuli Applen kaupassa tuottavin sovellus sen jälkeen, kun se otti käyttöön uuden maksullisen ominaisuuden, jonka avulla käyttäjät näkevät, kuka on pitänyt heistä ensimmäisenä.</w:t>
      </w:r>
    </w:p>
    <w:p>
      <w:r>
        <w:rPr>
          <w:b/>
          <w:u w:val="single"/>
        </w:rPr>
        <w:t xml:space="preserve">Asiakirjan numero 23494</w:t>
      </w:r>
    </w:p>
    <w:p>
      <w:r>
        <w:t xml:space="preserve">Smethwickin sotamuistomerkiltä varastettiin pronssinen ase</w:t>
      </w:r>
    </w:p>
    <w:p>
      <w:r>
        <w:t xml:space="preserve">Henkilökunta huomasi aseen puuttuvan Smethwickissä sijaitsevan Thimblemill-virkistyskeskuksen ulkopuolelta aiemmin tässä kuussa. Sen uskotaan varastetun huhtikuussa. Muistomerkillä on kuvattu sotilas, joka seisoo kiväärin perä maata vasten. Tämä on toinen kerta, kun metallivarkaat ovat joutuneet patsaan kohteeksi. Sandwellin pormestari Pauline Hinton sanoi: "Se on täysin epäkunnioittavaa. "Nämä patsaat on pystytetty muistamaan ihmisiä, jotka kuolivat puolestamme. On inhottavaa ajatella, että ihmiset voivat tehdä näin." Poliisimies Tristan Jesse sanoi, että sää olisi himmentänyt kiväärin, jolloin se olisi näyttänyt vihreältä tai siniseltä. Hän lisäsi: "Valitettavasti tämä on jo toinen kerta, kun varkaat ovat joutuneet veistoksen kohteeksi, ja pronssiseppeleen osia on viety jo aiemmin." Hän lisäsi: "Valitettavasti tämä on jo toinen kerta, kun varkaat ovat joutuneet veistoksen kohteeksi." Kaikkia, joilla on tietoa, pyydetään ottamaan yhteyttä poliisiin tai soittamaan nimettömänä Crimestoppers-palveluun.</w:t>
      </w:r>
    </w:p>
    <w:p>
      <w:r>
        <w:rPr>
          <w:b/>
        </w:rPr>
        <w:t xml:space="preserve">Yhteenveto</w:t>
      </w:r>
    </w:p>
    <w:p>
      <w:r>
        <w:t xml:space="preserve">Ensimmäisen maailmansodan muistomerkkiin kuuluva pronssinen kivääri on varastettu Black Country -yhteisökeskuksen ulkopuolelta.</w:t>
      </w:r>
    </w:p>
    <w:p>
      <w:r>
        <w:rPr>
          <w:b/>
          <w:u w:val="single"/>
        </w:rPr>
        <w:t xml:space="preserve">Asiakirjan numero 23495</w:t>
      </w:r>
    </w:p>
    <w:p>
      <w:r>
        <w:t xml:space="preserve">Israelilainen lentoemäntä kuoli tuhkarokkoon</w:t>
      </w:r>
    </w:p>
    <w:p>
      <w:r>
        <w:t xml:space="preserve">43-vuotias nainen tuli huonovointiseksi lennolla huhtikuussa. On epäselvää, missä hän sai taudin. Kyseessä on kolmas tuhkarokkokuolema Israelissa marraskuun jälkeen, kun tuhkarokkoon ei ole kuollut yhtään tapausta 15 vuoteen, kerrotaan. Tuhkarokko on yksi maailman yleisimmistä tartuntataudeista, mutta viime aikoihin asti tapaukset olivat vähentyneet. Lentoemäntä, jota ei ole nimetty, kärsi aivovaurioista viruksen aiheuttamien komplikaatioiden vuoksi ja oli mediatietojen mukaan ollut koomassa. Lentoyhtiö antoi lausunnon, jossa se sanoi "laskevansa päänsä El Alin lentohenkilökunnan jäsenen kuoleman vuoksi", Jewish Press kertoi. Viimeisin kuolemantapaus tapahtui sen jälkeen, kun 18 kuukauden ikäinen pikkulapsi ja 82-vuotias nainen kuolivat tautiin Jerusalemissa viime vuoden lopulla. Viime vuosikymmeninä onnistuneet rokotusohjelmat ovat varmistaneet, että tuhkarokosta on tullut monin paikoin harvinainen. Tuhkarokkotapausten määrä on kuitenkin lisääntynyt viime vuosina eri puolilla maailmaa. Yhdysvalloissa tauti on puhjennut uudelleen sen jälkeen, kun se julistettiin siellä hävitetyksi vuonna 2000, ja Euroopassa tapausten määrä on kolminkertaistunut vuodesta 2017.</w:t>
      </w:r>
    </w:p>
    <w:p>
      <w:r>
        <w:rPr>
          <w:b/>
        </w:rPr>
        <w:t xml:space="preserve">Yhteenveto</w:t>
      </w:r>
    </w:p>
    <w:p>
      <w:r>
        <w:t xml:space="preserve">Israelilainen lentoemäntä, joka sairastui tuhkarokkoon El Alin lennolla New Yorkista Israeliin, on kuollut, kertovat israelilaiset tiedotusvälineet.</w:t>
      </w:r>
    </w:p>
    <w:p>
      <w:r>
        <w:rPr>
          <w:b/>
          <w:u w:val="single"/>
        </w:rPr>
        <w:t xml:space="preserve">Asiakirjan numero 23496</w:t>
      </w:r>
    </w:p>
    <w:p>
      <w:r>
        <w:t xml:space="preserve">Lilly Singh: YouTuber saa USA:n talk show'n</w:t>
      </w:r>
    </w:p>
    <w:p>
      <w:r>
        <w:t xml:space="preserve">Hänestä tulee ainoa naispuolinen myöhäisillan juontaja neljässä suuressa yhdysvaltalaisessa televisiokanavassa. "Minusta on hieman mahtavaa, että intialais-kanadalainen nainen saa myöhäisillan ohjelman", hän sanoi. Singhin komediasketseillä on 14,5 miljoonaa YouTube-tilaajaa. Hänen tv-ohjelmansa nimi on A Little Late with Lilly Singh, ja se on "tavallaan kuin minun YouTube-kanavani", hän sanoi. "Mutta nyt minulla on enemmän kuin kolme työntekijää, eikä äänimieheni tule olemaan myös statisti ja kirjoittamaan käsikirjoitusta." Ohjelma käynnistyy syyskuussa. Singh, joka käyttää myös nimeä Superwoman, ilmoitti uutisesta NBC:n juontajakollegan Jimmy Fallonin ohjelmassa torstaina. Seuraa meitä Facebookissa, Twitterissä @BBCNewsEnts tai Instagramissa bbcnewsents. Jos sinulla on juttuehdotus, lähetä sähköpostia osoitteeseen entertainment.news@bbc.co.uk.</w:t>
      </w:r>
    </w:p>
    <w:p>
      <w:r>
        <w:rPr>
          <w:b/>
        </w:rPr>
        <w:t xml:space="preserve">Yhteenveto</w:t>
      </w:r>
    </w:p>
    <w:p>
      <w:r>
        <w:t xml:space="preserve">YouTube-tähti Lilly Singh on saanut oman myöhäisillan tv-talk show'n, joka korvaa Carson Dalyn NBC:n ohjelmassa.</w:t>
      </w:r>
    </w:p>
    <w:p>
      <w:r>
        <w:rPr>
          <w:b/>
          <w:u w:val="single"/>
        </w:rPr>
        <w:t xml:space="preserve">Asiakirjan numero 23497</w:t>
      </w:r>
    </w:p>
    <w:p>
      <w:r>
        <w:t xml:space="preserve">Rotherhamin rattijuoppo myöntää tappaneensa miehen jouluonnettomuudessa</w:t>
      </w:r>
    </w:p>
    <w:p>
      <w:r>
        <w:t xml:space="preserve">Thomas Edgar, 27, Fern Courtista Rotherhamista, ajoi 21. joulukuuta 2019 kolarin VW Pololla Bawtry Roadilla kaupungissa, jolloin Jason Maxfield, 31, kuoli. Edgar oli yli kaksi kertaa yli sallitun rattijuopumusrajan, kun poliisit testasivat hänet. Sheffield Crown Courtissa hän myönsi aiheuttaneensa kuoleman huolimattomalla ajolla alkoholin vaikutuksen alaisena. Edgarin hengitysilmasta löytyi onnettomuuden jälkeen 72 mikrogrammaa alkoholia 100 millilitrassa. Lisää tarinoita Yorkshiresta Lakisääteinen raja on 35 mikrogrammaa. Edgar tuomitaan Sheffieldin kruununoikeudessa 22. tammikuuta. Seuraa BBC Yorkshirea Facebookissa, Twitterissä ja Instagramissa. Lähetä juttuideoita osoitteeseen yorkslincs.news@bbc.co.uk.</w:t>
      </w:r>
    </w:p>
    <w:p>
      <w:r>
        <w:rPr>
          <w:b/>
        </w:rPr>
        <w:t xml:space="preserve">Yhteenveto</w:t>
      </w:r>
    </w:p>
    <w:p>
      <w:r>
        <w:t xml:space="preserve">Rattijuoppo on myöntänyt tappaneensa miehen kolarissa viime joulua edeltävällä viikolla.</w:t>
      </w:r>
    </w:p>
    <w:p>
      <w:r>
        <w:rPr>
          <w:b/>
          <w:u w:val="single"/>
        </w:rPr>
        <w:t xml:space="preserve">Asiakirjan numero 23498</w:t>
      </w:r>
    </w:p>
    <w:p>
      <w:r>
        <w:t xml:space="preserve">Työt A9:llä johtavat "rautakautisiin löytöihin" Cairngormsissa</w:t>
      </w:r>
    </w:p>
    <w:p>
      <w:r>
        <w:t xml:space="preserve">Löydöt tehtiin Crubenmoren ja Kincraigin väliselle tielle rakennettavan uuden kaksikaistaisen tieosuuden rakentamisen aikana. Orkney Research Centre for Archaeology (ORCA) uskoo, että löydöt saattavat liittyä läheiseen sutraaliin. Souterrainit ovat maanalaisia rakenteita, joita on saatettu käyttää varastoina, puolustuksina tai rituaaleissa. Mahdollisten rautakautisten löytöjen löytöpaikan lähellä sijaitseva souterrain tunnetaan nimellä Raitt's Cave. Cairngormsissa Kingussien lähellä sijaitseva rakenne on suurempi kuin muut tähän mennessä Pohjois-Skotlannista löydetyt souterrainit. Uusi rakenne saattaa liittyä Raitt's Caveen. Highlands and Islands Archaeology Institute -yliopiston rautakauteen erikoistunut Martin Carruthers on tunnistanut keramiikan mahdolliseksi varhaisrautakautisten sirpaleiden tai sirpaleiden kokoelmaksi. Löydetyn työkalun uskotaan olevan kivinen Ard-piste, eli kivi, joka on työstetty kärjeksi käytettäväksi osana auraa. Arkeologit havaitsivat löydöt geofysikaalisessa kartoituksessa havaittujen poikkeavuuksien perusteella.</w:t>
      </w:r>
    </w:p>
    <w:p>
      <w:r>
        <w:rPr>
          <w:b/>
        </w:rPr>
        <w:t xml:space="preserve">Yhteenveto</w:t>
      </w:r>
    </w:p>
    <w:p>
      <w:r>
        <w:t xml:space="preserve">A9-tien varrella tehdyt työt ovat johtaneet mahdollisen rakennelman, keramiikan ja rautakauden kivityökalun löytymiseen.</w:t>
      </w:r>
    </w:p>
    <w:p>
      <w:r>
        <w:rPr>
          <w:b/>
          <w:u w:val="single"/>
        </w:rPr>
        <w:t xml:space="preserve">Asiakirjan numero 23499</w:t>
      </w:r>
    </w:p>
    <w:p>
      <w:r>
        <w:t xml:space="preserve">West Midlands Trains lisää palveluja kysynnän kasvaessa.</w:t>
      </w:r>
    </w:p>
    <w:p>
      <w:r>
        <w:t xml:space="preserve">West Midlands Trains, joka ylläpitää West Midlands Railwayn junayhtiötä, lisää reittejä 6. heinäkuuta alkaen. Operaattori sanoi, että junissa on edelleen neuvoja, että junia käytetään vain välttämättömiin matkoihin ja että kasvosuojuksia on käytettävä pakollisten määräysten mukaisesti. Aikataulujen tärkeimpiin muutoksiin kuuluu ylimääräisiä ruuhka-aikaisia vuoroja Worcesterin ja Birmingham New Streetin välillä. Birminghamin ja Wolverhamptonin väliset junat liikennöivät tiheämmin maanantaista lauantaihin, ja Crewen ja Staffordin väliset vuorot Stoke-on-Trentin kautta jatkuvat nyt Birmingham New Streetille, myös maanantaista lauantaihin. "Tämä uusi aikataulu on tärkeä virstanpylväs asiakkaillemme ja kollegoillemme, kun maa alkaa palata töihin", West Midlands Trainsin toimitusjohtaja Julian Edwards sanoi. "Olen iloinen, että voimme nyt liikennöidä useammilla junilla, joissa on mahdollisimman paljon vaunuja, jotta matkustajamme voivat matkustaa luottavaisin mielin." Seuraa BBC West Midlandsia Facebookissa, Twitterissä ja Instagramissa. Lähetä juttuideasi osoitteeseen: newsonline.westmidlands@bbc.co.uk</w:t>
      </w:r>
    </w:p>
    <w:p>
      <w:r>
        <w:rPr>
          <w:b/>
        </w:rPr>
        <w:t xml:space="preserve">Yhteenveto</w:t>
      </w:r>
    </w:p>
    <w:p>
      <w:r>
        <w:t xml:space="preserve">Rautatieoperaattori lisää palveluja, koska "kysyntä kasvaa edelleen lukitustoimenpiteiden lieventyessä".</w:t>
      </w:r>
    </w:p>
    <w:p>
      <w:r>
        <w:rPr>
          <w:b/>
          <w:u w:val="single"/>
        </w:rPr>
        <w:t xml:space="preserve">Asiakirjan numero 23500</w:t>
      </w:r>
    </w:p>
    <w:p>
      <w:r>
        <w:t xml:space="preserve">You Me At Six julkistaa kolmannen albuminsa julkaisupäivän</w:t>
      </w:r>
    </w:p>
    <w:p>
      <w:r>
        <w:t xml:space="preserve">Surreyn bändi tuo Britanniassa 3. lokakuuta ulos jatkoa viime vuoden Hold Me Down -albumille. Sinners Never Sleep sisältää 12 kappaletta ja se äänitettiin Los Angelesissa vuoden 2011 alkupuoliskolla. You Me At Six on jo ilmoittanut brittikiertueesta, joka alkaa 8. lokakuuta Prestonista ja päättyy seuraavalla viikolla Brixton Academyyn. Uudesta albumista on tulossa myös deluxe-painos, joka sisältää Bite My Tongue -elokuvadokumentin. Täydellinen biisilista on seuraava: 1. Loverboy 2. Jaws On The Floor 3. Bite My Tongue (feat. Oli Sykes) 4. This Is The First Thing 5. No One Does It Better 6. Little Death 7. Crash 8. Reckless 9. Time Is Money (feat. Winston McCall) 10. Little Bit Of Truth 11. The Dilemma 12. When We Were Younger</w:t>
      </w:r>
    </w:p>
    <w:p>
      <w:r>
        <w:rPr>
          <w:b/>
        </w:rPr>
        <w:t xml:space="preserve">Yhteenveto</w:t>
      </w:r>
    </w:p>
    <w:p>
      <w:r>
        <w:t xml:space="preserve">You Me At Six on ilmoittanut kolmannen albuminsa, Sinners Never Sleepin, julkaisupäivän.</w:t>
      </w:r>
    </w:p>
    <w:p>
      <w:r>
        <w:rPr>
          <w:b/>
          <w:u w:val="single"/>
        </w:rPr>
        <w:t xml:space="preserve">Asiakirjan numero 23501</w:t>
      </w:r>
    </w:p>
    <w:p>
      <w:r>
        <w:t xml:space="preserve">Cornwallin sairaala varautuu uudenvuodenaaton kysyntään</w:t>
      </w:r>
    </w:p>
    <w:p>
      <w:r>
        <w:t xml:space="preserve">Matkailupäälliköiden mukaan alueelle odotettiin noin 80 000 ihmistä, ja monet hotellit ja leirintäalueet ottavat vastaan vieraita. Toby Slade Royal Cornwall Hospitals Trustista (RCHT) kehotti ihmisiä "suhtautumaan järkevästi riskialttiisiin aktiviteetteihin". Sairastuneita matkailijoita, jotka eivät voi matkustaa, on varoitettu, että heidän on maksettava majoituksesta eristyksensä ajaksi. RAC:n mukaan teillä voi olla yhtä paljon liikennettä kuin viime vuoden elokuun pyhäpäivänä. Visit Cornwallin Malcolm Bell sanoi, että ihmisten on suunniteltava matkansa ja lisäsi: "Jos he saapuvat paikalle ja ranta on varattu, he voivat olla valmiita jatkamaan matkaa jonnekin muualle." "On olemassa neuvoja, jos sairastuu lomalla ja mikä tärkeintä, ei kannata matkustaa, jos sairastuu. Kyse on testistä ja jäljestä ja tarpeesta matkustaa kotiin autolla", hän sanoi. "Jos he eivät voi matkustaa turvallisesti takaisin autollaan, heidän on maksettava 14 päivän eristyspäivästään." "Jos he eivät voi matkustaa turvallisesti takaisin autollaan, heidän on maksettava 14 päivän eristyspäivästään. Meidän on tehtävä tämä selväksi, koska yritys menettää kauppaa." Odotettu tulovirta on noin 30 prosenttia pienempi kuin viime vuonna, mutta sen odotetaan kasvavan tulevina viikkoina. RCHT:n ensihoidon apulaisylilääkäri Slade sanoi, että he valmistautuvat "erittäin kiireiseen viikonloppuun". "Siitä tulee samanlainen kuin uudenvuodenaatto olisi, jos uudenvuodenaattona ihmiset menisivät koko päivän rannalle ja sitten ulos yöllä", hän sanoi. "Pyydämme ihmisiä käyttäytymään järkevästi ja vastuullisesti."</w:t>
      </w:r>
    </w:p>
    <w:p>
      <w:r>
        <w:rPr>
          <w:b/>
        </w:rPr>
        <w:t xml:space="preserve">Yhteenveto</w:t>
      </w:r>
    </w:p>
    <w:p>
      <w:r>
        <w:t xml:space="preserve">Cornwallin pääsairaalan päivystysosastolla ennustetaan kysyntää "kuin uudenvuodenaattona", kun lukitusrajoituksia lievennetään tänä viikonloppuna.</w:t>
      </w:r>
    </w:p>
    <w:p>
      <w:r>
        <w:rPr>
          <w:b/>
          <w:u w:val="single"/>
        </w:rPr>
        <w:t xml:space="preserve">Asiakirjan numero 23502</w:t>
      </w:r>
    </w:p>
    <w:p>
      <w:r>
        <w:t xml:space="preserve">Irlannin ministeri Charlie Flanagan varoittaa "vakavasta" poliittisesta tilanteesta</w:t>
      </w:r>
    </w:p>
    <w:p>
      <w:r>
        <w:t xml:space="preserve">Ulster Unionist Party (UUP) ilmoitti lauantaina, että se aikoo erota Pohjois-Irlannin toimeenpanevasta elimestä. Puolueen johtoelin teki päätöksen sen jälkeen, kun poliisi oli kertonut, että Provisional IRA:n jäsenet olivat osallisina entisen IRA-miehen Kevin McGuigan Sr:n murhassa. Sinn Féinin kieltäminen IRA:n olemassaolosta teki "mahdottomaksi asioida heidän kanssaan", puoluejohtaja Mike Nesbitt sanoi. Puhuessaan Irlannin valtion yleisradioyhtiölle RTÉ:lle Flanagan sanoi, ettei "kolaripolitiikasta" ole mitään hyötyä. Vaikea politiikka Hän sanoi, että Sinn Féinin kiistäminen IRA:n olemassaolosta oli hyödytöntä ja että ihmiset eivät uskoneet sitä. "Uskon, että normaali politiikka saadaan tällä saarella täysin käyttöön vain, jos Sinn Féin käyttää vaikutusvaltaansa varmistaakseen, että IRA saadaan lopullisesti pois pelistä." Flanagan tapaa ensi viikolla ulkoministeri Theresa Villiersin. Hän keskustelee monista asioista, jotka johtavat "hyvin vaikeaan ja vakavaan tilanteeseen".</w:t>
      </w:r>
    </w:p>
    <w:p>
      <w:r>
        <w:rPr>
          <w:b/>
        </w:rPr>
        <w:t xml:space="preserve">Yhteenveto</w:t>
      </w:r>
    </w:p>
    <w:p>
      <w:r>
        <w:t xml:space="preserve">Irlannin ulkoministeri Charlie Flanagan on kuvaillut poliittista tilannetta Stormontissa "vakavaksi".</w:t>
      </w:r>
    </w:p>
    <w:p>
      <w:r>
        <w:rPr>
          <w:b/>
          <w:u w:val="single"/>
        </w:rPr>
        <w:t xml:space="preserve">Asiakirjan numero 23503</w:t>
      </w:r>
    </w:p>
    <w:p>
      <w:r>
        <w:t xml:space="preserve">2014 Ryder Cup: Kaksi skotlantilaista yritystä sai toimittajasopimuksia</w:t>
      </w:r>
    </w:p>
    <w:p>
      <w:r>
        <w:t xml:space="preserve">Hamiltonilainen Portakabin Events ja Glasgow'ssa toimiva SecuriGroup voittivat sopimukset tarjouskilpailun jälkeen. Sopimukset olivat olleet esillä Public Contracts Scotland -sivustolla. Vuoden 2014 Ryder Cup on määrä järjestää Gleneaglesissa ensi vuoden syyskuussa. Portakabin Events, joka työllistää Skotlannissa 120 henkilöä, toimittaa Ryder Cupiin 80 väliaikaista toimistoa ja 20 varastoyksikköä. Ne toimivat tapahtuman hallinnollisena keskuksena sidosryhmille, kuten PGA of America, EventScotland ja Ryder Cup Europe. Turvallisuusyhtiö SecuriGroup tarjoaa yli 700 työntekijää, jotka huolehtivat turvallisuudesta ja turvallisuuspalveluista. Hankintaportaali Kyseessä on ensimmäinen kerta, kun Skotlannin hallituksen hankintasivusto on avattu yksityisen sektorin tapahtuman käsittelyä varten. Hankintaportaali on Ryder Cup Europen, Skotlannin hallituksen ja Scottish Enterprisen yhteinen aloite. Muita portaalissa tarjolla olevia sopimusmahdollisuuksia ovat muun muassa kuljetus, merchandising, jätehuolto, esteet, aidat, televiestintä ja muut infrastruktuuriin liittyvät alat. Vuoden 2014 Ryder Cupin operatiivinen johtaja Antonia Beggs sanoi: "PCS-portaalin (Public Contracts Scotland) avulla olemme voineet tehostaa hankintaprosessejamme. Tärkeää on myös se, että se on antanut mahdollisimman monelle skotlantilaiselle yritykselle ennakkovaroituksen tarjolla olevista sopimuksista". "Näemme jo nyt tämän työn hedelmiä, sillä olemme kuulleet monilta paikallisilta toimittajilta, jotka ovat halukkaita osallistumaan tapahtumaan." Ryder Cup Europe on ilmoittanut toivovansa, että 5 000 ihmistä osallistuu tavaroiden ja palvelujen toimittamiseen Gleneaglesin tapahtumaan ensi vuonna.</w:t>
      </w:r>
    </w:p>
    <w:p>
      <w:r>
        <w:rPr>
          <w:b/>
        </w:rPr>
        <w:t xml:space="preserve">Yhteenveto</w:t>
      </w:r>
    </w:p>
    <w:p>
      <w:r>
        <w:t xml:space="preserve">Vartiointiyritys ja tilapäismajoituksen tarjoaja ovat ensimmäiset skotlantilaiset yritykset, jotka ovat saaneet ensi vuoden Ryder Cupin toimittajasopimukset tapahtuman virallisen hankintaportaalin kautta.</w:t>
      </w:r>
    </w:p>
    <w:p>
      <w:r>
        <w:rPr>
          <w:b/>
          <w:u w:val="single"/>
        </w:rPr>
        <w:t xml:space="preserve">Asiakirjan numero 23504</w:t>
      </w:r>
    </w:p>
    <w:p>
      <w:r>
        <w:t xml:space="preserve">#BBCtrending: Armagayddon</w:t>
      </w:r>
    </w:p>
    <w:p>
      <w:r>
        <w:t xml:space="preserve">BBC Trending Mikä on suosittua ja miksi Armagayddon vitsailee siitä, miten Irlanti muuttuu, jos samaa sukupuolta olevien avioliitto otetaan käyttöön. Sen on tehnyt homojen oikeuksia ajava LGBT Noise -ryhmä, ja sitä on katsottu YouTubessa yli 200 000 kertaa. Irlannin tasavallassa on ollut mahdollista solmia avoliitto vuodesta 2011 lähtien. Maassa on tarkoitus äänestää samaa sukupuolta olevien avioliitosta kansanäänestyksessä ensi vuonna. Voit seurata BBC Trendingiä Twitterissä @BBCtrending. Kaikki juttumme ovat osoitteessa bbc.com/trending. Tuottajat Anne-Marie Tomchak ja Neil Meads =.</w:t>
      </w:r>
    </w:p>
    <w:p>
      <w:r>
        <w:rPr>
          <w:b/>
        </w:rPr>
        <w:t xml:space="preserve">Yhteenveto</w:t>
      </w:r>
    </w:p>
    <w:p>
      <w:r>
        <w:t xml:space="preserve">Homoavioliittoja käsittelevä parodiavideo on herättänyt keskustelua asiasta Irlannin tasavallassa.</w:t>
      </w:r>
    </w:p>
    <w:p>
      <w:r>
        <w:rPr>
          <w:b/>
          <w:u w:val="single"/>
        </w:rPr>
        <w:t xml:space="preserve">Asiakirjan numero 23505</w:t>
      </w:r>
    </w:p>
    <w:p>
      <w:r>
        <w:t xml:space="preserve">Adrian Chiles tekee paluun BBC:lle 5live-show'n merkeissä</w:t>
      </w:r>
    </w:p>
    <w:p>
      <w:r>
        <w:t xml:space="preserve">Chiles palaa BBC Radio 5liveen juontaakseen viikoittaista perjantaipainosta Drivea Anna Fosterin rinnalla. Hän oli yksi 5liven ensimmäisistä juontajista, kun 5live aloitti toimintansa vuonna 1994. Lisäksi kanava paljasti, että Christian O'Connell, Jonathan Pearce ja Matt Johnson jakavat juontajan tehtävät urheilupaneeli Fighting Talkissa. Kolmikko juontaa vuorotellen lauantaiaamun irvokasta keskusteluohjelmaa Colin Murrayn lähdettyä TalkSportin palvelukseen viime kuussa. O'Connell johtaa tällä hetkellä Absolute Radion aamiaisohjelmaa, Pearce kommentoi jalkapalloa ja Johnson on juontajana ITV:n This Morning -ohjelmassa. Chiles lähti BBC:n The One Show -ohjelmasta vuonna 2010 ja aloitti ITV:n uudelleen käynnistetyn aamuohjelman juontajana yhdessä One Show -ohjelman toisen juontajan Christine Bleakleyn kanssa. Kaksikko jätti Daybreakin reilua vuotta myöhemmin huonojen katsojalukujen vuoksi. Chiles juontaa edelleen jalkapalloselostuksia ITV:llä. Chiles sanoi: "On erittäin jännittävää palata Radio 5liveen. Oli etuoikeus olla mukana heti alussa, kun se aloitti toimintansa, ja olen innoissani, että minua pyydettiin takaisin. "On hienoa käsitellä uutisia, ajankohtaisia asioita ja liike-elämän asioita sekä urheilua. Koko sen ajan, kun olen ollut poissa 5livestä, olen pysynyt innokkaana fanina, ja on hienoa olla taas osa sitä."</w:t>
      </w:r>
    </w:p>
    <w:p>
      <w:r>
        <w:rPr>
          <w:b/>
        </w:rPr>
        <w:t xml:space="preserve">Yhteenveto</w:t>
      </w:r>
    </w:p>
    <w:p>
      <w:r>
        <w:t xml:space="preserve">Juontaja Adrian Chiles palaa BBC:lle kolme vuotta sen jälkeen, kun hän lähti ITV:n Daybreak-aamiaisohjelmaan.</w:t>
      </w:r>
    </w:p>
    <w:p>
      <w:r>
        <w:rPr>
          <w:b/>
          <w:u w:val="single"/>
        </w:rPr>
        <w:t xml:space="preserve">Asiakirjan numero 23506</w:t>
      </w:r>
    </w:p>
    <w:p>
      <w:r>
        <w:t xml:space="preserve">Sherwood Forestin valokuvanäyttely juhlistaa vuosipäivää</w:t>
      </w:r>
    </w:p>
    <w:p>
      <w:r>
        <w:t xml:space="preserve">Nottinghamshiren kreivikunnanvaltuustolla on kokoelma metsän historiallisia kuvia, jotka se asettaa näytteille. Se on kuitenkin myös kiinnostunut kaikista yleisön omistamista valokuvista, jotka voitaisiin asettaa näytteille. Metsä nimettiin SSSI-alueeksi tammien ja koivujen määrän ja laadun vuoksi. Näyttely järjestetään yhdessä Sherwood Forest Trustin kanssa joulukuussa, ja useita kuvia on jo ehdolla. Mukana on valokuvia 1900-luvun alkupuolelta, jolloin ensimmäiset tuet kiinnitettiin Major-tammeen, matkailijoiden saapumisesta 1920-luvulla ja olympiatulen kulkemisesta kreivikunnan läpi. Valtuutettu John Knight sanoi: "Stereokuva on erityisen mielenkiintoinen, koska se on yksi varhaisimmista valokuvista, joita meillä on Major Oakista, ja toivomme, että se voi innostaa ihmisiä katsomaan taaksepäin omien valokuviensa kautta." Stereoskooppiset kuvat Miten 3D-lasit auttoivat Hitlerin kukistamisessa?</w:t>
      </w:r>
    </w:p>
    <w:p>
      <w:r>
        <w:rPr>
          <w:b/>
        </w:rPr>
        <w:t xml:space="preserve">Yhteenveto</w:t>
      </w:r>
    </w:p>
    <w:p>
      <w:r>
        <w:t xml:space="preserve">Näyttelyllä juhlistetaan 60 vuoden taivalta siitä, kun Sherwood Forest luokiteltiin tieteellisesti erityisen kiinnostavaksi alueeksi (SSSI).</w:t>
      </w:r>
    </w:p>
    <w:p>
      <w:r>
        <w:rPr>
          <w:b/>
          <w:u w:val="single"/>
        </w:rPr>
        <w:t xml:space="preserve">Asiakirjan numero 23507</w:t>
      </w:r>
    </w:p>
    <w:p>
      <w:r>
        <w:t xml:space="preserve">Entinen kilpa-ajaja Sean Emmett "palaa" Dubain kuolemantapauksen jälkeen</w:t>
      </w:r>
    </w:p>
    <w:p>
      <w:r>
        <w:t xml:space="preserve">Sean Emmett ei pystynyt lähtemään Dubaista sen jälkeen, kun poliisi takavarikoi hänen passinsa hänen vaimonsa kuoleman jälkeen helmikuussa. Surreyn Addlestonessa asuva Emmett twiittasi aiemmin odottavansa passin palautusta kahden viikon kuluessa. Hän sanoi, että Dubain pääsyyttäjä oli ilmoittanut asiasta Britannian suurlähetystölle. Twitterissä Emmett kirjoitti: "Woohoo!!!!! Suurlähetystöön on soitettu johtavalta syyttäjältä ja kerrottu, että tapaukseni on nyt täysin loppuun käsitelty. Passini palautetaan aikanaan!"." Herra Emmett sanoi, että uutinen tuli tasan yhdeksän kuukautta sen jälkeen, kun hän saapui Dubaihin, jonka hän luuli olevan 48 tunnin välilasku, kun pariskunta palasi Yhdistyneeseen kuningaskuntaan häämatkansa päätteeksi. Hän kirjoitti: "Pidän teidät kaikki ajan tasalla passini saamisesta, sen pitäisi olla 2 viikkoa ilmeisesti. Sitten kotiin, katsomaan lapsiani ja kirjoittamaan kirjaani." Alkoholisti Abbie Emmett, 27, kuoli pudottuaan pariskunnan huoneen ikkunasta Jumeirah Creekside -hotellissa 19. helmikuuta. He olivat olleet Dubaissa 48 tunnin välilaskulla Etelä-Afrikan Kapkaupungissa vietettyjen häiden ja häämatkan jälkeen. Hänen kuolemansa kirjattiin itsemurhaksi, ja Dubain poliisi sanoi tuolloin, ettei se usko epäilyttäviin olosuhteisiin. Myöhemmin Dubain tiedotusvälineet kuitenkin kertoivat, että syyttäjät tutkivat, oliko rouva Emmett murhattu. Emmett, joka voitti uransa aikana 19 brittiläistä Superbike-luokan osakilpailua, pidätettiin, kun hän meni poliisiasemalle täyttämään vaimonsa kuolemaan liittyviä paperitöitä. Hänen passinsa takavarikoitiin, ja hän sai 2 000 dirhamin (350 punnan) sakon alkoholin nauttimisesta ilman lupaa. Hänen passiaan ei palautettu, joten hän ei voinut palata Yhdistyneeseen kuningaskuntaan. Häntä ei koskaan pidätetty tai syytetty vaimon kuolemasta.</w:t>
      </w:r>
    </w:p>
    <w:p>
      <w:r>
        <w:rPr>
          <w:b/>
        </w:rPr>
        <w:t xml:space="preserve">Yhteenveto</w:t>
      </w:r>
    </w:p>
    <w:p>
      <w:r>
        <w:t xml:space="preserve">Entinen superpyöräilijä, joka joutui Dubaissa murhatutkimuksen keskipisteeseen vaimonsa pudottua parvekkeelta, on ilmoittanut, että hänen tapauksensa on loppuun käsitelty ja hän palaa Yhdistyneeseen kuningaskuntaan.</w:t>
      </w:r>
    </w:p>
    <w:p>
      <w:r>
        <w:rPr>
          <w:b/>
          <w:u w:val="single"/>
        </w:rPr>
        <w:t xml:space="preserve">Asiakirjan numero 23508</w:t>
      </w:r>
    </w:p>
    <w:p>
      <w:r>
        <w:t xml:space="preserve">Kävelijä loukkaantui vakavasti pudotessaan Carnedd y Ffiliastilla, Snowdoniassa</w:t>
      </w:r>
    </w:p>
    <w:p>
      <w:r>
        <w:t xml:space="preserve">Mies oli koiransa kanssa Carnedd y Ffiliastissa lähellä jyrkkää kalliorinnettä, Atlantic Slabsia, kun hän putosi pitkän matkan. Ogwen Valleyn vuoristopelastajat kutsuttiin paikalle keskiviikkona kello 15.30 BST, mutta RAF:n pelastushelikopteri Angleseyn Valleysta tavoitti loukkaantuneen ensin. Mies kuljetettiin sairaalaan Ysbyty Gwyneddiin Bangoriin. Chris Lloyd, Ogwen Valley Mountain Rescue -järjestön puheenjohtaja, sanoi: "Uskomme, että loukkaantunut mies oli yksin koiransa kanssa liikkeellä ja kiipesi Atlantic Slabs -laattojen lähellä olevalle alueelle. "Se ei ole kovin suosittu alue ja hieman syrjäinen. Se on korkealla Ogwen Valleyn yläpuolella Penrhynin liuskekivilouhoksia kohti. "Hän on loukkaantunut kriittisesti, ja häntä hoidetaan tällä hetkellä Ysbyty Gwyneddissä Bangorissa. "Ryhmän jäsenet etsivät koiraa huomenna."</w:t>
      </w:r>
    </w:p>
    <w:p>
      <w:r>
        <w:rPr>
          <w:b/>
        </w:rPr>
        <w:t xml:space="preserve">Yhteenveto</w:t>
      </w:r>
    </w:p>
    <w:p>
      <w:r>
        <w:t xml:space="preserve">Vaeltaja on loukkaantunut vakavasti kaaduttuaan Snowdoniassa sijaitsevalla vuorella.</w:t>
      </w:r>
    </w:p>
    <w:p>
      <w:r>
        <w:rPr>
          <w:b/>
          <w:u w:val="single"/>
        </w:rPr>
        <w:t xml:space="preserve">Asiakirjan numero 23509</w:t>
      </w:r>
    </w:p>
    <w:p>
      <w:r>
        <w:t xml:space="preserve">Guernseyn sairaaloista tehdään savuttomia</w:t>
      </w:r>
    </w:p>
    <w:p>
      <w:r>
        <w:t xml:space="preserve">Tupakointi sallitaan nykyisissä tupakansuojissa, jotka siirretään vähintään 15 metrin päähän ikkunoista ja ovista. Tämä on ensimmäinen kerta, kun tupakointi ulkona kielletään saarella. Kansanterveysjohtaja Stephen Bridgman sanoi: "Tarkistettu politiikka tarjoaa paremman suojan palvelujen käyttäjille, vierailijoille ja henkilökunnallemme." Hän sanoi: "Emme ole vielä tehneet mitään, mitä emme olisi voineet tehdä: "Tupakointi on edelleen merkittävä syy ehkäistävissä oleviin ennenaikaisiin kuolemiin ja terveysongelmiin". Muutokset Princess Elizabeth-, King Edward VII- ja Castel-sairaaloissa ovat seurausta kaksivuotisesta kuulemisesta osaston tupakointipolitiikasta. Osana muutosta henkilökunnalle tarjotaan tukea ja kolmen kuukauden ilmainen nikotiinikorvaushoito. Uuden politiikan mukaan tupakointiin käytettävät ajoneuvot on pysäköitävä vähintään 15 metrin päähän ikkunoista ja ovista, ja kaikkia tupakoivia työntekijöitä pyydetään ryhtymään kohtuullisiin toimenpiteisiin suojellakseen palvelun käyttäjiä ja työtovereita tupakansavun kemikaaleilta ja hajulta peittämällä työvaatteensa tupakoinnin aikana. Osasto ilmoitti, että jatkuvan hoidon laitoksia koskeva politiikka arvioidaan yksilöllisesti ja sitä kehitetään yhdessä henkilöstön kanssa.</w:t>
      </w:r>
    </w:p>
    <w:p>
      <w:r>
        <w:rPr>
          <w:b/>
        </w:rPr>
        <w:t xml:space="preserve">Yhteenveto</w:t>
      </w:r>
    </w:p>
    <w:p>
      <w:r>
        <w:t xml:space="preserve">Guernseyn sairaaloiden alueista tehdään savuttomia vuodesta 2012 alkaen, ilmoitti terveys- ja sosiaalipalveluista vastaava ministeriö.</w:t>
      </w:r>
    </w:p>
    <w:p>
      <w:r>
        <w:rPr>
          <w:b/>
          <w:u w:val="single"/>
        </w:rPr>
        <w:t xml:space="preserve">Asiakirjan numero 23510</w:t>
      </w:r>
    </w:p>
    <w:p>
      <w:r>
        <w:t xml:space="preserve">Kolumbian korruptionvastainen johtaja pidätettiin Yhdysvalloissa syytettynä</w:t>
      </w:r>
    </w:p>
    <w:p>
      <w:r>
        <w:t xml:space="preserve">Luis Gustavo Moreno Rivera, kansallinen korruptiontorjuntajohtaja, pidätettiin Kolumbiassa, ja häntä uhkaa luovutus Yhdysvaltoihin. Myös kolumbialainen asianajaja Leonardo Luis Pinilla Gomez pidätettiin. Yhdysvaltain syyttäjien mukaan heitä molempia syytetään salaliitosta, jonka tarkoituksena oli rahanpesu ulkomaisen lahjonnan edistämiseksi. Molemmat miehet tai heidän edustajansa eivät kommentoineet asiaa välittömästi. Miamin liittovaltion tuomioistuimessa jätetyn rikosilmoituksen mukaan he yrittivät saada lahjuksen kolumbialaiselta poliitikolta, joka oli heille tuntemattomana viranomaisten ilmiantaja. Väitetään, että he tarjoutuivat antamaan poliitikolle kopiot todistajanlausunnoista häntä vastaan nostetusta korruptiotapauksesta 100 miljoonaa Kolumbian pesoa (34 500 dollaria; 27 000 puntaa) vastaan. Syyttäjien mukaan he matkustivat Miamiin tapaamaan poliitikkoa, ja heidän keskustelunsa nauhoitettiin. Yhdysvaltain huumeviraston johdolla heille annettiin 10 000 dollarin lahjusraha, syytteessä sanotaan. Miami Heraldin mukaan heidät pidätettiin Kolumbiassa väliaikaisen pidätysmääräyksen eli Interpolin Red Notice -ilmoituksen perusteella. Luovutusprosessi Miamiin voi kestää kuukausia, lehti lisää.</w:t>
      </w:r>
    </w:p>
    <w:p>
      <w:r>
        <w:rPr>
          <w:b/>
        </w:rPr>
        <w:t xml:space="preserve">Yhteenveto</w:t>
      </w:r>
    </w:p>
    <w:p>
      <w:r>
        <w:t xml:space="preserve">Kolumbian korkein korruptionvastainen virkamies on pidätetty Yhdysvalloissa syytettynä rahanpesusta, joka liittyy epäiltyyn lahjusjärjestelmään, kertovat viranomaiset.</w:t>
      </w:r>
    </w:p>
    <w:p>
      <w:r>
        <w:rPr>
          <w:b/>
          <w:u w:val="single"/>
        </w:rPr>
        <w:t xml:space="preserve">Asiakirjan numero 23511</w:t>
      </w:r>
    </w:p>
    <w:p>
      <w:r>
        <w:t xml:space="preserve">"Nimeä pidätetyt" Hallitus kehotti nimeämään pidätetyt.</w:t>
      </w:r>
    </w:p>
    <w:p>
      <w:r>
        <w:t xml:space="preserve">Katoamisten tutkintakomitean (CID) puheenjohtaja Chamil Jayanetti sanoi BBC Sandeshayalle, että hallituksen pitäisi paljastaa lähes 12 000 tällä hetkellä pidätettynä olevan LTTE:n epäillyn jäsenen nimet. "Emme tiedä, mikä on näiden kadonneiden ihmisten kohtalo. Heidät on ehkä pidätetty, tapettu tai kadonnut. Jos hallitus julkistaa pidätettyjen nimet, omaiset saavat vihiä", hän sanoi. Jayanetti kommentoi asiaa, kun joukko kadonneiden omaisia osoitti mieltään Vavuniyassa ja esitteli uhrien valokuvia ja vaati viranomaisia paljastamaan, mitä heidän läheisilleen tapahtui. "Mieheni siepattiin, kun hän meni kauppaan. Kaupan väki sanoi, etteivät he tienneet, keitä sieppaajat olivat", eräs nainen sanoi. Toinen nainen sanoi: "Hänet vietiin, kun hän oli matkalla temppeliin. Emme tiedä, onko hän vielä elossa vai kuollut." Mielenosoitukseen osallistunut Jaffnan entinen kansanedustaja MK Sivajilingam sanoi, että hallituksen pitäisi joutua kansainvälisen painostuksen kohteeksi vastaavien mielenosoitusten seurauksena.</w:t>
      </w:r>
    </w:p>
    <w:p>
      <w:r>
        <w:rPr>
          <w:b/>
        </w:rPr>
        <w:t xml:space="preserve">Yhteenveto</w:t>
      </w:r>
    </w:p>
    <w:p>
      <w:r>
        <w:t xml:space="preserve">Ihmisoikeusaktivistien mukaan Sri Lankassa on kadonnut paljon ihmisiä sen jälkeen, kun konflikti tamilitiikereitä vastaan päättyi.</w:t>
      </w:r>
    </w:p>
    <w:p>
      <w:r>
        <w:rPr>
          <w:b/>
          <w:u w:val="single"/>
        </w:rPr>
        <w:t xml:space="preserve">Asiakirjan numero 23512</w:t>
      </w:r>
    </w:p>
    <w:p>
      <w:r>
        <w:t xml:space="preserve">Greggs vetää takaisin Islannin vihannesleivonnaisia lasisaastepelkojen vuoksi</w:t>
      </w:r>
    </w:p>
    <w:p>
      <w:r>
        <w:t xml:space="preserve">Kyseisiä kasvisleivonnaisia myydään kahden kappaleen pakkauksissa ja ainoastaan Islannin myymälöissä. Elintarvikeviraston mukaan lasin mahdollinen esiintyminen tekee tuotteesta vaarallisen syötäväksi. Se lisäsi, että Greggsin myymälöissä myytävät tuotteet eivät ole alttiita. Newcastlessa sijaitseva leipomoketju on pahoitellut "mahdollisia haittoja". "Elintarvikkeidemme turvallisuus on ensiarvoisen tärkeää, ja suhtaudumme kaikkiin elintarvikkeidemme valmistukseen liittyviin asioihin erittäin vakavasti", edustaja sanoi. "Tämä takaisinkutsu ei vaikuta mihinkään Greggs-myymälöissämme myytäviin tuoreisiin suolaisiin tuotteisiimme tai muihin Icelandissa myytäviin Greggs-tuotteisiin." Yrityksen mukaan pakkausten parasta ennen -päivämäärät olivat seuraavat: Elokuun 15. päivä 2021, elokuun 28. päivä 2021, syyskuun 11. päivä 2021, syyskuun 12. päivä 2021 ja syyskuun 26. päivä 2021. Asiakkaita kehotetaan olemaan syömättä leivonnaisia, mutta palauttamaan ne takaisin kauppaan, josta ne on ostettu. Seuraa BBC North East &amp; Cumbria -kanavaa Twitterissä, Facebookissa ja Instagramissa. Lähetä juttuideoita osoitteeseen northeastandcumbria@bbc.co.uk. Aiheeseen liittyvät Internet-linkit Greggs</w:t>
      </w:r>
    </w:p>
    <w:p>
      <w:r>
        <w:rPr>
          <w:b/>
        </w:rPr>
        <w:t xml:space="preserve">Yhteenveto</w:t>
      </w:r>
    </w:p>
    <w:p>
      <w:r>
        <w:t xml:space="preserve">Leipomoalan jättiläinen Greggs kutsuu takaisin yhden tuotteensa, koska se saattaa sisältää pieniä vihreän lasin palasia.</w:t>
      </w:r>
    </w:p>
    <w:p>
      <w:r>
        <w:rPr>
          <w:b/>
          <w:u w:val="single"/>
        </w:rPr>
        <w:t xml:space="preserve">Asiakirjan numero 23513</w:t>
      </w:r>
    </w:p>
    <w:p>
      <w:r>
        <w:t xml:space="preserve">Englannin koululaisten määrän ennustetaan nousevan 8 miljoonaan vuoteen 2022 mennessä.</w:t>
      </w:r>
    </w:p>
    <w:p>
      <w:r>
        <w:t xml:space="preserve">Opetusministeriö ennustaa koululaisten määrän kasvavan miljoonalla 8 miljoonaan vuoteen 2022 mennessä. Kasvu johtuu syntyvyyden kasvusta vuodesta 2002 lähtien. Voimakkaimmin lisääntyvät alakoulut, joiden määrän ennustetaan kasvavan 15 prosenttia vuoteen 2020 mennessä. Joillakin alueilla peruskoulujen kapasiteetti on jo nyt ylittynyt. Luvut saattavat herättää pelkoa koulupaikkojen lisääntyvästä puutteesta tulevina vuosina. Valtiontalouden tarkastusvirasto varoitti tänä vuonna, että ensi vuoteen mennessä tarvitaan 240 000 peruskoulupaikkaa lisää, mutta viimeisimmät luvut viittaavat siihen, että kysyntä kasvaa voimakkaasti lähivuosina. 'Varmistetaan rahoitus' Hallitus sanoi tekevänsä yhteistyötä paikallisviranomaisten kanssa, jotta koulupaikkoja saataisiin lisää. Kouluministeri David Laws sanoi: "Käytämme vuoteen 2015 mennessä 5 miljardia puntaa uusien koulupaikkojen luomiseen, mikä on yli kaksi kertaa enemmän kuin edellisen hallituksen samassa ajassa käyttämä summa. "Arvioiden mukaan tällä rahoituksella on jo luotu 190 000 uutta koulupaikkaa, ja lisää on tulossa vielä paljon. "Tämän lisäksi luomme 130 000 paikkaa ilmaiskouluihin, joista seitsemän kymmenestä on alueilla, joilla on pulaa koulupaikoista. Olen ilmoittanut 19 000 uuden koulupaikan lisäämisestä alueille, joilla niitä tarvitaan eniten. "Teemme yhteistyötä paikallisviranomaisten kanssa varmistaaksemme, että rahoitusta käytetään, jotta jokainen lapsi voi käydä hyvää tai erinomaista paikallista koulua."</w:t>
      </w:r>
    </w:p>
    <w:p>
      <w:r>
        <w:rPr>
          <w:b/>
        </w:rPr>
        <w:t xml:space="preserve">Yhteenveto</w:t>
      </w:r>
    </w:p>
    <w:p>
      <w:r>
        <w:t xml:space="preserve">Virallisten ennusteiden mukaan Englannin valtion koulujen oppilasmäärä kasvaa vuosikymmenen kuluessa korkeimmalle tasolleen sitten 1980-luvun.</w:t>
      </w:r>
    </w:p>
    <w:p>
      <w:r>
        <w:rPr>
          <w:b/>
          <w:u w:val="single"/>
        </w:rPr>
        <w:t xml:space="preserve">Asiakirjan numero 23514</w:t>
      </w:r>
    </w:p>
    <w:p>
      <w:r>
        <w:t xml:space="preserve">Joukkovalta? John Travoltan Gotti-elokuva leimaa kriitikot "trolleiksi".</w:t>
      </w:r>
    </w:p>
    <w:p>
      <w:r>
        <w:t xml:space="preserve">Arvostelut ovat olleet niin huonoja, että Rotten Tomatoesin arvostelupisteessä Gotti on saanut 0 % kriitikoiden arvosanan - kun taas yleisöarvosana on 77 %. Vastauksena uusi traileri sosiaalisessa mediassa sanoi: "Yleisö rakasti Gottia... kriitikot laittoivat hitin pois." Klippi päättyy kysymällä: "Keneen sinä luottaisit enemmän? Itseäsi vai trollia näppäimistön takana?" Entisen Entourage-tähden Kevin Connollyn ohjaamassa elokuvassa kuvataan Gottin nousua mafiapakosta Gambino-rikollisperheen johtajaksi. Sekä "The Dapper Donina" että "The Teflon Donina" tunnettu Gotti tuomittiin lopulta murhasta ja kiristyksestä, ja hän kuoli vankilassa vuonna 2002. Vastakaikua virusmarkkinointistrategiaan on saatu vaihtelevasti. Elokuvatoimittaja Jason Bailey twiittasi: "Elokuvasi tuotti viime viikonloppuna 38 dollaria, mistä 'yleisöstä' sinä puhut?". Itse asiassa elokuva tienasi Pohjois-Amerikassa avausviikonloppunaan 1,7 miljoonaa dollaria (1,3 miljoonaa puntaa), mikä nosti sen lipputulotilaston 11. sijalle. Toinen arvostelija, Valerie Complex, lisäsi: "Tämä ei tule olemaan niin tehokas kuin luulet." Rotten Tomatoes käyttää kriitikoiden arvosteluja antaakseen elokuville pisteitä "Tomatometrillään". Sivusto antaa elokuville myös "yleisöarvosanan", joka perustuu niiden käyttäjien prosenttiosuuteen, jotka ovat antaneet elokuville vähintään 3,5 tähteä. Näiden kahden pisteytyksen välillä on usein huomattavia eroja. Seuraa meitä Facebookissa, Twitterissä @BBCNewsEnts tai Instagramissa bbcnewsents. Jos sinulla on juttuehdotus, lähetä sähköpostia osoitteeseen entertainment.news@bbc.co.uk.</w:t>
      </w:r>
    </w:p>
    <w:p>
      <w:r>
        <w:rPr>
          <w:b/>
        </w:rPr>
        <w:t xml:space="preserve">Yhteenveto</w:t>
      </w:r>
    </w:p>
    <w:p>
      <w:r>
        <w:t xml:space="preserve">John Travoltan ohjaaman New Yorkin rikollispomo John Gottista kertovan elämäkertaelokuvan tekijät ovat iskeneet takaisin elokuvan arvostelijoille, jotka ovat haukkuneet sitä, ja kuvailleet heitä "trolleiksi".</w:t>
      </w:r>
    </w:p>
    <w:p>
      <w:r>
        <w:rPr>
          <w:b/>
          <w:u w:val="single"/>
        </w:rPr>
        <w:t xml:space="preserve">Asiakirjan numero 23515</w:t>
      </w:r>
    </w:p>
    <w:p>
      <w:r>
        <w:t xml:space="preserve">Kolumbian laivasto mukana valtavassa Karibianmeren kokaiinisaaliissa</w:t>
      </w:r>
    </w:p>
    <w:p>
      <w:r>
        <w:t xml:space="preserve">Kolumbian viranomaisten mukaan vene oli lähtenyt pohjoisesta Manauren kaupungista ja oli matkalla kohti Dominikaanista tasavaltaa. Se pysäytettiin kansainvälisillä vesillä. Neljä venezuelalaista ja yksi kolumbialainen on pidätetty, ja heitä pidetään vangittuina Tampassa, Floridassa. Kolumbian poliisin mukaan heitä syytetään huumekaupasta. Huumeiden väitetään kuuluneen Pohjois-Kolumbiassa toimivalle Los Urabenos -yhtiölle. Los Urabenos on yksi niistä ryhmistä, joita Kolumbian hallitus kutsuu nimellä Bacrim, joka on lyhenne sanoista bandas criminales (rikollisjengit). Kolumbian presidentti Juan Manuel Santos on ottanut Bacrimien torjunnan yhdeksi hallituksensa painopistealueeksi. Jengit käyttävät pikaveneet, joilla ne pyrkivät välttämään valvontaa kuljettaessaan Etelä-Amerikassa tuotettuja laittomia huumeita Keski-Amerikkaan, Meksikoon ja Yhdysvaltoihin. Kahdessa yhteisessä operaatiossa viime kuussa Yhdysvaltojen, Kolumbian, Panaman ja Dominikaanisen tasavallan agentit takavarikoivat alueella 2 500 kiloa kokaiinia.</w:t>
      </w:r>
    </w:p>
    <w:p>
      <w:r>
        <w:rPr>
          <w:b/>
        </w:rPr>
        <w:t xml:space="preserve">Yhteenveto</w:t>
      </w:r>
    </w:p>
    <w:p>
      <w:r>
        <w:t xml:space="preserve">Kolumbian laivasto on takavarikoinut 1 450 kiloa kokaiinia pikaveneestä Karibialla Yhdysvaltain huumeidentorjunta-agenttien vihjeen jälkeen.</w:t>
      </w:r>
    </w:p>
    <w:p>
      <w:r>
        <w:rPr>
          <w:b/>
          <w:u w:val="single"/>
        </w:rPr>
        <w:t xml:space="preserve">Asiakirjan numero 23516</w:t>
      </w:r>
    </w:p>
    <w:p>
      <w:r>
        <w:t xml:space="preserve">Puola protestoi: Tuhannet kokoontuvat tukemaan Laki ja oikeus -puoluetta</w:t>
      </w:r>
    </w:p>
    <w:p>
      <w:r>
        <w:t xml:space="preserve">Mielenosoittajat huutelivat puolueen johtajan Jaroslaw Kaczynskin ja puolueen liittolaisen presidentti Andrzej Dudan nimeä sunnuntaina järjestetyssä mielenosoituksessa. Se oli jatkoa demokratian puolustuskomitean järjestämille mielenosoituksille. Ryhmä syyttää Puolan hallitusta pyrkimyksestä manipuloida valtion instituutioita. Puolan vaalit: Miksi puolalaiset äänestivät muutoksen puolesta? Puola palaa konservatiivien juurille Konservatiivien voitto tarttuu Puolan mediaan Jännitteet nousivat Puolassa sen jälkeen, kun konservatiivinen Laki ja oikeus -puolue yritti vaihtaa viisi perustuslakituomioistuimen 15 tuomarista. Oppositio sanoi, että siirto oli laiton, ja kansanedustajat kuvailivat sitä "hiipiväksi vallankaappaukseksi". Laki ja oikeus -puolue väitti, että sen oli nimitettävä uudet tuomarit vallan tasapainon varmistamiseksi. Se syytti Kansalaisalusta-puoluetta - joka tuli vaaleissa toiseksi hallitessaan Puolaa kahdeksan vuotta - siitä, että se kieltäytyi hyväksymästä vaalitulosta. "Voitimme vaalit, mutta meillä ei ole oikeutta säätää lakeja ja muokata Puolaa uudelleen", Kaczynski sanoi väkijoukoille sunnuntaina. "Tämän tuomioistuimen pitäisi olla linnake... puolustaa järjestelmää, puolustaa kaikkea sitä, mikä on ollut huonoa ja häpeällistä viimeisten 26 vuoden aikana."</w:t>
      </w:r>
    </w:p>
    <w:p>
      <w:r>
        <w:rPr>
          <w:b/>
        </w:rPr>
        <w:t xml:space="preserve">Yhteenveto</w:t>
      </w:r>
    </w:p>
    <w:p>
      <w:r>
        <w:t xml:space="preserve">Tuhannet ihmiset marssivat Varsovan läpi osoittaakseen tukeaan hallitsevalle Laki ja oikeus -puolueelle hallituksen vastaisten mielenosoitusten jälkeen lauantaina.</w:t>
      </w:r>
    </w:p>
    <w:p>
      <w:r>
        <w:rPr>
          <w:b/>
          <w:u w:val="single"/>
        </w:rPr>
        <w:t xml:space="preserve">Asiakirjan numero 23517</w:t>
      </w:r>
    </w:p>
    <w:p>
      <w:r>
        <w:t xml:space="preserve">Mies sai vakavia palovammoja Glastonbury-festivaalialueella</w:t>
      </w:r>
    </w:p>
    <w:p>
      <w:r>
        <w:t xml:space="preserve">South Western Ambulance Service sanoi, että se ei tiedä, miten 20-vuotiaaksi arveltu mies joutui onnettomuuteen. Great Western Air Ambulance lennätti miehen Queen Elizabeth -sairaalaan Birminghamissa sen jälkeen, kun ambulanssipalvelu kutsuttiin paikalle noin klo 17:10 BST. Myös Wiltshiren ambulanssi oli kutsuttu paikalle sen jälkeen, kun mies oli saanut merkittäviä palovammoja Somersetissa. Viimeisiä valmisteluja tehdään vuoden 2016 festivaalia varten, joka avaa ovensa yleisölle keskiviikkona.</w:t>
      </w:r>
    </w:p>
    <w:p>
      <w:r>
        <w:rPr>
          <w:b/>
        </w:rPr>
        <w:t xml:space="preserve">Yhteenveto</w:t>
      </w:r>
    </w:p>
    <w:p>
      <w:r>
        <w:t xml:space="preserve">Mies on saanut vakavia palovammoja Glastonburyn festivaalialueella.</w:t>
      </w:r>
    </w:p>
    <w:p>
      <w:r>
        <w:rPr>
          <w:b/>
          <w:u w:val="single"/>
        </w:rPr>
        <w:t xml:space="preserve">Asiakirjan numero 23518</w:t>
      </w:r>
    </w:p>
    <w:p>
      <w:r>
        <w:t xml:space="preserve">Japanin pankkiautomaattihuijaus väärennetyillä korteilla nettouttaa 12,7 miljoonaa dollaria</w:t>
      </w:r>
    </w:p>
    <w:p>
      <w:r>
        <w:t xml:space="preserve">Rahat nostettiin alle kolmessa tunnissa 14 000 päivittäistavarakaupan käteisautomaatista eri puolilla Japania, kertoo uutistoimisto Kyodo. Nostot kohdistuivat 7-Elevenin käteisautomaatteihin, jotka muista Japanin automaateista poiketen hyväksyvät ulkomaisia kortteja. Eteläafrikkalainen Standard Bank arvioi tappioidensa kokonaismääräksi 19,25 miljoonaa dollaria. Poliisi epäilee, että yli 100 ihmistä oli osallisena eri puolilla Japania, Kyodo kertoo ja arvioi tapahtuman päivämääräksi 15. toukokuuta. Enimmillään 100 000 jeniä (913 dollaria, 629 puntaa) nostettiin jokaisessa 14 000 tapahtumassa, kertoi virasto "tutkintalähteisiin" viitaten. Standard Bank kuvaili ryöstöä "hienostuneeksi, koordinoiduksi petokseksi", johon liittyi sen mukaan "pieni määrä" väärennettyjä kortteja sen omistamien tilitietojen perusteella. Sen mukaan asiakkaat eivät kuitenkaan olleet kärsineet tappioita. "Standard Bank on ryhtynyt nopeisiin toimiin asian hillitsemiseksi", se sanoi lausunnossaan. Japanin poliisi tutkii nyt valvontakameroiden kuvamateriaalia epäiltyjen tunnistamiseksi, ja molemmat maat tekevät yhteistyötä maailman poliisijärjestön Interpolin kanssa tutkiakseen, miten tiedot varastettiin ja miten ryöstö koordinoitiin. Toistaiseksi ketään ei ole pidätetty tapaukseen liittyen.</w:t>
      </w:r>
    </w:p>
    <w:p>
      <w:r>
        <w:rPr>
          <w:b/>
        </w:rPr>
        <w:t xml:space="preserve">Yhteenveto</w:t>
      </w:r>
    </w:p>
    <w:p>
      <w:r>
        <w:t xml:space="preserve">Japanin pankkiautomaateista on viety käteistä 1,4 miljardin jenin (13 miljoonan dollarin; 8,8 miljoonan punnan) arvosta käyttämällä luottokortteja, jotka on luotu eteläafrikkalaisesta pankista varastetuilla tiedoilla.</w:t>
      </w:r>
    </w:p>
    <w:p>
      <w:r>
        <w:rPr>
          <w:b/>
          <w:u w:val="single"/>
        </w:rPr>
        <w:t xml:space="preserve">Asiakirjan numero 23519</w:t>
      </w:r>
    </w:p>
    <w:p>
      <w:r>
        <w:t xml:space="preserve">Liberty "sitoutunut" Lochaberin kevytmetallivanteiden tehdashankkeeseen</w:t>
      </w:r>
    </w:p>
    <w:p>
      <w:r>
        <w:t xml:space="preserve">Laitos on osa GFG Alliancen 120 miljoonan punnan laajennusta Lochaberin sulattoon. GFG:n yritys Liberty valmistaisi pyörät. Tuotanto voisi alkaa ensi vuonna. Libertyn toimitusjohtaja Douglas Dawson sanoi, että yritys on edelleen sitoutunut "vankkaan" hankkeeseen. Viime viikolla Nissan vahvisti, että alun perin Sunderlandin tehtaalle suunniteltu uusi X-Trail valmistetaan sen sijaan Japanissa. Tammikuussa Jaguar Land Rover kertoi, että se pidentää huhtikuun vuosittaista autonvalmistuksen alasajoa Brexitiin liittyvien epävarmuustekijöiden vuoksi. Kaksi miljoonaa pyörää, Dawson sanoi: "Brexitin ympärillä on paljon epävarmuutta, mutta todellisuudessa olemme edelleen hyvin toiveikkaita, että jatkamme autojen valmistusta Yhdistyneessä kuningaskunnassa". "Olemme edelleen sitoutuneet tehtaaseen ja suunnitelmiin täällä." Hän lisäsi: "Olemme hyvin luottavaisia, että teollisuus tarvitsee edelleen tukea. On hyvin vaikea kuvitella, että Yhdistyneessä kuningaskunnassa ei enää valmisteta autoja." Liberty odottaa, että uusi tehdas, joka on kehityksen alkuvaiheessa, luo satoja työpaikkoja. Suunnitelmien mukaan läheisen Lochaberin sulaton alumiinia käytettäisiin jopa kahden miljoonan pyörän valmistamiseen vuodessa Yhdistyneen kuningaskunnan autoteollisuudelle. Tehdas toimittaisi vähintään viidenneksen kaikista brittiläisten autonvalmistajien tarvitsemista pyöristä.</w:t>
      </w:r>
    </w:p>
    <w:p>
      <w:r>
        <w:rPr>
          <w:b/>
        </w:rPr>
        <w:t xml:space="preserve">Yhteenveto</w:t>
      </w:r>
    </w:p>
    <w:p>
      <w:r>
        <w:t xml:space="preserve">Fort Williamin lähelle kevytmetallivanteiden tehdasta rakentava yritys on sanonut, että Brexitiin ja autojen valmistukseen Yhdistyneessä kuningaskunnassa liittyvä epävarmuus ei ole vaikuttanut sen suunnitelmiin.</w:t>
      </w:r>
    </w:p>
    <w:p>
      <w:r>
        <w:rPr>
          <w:b/>
          <w:u w:val="single"/>
        </w:rPr>
        <w:t xml:space="preserve">Asiakirjan numero 23520</w:t>
      </w:r>
    </w:p>
    <w:p>
      <w:r>
        <w:t xml:space="preserve">Calvin Harris ja Chris Brown sovittelevat lauluristiriidan jälkeen</w:t>
      </w:r>
    </w:p>
    <w:p>
      <w:r>
        <w:t xml:space="preserve">Väärinkäsitys johtui Calvin Harrisin vuoden 2009 hitin ja Chris Brownin Yeah 3x -biisin yhtäläisyyksistä. Calvin Harris twiittasi: "Tukehduin maissihiutaleisiini, kun kuulin uuden Chris Brownin singlen tänä aamuna". Sitten hän kirjoitti saavansa Chris Brownin faneilta loukkaavia viestejä. "Se, että Chris Brown on kansainvälinen julkkis, ei tee siitä OK:ta repiä irti brittiläistä kaveria, josta moni ei ole kuullutkaan", hän lisäsi. Calvin Harris kirjoitti, että hän ei aio ryhtyä oikeustoimiin, ja kumarsi nettiristiriidasta julkaisemalla uudelleen linkit singleensä ja Yeah 3x. DJ:n mukaan Chris Brown otti sitten yhteyttä selvittääkseen asiat. Hän sanoi: "En tiedä, mitä tehdä: "Hän soitti minulle. Hän oli raivoissaan koko tilanteesta. "Kun hän kuuli alkuperäisen, hän oli kuin: 'Vau. OK', ja selvitti asian. Hän antoi minulle puolet kappaleesta." Nyt Calvin Harris sanoo, että hänestä on tullut Chris Brownin fani. Hän sanoi: "Hän julkaisi Beautiful People -levyn ja nyt rakastan häntä, koska se on mahtava sävelmä. Meillä on kaikki hyvin. Meillä on kaikki hyvin. Chris Brown on nyt kuin paras kaverini."</w:t>
      </w:r>
    </w:p>
    <w:p>
      <w:r>
        <w:rPr>
          <w:b/>
        </w:rPr>
        <w:t xml:space="preserve">Yhteenveto</w:t>
      </w:r>
    </w:p>
    <w:p>
      <w:r>
        <w:t xml:space="preserve">Calvin Harris sanoo, että hän ja Chris Brown ovat nyt "parhaita kavereita" sen jälkeen, kun hän julkaisi twiitin, jossa syytti R&amp;B-tähteä hänen ykkössinglensä I'm Not Alone varastamisesta.</w:t>
      </w:r>
    </w:p>
    <w:p>
      <w:r>
        <w:rPr>
          <w:b/>
          <w:u w:val="single"/>
        </w:rPr>
        <w:t xml:space="preserve">Asiakirjan numero 23521</w:t>
      </w:r>
    </w:p>
    <w:p>
      <w:r>
        <w:t xml:space="preserve">Jerseyn ja Guernseyn lankapuhelinverkoissa voisi olla kilpailua</w:t>
      </w:r>
    </w:p>
    <w:p>
      <w:r>
        <w:t xml:space="preserve">Jerseyn ja Guernseyn kilpailuviranomainen ilmoitti, että se on tutkinut saarten lankapuhelinpalveluja. Valvontaviranomaisen toiminnanjohtaja John Curran sanoi, että useimmat ihmiset ovat riippuvaisia yhdestä puhelinyhtiöstä. Cable and Wireless toimii lankapuhelinoperaattorina Guernseyssä, ja Jersey Telecom omistaa linjat Jerseyssä. Curran sanoi, että hän harkitsee muiden operaattoreiden sallimista tarjota palveluja vuodesta 2012 alkaen. Hän sanoi, että kilpailua tarvitaan markkinoilla, joilla suurin osa ihmisistä on riippuvaisia yhdestä yhtiöstä, ja että hankkeen työt ovat lähes valmiit. Hän sanoi: "Työryhmä on ollut toiminnassa noin 18 kuukautta, ja on joitakin monimutkaisia ja teknisiä kysymyksiä, jotka on ratkaistava. "Toivomme, että keväällä 2012 meillä olisi mahdollisuus saada uusia tarjouksia vaihtoehtoisille palveluntarjoajille."</w:t>
      </w:r>
    </w:p>
    <w:p>
      <w:r>
        <w:rPr>
          <w:b/>
        </w:rPr>
        <w:t xml:space="preserve">Yhteenveto</w:t>
      </w:r>
    </w:p>
    <w:p>
      <w:r>
        <w:t xml:space="preserve">Vaihtoehtoinen lankapuhelinyhtiö voisi sääntelyviranomaisen mukaan aloittaa toimintansa Kanaalisaarilla vuodesta 2012 alkaen.</w:t>
      </w:r>
    </w:p>
    <w:p>
      <w:r>
        <w:rPr>
          <w:b/>
          <w:u w:val="single"/>
        </w:rPr>
        <w:t xml:space="preserve">Asiakirjan numero 23522</w:t>
      </w:r>
    </w:p>
    <w:p>
      <w:r>
        <w:t xml:space="preserve">Yhdistyneen kuningaskunnan myrskyt: Gonzalo-hurrikaanin valokuvasi</w:t>
      </w:r>
    </w:p>
    <w:p>
      <w:r>
        <w:t xml:space="preserve">Kaatunut puu tukkii Southwark Streetin Lontoossa, Yhdistyneessä kuningaskunnassa. @Se1-yhteisön verkkosivusto twiittaa: Minitaksin kuljettaja ja matkustajat pääsivät onnekkaasti pakoon. Kaatunut puu tukkii tien Stoke Newingtonissa, Pohjois-Lontoossa, Yhdistyneessä kuningaskunnassa. Kuvaaja: J: @ajmanutd10 Kate Phillips otti tämän kuvan pahaenteisistä tummista pilvistä, jotka kohoavat talorivin yllä Southamptonissa, Yhdistyneessä kuningaskunnassa. "Oli nousuvesi ja hurrikaani Gonzalon jäänteet", kertoo Jackie Smith, joka otti tämän kuvan Gourockissa, Inverclyden kaupungissa Skotlannissa. Gemma Carracher otti tämän kuvan, jossa näkyy rankkasade ja kaatunut puu Rochfordissa, Yhdistyneessä kuningaskunnassa. Nicola Murphy otti tämän kuvan kaatuneesta puusta, joka tukki talon portaat Brightonissa, Englannissa, Yhdistyneessä kuningaskunnassa. "Puu kaatunut mummin talon ulkopuolella!", hän kirjoitti. Peter Hunter otti tämän kuvan harmaasta taivaasta talorivin yllä Boltonissa, Yhdistyneessä kuningaskunnassa. "Kuva villistä säästä Boltonin yllä", hän sanoi. Jaa kuvasi kanssamme, lähetä sähköpostia osoitteeseen yourpics@bbc.co.uk, lataa ne tänne tai twiittaa @BBC_HaveYourSay. Lue käyttöehtomme.</w:t>
      </w:r>
    </w:p>
    <w:p>
      <w:r>
        <w:rPr>
          <w:b/>
        </w:rPr>
        <w:t xml:space="preserve">Yhteenveto</w:t>
      </w:r>
    </w:p>
    <w:p>
      <w:r>
        <w:t xml:space="preserve">Rankkasateet ja voimakkaat tuulet aiheuttavat vahinkoja ja häiriöitä matkanteossa, kun hurrikaani Gonzalon jäänteet iskevät Yhdistyneeseen kuningaskuntaan. Olette lähettäneet kuvia.</w:t>
      </w:r>
    </w:p>
    <w:p>
      <w:r>
        <w:rPr>
          <w:b/>
          <w:u w:val="single"/>
        </w:rPr>
        <w:t xml:space="preserve">Asiakirjan numero 23523</w:t>
      </w:r>
    </w:p>
    <w:p>
      <w:r>
        <w:t xml:space="preserve">Kim Kardashianin etsityin henkilö vuonna 2012 sanoo Yahoo</w:t>
      </w:r>
    </w:p>
    <w:p>
      <w:r>
        <w:t xml:space="preserve">Kate Middleton, Lindsay Lohan, Whitney Houston ja Jennifer Lopez ovat myös top 10:ssä. Kim Kardashianin avioero ja suhde Kanye Westin kanssa auttoivat hänen suosiotaan, Yahoo! asiantuntija sanoo. Kaiken kaikkiaan Yhdysvaltain vaalit oli suosituin hakukenttään laitettu ilmaisu vuoden 2012 aikana ja iPhone 5 toiseksi suosituin. Cambridgen herttuattaren yläosattomissa olevista paparazzikuvista syntyneen riidan uskotaan olevan osasyyllinen hänen esiintymisensä sijalla viisi. Yhdysvaltalainen uimapukumalli Kate Upton on sijalla neljä, joten top 10:ssä on kuusi naista mutta ei yhtään miestä. Myös olympialaiset esiintyvät listalla sijalla seitsemän. Kim Kardashian oli kolmanneksi suosituin hakusana myös vuonna 2011, jolloin iPhone oli suosituin hakusana. Muita Yahoon pakkomielteen listalla esiintyviä vuoden 2012 suosittuja hakuja ovat Nälkäpeli, Fifty Shades of Grey, Call Me Maybe ja Gangnam Style. Yahoon vuoden 2012 yleiset suosituimmat hakusanat: 1. Yhdysvaltain vaalit 2. iPhone 5 3. Kim Kardashian 4. Kate Upton 5. Kate Middleton 6. Whitney Houston 7. Olympialaiset 8. Poliittiset mielipidemittaukset 9. Lindsay Lohan 10. Jennifer Lopez Seuraa @BBCNewsbeat Twitterissä.</w:t>
      </w:r>
    </w:p>
    <w:p>
      <w:r>
        <w:rPr>
          <w:b/>
        </w:rPr>
        <w:t xml:space="preserve">Yhteenveto</w:t>
      </w:r>
    </w:p>
    <w:p>
      <w:r>
        <w:t xml:space="preserve">Tosi-tv-tähti Kim Kardashian on Yahoon vuoden 2012 etsityin henkilö ja kolmanneksi suosituin hakusana.</w:t>
      </w:r>
    </w:p>
    <w:p>
      <w:r>
        <w:rPr>
          <w:b/>
          <w:u w:val="single"/>
        </w:rPr>
        <w:t xml:space="preserve">Asiakirjan numero 23524</w:t>
      </w:r>
    </w:p>
    <w:p>
      <w:r>
        <w:t xml:space="preserve">Perun kaivostoimintaa vastustavan mielenosoituksen johtaja pidätettiin lähellä Cuscoa</w:t>
      </w:r>
    </w:p>
    <w:p>
      <w:r>
        <w:t xml:space="preserve">Herbert Huaman oli yksi useista pidätetyistä aktivisteista, jotka olivat osoittaneet mieltään yli viikon ajan sveitsiläisen Xstrata-yhtiön kaivoshanketta vastaan. Espinarin maakunnassa, lähellä Cuscoa sijaitsevan kuparikaivoksen kiistassa on kyse ympäristökysymyksistä ja palkasta. Kaksi mielenosoittajaa sai maanantaina surmansa. Kuolemantapaukset saivat Perun hallituksen julistamaan hätätilan, joka on voimassa 30 päivää. Huaman on Espinarin puolustuksen rintaman puheenjohtaja. Vähän ennen pidätystä hän kehotti presidentti Ollanta Humalaa kumoamaan Espinarissa vallitsevan poikkeustilan "vuoropuhelun aloittamiseksi ja ympäristöongelmien ratkaisemiseksi". Perun sisäministeriö totesi lausunnossaan, että Huaman pidätettiin, koska hän kehotti järjestämään lisää mielenosoituksia. Lausunnossa todetaan lisäksi, että 24 muuta ihmistä on pidätetty poikkeustoimenpiteiden voimaantulon jälkeen. Espinarin pormestari Oscar Mollohuanca Cruz on piiloutunut välttääkseen pidätyksen. Kokoontumisvapaus on lakkautettu ja poliisille on annettu erityisvaltuuksia. Hallituksen mukaan toimenpiteen tarkoituksena on palauttaa yleinen järjestys. Tämä on toinen kaivostoiminnan vastainen mielenosoitus, jonka Humala joutuu kohtaamaan 10 kuukautta kestäneen presidenttikautensa aikana. Viime joulukuussa kansalaisvapauksia rajoitettiin myös pohjoisella Cajamarcan alueella, jossa amerikkalaisen yhtiön valtavan kultakaivoksen rakentamista vastustetaan edelleen.</w:t>
      </w:r>
    </w:p>
    <w:p>
      <w:r>
        <w:rPr>
          <w:b/>
        </w:rPr>
        <w:t xml:space="preserve">Yhteenveto</w:t>
      </w:r>
    </w:p>
    <w:p>
      <w:r>
        <w:t xml:space="preserve">Perun poliisi on pidättänyt kaivostoiminnan vastaisten mielenosoitusten johtajan päivä sen jälkeen, kun hallitus oli julistanut hätätilan eteläiseen maakuntaan.</w:t>
      </w:r>
    </w:p>
    <w:p>
      <w:r>
        <w:rPr>
          <w:b/>
          <w:u w:val="single"/>
        </w:rPr>
        <w:t xml:space="preserve">Asiakirjan numero 23525</w:t>
      </w:r>
    </w:p>
    <w:p>
      <w:r>
        <w:t xml:space="preserve">Neuvoston veroetuus: Walesin kokous hyväksyy 22 miljoonan punnan lisärahoituksen.</w:t>
      </w:r>
    </w:p>
    <w:p>
      <w:r>
        <w:t xml:space="preserve">Walesin hallitus ilmoitti viime viikolla 22 miljoonan punnan lisärahoituksesta, vaikka se oli aiemmin sanonut, ettei sillä ole varaa lisärahoitukseen. Oppositiopuolueet olivat tyytyväisiä käänteeseen, mutta kritisoivat ministerien tapaa käsitellä muutoksia. Työväenpuolueen hallinto sanoi, että se "puolustaa Walesin kansaa". Lisärahoituksella korvataan Yhdistyneen kuningaskunnan hallituksen tekemä 10 prosentin leikkaus. Ilman lisärahaa etuuksien saajat olisivat olleet keskimäärin 67 puntaa huonommassa asemassa seuraavana varainhoitovuonna. Konservatiivien parlamentin jäsen Janet Finch-Saunders sanoi, että tämä on helpotus niille 330 000 walesilaiselle perheelle, jotka saavat kunnallisveroetuutta. "On kuitenkin kauhistuttavaa, että ministeriltä ja ministeriöltänne kesti näin kauan tehdä tämä", hän sanoi paikallishallintoministeri Carl Sargeantille. Plaid Cymru -puolueen parlamentin jäsen Simon Thomas sanoi, että Walesin hallituksella on "tästä sotkusta paljon opittavaa siitä, miten lainsäädäntöä laaditaan ja miten talousarvio laaditaan asianmukaisesti". Liberaalidemokraattien kansanedustaja Peter Black sanoi, että "sekasortoisen tilanteen" vuoksi neuvostoilla on yhdeksän päivää aikaa hyväksyä uudet säännökset ennen 31. tammikuuta päättyvää lakisääteistä määräaikaa. Sargeant torjui syytökset käänteestä: "Tässä on kyse siitä, että Carwyn Jonesin hallitus puolustaa Walesin kansaa", hän sanoi. Parlamentin jäsenet hyväksyivät asetukset yksimielisesti.</w:t>
      </w:r>
    </w:p>
    <w:p>
      <w:r>
        <w:rPr>
          <w:b/>
        </w:rPr>
        <w:t xml:space="preserve">Yhteenveto</w:t>
      </w:r>
    </w:p>
    <w:p>
      <w:r>
        <w:t xml:space="preserve">Neuvoston veroetuuden hakijat ovat säästyneet maksujen leikkauksilta sen jälkeen, kun Walesin parlamentin jäsenet hyväksyivät muutoksia asetuksiin.</w:t>
      </w:r>
    </w:p>
    <w:p>
      <w:r>
        <w:rPr>
          <w:b/>
          <w:u w:val="single"/>
        </w:rPr>
        <w:t xml:space="preserve">Asiakirjan numero 23526</w:t>
      </w:r>
    </w:p>
    <w:p>
      <w:r>
        <w:t xml:space="preserve">Suunnitelmista Wylfa Newyddin pylväiden rakentamiseksi Angleseylle luovuttiin.</w:t>
      </w:r>
    </w:p>
    <w:p>
      <w:r>
        <w:t xml:space="preserve">National Grid on vahvistanut peruvansa suunnitelmansa liittää Angleseyn alueelle suunniteltu uusi ydinvoimala sähköverkkoon. Tämä on seurausta Horizon-yhtiön päätöksestä keskeyttää Wylfa Newyddin rakennustyöt. Verkkoyhtiö sanoi tarkastelevansa tarkkaan kaikkia muita ehdotuksia, jotka tulevat esiin Wylfan suunnitelmien elvyttämiseksi. National Grid oli suunnitellut uutta pylväslinjaa ja tunnelia Menai Straitiin, ja se oli pyytänyt suunnittelutarkastusvirastolta suunnitelmien tarkistamista. Lausunto annettiin kaksi päivää sen jälkeen, kun Walesin ministeri Alun Cairns oli tavannut Horizon-yhtiön emoyhtiön Hitachin edustajia Tokiossa. Pääministerin Mark Drakefordin on määrä tavata Horizon Wylfassa torstaina ennen kuin hän johtaa kabinettikokousta Llandudnossa.</w:t>
      </w:r>
    </w:p>
    <w:p>
      <w:r>
        <w:rPr>
          <w:b/>
        </w:rPr>
        <w:t xml:space="preserve">Yhteenveto</w:t>
      </w:r>
    </w:p>
    <w:p>
      <w:r>
        <w:t xml:space="preserve">Suunnitelmat pylväistä Angleseylle ja sähkötunnelista Menai Straitin poikki on hylätty.</w:t>
      </w:r>
    </w:p>
    <w:p>
      <w:r>
        <w:rPr>
          <w:b/>
          <w:u w:val="single"/>
        </w:rPr>
        <w:t xml:space="preserve">Asiakirjan numero 23527</w:t>
      </w:r>
    </w:p>
    <w:p>
      <w:r>
        <w:t xml:space="preserve">Jerseyn bussiliikennesuunnitelmasta pyydetään näkemyksiä</w:t>
      </w:r>
    </w:p>
    <w:p>
      <w:r>
        <w:t xml:space="preserve">Liikenne- ja tekniset palvelut -osasto ehdottaa ylimääräisiä päivä- ja myöhäisvuoroja toukokuun lopusta alkaen. Liikenteestä ja teknisistä palveluista vastaava ministeri, konstaapeli Mike Jackson, sanoi haluavansa parempaa ja yhtenäisempää palvelua ympäri vuoden. Siihen sisältyy myöhäisempiä busseja St Breladeen, enemmän palveluja Goreyhin ja kuusi matkaa kahden sijaan Bouley Bayhin. Yleisö voi esittää mielipiteensä suunnitelmista 14. toukokuuta mennessä. Grouvillen aseman ja St Helierin välillä suunnitellaan lähtevän busseja 15 minuutin välein arkisin, ja reitillä voitaisiin käyttää uusia busseja, joissa on enemmän jalkatilaa.</w:t>
      </w:r>
    </w:p>
    <w:p>
      <w:r>
        <w:rPr>
          <w:b/>
        </w:rPr>
        <w:t xml:space="preserve">Yhteenveto</w:t>
      </w:r>
    </w:p>
    <w:p>
      <w:r>
        <w:t xml:space="preserve">Mielipiteitä pyydetään suunnitelmista lisätä bussiliikennettä Jerseyssä.</w:t>
      </w:r>
    </w:p>
    <w:p>
      <w:r>
        <w:rPr>
          <w:b/>
          <w:u w:val="single"/>
        </w:rPr>
        <w:t xml:space="preserve">Asiakirjan numero 23528</w:t>
      </w:r>
    </w:p>
    <w:p>
      <w:r>
        <w:t xml:space="preserve">Worcester dating huijaus syytetty "laittaa ääni saada lainaa</w:t>
      </w:r>
    </w:p>
    <w:p>
      <w:r>
        <w:t xml:space="preserve">Susan Vasey tiesi nimissään olleesta 10 000 punnan lainasta ensimmäisen kerran, kun poliisi pidätti hänet, hän kertoi Worcester Crown Courtin valamiehistölle. Kuultuaan nauhoitetun puhelun hän tunnisti soittajan ex-miehekseen. Matthew Samuels, kotoisin St Johnsista, Worcesterista, kiistää 11 petosta. Broadway Grovessa asuvaa 50-vuotiasta syytetään viiden naisen ja oman poikapuolensa huijaamisesta noin 180 000 punnan edestä. Eronnut neiti Vasey tapasi Samuelsin MatchAffinity.com-deittisivustolla, kun hän asui Staffordshiressä. Hän kertoi valamiehistölle, että mies auttoi häntä saamaan Vauxhall Corsan rahoitussopimuksen autoliikkeen kautta, jossa hän työskenteli. Hän väitti kuitenkin, että vuoden 2013 alussa Samuels kertoi hänelle, että osamaksusopimuksen jäljellä oleva 6 000 punnan summa oli maksettava välittömästi. Neiti Vasey sanoi, että hän meni pankkiinsa ja järjesti lainan auton ostamiseksi suoraan, mutta luovutti rahat herra Samuelsille, jonka oli määrä suorittaa maksu. Hän väitti, että viime vuoden syyskuussa hän löysi paperit, joista kävi ilmi, ettei autoa ollut koskaan maksettu ja että alkuperäisestä osamaksusopimuksesta oli maksamatta noin 4 000 puntaa. Hän sanoi: "En tiennyt, mitä 6 000 punnalle oli tapahtunut, tiesin vain, että sitä ei ollut käytetty auton rahoituksen maksamiseen." Samuelsin oikeudenkäynti jatkuu.</w:t>
      </w:r>
    </w:p>
    <w:p>
      <w:r>
        <w:rPr>
          <w:b/>
        </w:rPr>
        <w:t xml:space="preserve">Yhteenveto</w:t>
      </w:r>
    </w:p>
    <w:p>
      <w:r>
        <w:t xml:space="preserve">180 000 punnan nettitreffihuijauksesta syytetty mies teeskenteli puhelimessa kurkunpääntulehdusta huijatakseen pankkia antamaan hänelle lainan tyttöystävänsä nimissä, on kuultu oikeudessa.</w:t>
      </w:r>
    </w:p>
    <w:p>
      <w:r>
        <w:rPr>
          <w:b/>
          <w:u w:val="single"/>
        </w:rPr>
        <w:t xml:space="preserve">Asiakirjan numero 23529</w:t>
      </w:r>
    </w:p>
    <w:p>
      <w:r>
        <w:t xml:space="preserve">Rhys Jones: Jones Jonesin muistokeskus: Valtuutetut hyväksyvät muistokeskuksen</w:t>
      </w:r>
    </w:p>
    <w:p>
      <w:r>
        <w:t xml:space="preserve">Croxtethistä kotoisin oleva yksitoistavuotias Rhys ammuttiin, kun hän oli matkalla kotiin jalkapalloharjoituksista elokuussa 2007. Hänen murhaajansa Sean Mercer, 18, sai elinkautisen vankeusrangaistuksen vuonna 2008, ja hänen suositellaan istuvan vähintään 22 vuotta. Ajatus Rhysin kunniaksi perustettavasta yhteisökeskuksesta nousi esiin pian hänen kuolemansa jälkeen osana hänen perheensä toivetta luoda "pysyvä muistomerkki". 'Kaikki, mitä hän halusi' Uudisrakennukseen, jonka on määrä valmistua 16 kuukauden kuluessa, kuuluu muun muassa yleiskäyttöisiä kenttiä. Rhysin isä Stephen Jones sanoi: "Toivomme tietenkin, ettei tragediaa olisi koskaan tapahtunut, mutta meidän on yritettävä tehdä siitä jotain hyvää." Koulupoika ammuttiin entisen Fir Tree -pubin parkkipaikalla Croxtethissä, kun hän joutui kahden jengin ristituleen lähtiessään läheiseltä jalkapallokentältä. Liverpoolin kaupunginvaltuuston suunnittelukomitea hyväksyi entisen pubin paikalle sijoittuvan kaavan kokouksessaan aiemmin. Jones lisäsi: "Jalkapallo oli hänen elämänsä; se oli kaikki, mitä hän halusi tehdä... Toivottavasti Fir Treen kentät ovat pysyvä muistomerkki hänelle." Aiheeseen liittyvät Internet-linkit Liverpoolin kaupunginvaltuusto Rhys Jonesin muistorahastosta.</w:t>
      </w:r>
    </w:p>
    <w:p>
      <w:r>
        <w:rPr>
          <w:b/>
        </w:rPr>
        <w:t xml:space="preserve">Yhteenveto</w:t>
      </w:r>
    </w:p>
    <w:p>
      <w:r>
        <w:t xml:space="preserve">Valtuutetut ovat tukeneet suunnitelmia Liverpoolin murhatun koulupojan Rhys Jonesin muistolle omistetusta yhteisökeskuksesta.</w:t>
      </w:r>
    </w:p>
    <w:p>
      <w:r>
        <w:rPr>
          <w:b/>
          <w:u w:val="single"/>
        </w:rPr>
        <w:t xml:space="preserve">Asiakirjan numero 23530</w:t>
      </w:r>
    </w:p>
    <w:p>
      <w:r>
        <w:t xml:space="preserve">MJ Akbar: Akbar: Intian ministeri #MeToo-epäilyjen vuoksi tarkastelun alla.</w:t>
      </w:r>
    </w:p>
    <w:p>
      <w:r>
        <w:t xml:space="preserve">MJ Akbaria syytetään saalistuskäyttäytymisestä, muun muassa nuorten naisten kutsumisesta hotellihuoneisiin "tapaamisiin". Akbar tai ulkoministeriö eivät ole vastanneet häntä vastaan esitettyihin historiallisiin syytöksiin. Toinen ministeri Maneka Gandhi kuitenkin sanoi, että kaikki syytökset, myös poliitikkoja vastaan esitetyt, on tutkittava. Akbar on toistaiseksi korkea-arvoisin henkilö, joka on nimetty koomikkoja, toimittajia, kirjailijoita, näyttelijöitä ja elokuvantekijöitä vastaan viime päivinä esitetyissä syytöksissä. Hän on yksi Intian vaikutusvaltaisimmista toimittajista ja on toimittanut johtavia englanninkielisiä sanomalehtiä, kuten The Telegraphia ja The Asian Agea. Ensimmäisen kerran hänet nimesi maanantaina vanhempi toimittaja Priya Ramani, joka twiittasi uudelleen artikkelin, jonka hän oli kirjoittanut Vogue India -lehteen vuosi sitten ja jonka otsikkona oli "Maailman Harvey Weinsteineille" ja jossa hän kertoi, mitä hän kutsui ensimmäiseksi kokemuksekseen työpaikkakiusaamisesta. Ramani ei maininnut ketään alkuperäisessä artikkelissa, mutta sanoi maanantaisessa twiitissään, että artikkeli koski Akbaria. Sittemmin viisi muutakin naista on kertonut omat tarinansa ja nimennyt Akbarin. Ainakin yhden muun nimettömän kertomuksen uskotaan koskevan häntä. Akbarin lisäksi seksuaalisesta hyväksikäytöstä on syytetty veteraaninäyttelijä Alok Nathia ja elokuvaohjaaja Vikas Bahlia. Nath on kiistänyt syytökset, kun taas Bahl ei ole vastannut niihin.</w:t>
      </w:r>
    </w:p>
    <w:p>
      <w:r>
        <w:rPr>
          <w:b/>
        </w:rPr>
        <w:t xml:space="preserve">Yhteenveto</w:t>
      </w:r>
    </w:p>
    <w:p>
      <w:r>
        <w:t xml:space="preserve">Entinen näkyvä sanomalehden päätoimittaja, joka on nykyään nuorempi ulkoministeri, on viimeisin nimetty henkilö, joka on saanut nimensä Intian #MeToo-liikkeeksi kutsutussa liikkeessä.</w:t>
      </w:r>
    </w:p>
    <w:p>
      <w:r>
        <w:rPr>
          <w:b/>
          <w:u w:val="single"/>
        </w:rPr>
        <w:t xml:space="preserve">Asiakirjan numero 23531</w:t>
      </w:r>
    </w:p>
    <w:p>
      <w:r>
        <w:t xml:space="preserve">Brexit backstop: Ei sopimusta parempi kuin huono sopimus, sanoo Dodds.</w:t>
      </w:r>
    </w:p>
    <w:p>
      <w:r>
        <w:t xml:space="preserve">John CampbellBBC News NI Economics &amp; Business Editor Dodds puhui puolueen jäsenten kokouksessa Omaghissa lauantaina. Hän sanoi, että DUP haluaa Brexit-sopimuksen, mutta vain jos se on oikea sopimus. Backstop on vakuutus, jonka tarkoituksena on välttää "kaikissa olosuhteissa" kova raja Pohjois-Irlannin ja Irlannin tasavallan välille Brexitin jälkeen. "Haluamme Brexit-sopimuksen, mutta olemme hyvin selvillä siitä, että ei-sopimus on parempi kuin huono sopimus", Dodds sanoi. Hän lisäsi, että poliittisessa unionismissa vallitsee "lähes yksimielisyys" siitä, että nykyinen backstop on vaarallinen unionille. Pääministeri Theresa May yrittää neuvotella backstopista uudelleen sen jälkeen, kun parlamentin jäsenet äänestivät sen korvaamisesta "vaihtoehtoisilla järjestelyillä" aiemmin tässä kuussa. Jotkut kansanedustajat pelkäävät, että backstopin myötä Yhdistynyt kuningaskunta on sidottu EU:n tullisääntöihin pitkällä aikavälillä. Torstaina hallituksen esitys, jossa kehotettiin parlamentin jäseniä tukemaan uudelleenneuvottelustrategiaa, hylättiin äänin 303-258. 66 konservatiivijäsentä pidättäytyi äänestämästä. EU on johdonmukaisesti sulkenut pois backstop-muutokset. Yhdistyneen kuningaskunnan on määrä erota EU:sta perjantaina 29. maaliskuuta.</w:t>
      </w:r>
    </w:p>
    <w:p>
      <w:r>
        <w:rPr>
          <w:b/>
        </w:rPr>
        <w:t xml:space="preserve">Yhteenveto</w:t>
      </w:r>
    </w:p>
    <w:p>
      <w:r>
        <w:t xml:space="preserve">DUP:n varajohtaja Nigel Dodds on toistanut, että puolue haluaa oikeudellisesti sitovia muutoksia Brexitin backstop-järjestelyyn.</w:t>
      </w:r>
    </w:p>
    <w:p>
      <w:r>
        <w:rPr>
          <w:b/>
          <w:u w:val="single"/>
        </w:rPr>
        <w:t xml:space="preserve">Asiakirjan numero 23532</w:t>
      </w:r>
    </w:p>
    <w:p>
      <w:r>
        <w:t xml:space="preserve">Glasgow'n festivaalisuunnitelma vuoden 2018 EM-kisoja varten</w:t>
      </w:r>
    </w:p>
    <w:p>
      <w:r>
        <w:t xml:space="preserve">Skotlanti ja Saksa järjestävät yhdessä ensimmäiset urheilun EM-kisat. Glasgow järjestää pyöräily-, soutu-, uinti- ja triathlonkilpailut, ja Berliinissä järjestetään yleisurheilukilpailut. Mestaruuskilpailujen rinnalla järjestetään kulttuurifestivaali, jonka tavoitteena on esitellä Skotlannin ja Glasgow'n parasta kulttuuria. Ensi vuoden elokuun 2. päivästä alkaen järjestettävä 11-päiväinen ohjelma yhdistää jo vakiintuneen Merchant City Festival -festivaalin Skotlannin hallituksen nuorten teemavuoden ohjelmaan ja Charles Rennie Mackintoshin syntymän 150-vuotisjuhlaan. Glasgow'n vuoden 2018 EM-kisojen hallituksen puheenjohtaja Bridget McConnell sanoi: "Glasgow on Skotlannin urheilun, luovuuden ja kulttuurin voimanpesä, ja me osaamme juhlia tyylillä. "Glasgow 2018 -Euroopanmestaruuskilpailujen aikana kaupunki ja kansakunta heräävät jälleen kerran eloon parhaiden taiteellisten lahjakkuuksiemme upealla juhlalla. "Laskemme päiviä, kunnes Glasgow loistaa jälleen kerran maailmanlaajuisella näyttämöllä." Paul Bush VisitScotlandista sanoi, että mestaruuskilpailut ovat suora perintö siitä, että Skotlanti isännöi vuoden 2014 Kansainyhteisön kisoja ja Ryder Cupia. "Kulttuurifestivaali turvaa perintöä entisestään ja varmistaa, että Skotlanti tunnustetaan jatkossakin maailman johtavaksi urheilu- ja kulttuuritapahtumien järjestäjäksi", hän sanoi.</w:t>
      </w:r>
    </w:p>
    <w:p>
      <w:r>
        <w:rPr>
          <w:b/>
        </w:rPr>
        <w:t xml:space="preserve">Yhteenveto</w:t>
      </w:r>
    </w:p>
    <w:p>
      <w:r>
        <w:t xml:space="preserve">George Square muutetaan teatterin, tanssin, musiikin, komedian ja taide-esitysten keskukseksi osana vuoden 2018 EM-kisoja.</w:t>
      </w:r>
    </w:p>
    <w:p>
      <w:r>
        <w:rPr>
          <w:b/>
          <w:u w:val="single"/>
        </w:rPr>
        <w:t xml:space="preserve">Asiakirjan numero 23533</w:t>
      </w:r>
    </w:p>
    <w:p>
      <w:r>
        <w:t xml:space="preserve">Barack ja Michelle Obama sopivat Penguin Random Housen kirjasopimuksesta</w:t>
      </w:r>
    </w:p>
    <w:p>
      <w:r>
        <w:t xml:space="preserve">"Yhtiö on hankkinut maailmanlaajuiset julkaisuoikeudet kahteen kirjaan, jotka presidentti Obama ja rouva Obama kirjoittavat", kustantaja sanoi. Nimikkeitä ja muita yksityiskohtia ei ole julkistettu, mutta kaupan arvoksi uskotaan yli 60 miljoonaa dollaria (48 miljoonaa puntaa). Obama on kirjoittanut bestsellerit Dreams from My Father ja The Audacity of Hope. Rouva Obama on kirjoittanut American Grown -kirjan ruoasta ja puutarhanhoidosta. "He muuttivat maailmaa sanoillaan ja johtajuudellaan, ja pyrimme joka päivä Penguin Random Housen kustantamilla kirjoilla tekemään saman", Penguin Random Housen toimitusjohtaja Markus Dohle sanoi. "Nyt odotamme innolla yhteistyötä presidentti ja rouva Obaman kanssa, jotta jokaisesta heidän kirjastaan tulisi maailmanlaajuinen julkaisutapahtuma, jolla on ennennäkemätön laajuus ja merkitys."</w:t>
      </w:r>
    </w:p>
    <w:p>
      <w:r>
        <w:rPr>
          <w:b/>
        </w:rPr>
        <w:t xml:space="preserve">Yhteenveto</w:t>
      </w:r>
    </w:p>
    <w:p>
      <w:r>
        <w:t xml:space="preserve">Yhdysvaltain entinen presidentti Barack Obama ja hänen vaimonsa Michelle ovat sopineet kirjasopimuksesta Penguin Random Housen kanssa.</w:t>
      </w:r>
    </w:p>
    <w:p>
      <w:r>
        <w:rPr>
          <w:b/>
          <w:u w:val="single"/>
        </w:rPr>
        <w:t xml:space="preserve">Asiakirjan numero 23534</w:t>
      </w:r>
    </w:p>
    <w:p>
      <w:r>
        <w:t xml:space="preserve">Jengit käyttävät pölynimureita varastamaan pysäköintimittareiden käteisvaroja</w:t>
      </w:r>
    </w:p>
    <w:p>
      <w:r>
        <w:t xml:space="preserve">Rikolliset ovat hyökänneet automaatteja vastaan vauraassa Kensingtonissa ja Chelseassa ja pussittaneet kymmeniä tuhansia puntia kolikoita. Läntisen Lontoon kaupunginosan valtuutettujen mukaan viime vuoden aikana on varastettu 120 000 puntaa. He kehottivat kuljettajia maksamaan sovelluksen tai puhelimen kautta. Will Pascall Kensingtonin ja Chelsean neuvostosta sanoi: "Kaduilla liikkuu jengiä, jotka murtautuvat automaatteihin ja imevät käteistä. "Paikallinen poliisi tietää nyt myös, että tällä rahoitetaan Lontoossa lisää rikollisuutta, huumeista ja ihmiskaupasta mahdollisesti väkivaltarikoksiin. "Tämä suuntaus on pysäytettävä, ja autoilijoiden siirtyminen käteisrahattomuuteen on yksi tapa, jolla voimme auttaa puuttumaan tähän." Rikolliset ajavat myös mittareiden sisään tai rikkovat ne lekalla, sanoi neuvosto. Kaupunginosassa on tällä hetkellä käytössä yli 70 pysäköintiautomaattia. AA:n 17 000 kuljettajan keskuudessa tekemän kyselyn mukaan 70 prosenttia autoilijoista käyttää epätodennäköisemmin pysäköintialuetta, jossa hyväksytään vain puhelimella maksaminen. AA:n puheenjohtaja Edmund King sanoi: "Vaikka käteismaksujärjestelmissä on hyvät puolensa, ja ne ovat yleistymässä, jotkut vanhemmat kuljettajat maksavat edelleen mieluummin käteisellä tai kontaktittomilla korteilla."</w:t>
      </w:r>
    </w:p>
    <w:p>
      <w:r>
        <w:rPr>
          <w:b/>
        </w:rPr>
        <w:t xml:space="preserve">Yhteenveto</w:t>
      </w:r>
    </w:p>
    <w:p>
      <w:r>
        <w:t xml:space="preserve">Autoilijoita on kehotettu olemaan käyttämättä käteistä rahaa pysäköintimaksujen maksamiseen, koska jengit imevät kolikoita mittareista pölynimureilla.</w:t>
      </w:r>
    </w:p>
    <w:p>
      <w:r>
        <w:rPr>
          <w:b/>
          <w:u w:val="single"/>
        </w:rPr>
        <w:t xml:space="preserve">Asiakirjan numero 23535</w:t>
      </w:r>
    </w:p>
    <w:p>
      <w:r>
        <w:t xml:space="preserve">Seann Walsh sekoittaa Hertfordin ja Herefordin komediakeikalleen</w:t>
      </w:r>
    </w:p>
    <w:p>
      <w:r>
        <w:t xml:space="preserve">Televisio-ohjelmissa, kuten Mock The Weekissä, esiintynyt 27-vuotias joutui luopumaan ohjelmasta lyhyellä varoitusajalla, kun hän tajusi virheensä. Walsh pyysi lauantaina Twitterissä anteeksi faneilta: "Olen pahoillani. Voitte vapaasti twiitata minulle solvauksia!" Hän lupasi siirtää Hertfordin show'n myöhempään ajankohtaan. Koomikko kirjoitti myös useita viestejä yrityksestään päästä kotiin Lontooseen. Hän kirjoitti: "Minulta kestää nyt yli neljä tuntia päästä kotiin. Keikka oli 45 minuutin päässä. Ansaitsen tämän", ennen kuin lisäsi: "Jos se yhtään helpottaa, junani kotiin on peruttu." Koomikko, joka oli viime vuonna ehdolla komediapalkinnon saajaksi Edinburghin Fringe-tapahtumassa, twiittasi myös kuvan automaatista, jonka viestissä luki: "Katson vain ruokalistaa illallista varten". Sitten hän twiittasi: "Vielä riittää aikaa kertoa, että olen nyt kauempana kodistani kuin HerEfordissa ollessani." Hertfordin teatteri, jossa hänen oli tarkoitus esiintyä, twiittasi: "@seannwalsh ON PERUUTETTU TÄNÄÄN! (Hän meni Herefordiin!) Rahaa 01992531500:sta tänä iltana tai viikon aikana, Toivomme, että hän ehtii tänne 1päivänä."</w:t>
      </w:r>
    </w:p>
    <w:p>
      <w:r>
        <w:rPr>
          <w:b/>
        </w:rPr>
        <w:t xml:space="preserve">Yhteenveto</w:t>
      </w:r>
    </w:p>
    <w:p>
      <w:r>
        <w:t xml:space="preserve">Koomikko Seann Walsh joutui perumaan keikkansa Hertfordissa, kun hän oli erehtynyt matkustamaan 150 mailin päässä sijaitsevaan Herefordin kaupunkiin.</w:t>
      </w:r>
    </w:p>
    <w:p>
      <w:r>
        <w:rPr>
          <w:b/>
          <w:u w:val="single"/>
        </w:rPr>
        <w:t xml:space="preserve">Asiakirjan numero 23536</w:t>
      </w:r>
    </w:p>
    <w:p>
      <w:r>
        <w:t xml:space="preserve">Pinochetin virkamiehet tuomittu vankilaan Ranskassa</w:t>
      </w:r>
    </w:p>
    <w:p>
      <w:r>
        <w:t xml:space="preserve">Neljätoista virkamiestä tuomittiin heidän poissa ollessaan neljän Ranskan kansalaisen katoamisesta 1970-luvun alussa. Kaksi epäillyistä tuomittiin elinkautiseen vankeusrangaistukseen syytteistä, joihin sisältyi sieppausta, kidutusta ja vangitsemista. Tuomittujen joukossa oli myös Chilen salaisen poliisin Dinan entinen johtaja Manuel Contreras. Kolmetoista virkamiestä on chileläisiä ja yksi argentiinalainen. Yksi vapautettiin syytteistä. Elinkautiseen vankeuteen tuomitut ovat Juan Manuel Contreras Sepulveda, joka aikanaan johti kenraali Pinochetin poliisia, ja Octavio Espinoza Bravo, armeijan eversti. Neljä Ranskan kansalaista katosi vuosina 1973-1975. Heidän joukossaan on Georges Klein, kenraali Pinochetin vallankaappauksessa syrjäyttämän presidentti Salvador Allenden entinen neuvonantaja. Perheenjäseniä edustava asianajaja Sophie Thonon sanoi aiemmin, että on tärkeää, että syytetyt tuomitaan. "Chile ei tietenkään luovuta kansalaisiaan, mutta Chile on heidän vankilansa - ja jos he ylittävät rajan, heidät pidätetään", hän sanoi. Kenraali Pinochet oli itse osallisena ranskalaisten katoamisessa, mutta hän kuoli vuonna 2006 ilman oikeudenkäyntiä. Hänen vuosina 1973-1990 kestäneen hallintonsa seurauksena yli 3 000 ihmistä kuoli tai katosi.</w:t>
      </w:r>
    </w:p>
    <w:p>
      <w:r>
        <w:rPr>
          <w:b/>
        </w:rPr>
        <w:t xml:space="preserve">Yhteenveto</w:t>
      </w:r>
    </w:p>
    <w:p>
      <w:r>
        <w:t xml:space="preserve">Ranskalainen tuomioistuin on langettanut 15 vuodesta elinkautiseen vankeusrangaistuksia kenraali Augusto Pinochetin alaisuudessa Chilessä palvelleille virkamiehille.</w:t>
      </w:r>
    </w:p>
    <w:p>
      <w:r>
        <w:rPr>
          <w:b/>
          <w:u w:val="single"/>
        </w:rPr>
        <w:t xml:space="preserve">Asiakirjan numero 23537</w:t>
      </w:r>
    </w:p>
    <w:p>
      <w:r>
        <w:t xml:space="preserve">Lontoon mustan taksin kuljettajat hävisivät Uberin oikeusjutun</w:t>
      </w:r>
    </w:p>
    <w:p>
      <w:r>
        <w:t xml:space="preserve">United Cabbies Group (UCG) sanoi, että Uberin kesäkuussa tekemä päätös 15 kuukauden luvan myöntämisestä oli "todellisen tai ilmeisen puolueellisuuden tahraama". Koeajaksi myönnetty lupa myönnettiin sen jälkeen, kun Transport for London (TfL) kieltäytyi myöntämästä viiden vuoden lupaa. Korkein oikeus hylkäsi UCG:n väitteet puolueellisuudesta tiistaina. Elokuussa väliaikaisen toimiluvan myöntänyt ylituomari Emma Arbuthnot luopui Uberia koskevien tapausten käsittelystä. Se oli seurausta lehtijutusta, jossa kerrottiin hänen miehensä, lordi Arbuthnotin ja kyytipalvelusovelluksen väitetystä taloudellisesta yhteydestä. UCG:n asianajajat myönsivät Lontoossa aiemmin tässä kuussa järjestetyssä kuulemisessa, ettei Lady Arbuthnot tiennyt yhteyksistä. Heidän mukaansa hänen olisi kuitenkin pitänyt "tarkistaa mahdolliset eturistiriidat" ennen Uberin toimilupaa koskevan päätöksen tekemistä. He väittivät myös, että päätös ei ollut hänen päätettävissään, koska Uber ei täyttänyt toimiluvan saamiseksi vaadittavia "sopivaa ja asianmukaista henkilöä" koskevia kriteerejä. Lord Chief Justice Lord Burnett ja Justice Supperstone kuitenkin hylkäsivät heidän kanteensa. Lordi Burnett totesi tuomiossaan, että UCG:n esiin nostama luettelo "hatarista yhteyksistä" oli "kaukana sellaisesta todistusaineistosta, joka antaisi oikeudenmukaiselle tarkkailijalle edes ajattelemisen aihetta".</w:t>
      </w:r>
    </w:p>
    <w:p>
      <w:r>
        <w:rPr>
          <w:b/>
        </w:rPr>
        <w:t xml:space="preserve">Yhteenveto</w:t>
      </w:r>
    </w:p>
    <w:p>
      <w:r>
        <w:t xml:space="preserve">Mustat taksinkuljettajat ovat hävinneet oikeudellisen haasteen, jonka mukaan Uberin Lontoon toimiluvan myönsi puolueellinen tuomari.</w:t>
      </w:r>
    </w:p>
    <w:p>
      <w:r>
        <w:rPr>
          <w:b/>
          <w:u w:val="single"/>
        </w:rPr>
        <w:t xml:space="preserve">Asiakirjan numero 23538</w:t>
      </w:r>
    </w:p>
    <w:p>
      <w:r>
        <w:t xml:space="preserve">Tinder tarjoaa kasvotusten videokeskusteluja mahdollisille otteluille</w:t>
      </w:r>
    </w:p>
    <w:p>
      <w:r>
        <w:t xml:space="preserve">Yrityksen mukaan uusi ominaisuus asettaa turvallisuuden etusijalle. Maksuton "Face to Face" -ominaisuus otetaan käyttöön vain, jos molemmat haluavat sitä, ja jos vain toinen napsauttaa videokuvaketta, toinen ei saa hälytystä. Kilpailija Bumble mahdollistaa jo videopuhelut. Ominaisuus, jonka on kehittänyt yrityksen luottamus- ja turvallisuustiimi, antaa ihmisten keskustella keskenään vain, jos molemmat ovat kameraan päin. Face to Face -ominaisuuden muita turvallisuusominaisuuksia ovat mm: Olemme innoissamme voidessamme kertoa, että Face to Face -ominaisuutemme otetaan käyttöön maailmanlaajuisessa yhteisössämme saatuamme positiivista palautetta jäseniltämme, jotka ovat saaneet sen varhaisessa vaiheessa käyttöönsä", sanoo Rory Kozoll, Tinderin luottamus- ja turvallisuustuotteiden johtaja. "Tämä täydentää kasvavaa listaa ominaisuuksistamme, jotka on rakennettu keskittymään jäsenten turvallisuuteen koko heidän deittimatkansa ajan, kuten valokuvien todentaminen, turvallisuuskeskus ja loukkaavien viestien tunnistusteknologiamme." AppAnnie-sovellusmittausyrityksen mukaan Tinder on edelleen kolmen tärkeimmän elämäntapasovelluksen joukossa, vaikka maailmanlaajuinen pandemia vaikeuttaa henkilökohtaista deittailua huomattavasti. Toukokuussa Tinderin silloinen toimitusjohtaja Elie Seidman sanoi, että koronaviruksella oli dramaattinen vaikutus ihmisten tapaan käyttää sovellusta. Vaikka sitoutuminen oli lisääntynyt - sovelluksessa tehtiin ennätykselliset kolme miljardia pyyhkäisyä yhtenä päivänä maaliskuussa - kiinnostus maksullisia premium-tilauksia kohtaan oli vähentynyt. Sovellusta on ladattu yli 340 miljoonaa kertaa sen jälkeen, kun se lanseerattiin vuonna 2012, mutta vain kuusi miljoonaa on maksanut "kultaisesta" palvelusta.</w:t>
      </w:r>
    </w:p>
    <w:p>
      <w:r>
        <w:rPr>
          <w:b/>
        </w:rPr>
        <w:t xml:space="preserve">Yhteenveto</w:t>
      </w:r>
    </w:p>
    <w:p>
      <w:r>
        <w:t xml:space="preserve">Treffisovellus Tinder on ottamassa käyttöön käyttäjiensä videopuheluita, jotka voivat osoittautua suosituiksi, koska pandemia rajoittaa henkilökohtaisen treffailun mahdollisuuksia.</w:t>
      </w:r>
    </w:p>
    <w:p>
      <w:r>
        <w:rPr>
          <w:b/>
          <w:u w:val="single"/>
        </w:rPr>
        <w:t xml:space="preserve">Asiakirjan numero 23539</w:t>
      </w:r>
    </w:p>
    <w:p>
      <w:r>
        <w:t xml:space="preserve">Acas kutsuttiin koolle Queensferry Crossingin matalapalkkavaatimusten vuoksi</w:t>
      </w:r>
    </w:p>
    <w:p>
      <w:r>
        <w:t xml:space="preserve">Rakennusalan ammattiliitto Ucatt on väittänyt, että portugalilainen aliurakoitsija Sosia Ltd maksoi puusepille 7,67 puntaa tunnilta ja työmiehille 6,32 puntaa tunnilta. Alalla sovittu vähimmäispalkka on 11,61 puntaa ja 8,73 puntaa. Talousministeri Keith Brown pyytää Acasia tekemään yhteistyötä pääurakoitsijoiden, Transport Scotlandin ja Ucattin kanssa. Brown tapasi torstaina Skotlannin parlamentissa Ucattin edustajia ja työväenpuolueen kansanedustajan Neil Findlayn, joka on vaatinut järjestelmän palkkatarkastusta. Hän sanoi: "Ilmoitin Ucattille, että olin varmistanut, että heidän väitteensä matalasta palkasta oli tutkittu perusteellisesti, eikä väitteitä tukevia todisteita löytynyt. "Vastauksessaan Ucatt on ilmoittanut, että se on edelleen sitä mieltä, että tällaisia käytäntöjä on esiintynyt. "Olen siksi tarjoutunut pyytämään Acasia tekemään lisätyötä yhdessä Forth Crossing Bridge Constructorsin (FCBC), Transport Scotlandin ja Ucattin kanssa tämän ja siihen liittyvien kysymysten tutkimiseksi. Ucatt on hyväksynyt tämän lähestymistavan. "Urakoitsijamme FCBC on edelleen vastuussa työvoimaansa ja aliurakoitsijoihinsa liittyvien asioiden hallinnoinnista. Skotlannin hallitus jatkaa yhteistyötä kaikkien osapuolten kanssa varmistaakseen, että kaikki työntekijöiden oikeuksiin, terveyteen ja turvallisuuteen sekä palkkaukseen liittyvät velvoitteet täytetään Forth Replacement Crossing -hankkeessa."</w:t>
      </w:r>
    </w:p>
    <w:p>
      <w:r>
        <w:rPr>
          <w:b/>
        </w:rPr>
        <w:t xml:space="preserve">Yhteenveto</w:t>
      </w:r>
    </w:p>
    <w:p>
      <w:r>
        <w:t xml:space="preserve">Väitteiden mukaan Queensferry Crossing -hankkeen 1,4 miljardin punnan arvoisen hankkeen työntekijöille maksetaan matalaa palkkaa.</w:t>
      </w:r>
    </w:p>
    <w:p>
      <w:r>
        <w:rPr>
          <w:b/>
          <w:u w:val="single"/>
        </w:rPr>
        <w:t xml:space="preserve">Asiakirjan numero 23540</w:t>
      </w:r>
    </w:p>
    <w:p>
      <w:r>
        <w:t xml:space="preserve">Pohjois-Korean sotilas ylittää DMZ:n loikatakseen etelään</w:t>
      </w:r>
    </w:p>
    <w:p>
      <w:r>
        <w:t xml:space="preserve">Mies ylitti rajan itäosan aseettomana torstaiaamuna, kertoi Etelä-Korean yhteinen esikuntapäällikkö (JCS), eikä laukauksia ammuttu. Häntä tutkitaan nyt, sanoi JCS. DMZ on vahvistettu maamiinoilla ja piikkilangalla, ja sitä vartioivat kymmenet tuhannet joukot molemmin puolin. Loikkaukset sen yli ovat hyvin harvinaisia. Viime vuoden kesäkuussa pohjoisesta tullut teini-ikäinen alokas antautui Hwacheonissa eteläisille kollegoilleen. Vuonna 2012 pohjoisesta tullut sotilas pääsi valvontakameroiden ja sähköaidan läpi ennen kuin hän lopulta onnistui antautumaan - nolo tapaus, joka maksoi kolmelle eteläkorealaiselle kenttäkomentajalle heidän virkansa. Raja ja sen linnoitukset ovat olleet paikallaan siitä lähtien, kun Korean sota päättyi aselepoon vuonna 1953. Soulin mukaan yli 29 000 pohjoiskorealaista on loikannut etelään Korean sodan päättymisen jälkeen, suurin osa heistä Kiinan kautta. He saavat jonkin verran valtion apua kotouttamisessa, vaikka jotkut valittavat edelleen taloudellisista vaikeuksista ja syrjinnästä. Viimeisin loikkaus on seurausta mediatiedoista, joiden mukaan nuori pohjoiskorealainen, joka loikkasi Hongkongissa matematiikkakilpailussa kilpaillessaan, lähti alueelta Etelä-Koreaan viikonloppuna. 18-vuotias oli asunut kaksi kuukautta Etelä-Korean konsulaatissa, jota vartioitiin ankarasti hänen oleskelunsa aikana. Etelä-Korea ei ole kommentoinut raportteja.</w:t>
      </w:r>
    </w:p>
    <w:p>
      <w:r>
        <w:rPr>
          <w:b/>
        </w:rPr>
        <w:t xml:space="preserve">Yhteenveto</w:t>
      </w:r>
    </w:p>
    <w:p>
      <w:r>
        <w:t xml:space="preserve">Pohjois-Korealainen sotilas on loikannut Etelä-Koreaan kävelemällä raskaasti suojatun demilitarisoidun vyöhykkeen (DMZ) yli, kertovat Soulin viranomaiset.</w:t>
      </w:r>
    </w:p>
    <w:p>
      <w:r>
        <w:rPr>
          <w:b/>
          <w:u w:val="single"/>
        </w:rPr>
        <w:t xml:space="preserve">Asiakirjan numero 23541</w:t>
      </w:r>
    </w:p>
    <w:p>
      <w:r>
        <w:t xml:space="preserve">Cardiffin keskustan kehittämistä koskevat uudet suunnitelmat paljastuivat</w:t>
      </w:r>
    </w:p>
    <w:p>
      <w:r>
        <w:t xml:space="preserve">Kehityksen ytimessä on BBC Walesin uusi 13 936 neliömetrin (150 000 neliöjalkaa) pääkonttori, joka siirtyy linja-autoaseman paikalle vuonna 2018. Capital Squaren kehittämiseen kuuluu uusi kävelytie Cardiffin keskusasemalta Millennium Stadiumille ja uusia toimistoja Wood Streetillä. Suunnitelman toteuttaa Rightacres Property. Uusi reitti stadionille, joka tunnetaan nimellä Millennium Walkway, on suunniteltu siten, että se kestää suuria ihmismääriä vilkkaiden tapahtumien, kuten Walesin rugby-otteluiden, aikana. Rightacresin toimitusjohtaja Paul McCarthy sanoi: "Kun tiesimme, että pystymme käsittelemään 35 000 ihmistä, jotka poistuvat Millennium-stadionin eteläisistä porteista alle 20 minuutissa, tiesimme, että alue pystyy käsittelemään 7 000 ihmistä tunnissa normaalina päivänä ruuhka-aikoina." Wood Streetin suunnitelmissa on tilaa metrolle, jos se rakennetaan.</w:t>
      </w:r>
    </w:p>
    <w:p>
      <w:r>
        <w:rPr>
          <w:b/>
        </w:rPr>
        <w:t xml:space="preserve">Yhteenveto</w:t>
      </w:r>
    </w:p>
    <w:p>
      <w:r>
        <w:t xml:space="preserve">Tältä Cardiffin keskusta näyttää tulevaisuudessa, kun miljoonien punnan remontti on saatu päätökseen.</w:t>
      </w:r>
    </w:p>
    <w:p>
      <w:r>
        <w:rPr>
          <w:b/>
          <w:u w:val="single"/>
        </w:rPr>
        <w:t xml:space="preserve">Asiakirjan numero 23542</w:t>
      </w:r>
    </w:p>
    <w:p>
      <w:r>
        <w:t xml:space="preserve">Seuraa BBC:n Richard III:a WhatsAppissa</w:t>
      </w:r>
    </w:p>
    <w:p>
      <w:r>
        <w:t xml:space="preserve">Leicesterin parkkipaikan alta elokuussa 2012 löydetty kuninkaan luuranko herätti maailmanlaajuista kiinnostusta. Hänen jäännöksensä haudataan uudelleen Leicesterin katedraaliin 26. maaliskuuta, kun hänen arkkunsa on kuljetettu kulkueessa Leicestershiren läpi ja asetettu näytteille kaupunkiin kolmeksi päiväksi. BBC raportoi hautausta edeltävistä tapahtumista. Saat BBC:ltä teksti-, kuva- ja videopäivityksiä suoraan puhelimeesi WhatsAppin kautta: Juuri noin. Jos sinulla ei ole WhatsAppia, voit ladata sen ilmaiseksi. Rekisteröidy, niin sinulle lähetetään vain parhaat uutisjutut ja Rikhard III -faktat. Tavoitteenamme on pitää sinut ajan tasalla mahdollisimman kätevästi. Matkapuhelinnumeroasi ja tietojasi ei jaeta kenellekään muulle, vaan niitä käytetään vain palveluun kirjautumiseen. Jos haluat milloin tahansa lopettaa hälytykset, lähetä STOP-viesti samaan numeroon. WhatsApp-palvelun lisäksi BBC tarjoaa sisältöä radiossa, verkossa ja televisiossa, mukaan lukien suorat lähetykset monista tapahtumista. Voit seurata uudelleen hautaamiseen liittyvien tapahtumien täydellistä raportointia BBC Newsin Richard III -erikoisraportista.</w:t>
      </w:r>
    </w:p>
    <w:p>
      <w:r>
        <w:rPr>
          <w:b/>
        </w:rPr>
        <w:t xml:space="preserve">Yhteenveto</w:t>
      </w:r>
    </w:p>
    <w:p>
      <w:r>
        <w:t xml:space="preserve">BBC:llä on käynnissä Rikhard III:n WhatsApp-hälytyspalvelu, jonka avulla voi seurata kuninkaan tarinaa hänen uudelleen hautaamisensa jälkeisenä kuukautena.</w:t>
      </w:r>
    </w:p>
    <w:p>
      <w:r>
        <w:rPr>
          <w:b/>
          <w:u w:val="single"/>
        </w:rPr>
        <w:t xml:space="preserve">Asiakirjan numero 23543</w:t>
      </w:r>
    </w:p>
    <w:p>
      <w:r>
        <w:t xml:space="preserve">DVLA pyytää Yhdistyneen kuningaskunnan kuljettajia suorittamaan silmätestin uudelleen</w:t>
      </w:r>
    </w:p>
    <w:p>
      <w:r>
        <w:t xml:space="preserve">Kuljettajien on pystyttävä lukemaan rekisterikilpi 20 metrin (65ft) etäisyydeltä. Viraston tutkimuksen mukaan kuitenkin vain puolet kuljettajista tiesi silmätestauksesta ja käytti sitä säännölliseen itsetarkastukseen, kuten lakisääteisesti edellytetään. Niiden, jotka eivät läpäise testiä, pitäisi käydä optikolla, DVLA:n lääkäri sanoi. Kuljettajaoppilaiden on läpäistävä näkötesti osana käytännön ajokoettaan - ja heillä on lakisääteinen velvollisuus varmistaa, että heidän näkönsä pysyy riittävän hyvänä ajamiseen sen jälkeen. DVLA:n Wyn Parry varoitti, että näkökyky voi "luonnollisesti heikentyä ajan myötä", ja lisäsi, että säännölliset tarkastukset hyvän näön varmistamiseksi ovat "välttämättömiä turvallisen ajamisen kannalta". Testi voidaan tehdä millä tahansa kadulla, ja se vie vain "muutaman sekunnin", totesi tohtori Parry. Viiden auton pituuden sanotaan vastaavan suurin piirtein 20 metrin etäisyyttä, ja kuljettajia kannustetaan käyttämään mittausta testatakseen näkökykyään ohi ajavien autojen rekisterikilvistä. DVLA:n mukaan Yhdistyneessä kuningaskunnassa on tällä hetkellä 48 miljoonaa rekisteröityä kuljettajaa. Optometristien yhdistys vaati viime vuonna, että ratin takana istuville olisi tehtävä pakollinen näöntarkastus 10 vuoden välein. Joka kolmas optometristi kertoi yhdistyksen mukaan nähneensä potilaita, joiden näkökyky on edelleen alle lakisääteisen tason. Yli 70-vuotiaiden kuljettajien on annettava joka kolmas vuosi aktiivinen vakuutus ajokuntoisuudestaan, mutta heidän ei tarvitse itse asiassa läpäistä testiä.</w:t>
      </w:r>
    </w:p>
    <w:p>
      <w:r>
        <w:rPr>
          <w:b/>
        </w:rPr>
        <w:t xml:space="preserve">Yhteenveto</w:t>
      </w:r>
    </w:p>
    <w:p>
      <w:r>
        <w:t xml:space="preserve">Yhdistyneen kuningaskunnan autoilijoita kehotetaan testaamaan näkökykynsä sen jälkeen, kun DVLA:n kyselytutkimuksen mukaan 50 prosenttia autoilijoista ei tiennyt ajokortin saamiseksi vaadittavista vähimmäisvaatimuksista.</w:t>
      </w:r>
    </w:p>
    <w:p>
      <w:r>
        <w:rPr>
          <w:b/>
          <w:u w:val="single"/>
        </w:rPr>
        <w:t xml:space="preserve">Asiakirjan numero 23544</w:t>
      </w:r>
    </w:p>
    <w:p>
      <w:r>
        <w:t xml:space="preserve">General Motors kutsuu takaisin lisää autoja paloturvallisuuspelkojen vuoksi</w:t>
      </w:r>
    </w:p>
    <w:p>
      <w:r>
        <w:t xml:space="preserve">Se tapahtuu päivä sen jälkeen, kun GM:n 2,6 miljoonaa autoa on kutsuttu maailmanlaajuisesti takaisin mahdollisten viallisten turvavöiden, vaihteistojen, turvatyynyjen ja palo-ongelmien vuoksi. Viimeisin takaisinkutsu koskee pienempiä Chevrolet Aveo -autoja vuosilta 2004-2008. GM on tänä vuonna kutsunut maailmanlaajuisesti takaisin yhteensä yli 15 miljoonaa autoa. Tähän viimeisimpään takaisinkutsuun ei ole liittynyt kuolemantapauksia. Sääntelyviranomaiset ovat viime aikoina painostaneet yhtiötä voimakkaasti parantamaan turvallisuusstandardejaan. Viime viikolla yhtiölle määrättiin 35 miljoonan dollarin (21 miljoonan punnan) sakko, koska se ei ollut puuttunut erilaisiin vikoihin, jotka on yhdistetty 13 kuolemantapaukseen. Kyseessä oli Yhdysvaltain lain sallima enimmäismäärä, ja se oli suurin yksittäinen siviilioikeudellinen sakko, joka on koskaan määrätty takaisinkutsututkimuksen seurauksena. Yhtiö on jo varannut 1,3 miljardia dollaria vuoden kolmen ensimmäisen kuukauden aikana kattaakseen takaisinkutsuista aiheutuvat kustannukset, ja nyt se arvioi, että huhti-toukokuussa kustannukset nousevat noin 400 miljoonaan dollariin. Se odottaa, että asiaa koskeva sisäinen tutkimus saadaan päätökseen kahden seuraavan viikon aikana.</w:t>
      </w:r>
    </w:p>
    <w:p>
      <w:r>
        <w:rPr>
          <w:b/>
        </w:rPr>
        <w:t xml:space="preserve">Yhteenveto</w:t>
      </w:r>
    </w:p>
    <w:p>
      <w:r>
        <w:t xml:space="preserve">Yhdysvaltalainen autojätti General Motors on ilmoittanut kutsuvansa takaisin 218 000 uutta autoa Yhdysvalloissa paloturvallisuuteen liittyvien pelkojen vuoksi.</w:t>
      </w:r>
    </w:p>
    <w:p>
      <w:r>
        <w:rPr>
          <w:b/>
          <w:u w:val="single"/>
        </w:rPr>
        <w:t xml:space="preserve">Asiakirjan numero 23545</w:t>
      </w:r>
    </w:p>
    <w:p>
      <w:r>
        <w:t xml:space="preserve">Kaupunki hylkää George Floydin murhaoikeudenkäyntiä koskevan vaikuttajasuunnitelman</w:t>
      </w:r>
    </w:p>
    <w:p>
      <w:r>
        <w:t xml:space="preserve">Minneapolisin viranomaiset olivat suunnitelleet maksavansa kuudelle vaikuttajalle 2 000 dollaria kullekin. Se oli osa laajempaa pyrkimystä tavoittaa "yhteisöt, jotka eivät yleensä seuraa valtavirran uutislähteitä tai kaupungin viestintäkanavia". Joidenkin mielestä se oli kuitenkin heijastanut "luottamuksen puutetta". Kaupunki on pyytänyt anteeksi ja sanonut, että suunnitelmasta luovutaan. Vastareaktion jälkeen virkamiehille lähetettiin sähköpostiviesti, jossa kerrottiin, että suunnitelma oli hylätty. ABC Newsin tarkastamassa ja julkaisemassa viestissä sanottiin: "Vaikka uskomme tämän suosituksen tarkoitukseen ja tuemme sitä, olemme nähneet, että sen vaikutus on aiheuttanut haittaa. Olemme pahoillamme ja myönnämme, että meidän on työskenneltävä korjataksemme aiheutuneen vahingon." George Floydin kuolema herätti maailmanlaajuisia protesteja ja kehotuksia poliisin uudistamiseksi Black Lives Matter -liikkeen innoittamana. George Floydinin toisen asteen murhasta syytetyn Derek Chauvinin oikeudenkäynnin on määrä alkaa 8. maaliskuuta. Vaikuttajasuunnitelma oli osa laajempaa 1 miljoonan dollarin viestintäbudjettia oikeudenkäyntiä varten. Jotkut kuitenkin kyseenalaistivat sen tarpeellisuuden ja kysyivät, mitä ilmaisu "kaupungin hyväksymä" oikeastaan tarkoittaisi. "Se kertoo siitä, että he tietävät, että yhteisön ja kaupungin instituutioiden välillä on luottamuspulaa, ja se on totta", Minneapolisin Legal Rights Centerin toiminnanjohtaja Sarah Davis sanoi CBS:lle. Ja aktivisti ja sosiaalisen median vaikuttaja Toussaint Morrison kertoi julkaisulle: "Avainsana tässä on 'kaupungin hyväksymä'. Mikä luulet, että viesti tulee olemaan? Se tulee olemaan kaupunkimyönteinen, se tulee olemaan protestin vastainen." Kaupunki on tällä viikolla valmistautunut mielenosoituksiin ja pystyttänyt piikkilanka-aitoja oikeustalon, kaupungintalon ja lääninvankilan ympärille.</w:t>
      </w:r>
    </w:p>
    <w:p>
      <w:r>
        <w:rPr>
          <w:b/>
        </w:rPr>
        <w:t xml:space="preserve">Yhteenveto</w:t>
      </w:r>
    </w:p>
    <w:p>
      <w:r>
        <w:t xml:space="preserve">Suunnitelma maksaa sosiaalisessa mediassa vaikuttajille "kaupungin hyväksymien" viestien julkaisemisesta ennen entisen poliisin oikeudenkäyntiä, joka koskee hänen rooliaan George Floydin kuolemassa, on peruttu.</w:t>
      </w:r>
    </w:p>
    <w:p>
      <w:r>
        <w:rPr>
          <w:b/>
          <w:u w:val="single"/>
        </w:rPr>
        <w:t xml:space="preserve">Asiakirjan numero 23546</w:t>
      </w:r>
    </w:p>
    <w:p>
      <w:r>
        <w:t xml:space="preserve">Sairaanhoitajat osallistuvat Florence Nightingalen muistotilaisuuteen Derbyssä</w:t>
      </w:r>
    </w:p>
    <w:p>
      <w:r>
        <w:t xml:space="preserve">Pyhän Pietarin kirkossa uudelleen vihitty ikkuna oli aiemmin kahdessa entisessä sairaalakappelissa. Seremoniassa juhlittiin myös Florence Nightingalen kuoleman satavuotispäivää ja kiitettiin hänen työstään. Osana jumalanpalvelusta entiset sairaanhoitajat luovuttivat nykyiselle sairaalahenkilökunnalle kopion lampusta, jonka hän vei Krimille. Ikkuna oli alun perin ollut Derbyn kuninkaallisen sairaalan kahdessa peräkkäisessä kappelissa, ja sen yhdeksän paneelia poistettiin restaurointia varten, kun sairaalan pääkompleksi suljettiin. Entinen sairaanhoitaja Pat Crapper oli mallina yhdessä kuvassa vuonna 1959. Hän sanoi: "Seisokaa paikoillanne, kun univormunne piirretään - ja kun se nousi, se olin minä. "Olen iloinen, että he onnistuivat siinä. Olisi sääli menettää se, eikö vain?" Hän sanoi."</w:t>
      </w:r>
    </w:p>
    <w:p>
      <w:r>
        <w:rPr>
          <w:b/>
        </w:rPr>
        <w:t xml:space="preserve">Yhteenveto</w:t>
      </w:r>
    </w:p>
    <w:p>
      <w:r>
        <w:t xml:space="preserve">Derbyn kirkossa on paljastettu Florence Nightingalea esittävä lasimaalaus.</w:t>
      </w:r>
    </w:p>
    <w:p>
      <w:r>
        <w:rPr>
          <w:b/>
          <w:u w:val="single"/>
        </w:rPr>
        <w:t xml:space="preserve">Asiakirjan numero 23547</w:t>
      </w:r>
    </w:p>
    <w:p>
      <w:r>
        <w:t xml:space="preserve">Fylden murtohankkeesta tehty valitus: Suositukset lähetetään hallitukselle</w:t>
      </w:r>
    </w:p>
    <w:p>
      <w:r>
        <w:t xml:space="preserve">Energiayhtiö Cuadrilla valittaa Lancashiren kreivikunnanvaltuuston päätöksestä, jonka mukaan se ei saa louhia liuskekaasua Little Plumptonissa ja Roseacre Woodissa. Suunnittelutarkastaja Wendy McKay on lähettänyt raporttinsa yhteisöistä ja paikallishallinnosta vastaavalle valtiosihteerille Greg Clarkille tarkastettavaksi. Päätöstä odotetaan 6. lokakuuta mennessä. Lancashiren kreivikunnanvaltuusto hylkäsi viime vuonna molemmat Fylden alueita koskevat suunnitteluhakemukset melu- ja liikennevaikutusten vuoksi. Cuadrilla kiisti nämä syyt aiemmin tänä vuonna Blackpoolissa järjestetyssä tutkimuksessa, jonka puheenjohtajana toimi McKay, ja totesi, että yöaikainen melu olisi lyhyt ja vaikuttaisi vain muutamaan kotiin. Valtiosihteeri sanoi, että hän tekee lopullisen päätöksen suunnittelutarkastajan sijasta, koska ehdotuksilla on "enemmän kuin paikallista merkitystä". Frackingin vastustajat väittävät, että prosessi on haitallinen ympäristölle.</w:t>
      </w:r>
    </w:p>
    <w:p>
      <w:r>
        <w:rPr>
          <w:b/>
        </w:rPr>
        <w:t xml:space="preserve">Yhteenveto</w:t>
      </w:r>
    </w:p>
    <w:p>
      <w:r>
        <w:t xml:space="preserve">Hallitukselle on toimitettu suosituksia siitä, pitäisikö murtaminen sallia Lancashiressa, jotta se voisi tehdä lopullisen päätöksen.</w:t>
      </w:r>
    </w:p>
    <w:p>
      <w:r>
        <w:rPr>
          <w:b/>
          <w:u w:val="single"/>
        </w:rPr>
        <w:t xml:space="preserve">Asiakirjan numero 23548</w:t>
      </w:r>
    </w:p>
    <w:p>
      <w:r>
        <w:t xml:space="preserve">Japani pysäyttää Yhdysvaltain Okinawan tukikohdan laajentamisen</w:t>
      </w:r>
    </w:p>
    <w:p>
      <w:r>
        <w:t xml:space="preserve">Abe sanoi hyväksyvänsä tuomioistuimen välityksellä saavutetun ratkaisun, joka oli syntynyt keskushallinnon ja paikallisviranomaisten pitkän kiistan jälkeen. Hallitus haluaa siirtää Yhdysvaltain Futenman lentotukikohdan tiheään asutulta alueelta syrjäisemmälle alueelle. Paikalliset viranomaiset ja asukkaat haluavat kuitenkin, että tukikohta poistetaan kokonaan. Japani on jo aloittanut maa-alueiden kunnostustyöt Camp Schwabin rannalla, Yhdysvaltain tukikohdan Henokossa, Nagon kaupungin eteläpuolella. Abe sanoi, että hän aikoo nyt määrätä työt lopetettaviksi, mutta että hallituksen suunnitelmana on edelleen siirtää tukikohta lopulta Henokoon. Yhdysvalloilla on Okinawassa noin 26 000 sotilasta ja useita tukikohtia osana Japanin kanssa toisen maailmansodan jälkeen solmittua pitkäaikaista turvallisuusliittoa. Okinawalaisten keskuudessa on kasvanut paheksunta Yhdysvaltojen läsnäoloa kohtaan, erityisesti sen jälkeen, kun yhdysvaltalaiset joukot raiskasivat 12-vuotiaan tytön vuonna 1995. Asukkaat ovat myös valittaneet maanhankinnan ympäristövaikutuksista.</w:t>
      </w:r>
    </w:p>
    <w:p>
      <w:r>
        <w:rPr>
          <w:b/>
        </w:rPr>
        <w:t xml:space="preserve">Yhteenveto</w:t>
      </w:r>
    </w:p>
    <w:p>
      <w:r>
        <w:t xml:space="preserve">Japanin pääministeri Shinzo Abe on suostunut keskeyttämään rakennustyöt, joita tarvitaan kiistellyn Yhdysvaltain sotilastukikohdan siirtämiseksi Okinawalle.</w:t>
      </w:r>
    </w:p>
    <w:p>
      <w:r>
        <w:rPr>
          <w:b/>
          <w:u w:val="single"/>
        </w:rPr>
        <w:t xml:space="preserve">Asiakirjan numero 23549</w:t>
      </w:r>
    </w:p>
    <w:p>
      <w:r>
        <w:t xml:space="preserve">Julkisilta pyydetään näkemyksiä Cumbrian uimahallin uudistamisesta</w:t>
      </w:r>
    </w:p>
    <w:p>
      <w:r>
        <w:t xml:space="preserve">South Lakeland District Council ja Grangen kaupunginvaltuusto haluavat kehittää Grange over Sandsissa sijaitsevan Berners Close -alueen kohtuuhintaisiksi asunnoiksi. Ehdotukseen sisältyy myös leikkialue ja yhteisöluettelo. Grangen kaupunginvaltuutettu Tom Harvey sanoi, että tämä on ensimmäinen askel "paljon pidemmällä tiellä", jolla vuoden 1932 uimahalli saataisiin takaisin käyttöön yhteisön omaisuudeksi. Suunnitelmia koskeva julkinen kuuleminen päättyy 24. toukokuuta. Harvey sanoi, että pieni osa alueesta myytäisiin avoimilla markkinoilla, jotta saataisiin varoja uimahallin kunnostamiseen. Nykyinen uimahalli on tarkoitus purkaa, ja suunnitelmissa on myös uusi yleinen pysäköintialue. Grange Lidon suunnitteli Grange over Sandsin kaupunginosaneuvoston kartoittaja Bernard Smith. Se suljettiin vuonna 1993. Lido on yleisnimitys julkiselle ulkouima-altaalle, jossa on usein pukuhuoneita ja alueita auringonottoa ja rentoutumista varten.</w:t>
      </w:r>
    </w:p>
    <w:p>
      <w:r>
        <w:rPr>
          <w:b/>
        </w:rPr>
        <w:t xml:space="preserve">Yhteenveto</w:t>
      </w:r>
    </w:p>
    <w:p>
      <w:r>
        <w:t xml:space="preserve">Cumbriassa sijaitsevan II-luokan merivesihuvipuiston läheisyydessä sijaitsevan maa-alueen kunnostamista koskevat suunnitelmat on julkistettu.</w:t>
      </w:r>
    </w:p>
    <w:p>
      <w:r>
        <w:rPr>
          <w:b/>
          <w:u w:val="single"/>
        </w:rPr>
        <w:t xml:space="preserve">Asiakirjan numero 23550</w:t>
      </w:r>
    </w:p>
    <w:p>
      <w:r>
        <w:t xml:space="preserve">Tesla tulessa: Brittiohjaaja Michael Morrisin auto syttyy tuleen</w:t>
      </w:r>
    </w:p>
    <w:p>
      <w:r>
        <w:t xml:space="preserve">Mary McCormack twiittasi dramaattisen videon tapauksesta aiemmin tällä viikolla. "Ei onnettomuutta, yllättäen, liikenteessä Santa Monica Blvd:llä. Kiitos ystävälliselle pariskunnalle, joka liputti häntä ja käski pysähtymään", hän kirjoitti. Kukaan ei loukkaantunut. Tesla sanoi tutkivansa "poikkeuksellisen epätavallista tapahtumaa". Teslan mukaan sen sähköautot syttyvät harvemmin tuleen kuin polttoainekäyttöiset autot. West Wing -näyttelijä McCormack kirjoitti twiitissään myös: "Ja luojan kiitos, että kolme pientä tytärtäni eivät olleet autossa hänen (hänen miehensä) kanssa." Palomiehet kutsuttiin paikalle, ja palo saatiin pian sammutettua. McCormack twiittasi myöhemmin, että auto "ei ollut Tesla, jossa oli automaattiohjaus tai jotain. Se oli tavallinen Tesla." Teslan tiedottaja kertoi ABC Newsille: "Tarjoamme tukemme paikallisille viranomaisille ja olemme iloisia, että asiakkaamme on turvassa. Tämä on poikkeuksellisen epätavallinen tapaus, ja tutkimme tapausta selvittääksemme, mitä tapahtui." McCormack ja Morris, Lontoon Old Vic -teatterin entinen ohjaaja ja tuoreen tv-sarjan 13 Reasons Why (13 syytä miksi) tekijä, ovat olleet naimisissa vuodesta 2003.</w:t>
      </w:r>
    </w:p>
    <w:p>
      <w:r>
        <w:rPr>
          <w:b/>
        </w:rPr>
        <w:t xml:space="preserve">Yhteenveto</w:t>
      </w:r>
    </w:p>
    <w:p>
      <w:r>
        <w:t xml:space="preserve">Brittiläisen tv-ohjaaja Michael Morrisin kuljettama Tesla-auto syttyi tuleen Los Angelesissa, kertoo hänen yhdysvaltalainen näyttelijävaimonsa.</w:t>
      </w:r>
    </w:p>
    <w:p>
      <w:r>
        <w:rPr>
          <w:b/>
          <w:u w:val="single"/>
        </w:rPr>
        <w:t xml:space="preserve">Asiakirjan numero 23551</w:t>
      </w:r>
    </w:p>
    <w:p>
      <w:r>
        <w:t xml:space="preserve">Ang Lee ryhtyy ensimmäiseen tv-projektiin</w:t>
      </w:r>
    </w:p>
    <w:p>
      <w:r>
        <w:t xml:space="preserve">Esitys on Leen ensimmäinen projekti sitten vuoden 2012 elokuvan Life of Pi, josta taiwanilainen ohjaaja voitti toisen Oscar-palkintonsa viime kuussa. Tyrantissa seurataan tavallista amerikkalaisperhettä, joka joutuu sekaantumaan Lähi-idän myrskyisän valtion asioihin. Yhdysvaltalaisen FX-kaapelikanavan sarjan kuvaukset alkavat tänä kesänä. Draaman takana ovat muun muassa Homelandista tutut Howard Gordon ja Gideon Raff, jotka toimivat myös vastaavina tuottajina. "Ang Lee on kerta toisensa jälkeen osoittanut kykynsä esittää hahmoja niin syvällisesti ja konkreettisesti, että ne paljastavat yleismaailmallisen inhimillisen tilan", FX:n pääjohtaja John Landgraf sanoi lausunnossaan. Lee, joka on aiemmin tehnyt muun muassa taistelulajielokuvan Crouching Tiger, Hidden Dragon, Jane Austen -adaptaation Sense and Sensibility ja sarjakuvahitti Hulkin, voitti viimeisimmällä elokuvallaan helmikuussa yhteensä neljä Oscaria. Parhaan ohjaajan lisäksi 3D-elokuva, joka perustuu Booker-palkittuun romaaniin haaksirikkoutuneesta pojasta ja bengalintiikeristä, voitti palkintoja kuvauksesta, musiikista ja visuaalisista tehosteista. Ohjaaja, 58, voitti ensimmäisen parhaan ohjaajan Oscarin vuonna 2006 cowboy-romanssista Brokeback Mountain.</w:t>
      </w:r>
    </w:p>
    <w:p>
      <w:r>
        <w:rPr>
          <w:b/>
        </w:rPr>
        <w:t xml:space="preserve">Yhteenveto</w:t>
      </w:r>
    </w:p>
    <w:p>
      <w:r>
        <w:t xml:space="preserve">Oscar-palkittu elokuvaohjaaja Ang Lee on siirtymässä televisioon, kun hänen ilmoitettiin ohjaavan uuden sarjan, Tyrantin, pilottijakson.</w:t>
      </w:r>
    </w:p>
    <w:p>
      <w:r>
        <w:rPr>
          <w:b/>
          <w:u w:val="single"/>
        </w:rPr>
        <w:t xml:space="preserve">Asiakirjan numero 23552</w:t>
      </w:r>
    </w:p>
    <w:p>
      <w:r>
        <w:t xml:space="preserve">Selkirkissä toimiva Spark Energy suunnittelee henkilöstön laajentamista</w:t>
      </w:r>
    </w:p>
    <w:p>
      <w:r>
        <w:t xml:space="preserve">Spark Energy ilmoitti liikevaihtonsa yli kaksinkertaistuneen aiemmin tänä vuonna. Tällä viikolla Scottish Enterprise myönsi sille 200 000 puntaa liiketoiminnan laajentamissuunnitelmiin. Toimitusjohtaja Chris Gauld sanoi, että Selkirkin yritys oli löytänyt "kapean alueen", jolla se voisi haastaa kuusi suurta energiayhtiötä. "Olemme saavuttaneet vaiheen, jossa olemme kannattavia ja käteisvaroja tuottavia, ja olemme sijoittaneet voitot takaisin yritykseen", hän lisäsi. Spark yli kaksinkertaisti liikevaihtonsa viime vuonna 40,7 miljoonaan puntaan. Se teki myös ensimmäisen kerran voittoa vuonna 2013 - 337 469 puntaa - kun se edellisvuonna oli 3,26 miljoonaa puntaa tappiolla. Nyt Sparkin tavoitteena on lisätä työvoimaansa vähintään 50 uutta työntekijää ensi vuoden aikana, mikä lujittaa sen asemaa yhtenä alueen suurimmista työnantajista.</w:t>
      </w:r>
    </w:p>
    <w:p>
      <w:r>
        <w:rPr>
          <w:b/>
        </w:rPr>
        <w:t xml:space="preserve">Yhteenveto</w:t>
      </w:r>
    </w:p>
    <w:p>
      <w:r>
        <w:t xml:space="preserve">Scottish Bordersissa sijaitseva energiayritys aikoo lisätä 200 työntekijää vähintään neljänneksellä seuraavan 12 kuukauden aikana.</w:t>
      </w:r>
    </w:p>
    <w:p>
      <w:r>
        <w:rPr>
          <w:b/>
          <w:u w:val="single"/>
        </w:rPr>
        <w:t xml:space="preserve">Asiakirjan numero 23553</w:t>
      </w:r>
    </w:p>
    <w:p>
      <w:r>
        <w:t xml:space="preserve">Whittleseyn ryöstöretki: Varkaita: Varkaat romuttivat anniskeluluvan</w:t>
      </w:r>
    </w:p>
    <w:p>
      <w:r>
        <w:t xml:space="preserve">Whitmore Streetillä, Whittleseyssä, Cambridgeshiren osavaltiossa sijaitsevan Drink Shackin julkisivu revittiin irti murron aikana hieman ennen kello 02:00 BST, kuten Peterborough Telegraph kertoi. Poliisin mukaan varkaat ajoivat kauppaan varastetulla Mitsubishi-maasturilla, joka oli jätetty paikalle. Poliisien mukaan rahaa ei varastettu. Kaupan omistaja sai hälytyksen ryöstöryöstöstä yläpuolella sijaitsevassa asunnossa asuvilta vuokralaisilta, jotka kertoivat kuulleensa "mahtavan pamauksen". Lisää uutisia Cambridgeshirestä Hopeanvärinen Audi-kombi, jonka uskotaan myös olleen varastettu ja jota käytettiin pakoautona, löytyi myöhemmin palaneena Earithin parkkipaikalta. Myös kolmatta ajoneuvoa käytettiin.</w:t>
      </w:r>
    </w:p>
    <w:p>
      <w:r>
        <w:rPr>
          <w:b/>
        </w:rPr>
        <w:t xml:space="preserve">Yhteenveto</w:t>
      </w:r>
    </w:p>
    <w:p>
      <w:r>
        <w:t xml:space="preserve">Ryöstäjät tuhosivat autoliikkeen epäonnistuneessa yrityksessä varastaa käteisautomaatti.</w:t>
      </w:r>
    </w:p>
    <w:p>
      <w:r>
        <w:rPr>
          <w:b/>
          <w:u w:val="single"/>
        </w:rPr>
        <w:t xml:space="preserve">Asiakirjan numero 23554</w:t>
      </w:r>
    </w:p>
    <w:p>
      <w:r>
        <w:t xml:space="preserve">David Chandler: Carlsbergin työntekijälle, joka kuoli ammoniakkivuodon jälkeen</w:t>
      </w:r>
    </w:p>
    <w:p>
      <w:r>
        <w:t xml:space="preserve">David Chandler, 45, Bridgnorthista, Shropshiresta, työskenteli Carlsbergin tehtaalla Northamptonissa 9. marraskuuta, kun vuoto tapahtui. Kuolemanjälkeisissä testeissä todettiin, että Chandlerin kuolema johtui ammoniakin hengittämisestä. Hänen perheensä sanoi lausunnossaan, että Chandler oli "iloinen ihminen" ja "aina iloinen auttaessaan muita". Chandler jätti jälkeensä vaimon, kaksi yhden ja viiden vuoden ikäistä tytärtä, kaksi siskoa ja isänsä. Lausunnossa Chandlerin sanottiin lisäksi, että hän "oli todella ihana, onnellinen perheenisä, jolla oli kaunis perhe. Hän oli aina iloinen, hauska ja älykäs". Tehtaalle kutsuttiin viisikymmentä palomiestä hoitamaan vuotoa, ja 22 ihmistä tarvitsi sairaalahoitoa. Carlsberg UK:n toimitusjohtaja Julian Momen sanoi tapahtuman jälkeen: "Olemme syvästi surullisia tämänpäiväisestä traagisesta tapahtumasta ja siitä seuranneesta kuolemantapauksesta. "Ajattelemme välittömästi henkilön perhettä, ystäviä ja työtovereita tänä erittäin vaikeana aikana ja tuemme heitä kaikin mahdollisin tavoin."</w:t>
      </w:r>
    </w:p>
    <w:p>
      <w:r>
        <w:rPr>
          <w:b/>
        </w:rPr>
        <w:t xml:space="preserve">Yhteenveto</w:t>
      </w:r>
    </w:p>
    <w:p>
      <w:r>
        <w:t xml:space="preserve">Ammoniakkivuodon jälkeen kuolleen panimotyöntekijän perhe on osoittanut kunnioitusta kahden lapsen isälle, jolla "oli aina hymy kasvoillaan".</w:t>
      </w:r>
    </w:p>
    <w:p>
      <w:r>
        <w:rPr>
          <w:b/>
          <w:u w:val="single"/>
        </w:rPr>
        <w:t xml:space="preserve">Asiakirjan numero 23555</w:t>
      </w:r>
    </w:p>
    <w:p>
      <w:r>
        <w:t xml:space="preserve">Upminsterin ampuminen: Kaksi pidätystä törkeästä murtovarkaudesta.</w:t>
      </w:r>
    </w:p>
    <w:p>
      <w:r>
        <w:t xml:space="preserve">Lapsi sai perjantaina Upminsterissa sijaitsevassa kiinteistössä mahdollisesti hengenvaarallisia vammoja, ja hänen nelikymppinen isänsä sai viiltohaavoja päähänsä. Poliisin mukaan asunnon omistaja avasi oven henkilölle, joka väitti olevansa jakelukuljettaja, ennen kuin "useat epäillyt" tunkeutuivat sisään. Kaksi 16- ja 18-vuotiasta poikaa pidätettiin epäiltynä törkeästä murtovarkaudesta. Kerry Drivessa sijaitsevasta osoitteesta löydettiin kaksi ampuma-asetta, Scotland Yard kertoi. Sekä poika että hänen isänsä vietiin sairaalaan, ja lapsen tila on vakava mutta vakaa. Hänen vammansa eivät ole Metin mukaan "hengenvaarallisia, mutta ne voivat muuttaa hänen elämänsä". Poliisin mukaan ei tiedetä, aiheutuivatko isän vammat tuliaseesta vai veitsestä. Hänen tilansa ei sanota olevan hengenvaarallinen tai elämää muuttava.</w:t>
      </w:r>
    </w:p>
    <w:p>
      <w:r>
        <w:rPr>
          <w:b/>
        </w:rPr>
        <w:t xml:space="preserve">Yhteenveto</w:t>
      </w:r>
    </w:p>
    <w:p>
      <w:r>
        <w:t xml:space="preserve">Kaksi teini-ikäistä poikaa on pidätetty sen jälkeen, kun 11-vuotias poika ammuttiin Itä-Lontoossa.</w:t>
      </w:r>
    </w:p>
    <w:p>
      <w:r>
        <w:rPr>
          <w:b/>
          <w:u w:val="single"/>
        </w:rPr>
        <w:t xml:space="preserve">Asiakirjan numero 23556</w:t>
      </w:r>
    </w:p>
    <w:p>
      <w:r>
        <w:t xml:space="preserve">Kate Atkinson voitti Costa-romaanipalkinnon romaanista A God in Ruins (Jumala raunioina)</w:t>
      </w:r>
    </w:p>
    <w:p>
      <w:r>
        <w:t xml:space="preserve">Myös goottilainen kauhuromaani, viktoriaaninen murhamysteeri ja modernin ympäristönsuojelun luojasta kertova elämäkerta olivat kategorian voittajia. Vuoden yleinen Costa-kirja julkistetaan 26. tammikuuta. Atkinson voitti pääpalkinnon vuonna 1995 teoksella Behind the Scenes at the Museum. Muita kategorian voittajia ovat entinen opettaja ja kirjastonhoitaja Andrew Michael Hurley, joka voitti esikoisromaanipalkinnon debyytillään The Loney. Goottilaisen kauhun ensimmäinen painos oli alun perin vain 300 kappaletta. Tuomarit kutsuivat sitä "niin lähelle täydellistä esikoisromaania kuin vain voi saada". Skotlantilainen runoilija Don Paterson voitti toisen kerran runouden sarjan "tour de force" -kokoelmallaan 40 sonettia. Edellisen kerran hän voitti palkinnon 12 vuotta sitten. Historioitsija ja kirjailija Andrea Wulf voitti elämäkertapalkinnon teoksellaan The Invention of Nature: Alexander von Humboldtin seikkailut, tieteen kadonnut sankari. Hän kertoo tarinan saksalaisesta luonnontieteilijästä, jonka ajatukset muuttivat käsitystämme luonnosta ja synnyttivät modernin ympäristönsuojelun. Nuorten aikuisten kaunokirjailija ja lastenkirjailija Frances Hardinge voitti lastenkirjapalkinnon viktoriaanisesta murhamysteeristä The Lie Tree. Viisi Costa-kirjapalkinnon voittajaa voitti kukin 5000 puntaa, ja he kaikki ovat nyt mukana tavoittelemassa vuoden Costa-kirjaa. Kyseessä on ainoa merkittävä brittiläinen kirjapalkinto, joka on avoin ainoastaan Yhdistyneessä kuningaskunnassa asuville kirjailijoille. Viime vuonna vuoden Costa-kirjaksi valittiin Helen Macdonaldin kirja H is for Hawk. Vuonna 2013 se oli Nathan Filerin The Shock of the Fall ja vuonna 2012 Hilary Mantelin Bring Up the Bodies.</w:t>
      </w:r>
    </w:p>
    <w:p>
      <w:r>
        <w:rPr>
          <w:b/>
        </w:rPr>
        <w:t xml:space="preserve">Yhteenveto</w:t>
      </w:r>
    </w:p>
    <w:p>
      <w:r>
        <w:t xml:space="preserve">Kate Atkinson on voittanut Costa-romaanipalkinnon toista kertaa kolmen vuoden sisällä romaanillaan A God in Ruins, joka on jatkoa Life After Life -romaanille, joka voitti palkinnon vuonna 2013.</w:t>
      </w:r>
    </w:p>
    <w:p>
      <w:r>
        <w:rPr>
          <w:b/>
          <w:u w:val="single"/>
        </w:rPr>
        <w:t xml:space="preserve">Asiakirjan numero 23557</w:t>
      </w:r>
    </w:p>
    <w:p>
      <w:r>
        <w:t xml:space="preserve">BT pyytää anteeksi skotlantilaisilta asiakkailta hidasta laajakaistaa koskevaa valitusta</w:t>
      </w:r>
    </w:p>
    <w:p>
      <w:r>
        <w:t xml:space="preserve">Yhtiö on pyytänyt anteeksi ja sanonut, että sen insinöörit ratkaisivat ongelman vaihtamalla laitteita Invernessin keskuksessa. Shetlandin, Easter Rossin, Aviemoren ja Elginin asiakkaat lähettivät BT:n Care Community -foorumille viestejä hitaista nopeuksista viime viikolla. BT:n mukaan palvelu heikkeni torstaina ja palautui lauantaina. Tiedottaja pyysi anteeksi normaalia hitaammista nopeuksista aiheutuneita haittoja asiakkailta. Hän sanoi, että sen järjestelmät eivät antaneet hälytyksiä, koska kyseessä ei ollut täydellinen vika, ja monet ihmiset pystyivät edelleen käyttämään Internetiä.</w:t>
      </w:r>
    </w:p>
    <w:p>
      <w:r>
        <w:rPr>
          <w:b/>
        </w:rPr>
        <w:t xml:space="preserve">Yhteenveto</w:t>
      </w:r>
    </w:p>
    <w:p>
      <w:r>
        <w:t xml:space="preserve">BT on ilmoittanut, että sen laajakaistapalveluissa Pohjois-Skotlannissa oli häiriöitä viime viikon lopulla.</w:t>
      </w:r>
    </w:p>
    <w:p>
      <w:r>
        <w:rPr>
          <w:b/>
          <w:u w:val="single"/>
        </w:rPr>
        <w:t xml:space="preserve">Asiakirjan numero 23558</w:t>
      </w:r>
    </w:p>
    <w:p>
      <w:r>
        <w:t xml:space="preserve">Riita walesinkielisestä kappalaisen tehtävästä Wrexhamin vankilassa</w:t>
      </w:r>
    </w:p>
    <w:p>
      <w:r>
        <w:t xml:space="preserve">Eri uskontokuntiin kuuluville henkilöille on julistettu kappalaisen tehtäviä, kun vankila avataan ensi vuonna Wrexhamin teollisuusalueella. Jotkut kirkon johtajat ovat kuitenkin ilmaisseet pettymyksensä siihen, että walesin kielen puhumista ei ole asetettu etusijalle. Vankeinhoitolaitos sanoi varmistavansa, että HMP Berwynin vangeilla on käytettävissään "kappalainen ja sopiva uskontotuki". Vankila on määrä avata helmikuussa 2017, ja sinne sijoitetaan 2 000 vankia, mikä tekee siitä Yhdistyneen kuningaskunnan suurimman vankilan. Walesin presbyteerisen kirkon pastori Nan Powell Davies, joka on entinen kappalainen Liverpoolin Altcourse-vankilassa, sanoi: "Tämä suututtaa minua. "Yksi tärkeimmistä perusteista uuden vankilan rakentamiselle Pohjois-Walesiin oli se, että walesinkielisiä vankeja voitaisiin kohdella oikeudenmukaisesti." Myös Union of Welsh Independent Churches on ilmaissut pettymyksensä.</w:t>
      </w:r>
    </w:p>
    <w:p>
      <w:r>
        <w:rPr>
          <w:b/>
        </w:rPr>
        <w:t xml:space="preserve">Yhteenveto</w:t>
      </w:r>
    </w:p>
    <w:p>
      <w:r>
        <w:t xml:space="preserve">On esitetty huoli siitä, että Wrexhamin uuteen vankilaan ei ehkä nimitetä walesinkielistä kappalaista.</w:t>
      </w:r>
    </w:p>
    <w:p>
      <w:r>
        <w:rPr>
          <w:b/>
          <w:u w:val="single"/>
        </w:rPr>
        <w:t xml:space="preserve">Asiakirjan numero 23559</w:t>
      </w:r>
    </w:p>
    <w:p>
      <w:r>
        <w:t xml:space="preserve">Australialainen Treasury Wines Estates on tarjouksen kohde.</w:t>
      </w:r>
    </w:p>
    <w:p>
      <w:r>
        <w:t xml:space="preserve">TWE, joka omistaa sellaisia tuotemerkkejä kuin Wolf Blass, Rosemount ja Lindeman's, on maailman suurin pörssilistattu viinintuottaja. Viime vuonna se myi 385 miljoonaa pulloa ja sen liikevaihto oli 1,76 miljardia Australian dollaria. KKR:n uusi tarjous on yhteisyritys yhdysvaltalaisen pääomasijoitusyhtiön Rhone Groupin kanssa. Rhone Groupin osuus ei ole tiedossa, ja tarjousta johtaa KKR. Ehdotetun tarjouksen arvo on 5,20 Australian dollaria osakkeelta, ja se on 11 prosenttia suurempi kuin aiempi huhtikuun tarjous, jonka TWE:n hallitus hylkäsi. KKR sai runsaasti käteisvaroja myytyään eteläkorealaisen Oriental Breweryn 5,1 miljardilla dollarilla (3 miljardilla punnalla) Anheuser-Busch InBeville, ja se näyttää janoavan toista juomayhtiötä. Viinivalmistajan hallitus on kehottanut osakkeenomistajia olemaan hylkäämättä uutta ehdotusta. Se sanoi lausunnossaan: "TWE:n hallitus on yhdessä neuvonantajiensa kanssa tullut tarkistetun ehdotuksen perusteella siihen tulokseen, että on osakkeenomistajien edun mukaista jatkaa yhteistyötä KKR:n ja Rhonen kanssa." TWE:n historia on ollut myrskyisä, ja se on parhaillaan rakenneuudistuksessa, jonka seurauksena 175 työpaikkaa vähennetään. Se perustettiin vuonna 1995 australialaisen Foster's-konsernin, joka valmistaa samannimistä olutta, viinialan osastoksi. Jatkuvat tappiot johtivat kuitenkin siihen, että se erotettiin vuonna 2011. Viimeaikaiset tulokset ovat olleet pettymyksiä: Australiassa volyymin lasku on seurausta riskialttiista hintastrategiasta ja Kiinassa myynnin hiipuminen on seurausta hallituksen säästötoimista. Viime vuoden kesäkuussa konserni joutui tuhoamaan 34 miljoonan Australian dollarin arvosta myyntikelvotonta viiniä, koska myynti Yhdysvalloissa oli pettymys.</w:t>
      </w:r>
    </w:p>
    <w:p>
      <w:r>
        <w:rPr>
          <w:b/>
        </w:rPr>
        <w:t xml:space="preserve">Yhteenveto</w:t>
      </w:r>
    </w:p>
    <w:p>
      <w:r>
        <w:t xml:space="preserve">Yhdysvaltalainen pääomasijoitusjätti KKR on tehnyt uuden 3,4 miljardin Australian dollarin (1,88 miljardin punnan; 3,17 miljardin dollarin) ostotarjouksen australialaisesta viinintuottajasta Treasury Wines Estatesista.</w:t>
      </w:r>
    </w:p>
    <w:p>
      <w:r>
        <w:rPr>
          <w:b/>
          <w:u w:val="single"/>
        </w:rPr>
        <w:t xml:space="preserve">Asiakirjan numero 23560</w:t>
      </w:r>
    </w:p>
    <w:p>
      <w:r>
        <w:t xml:space="preserve">Tom Elliott hyökkää "Sinn Feinin roskaväen" kimppuun.</w:t>
      </w:r>
    </w:p>
    <w:p>
      <w:r>
        <w:t xml:space="preserve">Hän kutsui trikoloria "vieraiden kansojen lipuksi". Hän puhui Fermanagh-South Tyronen vaalipiirin ääntenlaskennan päätteeksi, jossa hän voitti eilen puolueelleen paikan. Omaghin vapaa-ajankeskus oli myös West Tyronen vaalien laskentapaikkana. "Näen täällä monia ihmisiä lippujen kanssa, joista monet ovat vieraan valtion lippuja", hän sanoi. Kun jotkut väkijoukossa huudattivat häntä, hän sanoi, ettei odottaisi mitään parempaa "Sinn Feinin roskaväeltä". Myöhemmin hän lisäsi, ettei hän "unohda", mitä jotkut tasavaltalaisliikkeen jäsenet olivat tehneet. Sinn Fein on arvostellut Elliottin kommentteja. Menestynyt Upper Bannin ehdokas John O'Dowd sanoi, että Elliottin kommentit olivat "nurkkapojan" kommentteja ja että häneltä puuttuivat poliittisen johtajan taidot. Kun Tom Elliottin kommenteista kysyttiin, DUP:n johtaja Peter Robinson sanoi: "Olen melko varma, että Tom on paineen alla ja meidän pitäisi antaa hänelle hieman liikkumavaraa."</w:t>
      </w:r>
    </w:p>
    <w:p>
      <w:r>
        <w:rPr>
          <w:b/>
        </w:rPr>
        <w:t xml:space="preserve">Yhteenveto</w:t>
      </w:r>
    </w:p>
    <w:p>
      <w:r>
        <w:t xml:space="preserve">Ulster Unionistien johtaja Tom Elliott on haukkunut irlantilaisia trikoloreja heiluttelevia ihmisiä Omaghin vaalien laskentatilaisuudessa ja kutsunut heitä "Sinn Feinin roskaväeksi".</w:t>
      </w:r>
    </w:p>
    <w:p>
      <w:r>
        <w:rPr>
          <w:b/>
          <w:u w:val="single"/>
        </w:rPr>
        <w:t xml:space="preserve">Asiakirjan numero 23561</w:t>
      </w:r>
    </w:p>
    <w:p>
      <w:r>
        <w:t xml:space="preserve">Sotilaiden kuolemat: Brecon Beaconsin jumalanpalvelus on kunnianosoitus</w:t>
      </w:r>
    </w:p>
    <w:p>
      <w:r>
        <w:t xml:space="preserve">Kersantti Craig Roberts Penrhyn Baysta, Conwysta, ja toinen sotilas kuolivat viime viikonloppuna, kun lämpötila nousi 30 celsiusasteeseen 40 mailin vaelluksella neljän viikon mittaisen kokeilun päätteeksi. Abergavennyn vuotuinen aseellisten joukkojen päivän jumalanpalvelus sisälsi kunnianosoituksia miehille. Kaupungin läpi marssivat myös sotaveteraanit ja kadetit. St Mary's Priory Churchilla ei ole suoraa yhteyttä miehiin, mutta sen kirkkoherra, pastori Mark Soady, oli TA:n kappalainen. "Yksi heidän omistaan" Ilmoittaessaan jumalanpalveluksen mukauttamisesta miesten muistoksi pastori Soady sanoi: "Laajempi yhteisö tuntee menetystä. "Näemme näiden sotilaiden kulkevan kaupungin läpi, kun he tulevat vuorille, joten Abergavennyssä asuvat perheet pitävät heitä omina perheenjäseninään." Hän sanoi, että he olivat myös yksi heistä. Jumalanpalvelus pidettiin sunnuntaina iltapäivällä. Entinen armeijan merkinantomies Katie Garnett, hätätilanteeseen kutsuttu Brecon Mountain Rescue Team -ryhmän jäsen, asetti muistokirjan kirkon alttarille, kun taas entinen armeijan kappalainen Rev Ray Hayter piti puheen. Kolmas reserviläinen vietiin sairaalaan vakavassa tilassa sen jälkeen, kun yhteensä kuuden sotilaan uskotaan romahtaneen kovassa kuumuudessa Pen y Fanissa 13. heinäkuuta.</w:t>
      </w:r>
    </w:p>
    <w:p>
      <w:r>
        <w:rPr>
          <w:b/>
        </w:rPr>
        <w:t xml:space="preserve">Yhteenveto</w:t>
      </w:r>
    </w:p>
    <w:p>
      <w:r>
        <w:t xml:space="preserve">Kahta armeijan reserviläistä, jotka kuolivat SAS:n valintakoulutuksessa Brecon Beaconsissa, on muistettu jumalanpalveluksessa.</w:t>
      </w:r>
    </w:p>
    <w:p>
      <w:r>
        <w:rPr>
          <w:b/>
          <w:u w:val="single"/>
        </w:rPr>
        <w:t xml:space="preserve">Asiakirjan numero 23562</w:t>
      </w:r>
    </w:p>
    <w:p>
      <w:r>
        <w:t xml:space="preserve">Yhdysvaltalaisnäyttelijä Lindsay Lohan sai uuden 30 päivän vankeustuomion</w:t>
      </w:r>
    </w:p>
    <w:p>
      <w:r>
        <w:t xml:space="preserve">Tuomari Stephanie Sautner Los Angelesin tuomioistuimessa varoitti 25-vuotiasta myös siitä, että hän voi joutua vielä 270 päiväksi vankilaan, jos rikos toistuu. Viranomaisten mukaan Mean Girls -tähti viettäisi kuitenkin todennäköisesti vain yhden tai kaksi päivää kaltereiden takana Kalifornian vankiloiden tilanahtauden vuoksi. Hän on ollut oikeudessa useita kertoja sen jälkeen, kun hänet tuomittiin rattijuopumuksesta vuonna 2007. Keskiviikkona tuomari Sautner sanoi, että Lohanilla on 9. marraskuuta asti aikaa ilmoittautua vankilaan. Kalifornian vankilavirkailija Steve Whitmore kuitenkin sanoi: "Todennäköisesti hänet kirjataan sisään ja hän viettää ehkä yön ja vapautetaan seuraavana päivänä." Lisäksi Lohanin on suoritettava yhdyskuntapalveluja kalifornialaisessa ruumishuoneessa ja osallistuttava psykoterapiaistuntoihin. Tuomari varoitti, että jos näyttelijä ei noudata ehtoja, hän joutuu 270 päiväksi vankilaan. Lohan on ollut viime vuosina useita kertoja vankilassa - mutta yleensä hänet on vapautettu menettelyllisistä syistä muutaman tunnin sisällä.</w:t>
      </w:r>
    </w:p>
    <w:p>
      <w:r>
        <w:rPr>
          <w:b/>
        </w:rPr>
        <w:t xml:space="preserve">Yhteenveto</w:t>
      </w:r>
    </w:p>
    <w:p>
      <w:r>
        <w:t xml:space="preserve">Yhdysvaltalaisnäyttelijä Lindsay Lohan on saanut 30 päivän vankeustuomion aiempien rikosten ehdollisen vankeusrangaistuksen rikkomisesta.</w:t>
      </w:r>
    </w:p>
    <w:p>
      <w:r>
        <w:rPr>
          <w:b/>
          <w:u w:val="single"/>
        </w:rPr>
        <w:t xml:space="preserve">Asiakirjan numero 23563</w:t>
      </w:r>
    </w:p>
    <w:p>
      <w:r>
        <w:t xml:space="preserve">Southamptonin puukotus: Poikaa syytetään teinin murhasta</w:t>
      </w:r>
    </w:p>
    <w:p>
      <w:r>
        <w:t xml:space="preserve">James Laurieta, 17, puukotettiin rintaan Lindsay Roadilla, Thornhillissä, Southamptonissa, noin kello 06.15 GMT sunnuntaina. Loukkaantunut teini kuoli myöhemmin samana päivänä sairaalassa. Syytetty poika määrättiin tutkintavankeuteen sen jälkeen, kun hän oli esiintynyt Southamptonin tuomaristuomioistuimessa, ja häntä odotetaan Winchester Crown Courtin eteen torstaina. Andoverista kotoisin olevaa 15-vuotiasta poikaa syytetään myös teräaseen hallussapidosta. Jamesin vanhemmat kunnioittivat poikaansa lausunnossaan: "Tulemme kaipaamaan sinua ja röyhkeää hymyäsi ikuisesti. "Olit täynnä elämää. Ajattelemme sinua aina. Nuku nyt hyvin." He sanoivat, että tämä oli ollut "uskomattoman vaikeaa aikaa" ja pyysivät yksityisyyttä.</w:t>
      </w:r>
    </w:p>
    <w:p>
      <w:r>
        <w:rPr>
          <w:b/>
        </w:rPr>
        <w:t xml:space="preserve">Yhteenveto</w:t>
      </w:r>
    </w:p>
    <w:p>
      <w:r>
        <w:t xml:space="preserve">15-vuotias poika on saapunut oikeuteen syytettynä kuoliaaksi puukotetun teinin murhasta.</w:t>
      </w:r>
    </w:p>
    <w:p>
      <w:r>
        <w:rPr>
          <w:b/>
          <w:u w:val="single"/>
        </w:rPr>
        <w:t xml:space="preserve">Asiakirjan numero 23564</w:t>
      </w:r>
    </w:p>
    <w:p>
      <w:r>
        <w:t xml:space="preserve">Kite Runner -näytelmän on määrä pyöriä Yhdistyneessä kuningaskunnassa</w:t>
      </w:r>
    </w:p>
    <w:p>
      <w:r>
        <w:t xml:space="preserve">Nottingham Playhousen ja Liverpool Playhousen yhteistuotantona esitys saa ensi-iltansa Nottinghamissa huhtikuussa. Hosseininin kirja, joka kertoo 1970-luvun Afganistanissa kasvaneesta pojasta, julkaistiin vuonna 2003, ja se on yksi viime vuosikymmenen myydyimmistä romaaneista Yhdistyneessä kuningaskunnassa. Matthew Spanglerin sovitus nähtiin ensimmäisen kerran San Josessa, Kaliforniassa, vuonna 2009. Nottingham Playhousen taiteellinen johtaja Giles Croft kuvaili sitä "rehelliseksi, mielikuvitukselliseksi ja teatraaliseksi sovitukseksi ajattomasta tarinasta, joka kertoo toivosta ja lunastuksesta". "Monien vaikuttavien resonanssiensa joukossa The Kite Runner kertoo maahanmuuttajien kokemuksesta, joka on keskeinen tekijä oman kulttuurimme kehityksessä ja jota monet elävät päivittäin Nottinghamin ja Liverpoolin kaltaisissa brittiläisissä kaupungeissa", hän sanoi. Kirjasta tehtiin vuonna 2007 elokuvaversio, jonka ohjasi Marc Forster, joka ohjasi myös Quantum of Solace -elokuvan. Samaan aikaan Hosseini on kertonut The Observer -lehdelle, että hänen kolmas romaaninsa on nimeltään And The Mountains Echoed, ja se julkaistaan toukokuussa.</w:t>
      </w:r>
    </w:p>
    <w:p>
      <w:r>
        <w:rPr>
          <w:b/>
        </w:rPr>
        <w:t xml:space="preserve">Yhteenveto</w:t>
      </w:r>
    </w:p>
    <w:p>
      <w:r>
        <w:t xml:space="preserve">Khaled Hosseinin kiitetyn romaanin The Kite Runner näyttämöversio saa ensi-iltansa Nottinghamissa ensi vuonna.</w:t>
      </w:r>
    </w:p>
    <w:p>
      <w:r>
        <w:rPr>
          <w:b/>
          <w:u w:val="single"/>
        </w:rPr>
        <w:t xml:space="preserve">Asiakirjan numero 23565</w:t>
      </w:r>
    </w:p>
    <w:p>
      <w:r>
        <w:t xml:space="preserve">Essexin bussitulipalo: A12:lla sattuneen tulipalon jälkeen evakuoitiin lähes 70 matkustajaa.</w:t>
      </w:r>
    </w:p>
    <w:p>
      <w:r>
        <w:t xml:space="preserve">Liekit leimahtivat taivaalle, ja paksut mustat savupilvet levisivät yli ajoradan lähellä Chelmsfordia, Essexissä. Bussi evakuoitiin ennen pelastuspalvelujen saapumista. A12-tietä on suljettu etelään päin liittymien 19 ja 18 välillä, kun tietä raivataan, ja molempiin suuntiin on pitkiä jonoja. Paikalta otetuissa kuvissa näkyy huomattavia vaurioita bussin hiiltyneissä jäännöksissä. Tulipalo räjäytti ikkunat ja repi reiän kaksikerroksisen bussin kahta kerrosta erottavaan kattoon. Scott ja Greg Page, jotka ajoivat tulipalon ohi, kertoivat: "Näimme paksua mustaa savua kaukana, ja kaikki jarruttivat hidastaakseen vauhtia. Kun pääsimme lähemmäksi, näimme, että bussi oli tulessa." Palomiehet kutsuttiin paikalle kello 10.45 BST, ja palo saatiin sammutettua tunnin kuluessa. Myös Highways England kävi hoitamassa tiellä olleen suuren polttoainevuodon. Tulipalon syyksi on kirjattu onnettomuus.</w:t>
      </w:r>
    </w:p>
    <w:p>
      <w:r>
        <w:rPr>
          <w:b/>
        </w:rPr>
        <w:t xml:space="preserve">Yhteenveto</w:t>
      </w:r>
    </w:p>
    <w:p>
      <w:r>
        <w:t xml:space="preserve">Lähes 70 matkustajaa evakuoitiin bussista, joka syttyi tuleen ja aiheutti pitkiä viivytyksiä vilkkaasti liikennöidyllä tiellä.</w:t>
      </w:r>
    </w:p>
    <w:p>
      <w:r>
        <w:rPr>
          <w:b/>
          <w:u w:val="single"/>
        </w:rPr>
        <w:t xml:space="preserve">Asiakirjan numero 23566</w:t>
      </w:r>
    </w:p>
    <w:p>
      <w:r>
        <w:t xml:space="preserve">Peterloon muistomerkin käyttömahdollisuuksia harkitaan uudelleen vammaisten vihan keskellä.</w:t>
      </w:r>
    </w:p>
    <w:p>
      <w:r>
        <w:t xml:space="preserve">Manchesterin kaupunginvaltuutetut hyväksyivät muutetun suunnitelman pyörätuolien sijoittamiseksi muistomerkille, joka sijaitsee lähellä demokratiaa ajaneiden aktivistien surmansijaa. Turner-palkittu taiteilija Jeremy Deller sanoi olevansa "kurissa" saatuaan tietää vammaisuuteen liittyvistä ongelmista. Verilöylyn 200-vuotispäivää vietetään elokuussa. Ihmiset valittivat, että Manchesterin kokous- ja konferenssikeskuksen lähellä sijaitsevalle muistomerkille ei ollut pääsyä pyörätuolilla. Valtuutetut kuulivat aktivisti Morag Rosea, joka sanoi: "En halunnut vastustaa, mutta demokratian puolesta kuolleiden ihmisten muistomerkkiä ei voi pystyttää, jos vammaiset eivät pääse sinne. Tässä on kyse tasa-arvosta." Dr. Rose ja muut nostivat esteettömyyskysymyksen esille Dellerin kanssa kuulemisprosessin aikana. Deller sanoi: "Minun on sanottava, että se, mitä minulle kerrottiin, kuritti ja liikutti minua - se vaikutti minuun todella syvästi. "Vaikka emme voi tehdä radikaalia muutosta, voimme parantaa pyörätuolilla pääsyä." Suunnitteluviranomaiset sanoivat olevansa tyytyväisiä muutettuihin suunnitelmiin. Muistomerkin toivotaan valmistuvan verilöylyn 200-vuotispäiväksi 16. elokuuta. Ainakin 11 ihmistä sai surmansa ja 400 loukkaantui, kun sapelinkantajien ratsumiehet rynnäköivät Manchesterissa järjestettyyn suureen työläisten mielenosoitukseen.</w:t>
      </w:r>
    </w:p>
    <w:p>
      <w:r>
        <w:rPr>
          <w:b/>
        </w:rPr>
        <w:t xml:space="preserve">Yhteenveto</w:t>
      </w:r>
    </w:p>
    <w:p>
      <w:r>
        <w:t xml:space="preserve">Peterloon verilöylyn uhreille muistomerkin suunnitellut taiteilija on joutunut muuttamaan hankettaan vammaisten esteettömyyttä koskevien valitusten jälkeen.</w:t>
      </w:r>
    </w:p>
    <w:p>
      <w:r>
        <w:rPr>
          <w:b/>
          <w:u w:val="single"/>
        </w:rPr>
        <w:t xml:space="preserve">Asiakirjan numero 23567</w:t>
      </w:r>
    </w:p>
    <w:p>
      <w:r>
        <w:t xml:space="preserve">Kirkbyn murhan pidätykset: Neljäs mies pidätetty kohtalokkaasta hyökkäyksestä</w:t>
      </w:r>
    </w:p>
    <w:p>
      <w:r>
        <w:t xml:space="preserve">Thomas Edmunds, 36, löydettiin pahoin loukkaantuneena Clorain Roadilta Northwoodissa, Kirkbyssä, sunnuntai-iltana. Hän kuoli seuraavana päivänä sairaalassa, ja ruumiinavaus vahvisti syyksi tukehtumisen. 48-vuotias liverpoolilaismies ja kolme muuta 32-, 34- ja 38-vuotiasta miestä ovat vangittuina murhasta epäiltynä. Merseysiden poliisin mukaan miesten nähtiin menevän Edmundsin kotiin ja poistuvan sieltä vähän myöhemmin. Uhri ja rikoksentekijät tunnettiin toisilleen, poliisi kertoi. Seuraa BBC North West -kanavaa Facebookissa, Twitterissä ja Instagramissa. Voit myös lähettää juttuideoita osoitteeseen northwest.newsonline@bbc.co.uk Aiheeseen liittyvät Internet-linkit Merseysiden poliisi</w:t>
      </w:r>
    </w:p>
    <w:p>
      <w:r>
        <w:rPr>
          <w:b/>
        </w:rPr>
        <w:t xml:space="preserve">Yhteenveto</w:t>
      </w:r>
    </w:p>
    <w:p>
      <w:r>
        <w:t xml:space="preserve">Neljäs mies on pidätetty epäiltynä miehen murhasta, jonka poliisi uskoo olleen kohdennettu hyökkäys hänen kotiinsa.</w:t>
      </w:r>
    </w:p>
    <w:p>
      <w:r>
        <w:rPr>
          <w:b/>
          <w:u w:val="single"/>
        </w:rPr>
        <w:t xml:space="preserve">Asiakirjan numero 23568</w:t>
      </w:r>
    </w:p>
    <w:p>
      <w:r>
        <w:t xml:space="preserve">Walesin kansallinen ilmailunäyttely järjestetään Swanseassa</w:t>
      </w:r>
    </w:p>
    <w:p>
      <w:r>
        <w:t xml:space="preserve">Walesin kansallisessa ilmailunäytöksessä nähdään Red Arrows, Battle of Britain Memorial Flight ja RAF:n Typhoon-hävittäjä. Lämpötilojen noustessa korkealle järjestäjät ovat kehottaneet kävijöitä käyttämään aurinkovoidetta ja sopivaa vaatetusta. Näytökset alkoivat lauantaina klo 13.00 BST ja sunnuntaina klo 12.00 BST. Viranomaisen uudistamisesta vastaava kabinettijäsen Nick Bradley sanoi: "Tämä viikonloppu lupaa olla fantastinen tapahtuma koko perheelle. Swansea on paikka, jossa kannattaa olla, ja neuvomme kävijöitä lähtemään ajoissa liikkeelle, jotta he saavat kaiken irti tarjonnasta". "Paikalla on myös lentosimulaattoreita, jotta ihmiset voivat saada esimakua siitä, millaista on olla yksi niistä lentäjistä, joita he näkevät päivän aikana esiintymässä." Matkustamista ja pysäköintiä varten kaupungissa ja sen ympäristössä on tehty erityisjärjestelyjä viikonlopun aikana. Swansean kaupunginvaltuusto on myös ottanut käyttöön kadonneita lapsia varten erityisen "tag your tots" -järjestelmän, jossa vanhemmat voivat antaa lapsilleen rannekkeet, joihin on merkitty yhteystiedot. Rannekkeita on saatavilla tapahtuman infopisteistä.</w:t>
      </w:r>
    </w:p>
    <w:p>
      <w:r>
        <w:rPr>
          <w:b/>
        </w:rPr>
        <w:t xml:space="preserve">Yhteenveto</w:t>
      </w:r>
    </w:p>
    <w:p>
      <w:r>
        <w:t xml:space="preserve">Swansea järjestää yhden vuoden vilkkaimmista viikonlopuista, kun kymmenien tuhansien ihmisten odotetaan saapuvan katsomaan kaupungin lentonäytöstä.</w:t>
      </w:r>
    </w:p>
    <w:p>
      <w:r>
        <w:rPr>
          <w:b/>
          <w:u w:val="single"/>
        </w:rPr>
        <w:t xml:space="preserve">Asiakirjan numero 23569</w:t>
      </w:r>
    </w:p>
    <w:p>
      <w:r>
        <w:t xml:space="preserve">Cheshire East Council pidättää toimitusjohtajan virantoimituksesta tutkinnan ajaksi</w:t>
      </w:r>
    </w:p>
    <w:p>
      <w:r>
        <w:t xml:space="preserve">Cheshire East Councilin mukaan toimitusjohtaja Mike Suarezin erottaminen kurinpitokomitean kokouksen jälkeen maanantaina oli "neutraali teko". Konservatiivien johtama viranomainen ei paljasta syytösten yksityiskohtia. Valtuutettu Howard Murray sanoi, että virantoimituksesta pidättäminen oli "neutraali toimenpide, joka tehtiin sekä neuvoston että toimitusjohtajan etujen mukaisesti". Tutkinta- ja kurinpitovaliokunnan puheenjohtaja lisäsi: "On tärkeää, että tämä tutkinta suoritetaan puolueettomasti, ja siksi olisi sopimatonta kommentoida asiaa enempää tässä vaiheessa."</w:t>
      </w:r>
    </w:p>
    <w:p>
      <w:r>
        <w:rPr>
          <w:b/>
        </w:rPr>
        <w:t xml:space="preserve">Yhteenveto</w:t>
      </w:r>
    </w:p>
    <w:p>
      <w:r>
        <w:t xml:space="preserve">Neuvoston pomo on pidätetty virantoimituksesta, kunnes hänen käytöstään tehdään riippumaton tutkinta.</w:t>
      </w:r>
    </w:p>
    <w:p>
      <w:r>
        <w:rPr>
          <w:b/>
          <w:u w:val="single"/>
        </w:rPr>
        <w:t xml:space="preserve">Asiakirjan numero 23570</w:t>
      </w:r>
    </w:p>
    <w:p>
      <w:r>
        <w:t xml:space="preserve">KLM keskeyttää lennot Manstonin lentoasemalta</w:t>
      </w:r>
    </w:p>
    <w:p>
      <w:r>
        <w:t xml:space="preserve">Viime viikolla alkoi 45 päivän kuuleminen Manstonin lentoasemalla, jonka Stagecoachin perustaja Ann Gloag osti lokakuussa 2013. Keskiviikkona KLM ilmoitti keskeyttävänsä Cityhopper-lentonsa lentoaseman ja Amsterdamin välillä 10. huhtikuuta alkaen. Lentoyhtiö lisäsi, että matkustajat, jotka ovat tällä hetkellä varanneet lennot kyseisenä päivänä tai sen jälkeen, voivat tehdä uuden varauksen Heathrow'sta. KLM sanoi lausunnossaan: "Lentoaseman tulevaisuuteen liittyvän jatkuvan epävarmuuden vuoksi KLM Cityhopper ei voi taata, että KLM:n matkustajia palvelevia lentoja voidaan liikennöidä." Lentoyhtiö aloitti kaksi päivittäistä edestakaista lentoa Manstonista huhtikuun 2013 alussa. Lentoaseman 144 työntekijälle on kerrottu, että se voi sulkea toimintansa, mutta tiistaina Thanet Northin kansanedustaja Sir Roger Gale kertoi, että lentoasemalle on löydetty mahdollinen ostaja.</w:t>
      </w:r>
    </w:p>
    <w:p>
      <w:r>
        <w:rPr>
          <w:b/>
        </w:rPr>
        <w:t xml:space="preserve">Yhteenveto</w:t>
      </w:r>
    </w:p>
    <w:p>
      <w:r>
        <w:t xml:space="preserve">Hollantilainen lentoyhtiö KLM on ilmoittanut keskeyttävänsä lennot Kentissä sijaitsevalta lentokentältä, jota uhkaa sulkeminen.</w:t>
      </w:r>
    </w:p>
    <w:p>
      <w:r>
        <w:rPr>
          <w:b/>
          <w:u w:val="single"/>
        </w:rPr>
        <w:t xml:space="preserve">Asiakirjan numero 23571</w:t>
      </w:r>
    </w:p>
    <w:p>
      <w:r>
        <w:t xml:space="preserve">Hull Preston Roadin asuntojen uudistamissuunnitelma esillä</w:t>
      </w:r>
    </w:p>
    <w:p>
      <w:r>
        <w:t xml:space="preserve">Preston Roadin alueella kunnostetaan noin 340 kunnan asuntoa, jotta niistä saadaan energiatehokkaampia ja nykyaikaisempia, viranomainen kertoo. Se on osa 5,7 miljoonan punnan uudistamisohjelmaa, jossa rakennetaan 1 000 uutta asuntoa ja puretaan 514 vanhaa kiinteistöä. Kaupunginvaltuutettu John Black sanoi, että se "parantaa asuntokantaa ja houkuttelee lisää ihmisiä alueelle". Hän sanoi, että parannus hyödyttäisi asukkaita pitkällä aikavälillä vähentämällä heidän käyttämänsä polttoaineen määrää. Suunnitelmat on asetettu nähtäville Freedom Centreen. Alustavien töiden on määrä alkaa myöhemmin tässä kuussa, ja koko hankkeen, mukaan lukien uusien kiinteistöjen rakentaminen, odotetaan valmistuvan ensi vuoden huhtikuuhun mennessä.</w:t>
      </w:r>
    </w:p>
    <w:p>
      <w:r>
        <w:rPr>
          <w:b/>
        </w:rPr>
        <w:t xml:space="preserve">Yhteenveto</w:t>
      </w:r>
    </w:p>
    <w:p>
      <w:r>
        <w:t xml:space="preserve">Suunnitelmat satojen asuntojen uudistamiseksi Hullin kaupunginosassa ovat tulleet nähtäville.</w:t>
      </w:r>
    </w:p>
    <w:p>
      <w:r>
        <w:rPr>
          <w:b/>
          <w:u w:val="single"/>
        </w:rPr>
        <w:t xml:space="preserve">Asiakirjan numero 23572</w:t>
      </w:r>
    </w:p>
    <w:p>
      <w:r>
        <w:t xml:space="preserve">"Johdoton" Dysonin tuuletinmainos joutuu vahtikoiran hampaisiin.</w:t>
      </w:r>
    </w:p>
    <w:p>
      <w:r>
        <w:t xml:space="preserve">Yhtiön Pure Hot and Cool -tuulettimen videolla annetaan ymmärtää, että tuuletin on langaton, vaikka se on itse asiassa kytkettävä verkkovirtaan. Dyson kertoi ASA:lle, että se ei usko, että kuluttajat voisivat luulla, että tornituuletin tai puhdistin voisi olla johdoton. Tutkittuaan mainoksen ASA määräsi kuitenkin, että sitä ei saa enää näyttää. Mainoksessa ei näkynyt pistorasioita tai sähköjohtoja - kunnes viimeisessä kuvassa näkyi johto, joka oli "hyvin ohut ja harmaa vaalealla pohjalla". "Johto oli samanvärinen, samanpaksuinen ja suunnilleen saman pituinen kuin maton reuna, joka näkyi sitä vastapäätä ruudulla", ASA totesi. Dyson oli väittänyt, että sen tuulettimet olivat olleet markkinoilla jo yli kymmenen vuotta. "Mikään näistä tuotteista ei ole koskaan ollut johdoton eikä sitä ole mainostettu johdottomana", Dyson sanoi ASA:lle. "Jos Dyson kehittäisi johdottoman puhaltimen, oli perusteltua olettaa, että tämä olisi yksi tärkeimmistä ominaisuuksista, joita se mainostaisi." ASA ei ollut vakuuttunut. Se kehotti Dysonia olemaan jatkossa antamatta ymmärtää, että sen puhaltimet ovat johdottomia, elleivät ne todella ole.</w:t>
      </w:r>
    </w:p>
    <w:p>
      <w:r>
        <w:rPr>
          <w:b/>
        </w:rPr>
        <w:t xml:space="preserve">Yhteenveto</w:t>
      </w:r>
    </w:p>
    <w:p>
      <w:r>
        <w:t xml:space="preserve">Mainonnan valvontaviranomainen (ASA) on todennut erään Dysonin 400 punnan tuulettimen mainoksen harhaanjohtavaksi.</w:t>
      </w:r>
    </w:p>
    <w:p>
      <w:r>
        <w:rPr>
          <w:b/>
          <w:u w:val="single"/>
        </w:rPr>
        <w:t xml:space="preserve">Asiakirjan numero 23573</w:t>
      </w:r>
    </w:p>
    <w:p>
      <w:r>
        <w:t xml:space="preserve">Stroudin Cotswoldin kanavayhteys kunnostetaan.</w:t>
      </w:r>
    </w:p>
    <w:p>
      <w:r>
        <w:t xml:space="preserve">Stroudissa sijaitsevaa Dr. Newton's Wayn linkkiä käytettiin 1970-luvulla kaatopaikkana, jonka päälle se rakennettiin 1980-luvulla. Uusi vesiväylä rakennetaan betonista, ja hankkeen yhteydessä istutetaan lähistölle 1 000 puuta. Stroudin alueneuvoston mukaan sopimus on "merkittävä virstanpylväs" toimivan kanavan saamiseksi kaupunkiin. Työ on osa hanketta, jonka tarkoituksena on kunnostaa suuri osa kanavasta Stroudin alueella ja avata reitti Saulin ja Lechladen välille. Kaupunginvaltuutettu Keith Pearson sanoi, että kyseessä on "kanavahankkeen tähän mennessä suurin sopimus". "Se vie kunnostustyöt Stroudwaterin vanhan navigaatioväylän ohi Thamesin ja Severnin kanavalle", hän lisäsi. Peter Evans Alun Griffith Constructionista, joka voitti 2 miljoonan punnan sopimuksen, sanoi haluavansa tehdä oikeutta niille miehille, jotka alun perin rakensivat kanavan 1770-luvulla. Läheiseen Stonehouseen asennettiin viime vuonna kuusi uutta kanavan sulkuporttia. Nämä 2,25 tonnia painavat tammiportit olivat ensimmäiset uudet portit yli 100 vuoteen.</w:t>
      </w:r>
    </w:p>
    <w:p>
      <w:r>
        <w:rPr>
          <w:b/>
        </w:rPr>
        <w:t xml:space="preserve">Yhteenveto</w:t>
      </w:r>
    </w:p>
    <w:p>
      <w:r>
        <w:t xml:space="preserve">Cotswoldin kanavien puuttuva lenkki saadaan valmiiksi, kun 330 metrin pituisen vesireitin kunnostamisesta on tehty 2 miljoonan punnan sopimus.</w:t>
      </w:r>
    </w:p>
    <w:p>
      <w:r>
        <w:rPr>
          <w:b/>
          <w:u w:val="single"/>
        </w:rPr>
        <w:t xml:space="preserve">Asiakirjan numero 23574</w:t>
      </w:r>
    </w:p>
    <w:p>
      <w:r>
        <w:t xml:space="preserve">Express Motorsin Ranskan linja-auto-onnettomuuden tutkinta jatkuu</w:t>
      </w:r>
    </w:p>
    <w:p>
      <w:r>
        <w:t xml:space="preserve">Penygroesissa toimiva Express Motorsin linja-auto ajautui ojaan moottoritiellä A39 Lons-le-Saunierin kohdalla lähellä Sveitsin rajaa 23. heinäkuuta. Ranskan poliisi on kuulustellut sen kahta kuljettajaa, ja Yhdistyneessä kuningaskunnassa on käynnissä toinen tutkimus. Gwyneddissä sijaitsevassa linja-autossa oli oppilaita Gloucestershiressä sijaitsevasta koulusta. Onnettomuushetkellä ratissa ollut kuljettaja kertoi tutkijoille tulleensa tieltä etsiessään aurinkolasejaan. Syyttäjien mukaan hänen selityksensä ei kuitenkaan ollut kovin vakuuttava, ja he uskovat, että kuljettaja, jota nyt tutkitaan virallisesti, nukahti rattiin. Poliisin mukaan onnettomuudessa ei ollut osallisena muita ajoneuvoja. Syytteitä ei ole nostettu. Kyydissä oli 42 oppilasta - 14-18-vuotiaita - ja kuusi henkilökunnan jäsentä Cheltenhamin Bournside Schoolista, jotka olivat matkalla Italiaan.</w:t>
      </w:r>
    </w:p>
    <w:p>
      <w:r>
        <w:rPr>
          <w:b/>
        </w:rPr>
        <w:t xml:space="preserve">Yhteenveto</w:t>
      </w:r>
    </w:p>
    <w:p>
      <w:r>
        <w:t xml:space="preserve">Itä-Ranskassa tapahtuneen linja-auto-onnettomuuden tutkinta, jonka seurauksena kaksi teini-ikäistä loukkaantui vakavasti, saadaan päätökseen vasta syyskuussa.</w:t>
      </w:r>
    </w:p>
    <w:p>
      <w:r>
        <w:rPr>
          <w:b/>
          <w:u w:val="single"/>
        </w:rPr>
        <w:t xml:space="preserve">Asiakirjan numero 23575</w:t>
      </w:r>
    </w:p>
    <w:p>
      <w:r>
        <w:t xml:space="preserve">NDA esitteli Dounreayn "eksoottiset" materiaalivaihtoehdot</w:t>
      </w:r>
    </w:p>
    <w:p>
      <w:r>
        <w:t xml:space="preserve">Siirto on toinen kahdesta vaihtoehdosta, jotka Nuclear Decommissioning Authority (NDA) on asettanut julkiseen kuulemiseen. Toinen vaihtoehto on jatkaa sen käsittelyä Dounreayssa. Materiaali luokitellaan "eksoottiseksi" materiaaliksi, ja se on erillään tonneista kasvatusmateriaalia, jotka siirretään rautateitse Dounreaysta Sellafieldiin myöhemmin tänä vuonna. Äskettäin julkaistussa kuulemisasiakirjassa NDA totesi, että "eksoottiset" aineet voitaisiin siirtää jopa 60 matkalla kuuden vuoden aikana alkaen joskus vuonna 2014 tai 2015. Kuljetustapaa ei ole vielä tässä vaiheessa määritelty. NDA aikoo tehdä päätöksen aineistosta maalis- tai huhtikuussa. Sen ensisijainen vaihtoehto on kuljettaa "eksoottiset" aineet maanteitse tai rautateitse Sellafieldiin, jossa on olemassa tai rakenteilla olevia laitoksia niiden käsittelyyn. Doureayn varastointipaikat on NDA:n mukaan päivitettävä tai korvattava seuraavien 15 vuoden aikana. Viranomainen lisäsi, että tarvittavien laitosten suunnitteluun ja rakentamiseen kuluu kahdeksasta kymmeneen vuotta. Dounreay, kokeellinen ydinvoimalaitos, puretaan ja puhdistetaan. Siellä on kolme ryhmää "eksoottista" materiaalia, jotka on käsiteltävä laitosalueella tai kuljetettava Cumbriaan.</w:t>
      </w:r>
    </w:p>
    <w:p>
      <w:r>
        <w:rPr>
          <w:b/>
        </w:rPr>
        <w:t xml:space="preserve">Yhteenveto</w:t>
      </w:r>
    </w:p>
    <w:p>
      <w:r>
        <w:t xml:space="preserve">Korkeasti rikastettua uraania sisältävää polttoainetta sisältävää materiaalia voitaisiin kuljettaa Caithnessissä sijaitsevasta Dounreaysta Cumbriassa sijaitsevaan Sellafieldiin.</w:t>
      </w:r>
    </w:p>
    <w:p>
      <w:r>
        <w:rPr>
          <w:b/>
          <w:u w:val="single"/>
        </w:rPr>
        <w:t xml:space="preserve">Asiakirjan numero 23576</w:t>
      </w:r>
    </w:p>
    <w:p>
      <w:r>
        <w:t xml:space="preserve">Mauritanian mielenosoitukset presidentti Abdelazizia vastaan</w:t>
      </w:r>
    </w:p>
    <w:p>
      <w:r>
        <w:t xml:space="preserve">Oppositioryhmät järjestivät rauhanomaisia "hajautettuja" mielenosoituksia Nouakchottin yhdeksässä kaupunginosassa. Järjestäjät sanoivat vastustavansa hallituksen "epädemokraattista" politiikkaa. Abdelaziz otti vallan Pohjois-Afrikan maassa vallankaappauksella elokuussa 2008 syrjäytettyään demokraattisesti valitun hallituksen. Yhdeksän eri protestiryhmää edustava kattoryhmä vaati yhdessä presidenttiä eroamaan. "Vaadimme, että hän jättää mauritanialaiset vapaaksi valitsemaan omat johtajansa tällä vaikealla hetkellä ja hylkää kaikki muut vaihtoehdot", sanottiin lausunnossa, jota uutistoimisto AFP siteerasi. Julkilausumassa syytetään presidenttiä myös vuonna 2009 pidettyjen vaalien väärentämisestä, mikä vahvisti hänen valta-asemansa, ja siitä, että hän kieltäytyy käymästä vakavaa kansallista vuoropuhelua oppositioryhmien kanssa. AFP:n mukaan mielenosoittajat olivat hajonneet iltaan mennessä. Mauritaniassa järjestettiin viime vuonna satunnaisia mielenosoituksia, jotka saivat innoituksensa arabikevään kansannousuista eri puolilla aluetta. Huhtikuussa poliisi käytti kyynelkaasua mielenosoittajiin hallituksen vastaisen "raivopäivän" aikana.</w:t>
      </w:r>
    </w:p>
    <w:p>
      <w:r>
        <w:rPr>
          <w:b/>
        </w:rPr>
        <w:t xml:space="preserve">Yhteenveto</w:t>
      </w:r>
    </w:p>
    <w:p>
      <w:r>
        <w:t xml:space="preserve">Tuhannet mauritanialaiset ovat osallistuneet pääkaupungissa järjestettyihin mielenosoituksiin, joissa vaaditaan presidentti Mohamed Ould Abdelazizin eroa.</w:t>
      </w:r>
    </w:p>
    <w:p>
      <w:r>
        <w:rPr>
          <w:b/>
          <w:u w:val="single"/>
        </w:rPr>
        <w:t xml:space="preserve">Asiakirjan numero 23577</w:t>
      </w:r>
    </w:p>
    <w:p>
      <w:r>
        <w:t xml:space="preserve">Reydonin terveyskeskus saa hyväksynnän</w:t>
      </w:r>
    </w:p>
    <w:p>
      <w:r>
        <w:t xml:space="preserve">Southwoldin lähellä sijaitsevan Reydonin leikkausosaston töiden pitäisi alkaa ensi kuussa. Siellä tarjotaan terveydenhuolto-, sosiaalihuolto- ja avohoitopalveluja sekä apteekki ja tilat, joissa yleislääkärit voivat kouluttaa lääketieteen opiskelijoita ja uusia lääkäreitä. Nimi, Sole Bay Health Centre, valittiin Southwold and Reydon Society -yhdistyksen kanssa käytyjen keskustelujen jälkeen. Andy Evans HealthEastista, joka on tilannut keskuksen, sanoi: "Olemme iloisia, että saimme luvan rakentaa terveyskeskuksen. "[Se] on yksi ensimmäisistä askeleista tavoitteessamme tarjota sairaalan ulkopuolista hoitoa aina kun se on mahdollista, siirtää hoitoa lähemmäs ihmisten koteja ja tarjota potilaille integroituja ja saumattomia palveluja." Around the BBC BBC Health Aiheeseen liittyvät Internet-linkit Terveysministeriö NHS Norfolk</w:t>
      </w:r>
    </w:p>
    <w:p>
      <w:r>
        <w:rPr>
          <w:b/>
        </w:rPr>
        <w:t xml:space="preserve">Yhteenveto</w:t>
      </w:r>
    </w:p>
    <w:p>
      <w:r>
        <w:t xml:space="preserve">Terveysministeriö on antanut vihreää valoa uudelle 5 miljoonan punnan terveyskeskukselle Suffolkissa.</w:t>
      </w:r>
    </w:p>
    <w:p>
      <w:r>
        <w:rPr>
          <w:b/>
          <w:u w:val="single"/>
        </w:rPr>
        <w:t xml:space="preserve">Asiakirjan numero 23578</w:t>
      </w:r>
    </w:p>
    <w:p>
      <w:r>
        <w:t xml:space="preserve">Hornby sanoo, että ostotarjous aliarvostaa yritystä.</w:t>
      </w:r>
    </w:p>
    <w:p>
      <w:r>
        <w:t xml:space="preserve">Phoenix on tehnyt pakollisen ostotarjouksen Hornbysta tarjoutuessaan ostamaan osuuden toiselta sijoittajalta, jolloin se saisi 55 prosentin omistusosuuden yrityksestä. Tarjous, 32,375 penniä osakkeelta, arvostaa Hornbyn - joka omistaa myös Scalextric- ja Airfix-brändit - 27,4 miljoonaan puntaan. Hornby on kehottanut sijoittajia "olemaan toistaiseksi ryhtymättä toimenpiteisiin". Leluvalmistaja kertoi myös nimittäneensä David Adamsin väliaikaiseksi puheenjohtajakseen, joka korvaa Roger Canhamin, joka erosi Hornbyn hallituksesta keskiviikkona. Canham on myös Phoenix Asset Managementin hallituksen ulkopuolinen puheenjohtaja. Hornby ilmoitti keskiviikkona liikevaihdon laskusta ja vuotuisten tappioiden syvenemisestä. Yhtiö kamppailee menestyksensä elvyttämiseksi, mikä on johtanut siihen, että se on vähentänyt myymiensä tuotteiden määrää. Maaliskuun 31. päivään päättyneellä tilikaudella liikevaihto laski 47,4 miljoonaan puntaan 55,8 miljoonasta punnasta, kun taas perustappiot kasvoivat 6,3 miljoonaan puntaan viime vuoden 5,7 miljoonan punnan alijäämästä.</w:t>
      </w:r>
    </w:p>
    <w:p>
      <w:r>
        <w:rPr>
          <w:b/>
        </w:rPr>
        <w:t xml:space="preserve">Yhteenveto</w:t>
      </w:r>
    </w:p>
    <w:p>
      <w:r>
        <w:t xml:space="preserve">Pienoismallien valmistaja Hornby on sanonut, että sen suurimman osakkeenomistajan Phoenix Asset Managementin tekemä ostotarjous "aliarvioi" yrityksen merkittävästi.</w:t>
      </w:r>
    </w:p>
    <w:p>
      <w:r>
        <w:rPr>
          <w:b/>
          <w:u w:val="single"/>
        </w:rPr>
        <w:t xml:space="preserve">Asiakirjan numero 23579</w:t>
      </w:r>
    </w:p>
    <w:p>
      <w:r>
        <w:t xml:space="preserve">Harvinainen mishmi takin syntynyt Highland Wildlife Parkiin.</w:t>
      </w:r>
    </w:p>
    <w:p>
      <w:r>
        <w:t xml:space="preserve">Puistossa on vuohiantilooppilauma, ja Hobbit on sen ensimmäinen poikanen sitten vuoden 2010. Takiinit ovat kotoisin Bhutanista, Intiasta, Pohjois-Myanmarista ja Kiinan raja-alueilta itäiseltä Himalajalta. Lukumäärät ovat vähentyneet luonnossa niiden lihan metsästyksen, ruumiinosien käytön perinteisissä lääkkeissä ja elinympäristön häviämisen vuoksi. Sukukypsien urosten paksun karvaisen turkin kultaisen värin uskotaan inspiroineen muinaisia tarinoita myyttisestä kultaisesta villasta. Eläimet tuottavat myös voimakkaasti tuoksuvaa öljyistä ainetta, joka peittää niiden turkin ja muodostaa luonnollisen "sadetakin".</w:t>
      </w:r>
    </w:p>
    <w:p>
      <w:r>
        <w:rPr>
          <w:b/>
        </w:rPr>
        <w:t xml:space="preserve">Yhteenveto</w:t>
      </w:r>
    </w:p>
    <w:p>
      <w:r>
        <w:t xml:space="preserve">Kincraigin lähellä sijaitsevassa Highland Wildlife Parkissa on syntynyt mishmi takinin vasikka, jonka lempinimi on Hobitti.</w:t>
      </w:r>
    </w:p>
    <w:p>
      <w:r>
        <w:rPr>
          <w:b/>
          <w:u w:val="single"/>
        </w:rPr>
        <w:t xml:space="preserve">Asiakirjan numero 23580</w:t>
      </w:r>
    </w:p>
    <w:p>
      <w:r>
        <w:t xml:space="preserve">Pearse Jordanin perhe nostaa kanteen tutkinnan viivästymisestä</w:t>
      </w:r>
    </w:p>
    <w:p>
      <w:r>
        <w:t xml:space="preserve">Pearse Jordanin vanhempien asianajajat väittivät, että heillä oli oikeus korvaukseen, koska poliisi ja kuolinsyyntutkija olivat väitetysti laiminlyöneet ripeän oikeudenkäynnin järjestämisen. Pearse Jordan kuoli kiistanalaisissa olosuhteissa vuonna 1992 sattuneessa auto-onnettomuudessa. Lokakuussa 2012 pitkään viivästyneessä kuolemansyyntutkinnassa ei päästy yksimielisyyteen tapauksen keskeisistä näkökohdista. Kyseessä oli yksi monista Pohjois-Irlannin turvallisuusjoukkojen Pohjois-Irlannissa tappamien miesten perheiden väkivaltaisuuksiin liittyvistä korkean profiilin tapauksista, joissa turvallisuusjoukot väittivät, että heidän sukulaisensa kuolivat "ampumalla tappaa" -periaatteen seurauksena. Jordanin isän asianajajat ovat väittäneet, että tutkinta oli epäoikeudenmukainen, ja he haluavat uuden kuulemisen. Maanantaina käynnistettiin erillinen oikeudenkäynti, jossa vaaditaan vahingonkorvauksia siitä ajasta, joka kului tuomioistuinkäsittelyyn. Väitetty viivästyminen tapahtui toukokuun 2001, jolloin eurooppalainen tuomio totesi, että siihenastinen viivästyminen loukkasi ihmisoikeuksia, ja syyskuun 2012, jolloin tutkinta alkoi, välisenä aikana.</w:t>
      </w:r>
    </w:p>
    <w:p>
      <w:r>
        <w:rPr>
          <w:b/>
        </w:rPr>
        <w:t xml:space="preserve">Yhteenveto</w:t>
      </w:r>
    </w:p>
    <w:p>
      <w:r>
        <w:t xml:space="preserve">Poliisin ampuman IRA-miehen perheen pitäisi saada vahingonkorvauksia 11 vuoden viivästymisestä tutkinnan järjestämisessä, on kuultu Belfastin korkeimmassa oikeudessa.</w:t>
      </w:r>
    </w:p>
    <w:p>
      <w:r>
        <w:rPr>
          <w:b/>
          <w:u w:val="single"/>
        </w:rPr>
        <w:t xml:space="preserve">Asiakirjan numero 23581</w:t>
      </w:r>
    </w:p>
    <w:p>
      <w:r>
        <w:t xml:space="preserve">Neljäs syytetty kenraaliluutnantti Kuldeep Singh Brarin hyökkäyksestä</w:t>
      </w:r>
    </w:p>
    <w:p>
      <w:r>
        <w:t xml:space="preserve">Harjit Kauria, 38, Hayesista, Länsi-Lontoosta, syytetään kenraaliluutnantti Kuldeep Singh Brarin loukkaamisesta, jonka tarkoituksena oli aiheuttaa vakavia ruumiinvammoja. Kenraaliluutnantti Braria, 78, viillettiin kaulaan, kun hän käveli vaimonsa kanssa lähellä Marble Archia 30. syyskuuta. Kaur saapuu myöhemmin Westminsterin käräjäoikeuteen. Barjinder Singh Sangha, 33, Wolverhamptonista, on tunnustanut syyllisyytensä kenraaliluutnantti Brarin loukkaamiseen, jonka tarkoituksena oli aiheuttaa vakava ruumiinvamma, ja hän on tällä hetkellä tutkintavankeudessa. Hän kiistää syytteen kenraalin vaimon Meena Brarin pahoinpitelystä. Mandeep Singh Sandhu, 34, Great Barrista, Birminghamista, ja Dilbag Singh, 36, jolla ei ole kiinteää osoitetta, ovat myös tutkintavankeudessa tunnustettuaan syyttömyytensä vahingoittamistarkoituksessa tapahtuneeseen vakavan ruumiinvamman aiheuttamiseen, koska heidän väitetään osallistuneen hyökkäykseen. Heidän odotetaan joutuvan oikeuteen Southwark Crown Courtissa 2. huhtikuuta.</w:t>
      </w:r>
    </w:p>
    <w:p>
      <w:r>
        <w:rPr>
          <w:b/>
        </w:rPr>
        <w:t xml:space="preserve">Yhteenveto</w:t>
      </w:r>
    </w:p>
    <w:p>
      <w:r>
        <w:t xml:space="preserve">Naisesta on tullut neljäs henkilö, jota syytetään intialaisen kenraalin puukotuksesta Lontoon keskustassa.</w:t>
      </w:r>
    </w:p>
    <w:p>
      <w:r>
        <w:rPr>
          <w:b/>
          <w:u w:val="single"/>
        </w:rPr>
        <w:t xml:space="preserve">Asiakirjan numero 23582</w:t>
      </w:r>
    </w:p>
    <w:p>
      <w:r>
        <w:t xml:space="preserve">The Night Managerin viimeiset jaksot vuotivat nettiin</w:t>
      </w:r>
    </w:p>
    <w:p>
      <w:r>
        <w:t xml:space="preserve">Kuusiosaisen sarjan kaksi viimeistä esitystä vuotivat verkkoon ennen niiden suunniteltua lähetystä. Tom Hiddlestonin tähdittämä sunnuntai-illan draama on tavoittanut keskimäärin lähes kuusi miljoonaa katsojaa. Sen uskotaan tapahtuneen sen jälkeen, kun jotkut asiakkaat, jotka olivat ennakkotilanneet sarjan DVD:n, lähettivät sen nettiin. He olivat saaneet kopionsa viikkoja ennen eräpäivää. Newsbeat on yrittänyt ottaa yhteyttä Sonyyn, joka julkaisi elokuvan, kommenttia varten. Sarjan tekeminen maksoi tiettävästi noin 20 miljoonaa puntaa, ja sen alkuinnostuksen jälkeen tämä vuoto ei ole tervetullut uutinen. Elizabeth Debicki, joka esiintyi The Great Gatsbyssä, on myös mukana siinä yhdessä David Harewoodin kanssa, jonka olet luultavasti tottunut näkemään enemmän Homelandissa. The Night Managerin on määrä tulla esitetyksi Yhdysvalloissa tämän vuoden huhtikuussa. Löydät meidät Instagramista osoitteesta BBCNewsbeat ja seuraa meitä Snapchatissa, etsi bbc_newsbeat.</w:t>
      </w:r>
    </w:p>
    <w:p>
      <w:r>
        <w:rPr>
          <w:b/>
        </w:rPr>
        <w:t xml:space="preserve">Yhteenveto</w:t>
      </w:r>
    </w:p>
    <w:p>
      <w:r>
        <w:t xml:space="preserve">BBC One -sarjan The Night Manager -draaman tekijät tekevät kovasti töitä poistaakseen sarjan kahden jakson nettikopiot.</w:t>
      </w:r>
    </w:p>
    <w:p>
      <w:r>
        <w:rPr>
          <w:b/>
          <w:u w:val="single"/>
        </w:rPr>
        <w:t xml:space="preserve">Asiakirjan numero 23583</w:t>
      </w:r>
    </w:p>
    <w:p>
      <w:r>
        <w:t xml:space="preserve">Nainen syytteeseen Etelä-Yorkshiren puukotuksesta kuolemantapauksessa</w:t>
      </w:r>
    </w:p>
    <w:p>
      <w:r>
        <w:t xml:space="preserve">Jill Hibberdin, 73, ruumis löydettiin 31. toukokuuta Wombwellin Roy Kilner Roadilla sijaitsevasta kodistaan, jossa oli useita puukoniskuja. Jade Wardia, 31, kotoisin Willow Garthista, Barnsleystä, syytetään oikeuden kulun vääristämisestä. Hänet vapautettiin takuita vastaan, ja hän saapuu Barnsleyn käräjäoikeuden eteen 12. syyskuuta. Lisää Yorkshiren tarinoita Hibberdin kuolemaan liittyen on nostettu syytteet kahta muuta henkilöä vastaan. Lee Trevor Fueloepia, 40, Willow Garthista, Barnsleystä, syytetään murhasta ja murtovarkaudesta, ja Andrew Ashbya, 22, Woolgreaves Avenuelta, Wakefieldistä, syytetään rikoksentekijän avustamisesta murhassa.</w:t>
      </w:r>
    </w:p>
    <w:p>
      <w:r>
        <w:rPr>
          <w:b/>
        </w:rPr>
        <w:t xml:space="preserve">Yhteenveto</w:t>
      </w:r>
    </w:p>
    <w:p>
      <w:r>
        <w:t xml:space="preserve">Nainen on saanut syytteen eläkeläisen kuolemasta Barnsleyssä.</w:t>
      </w:r>
    </w:p>
    <w:p>
      <w:r>
        <w:rPr>
          <w:b/>
          <w:u w:val="single"/>
        </w:rPr>
        <w:t xml:space="preserve">Asiakirjan numero 23584</w:t>
      </w:r>
    </w:p>
    <w:p>
      <w:r>
        <w:t xml:space="preserve">Poliisi löysi kadonneen koiran Clodaghin ratsian aikana</w:t>
      </w:r>
    </w:p>
    <w:p>
      <w:r>
        <w:t xml:space="preserve">Bedfordshiren poliisi oli operaatiossa Sandyssa, kun poliisi huomasi koiran puutarhassa. He tunnistivat koiran Clodaghiksi, joka oli kadonnut Therfieldistä lähellä Roystonia Hertfordshiressä viime kuusta lähtien. Koiran omistaja Jason Tyrell kertoi, että se oli "aivan uskomatonta" ja että hänellä oli ollut "paljon kyyneleitä". Ylikonstaapeli Kelly Gray Bedfordshiren poliisista kertoi, että he olivat "haltioissaan", kun he saivat palauttaa "rakastetun lemmikin". Kahdeksan kuukauden ikäinen springer spanielinaaras Clodagh katosi perheensä kodista. Tyrellin perhe vetosi sosiaalisessa mediassa ihmisiin, jotta he auttaisivat koiran löytämisessä. Yli tuhat ihmistä liittyi "Bring Clodagh Home" -Facebook-ryhmään, ja kadonneesta koirasta kertovia viestejä jaettiin tuhansia kertoja. Ylikonstaapeli Gray sanoi: "Ei tapahdu usein, että erikoisyksikkö ja kansallinen rikostorjuntavirasto palauttavat koiran. "Clodaghin perheellä on nyt melkoinen tarina kerrottavanaan, ja toivotamme heille kaikkea hyvää jatkossa." Tyrellin mukaan koira voi hyvin, mutta on melko väsynyt. Hän kiitti "ihmisiä ympäri maata", jotka olivat jakaneet viestejään sosiaalisessa mediassa. "Oli silkkaa onnea, että poliisi löysi sen", hän lisäsi.</w:t>
      </w:r>
    </w:p>
    <w:p>
      <w:r>
        <w:rPr>
          <w:b/>
        </w:rPr>
        <w:t xml:space="preserve">Yhteenveto</w:t>
      </w:r>
    </w:p>
    <w:p>
      <w:r>
        <w:t xml:space="preserve">Poliisi löysi ratsian aikana kadonneen koiran, jonka etsinnöissä tuhannet ihmiset auttoivat sosiaalisessa mediassa.</w:t>
      </w:r>
    </w:p>
    <w:p>
      <w:r>
        <w:rPr>
          <w:b/>
          <w:u w:val="single"/>
        </w:rPr>
        <w:t xml:space="preserve">Asiakirjan numero 23585</w:t>
      </w:r>
    </w:p>
    <w:p>
      <w:r>
        <w:t xml:space="preserve">Ruusut Rikhard III:n kulkureitillä korostavat kadonneita ihmisiä</w:t>
      </w:r>
    </w:p>
    <w:p>
      <w:r>
        <w:t xml:space="preserve">Viimeisen Plantagenet-kuninkaan arkku vierailee 22. maaliskuuta paikoissa, jotka liittyvät hänen viimeisiin päiviinsä, ennen kuin se haudataan uudelleen Leicesterin katedraalissa neljä päivää myöhemmin. Bosworth Academy järjesti näyttelyn yhdessä Missing People -järjestön kanssa. Asukkaita kannustetaan lisäämään omia valkoisia ruusujaan reitin varrelle. Järjestäjät haluavat asettaa esille 5 929 valkoista ruusua, jotka on valmistettu eri materiaaleista, kuten keramiikasta, muovista ja paperista, edustamaan Leicestershiressä vuosina 2012-13 kadonneiden ihmisten määrää. Rikhard III, joka kaatui Bosworthin taistelussa vuonna 1485, hallitsi vain 26 kuukautta. Hän oli Yorkin talon päämies, jonka symboli oli valkoinen ruusu. Hänen jäännöksensä haudattiin Greyfriarsin kirkkoon Leicesterissä, mutta hauta katosi myöhemmin ja peitettiin parkkipaikalla. Bosworthin akatemian projektipäällikkö Tim Empson sanoi: "Installaation tarkoituksena on nostaa esiin todellinen ajankohtainen kysymys kadonneista ihmisistä - ja reaktio on ollut sydäntä lämmittävää." Akatemiassa järjestetään sarja työpajoja, joissa tehdään ruusuja installaatiota varten. Richard III:n viimeisen matkan varrella olevat pysäkit - sunnuntai 22. maaliskuuta.</w:t>
      </w:r>
    </w:p>
    <w:p>
      <w:r>
        <w:rPr>
          <w:b/>
        </w:rPr>
        <w:t xml:space="preserve">Yhteenveto</w:t>
      </w:r>
    </w:p>
    <w:p>
      <w:r>
        <w:t xml:space="preserve">Yli 5000 valkoista käsintehtyä ruusua sijoitetaan Richard III:n saattueen reitille Leicestershiressä, jotta tietoisuutta kadonneista ihmisistä lisättäisiin.</w:t>
      </w:r>
    </w:p>
    <w:p>
      <w:r>
        <w:rPr>
          <w:b/>
          <w:u w:val="single"/>
        </w:rPr>
        <w:t xml:space="preserve">Asiakirjan numero 23586</w:t>
      </w:r>
    </w:p>
    <w:p>
      <w:r>
        <w:t xml:space="preserve">Poliisi nimesi Leedsissä kuoliaaksi puukotetun miehen nimi</w:t>
      </w:r>
    </w:p>
    <w:p>
      <w:r>
        <w:t xml:space="preserve">Ly löydettiin vakavasti loukkaantuneena Chapeltown Roadilta hieman ennen kello 22:00 BST sunnuntaina, ja hänet julistettiin kuolleeksi sairaalassa. West Yorkshiren poliisin mukaan 18-vuotias mies, joka löydettiin lähistöltä puukoniskuista, on edelleen pidätettynä sairaalassa murhasta epäiltynä. Toinen 22-vuotias mies pidätettiin murhasta epäiltynä keskiviikkona. Hunsletin alueella asunut Ly oli alun perin kotoisin Guinea-Bissausta, Länsi-Afrikasta. Ylikomisario Mark Swift sanoi: "Tchernon perhe on ymmärrettävästi täysin järkyttynyt menettäessään hänet näin äkillisissä ja väkivaltaisissa olosuhteissa, ja teemme kaiken voitavamme tukeaksemme heitä ja saadaksemme heille tarvitsemansa vastaukset." Hän sanoi, että etsivät yrittävät edelleen selvittää hyökkäyksen motiivia. Seuraa BBC Yorkshirea Facebookissa, Twitterissä ja Instagramissa. Lähetä juttuideoita osoitteeseen yorkslincs.news@bbc.co.uk.</w:t>
      </w:r>
    </w:p>
    <w:p>
      <w:r>
        <w:rPr>
          <w:b/>
        </w:rPr>
        <w:t xml:space="preserve">Yhteenveto</w:t>
      </w:r>
    </w:p>
    <w:p>
      <w:r>
        <w:t xml:space="preserve">Poliisi on nimennyt Leedsissä kuoliaaksi puukotetun 21-vuotiaan miehen nimellä Tcherno Ly.</w:t>
      </w:r>
    </w:p>
    <w:p>
      <w:r>
        <w:rPr>
          <w:b/>
          <w:u w:val="single"/>
        </w:rPr>
        <w:t xml:space="preserve">Asiakirjan numero 23587</w:t>
      </w:r>
    </w:p>
    <w:p>
      <w:r>
        <w:t xml:space="preserve">Vankilaan polttoaineen varastamisesta nukkuvilta rekkakuskeilta A55:llä</w:t>
      </w:r>
    </w:p>
    <w:p>
      <w:r>
        <w:t xml:space="preserve">Anthony McDonagh, 38, Patrick Doyle, 23, ja Jason Doyle, 38, kaikki Irlannista, imivät polttoainetta kuorma-autoista A55-tien varrella Dobshillin kohdalla olevalla seisakkeella. Miehet myönsivät tiistaina Flintshiren käräjäoikeudessa syyllisyytensä varkauteen. Varatuomari Timothy Gasgoyne määräsi miehet myös ajokieltoon. He jäivät kiinni, kun ohjaamossaan nukkunut kuorma-autonkuljettaja heräsi ja näki miesten varastavan polttoainetta ja ajavan pois pakettiautolla. Poliisi pysäytti pakettiauton ja löysi suuren määrän polttoainesäiliöitä ja huuhteluvälineen. Oikeus kuuli, että A55 on Pohjois-Walesin läpi kulkeva "elinehto", jota käytetään tavaroiden toimittamiseen Irlannista Eurooppaan. Tuomari sanoi, että operaatiossa oli "hienostuneita elementtejä" ja että he olivat kohdistaneet toimintansa haavoittuviin uhreihin. Kolme miestä määrättiin vuoden ajokieltoon ja tuomittiin kuudeksi viikoksi vankilaan. Kaksi muuta miestä tunnusti syyttömyytensä varkauteen, ja heidän tapauksensa käsittelyä lykättiin huhtikuun oikeudenkäyntiin.</w:t>
      </w:r>
    </w:p>
    <w:p>
      <w:r>
        <w:rPr>
          <w:b/>
        </w:rPr>
        <w:t xml:space="preserve">Yhteenveto</w:t>
      </w:r>
    </w:p>
    <w:p>
      <w:r>
        <w:t xml:space="preserve">Kolme miestä on tuomittu kuudeksi viikoksi vankeuteen polttoaineen varastamisesta kuorma-autoista, kun niiden kuljettajat lepäsivät yön yli Flintshiressä.</w:t>
      </w:r>
    </w:p>
    <w:p>
      <w:r>
        <w:rPr>
          <w:b/>
          <w:u w:val="single"/>
        </w:rPr>
        <w:t xml:space="preserve">Asiakirjan numero 23588</w:t>
      </w:r>
    </w:p>
    <w:p>
      <w:r>
        <w:t xml:space="preserve">HMRC:lle takaisku, kun "verovaje" kasvaa</w:t>
      </w:r>
    </w:p>
    <w:p>
      <w:r>
        <w:t xml:space="preserve">Huhtikuuhun 2013 päättyneen vuoden aikana ero kasvoi 34 miljardiin puntaan edellisvuoden 33 miljardista punnasta. Kuilu kasvoi 6,8 prosenttiin kokonaisrahoituksesta sen jälkeen, kun se oli aiemmin laskenut seitsemän vuotta peräkkäin. HMRC syytti kasvusta rikollisia petoksia ja ihmisten virheitä veroilmoituksissaan. Nousu johtuu siitä, että hallitus on painostanut HMRC:tä keräämään enemmän verorahoja ja antanut sille lisäresursseja verojen keräämiseen. "Nämä järkyttävät luvut osoittavat, että hallitus epäonnistuu täysin veronkierron ja veronkierron torjunnassa", sanoi Shabana Mahmood, Labour-puolueen varjo-varainministeri Shabana Mahmood. "HMRC:n oman arvion mukaan perimättä jääneiden verojen määrä kasvoi jälleen viime vuonna ja on nyt kasvanut 3 miljardilla punnalla", hän sanoi. Veronkierto Se on myös seurausta HMRC:n kritiikistä, jota parlamentin jäsenet ovat esittäneet julkisten tilien komiteassa (Public Accounts Committee, PAC). Parlamentin jäsenet huomauttivat, että verovajeeseen ei sisälly aggressiivisten veronkiertojärjestelmien vuoksi valtiovarainministeriölle menetetty raha. Joulukuussa 2013 kansanedustajat syyttivät HMRC:tä siitä, että se on "menettänyt hermonsa", kun se nostaa verosyytteitä monikansallisia yrityksiä vastaan. HMRC:n mukaan valtiolle menetettyjen verojen kokonaismäärä vuosina 2012/13 oli kuitenkin laskenut 6,8 prosenttiin, kun se vuosina 2005/06 oli ollut 8,5 prosenttia. HMRC:n tiedottajan mukaan Yhdistyneessä kuningaskunnassa on yksi maailman pienimmistä veroeroista. Toisessa ääripäässä, Meksikossa, verokuilu oli 25 prosenttia. Aiemmin tässä kuussa HMRC myönsi, että kymmenille tuhansille veronmaksajille on lähetettävä uusi tiliote, koska aiemmissa verovaatimuksissa oli tapahtunut virheitä.</w:t>
      </w:r>
    </w:p>
    <w:p>
      <w:r>
        <w:rPr>
          <w:b/>
        </w:rPr>
        <w:t xml:space="preserve">Yhteenveto</w:t>
      </w:r>
    </w:p>
    <w:p>
      <w:r>
        <w:t xml:space="preserve">HM Revenue and Customs (HMRC) on ilmoittanut, että "verovaje" eli ero sen veron määrän, joka sen pitäisi teoriassa kerätä, ja todellisen veron määrän välillä on kasvanut.</w:t>
      </w:r>
    </w:p>
    <w:p>
      <w:r>
        <w:rPr>
          <w:b/>
          <w:u w:val="single"/>
        </w:rPr>
        <w:t xml:space="preserve">Asiakirjan numero 23589</w:t>
      </w:r>
    </w:p>
    <w:p>
      <w:r>
        <w:t xml:space="preserve">Worcestershiren vapaa-ajan puiston tulipalo "aiheutui kiinalaisesta lyhdystä".</w:t>
      </w:r>
    </w:p>
    <w:p>
      <w:r>
        <w:t xml:space="preserve">Noin 50 asuntovaunua ja asuntovaunua vaurioitui Croft Farm Leisure Parkissa, lähellä Tewkesburyä, varhain sunnuntaiaamuna tapahtuneessa tulipalossa. Herefordin ja Worcesterin palokuntaryhmän komentaja Mike Cunningham sanoi, että alueella nähtiin kiinalaisia lyhtyjä. Lyhdyn uskottiin olevan syynä myös Smethwickissä sijaitsevan jätteiden kierrätyslaitoksen suurpaloon kesäkuussa. Palopäälliköiden yhdistys (Chief Fire Officers' Association) on vaatinut, että lyhtyjen käyttötapoja tarkastellaan kiireellisesti uudelleen, ja on pyydetty ottamaan käyttöön niiden vapauttamista koskeva lupa. Cunningham sanoi: "Vaikka lyhdyt ovat epäilemättä suosittuja ja kauniita näkyjä, niiden mahdollisesti aiheuttamat vahingot ovat merkittäviä." Kukaan ei loukkaantunut Croft Farmin tulipalossa, ja palokunnan mukaan palokunta pystyi estämään palon leviämisen 2 000 litran propaanikaasuvarastoon. Palon ollessa suurimmillaan paikalla oli yli 10 paloyksikköä Gloucestershiresta sekä Herefordin ja Worcesterin palokunnasta. Croft Farmin omistajat eivät ole olleet tavoitettavissa kommentoimaan.</w:t>
      </w:r>
    </w:p>
    <w:p>
      <w:r>
        <w:rPr>
          <w:b/>
        </w:rPr>
        <w:t xml:space="preserve">Yhteenveto</w:t>
      </w:r>
    </w:p>
    <w:p>
      <w:r>
        <w:t xml:space="preserve">Worcestershiressä sijaitsevassa leirintä- ja asuntovaunukeskuksessa syttyneen tulipalon uskotaan saaneen alkunsa kiinalaisesta lyhdystä.</w:t>
      </w:r>
    </w:p>
    <w:p>
      <w:r>
        <w:rPr>
          <w:b/>
          <w:u w:val="single"/>
        </w:rPr>
        <w:t xml:space="preserve">Asiakirjan numero 23590</w:t>
      </w:r>
    </w:p>
    <w:p>
      <w:r>
        <w:t xml:space="preserve">Poliisit etsivät kadonnutta poikaa Mohammed Hussainia, 13 vuotta</w:t>
      </w:r>
    </w:p>
    <w:p>
      <w:r>
        <w:t xml:space="preserve">Mohammed Hussain nähtiin viimeksi, kun hän lähti kotoaan Ladywoodissa, Birminghamissa, noin kello 20.00 GMT 4. joulukuuta, West Midlandsin poliisi kertoi. Häntä kuvaillaan aasialaiseksi, 1,5 metriä 2 tuumaa pitkäksi, raskasrakenteiseksi ja hänellä on lyhyet mustat hiukset. Hänellä on silmälasit. Mohammedilla oli päällään oliivinvihreä body warmer, lenkkihousut ja mustat Adidaksen tennarit, kun hänet viimeksi nähtiin. "Vaikka Mohammed on kotoisin Birminghamista, hänellä on yhteyksiä Gloucestershiren alueelle, ja hän on saattanut oleskella siellä", poliisin tiedottaja sanoi. Kaikkia, joilla on tietoa Mohammedin olinpaikasta, kehotettiin ottamaan yhteyttä paikannusryhmään poliisin verkkosivuilla tai soittamaan numeroon 101. Seuraa BBC West Midlandsia Facebookissa ja Twitterissä ja tilaa paikalliset uutispäivitykset suoraan puhelimeesi.</w:t>
      </w:r>
    </w:p>
    <w:p>
      <w:r>
        <w:rPr>
          <w:b/>
        </w:rPr>
        <w:t xml:space="preserve">Yhteenveto</w:t>
      </w:r>
    </w:p>
    <w:p>
      <w:r>
        <w:t xml:space="preserve">Poliisit ovat pyytäneet apua löytääkseen 13-vuotiaan pojan, joka on ollut kateissa kotoaan kolme päivää.</w:t>
      </w:r>
    </w:p>
    <w:p>
      <w:r>
        <w:rPr>
          <w:b/>
          <w:u w:val="single"/>
        </w:rPr>
        <w:t xml:space="preserve">Asiakirjan numero 23591</w:t>
      </w:r>
    </w:p>
    <w:p>
      <w:r>
        <w:t xml:space="preserve">Uhanalainen sumatran sarvikuono lennätettiin Yhdysvalloista Indonesiaan parittelemaan.</w:t>
      </w:r>
    </w:p>
    <w:p>
      <w:r>
        <w:t xml:space="preserve">Cincinnatissa syntynyt kahdeksanvuotias Harapan oli viimeinen sumatransarvikuono läntisellä pallonpuoliskolla. Luonnonsuojelijat toivovat, että se parittelee naaraiden kanssa sarvikuonojen suojelualueella. Sumatran sarvikuonoa ovat uhanneet hillitön metsäkato ja salametsästys. Tutkijat uskovat, että luonnossa on jäljellä alle 100 yksilöä. Harapan, jonka nimi tarkoittaa toivoa, matkusti yli 16 000 kilometriä maitse, ilmassa ja merellä päästäkseen Way Kambasin kansallispuistossa sijaitsevaan Sumatran sarvikuonojen suojelualueeseen. Sen sisar Suci asui myös sen kanssa Cincinnatin eläintarhassa, mutta kuoli sairauteen viime vuonna. Harapanin matka merkitsi hänen eläintarhansa ohjelman päättymistä sarvikuonojen kasvattamiseksi vankeudessa. Sumatransarvikuonot ovat sarvikuonolajeista pienimpiä ja ainoa aasialainen sarvikuono, jolla on kaksi sarvea. Salametsästäjät arvostavat niitä, koska niiden sarvia käytetään perinteisessä kiinalaisessa lääketieteessä. Sarvikuonojen luontainen elinympäristö Sumatran metsissä tuhoutuu laittomien hakkuiden ja metsäpalojen vuoksi, kun maanviljelijät raivaavat maata palmuöljy- ja selluviljelmiä varten.</w:t>
      </w:r>
    </w:p>
    <w:p>
      <w:r>
        <w:rPr>
          <w:b/>
        </w:rPr>
        <w:t xml:space="preserve">Yhteenveto</w:t>
      </w:r>
    </w:p>
    <w:p>
      <w:r>
        <w:t xml:space="preserve">Yhdysvaltalaisessa eläintarhassa syntynyt, erittäin uhanalainen sumatransarvikuonouros on lennätetty Indonesiaan parittelemaan osana lajinsa pelastamista.</w:t>
      </w:r>
    </w:p>
    <w:p>
      <w:r>
        <w:rPr>
          <w:b/>
          <w:u w:val="single"/>
        </w:rPr>
        <w:t xml:space="preserve">Asiakirjan numero 23592</w:t>
      </w:r>
    </w:p>
    <w:p>
      <w:r>
        <w:t xml:space="preserve">Skyen Storria koskeville ehdotuksille saatu tuki</w:t>
      </w:r>
    </w:p>
    <w:p>
      <w:r>
        <w:t xml:space="preserve">Järjestö on ehdottanut vierailijakeskuksen ja uuden pysäköintialueen perustamista, jotta Old Man of Storr ja Trotternish Ridge olisivat paremmin saavutettavissa. Paikallisille asukkaille ja ryhmille suunnattu kysely päättyi viime kuussa. SCT:n mukaan ensimmäiset tulokset viittaavat siihen, että sen suunnitelmat saivat kannatusta. Trust on ehdottanut, että se hallinnoi tai ottaa haltuunsa 82 hehtaaria (202 hehtaaria) Highland Councilin omistamaa maata The Storrissa. SCT on aloittanut kyselyn tulosten tarkemman analysoinnin ja käy lisäkeskusteluja paikallisviranomaisten kanssa. Säätiö pitää Storria "elintärkeänä sisäänkäyntikohteena ja talouden veturina" Staffinille, koska 70 prosenttia niistä, jotka vierailivat Storrissa aiemmin tänä vuonna, matkusti sen jälkeen pohjoiseen Staffiniin. Old Man of Storr ja Trotternish Ridge kuuluvat Skyen tunnetuimpiin maisemiin.</w:t>
      </w:r>
    </w:p>
    <w:p>
      <w:r>
        <w:rPr>
          <w:b/>
        </w:rPr>
        <w:t xml:space="preserve">Yhteenveto</w:t>
      </w:r>
    </w:p>
    <w:p>
      <w:r>
        <w:t xml:space="preserve">Staffin Community Trust (SCT) uskoo saaneensa tukea ehdotukselleen hallinnoida tai ostaa The Storrin maata Skyellä.</w:t>
      </w:r>
    </w:p>
    <w:p>
      <w:r>
        <w:rPr>
          <w:b/>
          <w:u w:val="single"/>
        </w:rPr>
        <w:t xml:space="preserve">Asiakirjan numero 23593</w:t>
      </w:r>
    </w:p>
    <w:p>
      <w:r>
        <w:t xml:space="preserve">Lontoon kaupunki painostaa EU:ta sopimaan Brexitin jälkeisestä sopimuksesta.</w:t>
      </w:r>
    </w:p>
    <w:p>
      <w:r>
        <w:t xml:space="preserve">Ryhmää johtaa entinen kaupunginministeri Mark Hoban, kertoivat lähteet Financial Timesille. Siirto tapahtuu keskellä lisääntynyttä huolta siitä, että Lontoon asema Euroopan rahoituskeskuksena kärsii pahasti, jos Yhdistynyt kuningaskunta eroaa EU:n sisämarkkinoilta. Monet yritykset ovat suunnitelleet siirtävänsä henkilöstöään ja toimintojaan pois Yhdistyneestä kuningaskunnasta. Muut EU:n hallitukset ovat jo alkaneet kosiskella lontoolaisia rahoitusyhtiöitä, mutta Yhdistyneen kuningaskunnan hallitus on luvannut taistella Cityn aseman säilyttämiseksi. Tällä hetkellä lähes 80 prosenttia valuuttakaupasta ja 30 prosenttia kaikesta EU:n pankkiluotonannosta kulkee Yhdistyneen kuningaskunnan kautta. Viime kuussa EU kuitenkin paljasti lakiluonnoksen, jonka tarkoituksena on antaa sille valta siirtää tuottoisa euroselvitysliiketoiminta pois Lontoosta ja pitää se EU:ssa sen jälkeen, kun Yhdistynyt kuningaskunta eroaa vuonna 2019. Uuden kattojärjestön, UK Financen, toimitusjohtaja Stephen Jones kertoi BBC:n Today-ohjelmassa, ettei hän ollut mukana valtuuskunnassa, mutta tuki sen tavoitteita. "Ei ole epäilystäkään siitä, että Brexit on rahoitusalalle valtava kysymys", hän sanoi. "Se on ongelma myös eurooppalaisille yrityksille, jotka haluavat päästä Yhdistyneen kuningaskunnan markkinoille."</w:t>
      </w:r>
    </w:p>
    <w:p>
      <w:r>
        <w:rPr>
          <w:b/>
        </w:rPr>
        <w:t xml:space="preserve">Yhteenveto</w:t>
      </w:r>
    </w:p>
    <w:p>
      <w:r>
        <w:t xml:space="preserve">Lontoon Cityn yritysjohtajien valtuuskunta lähtee tällä viikolla Brysseliin painostamaan rahoituspalveluja koskevan sopimuksen aikaansaamiseksi Brexitin jälkeen, kerrotaan.</w:t>
      </w:r>
    </w:p>
    <w:p>
      <w:r>
        <w:rPr>
          <w:b/>
          <w:u w:val="single"/>
        </w:rPr>
        <w:t xml:space="preserve">Asiakirjan numero 23594</w:t>
      </w:r>
    </w:p>
    <w:p>
      <w:r>
        <w:t xml:space="preserve">Kempston A421:n onnettomuuskuljettaja hylkäsi loukkaantuneen matkustajan.</w:t>
      </w:r>
    </w:p>
    <w:p>
      <w:r>
        <w:t xml:space="preserve">Hän istui tummanvärisen Vauxhall Vectran ratissa, joka törmäsi esteeseen itään päin menevällä A421-tiellä Kempstonissa sunnuntaina noin kello 13.30 GMT. Kun pelastuspalvelut saapuivat paikalle, hän juoksi kohti Interchange Retail Parkia. Takapenkillä ollut parikymppinen nainen vietiin sairaalaan, ja hänen kätensä ja jalkansa epäillään murtuneen. Bedfordshiren poliisi sanoi uskovansa, ettei autossa ollut muita matkustajia eikä muita ajoneuvoja ollut osallisena. Mies on kuvattu valkoihoiseksi, parikymppiseksi, noin 180-senttiseksi, pienikokoiseksi, kaljuksi ja tummiin vaatteisiin pukeutuneeksi. Ylikonstaapeli Ritchie Barker sanoi, että useat autoilijat joutuivat väistämään autoa, ja hän haluaisi puhua kaikille, jotka näkivät kuljettajan tai tietävät, kuka hän on.</w:t>
      </w:r>
    </w:p>
    <w:p>
      <w:r>
        <w:rPr>
          <w:b/>
        </w:rPr>
        <w:t xml:space="preserve">Yhteenveto</w:t>
      </w:r>
    </w:p>
    <w:p>
      <w:r>
        <w:t xml:space="preserve">Etsivät etsivät kuljettajaa, joka pakeni kolaroituaan auton ja jätettyään vakavasti loukkaantuneen matkustajansa.</w:t>
      </w:r>
    </w:p>
    <w:p>
      <w:r>
        <w:rPr>
          <w:b/>
          <w:u w:val="single"/>
        </w:rPr>
        <w:t xml:space="preserve">Asiakirjan numero 23595</w:t>
      </w:r>
    </w:p>
    <w:p>
      <w:r>
        <w:t xml:space="preserve">Pähkinöiden havaitsemiseen koulutettu koira muuttaa allergikon elämää</w:t>
      </w:r>
    </w:p>
    <w:p>
      <w:r>
        <w:t xml:space="preserve">Malvernista kotoisin oleva Yasmine Tornbald voi saada anafylaktisen sokin jo pähkinöiden hajusta. Hänen koiransa Nano on ensimmäinen, jonka Buckinghamshiren hyväntekeväisyysjärjestö Medical Detection Dogs on kouluttanut auttamaan pähkinöiden etsimisessä. "Se on antanut minulle hieman itsenäisyyttä takaisin", hän sanoi. Nelivuotias villakoira on koulutettu havaitsemaan pähkinän hajujälkiä sekä ruoassa että ympäristössä. Tornbald ottaa koiran nyt mukaansa kaikkialle, jopa työmatkoille. "Yleensä kun yövyn hotellissa, aloitan siivoamalla huoneen varmistaakseni, ettei siellä ole saasteita - nyt minulla on Nano, joka tarkistaa asian vielä kerran. "En voi kuvitella elämää ilman sitä", hän lisäsi. "Erittäin jännittävää" Milton Keynesissä toimiva hyväntekeväisyysjärjestö on yhdistänyt yli 30 koiraa ihmisiin, joiden on hoidettava jotakin sairautta, kuten diabetesta, jotta he voivat toimia hätätilanteessa. Simone Brainch Medical Detection Dogs -järjestöstä kertoi, että järjestö on jo saanut kyselyjä ihmisiltä, joilla on samanlainen tarina kuin Tornbaldilla. "Se, miten paljon se voi vaikuttaa asiakkaaseen, joka kärsii tällaisesta sairaudesta, on hyvin jännittävää", hän lisäsi. Hyväntekeväisyysjärjestö on aiemmin opettanut koiria "haistamaan" syöpää. Koirat pystyvät nyt erottamaan syöpänäytteet kontrollinäytteistä, mutta tutkimus on rajoittunut lähinnä virtsarakon ja eturauhassyövän tutkimiseen. Koiria opetetaan nyt havaitsemaan rintasyöpä hengitysputkesta.</w:t>
      </w:r>
    </w:p>
    <w:p>
      <w:r>
        <w:rPr>
          <w:b/>
        </w:rPr>
        <w:t xml:space="preserve">Yhteenveto</w:t>
      </w:r>
    </w:p>
    <w:p>
      <w:r>
        <w:t xml:space="preserve">Vakavasti pähkinöille allergisen Worcestershiren naisen elämä on muuttunut koiran ansiosta, joka on koulutettu haistamaan pähkinät.</w:t>
      </w:r>
    </w:p>
    <w:p>
      <w:r>
        <w:rPr>
          <w:b/>
          <w:u w:val="single"/>
        </w:rPr>
        <w:t xml:space="preserve">Asiakirjan numero 23596</w:t>
      </w:r>
    </w:p>
    <w:p>
      <w:r>
        <w:t xml:space="preserve">Kuningatar ja herttua lykkäävät matkaa Sandringhamiin</w:t>
      </w:r>
    </w:p>
    <w:p>
      <w:r>
        <w:t xml:space="preserve">Heidän odotettiin menevän junalla King's Lynniin matkalla Norfolkin kartanoon muiden kuninkaallisten luokse. Kuninkaallinen pariskunta on tällä hetkellä Buckinghamin palatsissa. Palatsin tiedottaja sanoi: "Kuningattarella ja Edinburghin herttualla on kova flunssa, joten he ovat päättäneet olla matkustamatta Sandringhamiin tänään." BBC:n kuninkaallisten kirjeenvaihtaja Nicholas Witchell sanoi, että kuningatar ja prinssi Philip matkustavat normaalisti junalla Lontoosta noin klo 11.00 GMT, mutta myöhästyminen ei ole "syytä huoleen". Hän lisäsi: "Voisin kuvitella, että he haluavat matkustaa heti, kun he tuntevat voivansa. "He eivät varmasti halua missata perheen joulua Sandringhamissa, joten olen varma, että he palaavat suunnitelmiinsa joulun viettoa varten noin vuorokauden kuluttua." Tiistaina kuningatar, 90, ja Edinburghin herttua, 95, järjestivät kuninkaalliselle perheelle juhlalounaan - perinne, jonka he toteuttavat joka vuosi ennen yksityiselle kartanolleen matkustamista. Prinssi Williamin nähtiin saapuvan Cambridgen herttuattaren, prinssi Harryn ja kolmevuotiaan prinssi Georgen kanssa. Palatsi ilmoitti tiistaina, että kuningatar luopuu 25 kansallisen järjestön suojelijan tehtävästä. Hänen suojelijuutensa siirtyvät muille kuninkaallisille, vaikka hän toimii edelleen satojen muiden järjestöjen suojelijana.</w:t>
      </w:r>
    </w:p>
    <w:p>
      <w:r>
        <w:rPr>
          <w:b/>
        </w:rPr>
        <w:t xml:space="preserve">Yhteenveto</w:t>
      </w:r>
    </w:p>
    <w:p>
      <w:r>
        <w:t xml:space="preserve">Kuningatar ja prinssi Philip ovat peruneet suunnitelmansa matkustaa Sandringhamiin keskiviikkona voimakkaan flunssan vuoksi, kertoo Buckinghamin palatsi.</w:t>
      </w:r>
    </w:p>
    <w:p>
      <w:r>
        <w:rPr>
          <w:b/>
          <w:u w:val="single"/>
        </w:rPr>
        <w:t xml:space="preserve">Asiakirjan numero 23597</w:t>
      </w:r>
    </w:p>
    <w:p>
      <w:r>
        <w:t xml:space="preserve">Llandudno jättää hyvästit neoliittiselle luurangolle Blodwenille.</w:t>
      </w:r>
    </w:p>
    <w:p>
      <w:r>
        <w:t xml:space="preserve">Jäännökset, lempinimeltään Blodwen, esiteltiin heinäkuussa Llandudnon museossa Conwyn kreivikunnassa, lähellä Little Ormea, josta ne löydettiin vuonna 1891. Järjestäjät toivoivat, että ne saisivat jäädä sinne, mutta se on heidän mukaansa epätodennäköistä. Blodwen on Llandudnossa 1. lokakuuta asti, minkä jälkeen se palaa Bacupin museoon. Neoliittinen luuranko oli osa haudanrakentajien näyttelyä, jolla juhlistettiin myös Council for British Archaeologyn kansallista festivaalia. Bacupista kotoisin oleva insinööri löysi luurangon, ja sen todettiin olevan peräisin noin vuodelta 3510 eaa. Nainen oli kuollessaan viisikymppinen tai kuusikymppinen. Testit osoittivat, että hän oli voimakasrakenteinen, hänellä oli vaikea niveltulehdus niskassa ja polvissa ja hän kärsi toissijaisesta syövästä. Luiden tutkiminen viittasi myös siihen, että hän oli kotoisin maanviljelijäyhteisöstä. Asiantuntijat uskovat, että hän olisi ollut yhteisönsä vanhin, koska hänen ikänsä oli tuohon aikaan nähden epätavallisen korkea. "Olemme surullisia Blodwenin poismenosta", sanoi Conwy Councilin museopedagogi Shirley Williams. "Olemme esittäneet Bacupille pyynnön, että Blodwen palaisi lopullisesti Llandudnoon, mutta pelkäänpä, ettei se näytä kovin todennäköiseltä." Museossa järjestetään syyskuun aikana useita tapahtumia hänen vierailunsa kunniaksi.</w:t>
      </w:r>
    </w:p>
    <w:p>
      <w:r>
        <w:rPr>
          <w:b/>
        </w:rPr>
        <w:t xml:space="preserve">Yhteenveto</w:t>
      </w:r>
    </w:p>
    <w:p>
      <w:r>
        <w:t xml:space="preserve">Esihistoriallisen naisen luuranko, joka palasi Pohjois-Walesin juurilleen ensimmäistä kertaa yli 100 vuoteen, palaa Lancashiren museoon.</w:t>
      </w:r>
    </w:p>
    <w:p>
      <w:r>
        <w:rPr>
          <w:b/>
          <w:u w:val="single"/>
        </w:rPr>
        <w:t xml:space="preserve">Asiakirjan numero 23598</w:t>
      </w:r>
    </w:p>
    <w:p>
      <w:r>
        <w:t xml:space="preserve">Chesterin eläintarhaan syntyi "yllätys" oranki negatiivisten raskaustestien jälkeen</w:t>
      </w:r>
    </w:p>
    <w:p>
      <w:r>
        <w:t xml:space="preserve">Chesterin eläintarhan hoitaja Chris Yarwood sanoi, että apinan "ihana" saapuminen oli tapahtunut sen jälkeen, kun sen emo Leian useat testit eivät olleet osoittaneet raskautta. Hän lisäsi, että vaikka vauva syntyi kesäkuussa, Leia oli pitänyt sen syntymästä lähtien enimmäkseen piilossa hoitajilta. Sen vuoksi eläintenhoitajat eivät olleet vielä varmoja vastasyntyneen sukupuolesta, hän sanoi. Borneon orangit ovat luonnossa erittäin uhanalaisia, ja Aasian saarella on jäljellä arviolta 55 000 yksilöä. Yarwood sanoi, että "valoisan ja valppaan" apinan saapuminen osoitti, että "kaikesta maailman epävarmuudesta huolimatta orankien elämä jatkuu normaalisti, mikä on todella rohkaisevaa nähdä". Uusi tulokas on Leian toinen vauva, joka on syntynyt osana eläintarhan kasvatusohjelmaa. Eläintarha on aiemmin sanonut, että tällaiset ohjelmat saattavat olla vaarassa Covid-19-pandemian aiheuttamien rahoitusongelmien vuoksi. Seuraa BBC North West -kanavaa Facebookissa, Twitterissä ja Instagramissa. Voit myös lähettää juttuideoita osoitteeseen northwest.newsonline@bbc.co.uk</w:t>
      </w:r>
    </w:p>
    <w:p>
      <w:r>
        <w:rPr>
          <w:b/>
        </w:rPr>
        <w:t xml:space="preserve">Yhteenveto</w:t>
      </w:r>
    </w:p>
    <w:p>
      <w:r>
        <w:t xml:space="preserve">Borneolainen oranki on syntynyt "yllätyksenä" eläintarhassa kuukausia sen jälkeen, kun sen emon raskaustestit olivat kaikki negatiivisia.</w:t>
      </w:r>
    </w:p>
    <w:p>
      <w:r>
        <w:rPr>
          <w:b/>
          <w:u w:val="single"/>
        </w:rPr>
        <w:t xml:space="preserve">Asiakirjan numero 23599</w:t>
      </w:r>
    </w:p>
    <w:p>
      <w:r>
        <w:t xml:space="preserve">Romaine Sawyers: West Bromin pelaajan rasistisen solvauksen jälkeen netissä</w:t>
      </w:r>
    </w:p>
    <w:p>
      <w:r>
        <w:t xml:space="preserve">Simon Silwoodia, 49, syytetään siitä, että hän lähetti jalkapalloilijalle loukkaavan viestin sosiaalisen median välityksellä tammikuussa, West Midlandsin poliisi kertoo. Kingswinfordista kotoisin olevaa Silwoodia vastaan on nostettu syyte viestintälain nojalla, ja hän saapuu Dudleyn tuomaristuomioistuimeen 29. huhtikuuta. Viestin väitetään lähetetyn 5-0-tappion aikana Manchester Cityä vastaan. Tutkinnasta on vastannut PC Stuart Ward, joka on Yhdistyneen kuningaskunnan ensimmäinen poliisin jalkapalloyksikössä toimiva viharikosvastaava. Saint Kittsin ja Nevisin kansainvälinen Sawyers, 29, pelasi West Bromissa vuosina 2009-2013 ja palasi sitten seuraan Brentfordista vuonna 2019. Keskikenttäpelaaja teki myös yli 130 esiintymistä Walsallissa. Seuraa BBC West Midlandsia Facebookissa, Twitterissä ja Instagramissa. Lähetä juttuideasi osoitteeseen: newsonline.westmidlands@bbc.co.uk Aiheeseen liittyvät Internet-linkit West Midlandsin poliisi</w:t>
      </w:r>
    </w:p>
    <w:p>
      <w:r>
        <w:rPr>
          <w:b/>
        </w:rPr>
        <w:t xml:space="preserve">Yhteenveto</w:t>
      </w:r>
    </w:p>
    <w:p>
      <w:r>
        <w:t xml:space="preserve">Mies on saanut syytteen sen jälkeen, kun West Bromwich Albionin jalkapalloilija Romaine Sawyersia oli solvattu rasistisesti verkossa.</w:t>
      </w:r>
    </w:p>
    <w:p>
      <w:r>
        <w:rPr>
          <w:b/>
          <w:u w:val="single"/>
        </w:rPr>
        <w:t xml:space="preserve">Asiakirjan numero 23600</w:t>
      </w:r>
    </w:p>
    <w:p>
      <w:r>
        <w:t xml:space="preserve">Oscar Pistorius loukkaantui vankilatappelussa Etelä-Afrikassa</w:t>
      </w:r>
    </w:p>
    <w:p>
      <w:r>
        <w:t xml:space="preserve">Häpäisty paralympiaurheilija oli tiettävästi sekaantunut tappeluun julkisen puhelimen käytöstä, kertoi vankilaosaston edustaja BBC:lle. Pistorius, joka on tuomittu 13 vuodeksi ja viideksi kuukaudeksi, sai mustelmia, hän lisäsi. Muista vakavista vammoista ei raportoitu, tiedottaja sanoi. "Hänen väitetään joutuneen riitaan toisen vangin kanssa julkisen puhelimen käytöstä erityishuoltoyksikössä, jossa molemmat rikoksentekijät ovat Attridgevillen vankilakeskuksessa", tiedottaja Singabakho Nxumalo lisäsi. Osasto on käynnistänyt vakiomenettelyn mukaisen tutkinnan "tosiasioiden selvittämiseksi ja sen varmistamiseksi, että asianmukaisiin toimiin ryhdytään, sillä pahoinpitelyt eivät ole sallittuja", hän sanoi. Tappelu tapahtui 6. joulukuuta, 10 päivää sen jälkeen, kun eteläafrikkalaiset syyttäjät olivat menestyksekkäästi vaatineet, että Pistoriuksen "järkyttävän kevyttä" kuuden vuoden tuomiota olisi korotettava. Marraskuussa korkein vetoomustuomioistuin antoi Pistoriukselle murhasta Etelä-Afrikassa säädetyn 15 vuoden vähimmäistuomion, josta on vähennetty jo kärsitty aika. Pistorius todettiin alun perin syylliseksi taposta, kun hän väitti ampuneensa Steenkampin kuoliaaksi lukitun kylpyhuoneen oven läpi luultuaan häntä murtovarkaaksi varhain ystävänpäivän aamuna vuonna 2013. Korkein vetoomustuomioistuin kuitenkin kumosi tuomion vuonna 2015 ja totesi hänet syylliseksi murhaan. Saatat myös pitää tästä: Kuusinkertainen paralympiavoittaja oli tehnyt historiaa, kun hänestä tuli ensimmäinen amputoitu sprintteri, joka kilpaili olympialaisissa Lontoossa vuonna 2012 juosten proteesien "terillä". Hänen jalkansa amputoitiin polven alapuolelta vauvana.</w:t>
      </w:r>
    </w:p>
    <w:p>
      <w:r>
        <w:rPr>
          <w:b/>
        </w:rPr>
        <w:t xml:space="preserve">Yhteenveto</w:t>
      </w:r>
    </w:p>
    <w:p>
      <w:r>
        <w:t xml:space="preserve">Entinen eteläafrikkalainen urheilija Oscar Pistorius on loukkaantunut vankilatappelussa alle kaksi viikkoa sen jälkeen, kun hänen tuomionsa tyttöystävänsä Reeva Steenkampin murhasta yli kaksinkertaistettiin.</w:t>
      </w:r>
    </w:p>
    <w:p>
      <w:r>
        <w:rPr>
          <w:b/>
          <w:u w:val="single"/>
        </w:rPr>
        <w:t xml:space="preserve">Asiakirjan numero 23601</w:t>
      </w:r>
    </w:p>
    <w:p>
      <w:r>
        <w:t xml:space="preserve">Siviilien turvallisuuden varmistaminen - Intia</w:t>
      </w:r>
    </w:p>
    <w:p>
      <w:r>
        <w:t xml:space="preserve">Intian ulkoministeri Shivshankar Menon ilmaisi Intian huolen pohjoisosan humanitaarisesta tilanteesta tapaamisessaan Sri Lankan presidentin Mahinda Rajapaksan kanssa Kandyssa lauantaina. Intian ulkoministeriön lausunnon mukaan Menon kehotti Sri Lankaa nopeuttamaan ponnisteluja poliittisen neuvotteluratkaisun löytämiseksi konfliktiin. Presidentin sihteeristön antaman lausunnon mukaan Menon kertoi presidentti Rajapaksalle, että Intian ja Lankan suhteet eivät ole koskaan olleet näin läheiset, lämpimät ja syvät. "Vieraileva ulkoministeri vahvisti uudelleen Intian yhteistyön Sri Lankan kanssa pyrkimyksissä poistaa terrorismi Sri Lankasta ja alueelta", lausunnossa lisättiin. Sri Lankan presidentti lupasi jälleen kerran löytää poliittisen ratkaisun "ja että hän puuttuu terrorismiin tiukasti ja sotilaallisesti", sanottiin. Kansainvälisten ihmisoikeusjärjestöjen mukaan jopa neljännesmiljoona siviiliä on loukussa kapinallisten alueella. Etelä-Intian tamilit ovat painostaneet Delhin hallitusta yhä enemmän tekemään enemmän Sri Lankan konfliktin suhteen.</w:t>
      </w:r>
    </w:p>
    <w:p>
      <w:r>
        <w:rPr>
          <w:b/>
        </w:rPr>
        <w:t xml:space="preserve">Yhteenveto</w:t>
      </w:r>
    </w:p>
    <w:p>
      <w:r>
        <w:t xml:space="preserve">Intia on kehottanut Sri Lankaa varmistamaan siviilien turvallisuuden kapinallisten hallitsemalla alueella pohjoisessa, kun Sri Lankan armeija tehostaa hyökkäystään siellä.</w:t>
      </w:r>
    </w:p>
    <w:p>
      <w:r>
        <w:rPr>
          <w:b/>
          <w:u w:val="single"/>
        </w:rPr>
        <w:t xml:space="preserve">Asiakirjan numero 23602</w:t>
      </w:r>
    </w:p>
    <w:p>
      <w:r>
        <w:t xml:space="preserve">Rolandas Poskusin kuolema: Posuksen murhasta syytetty mies</w:t>
      </w:r>
    </w:p>
    <w:p>
      <w:r>
        <w:t xml:space="preserve">Rolandas Poskus, 52, löydettiin kuolleena nurmikolta Dane Park Roadilla 15. kesäkuuta. Stanislovas Bozys, 28, Gordon Streetiltä, Hullista, vangittiin aiemmin Grimsbyn käräjäoikeudessa. Hänen on määrä osallistua Hull Crown Courtissa 19. heinäkuuta pidettävään syytteen ja oikeudenkäynnin valmisteluistuntoon ennen 3. joulukuuta pidettävää oikeudenkäyntiä. Lisää tarinoita East Yorkshiresta ja Pohjois-Lincolnshiresta Poskusin murhasta syytetään myös toista miestä, 23-vuotiasta Mantas Pundziusta, joka asuu Thornwick Closessa, Hullissa. Hänet vangittiin Sheffieldin kruununoikeudessa perjantaina, ja hänen on myös määrä osallistua kuulusteluun 19. heinäkuuta ennen oikeudenkäyntiä Hullissa 3. joulukuuta.</w:t>
      </w:r>
    </w:p>
    <w:p>
      <w:r>
        <w:rPr>
          <w:b/>
        </w:rPr>
        <w:t xml:space="preserve">Yhteenveto</w:t>
      </w:r>
    </w:p>
    <w:p>
      <w:r>
        <w:t xml:space="preserve">Mies on saapunut oikeuteen syytettynä liettualaisen miehen murhasta Hullissa.</w:t>
      </w:r>
    </w:p>
    <w:p>
      <w:r>
        <w:rPr>
          <w:b/>
          <w:u w:val="single"/>
        </w:rPr>
        <w:t xml:space="preserve">Asiakirjan numero 23603</w:t>
      </w:r>
    </w:p>
    <w:p>
      <w:r>
        <w:t xml:space="preserve">Erinomainen rohkeus tunnustetaan vuosittaisissa poliisin palkinnoissa</w:t>
      </w:r>
    </w:p>
    <w:p>
      <w:r>
        <w:t xml:space="preserve">Ylikonstaapeli David Steer astui Newtownin lähellä sijaitsevaan Severn-jokeen nähtyään nuoren naisen, joka oli takertunut oksaan ja vaarassa joutua veden varaan. Hän kahlasi pimeässä rintaansa myöten ja veti naisen turvaan. Ylikonstaapeli Steer sanoi, ettei hän ollut "erityisen vahva uimari", mutta "asioita vain tapahtuu". "Silly Billy" Vastaanottaessaan palkintonsa Lontoossa hän sanoi: "On mukavaa saada tunnustusta. "Vaimoni kutsui minua jälkeenpäin typeräksi Billyksi, mutta itse asiassa hän on innoissaan." Hän lisäsi: "Siellä on hirveän paljon muita voittajia, jotka asettavat asiat oikeisiin mittasuhteisiin. "Olen hyvin nöyrä, kun saan olla heidän seurassaan." Walesin poliisivoimat -kategoriassa ehdokkaat olivat: Poliisin rohkeuspalkinnot, joita myönnetään nyt 21. kerran, antavat tunnustusta poliiseille, jotka ovat osoittaneet poikkeuksellista rohkeutta virantoimituksessa tai sen ulkopuolella. Police Mutualin toimitusjohtaja Stephen Mann sanoi, että he ovat ylpeitä voidessaan tukea "näin inspiroivaa tapahtumaa" poliisitoiminnan kalenterissa.</w:t>
      </w:r>
    </w:p>
    <w:p>
      <w:r>
        <w:rPr>
          <w:b/>
        </w:rPr>
        <w:t xml:space="preserve">Yhteenveto</w:t>
      </w:r>
    </w:p>
    <w:p>
      <w:r>
        <w:t xml:space="preserve">Dyfed-Powysin poliisi, joka pelasti naisen hukkumiselta, on nimetty Walesin voittajaksi vuotuisessa Police Bravery Awards -kilpailussa.</w:t>
      </w:r>
    </w:p>
    <w:p>
      <w:r>
        <w:rPr>
          <w:b/>
          <w:u w:val="single"/>
        </w:rPr>
        <w:t xml:space="preserve">Asiakirjan numero 23604</w:t>
      </w:r>
    </w:p>
    <w:p>
      <w:r>
        <w:t xml:space="preserve">C.diff- ja MRSA-infektioiden määrä laskee skotlantilaisissa sairaaloissa.</w:t>
      </w:r>
    </w:p>
    <w:p>
      <w:r>
        <w:t xml:space="preserve">Loka-joulukuun 2011 virallisten tietojen mukaan yli 65-vuotiaiden tapausten määrä väheni 12 prosenttia edellisestä neljänneksestä ja 15-64-vuotiaiden potilaiden määrä väheni 4 prosenttia. Uusia MRSA-tapauksia oli 50, mikä on kaksi enemmän kuin kolmen edellisen kuukauden aikana. Muut luvut osoittivat, että infektioiden kokonaismäärä skotlantilaisissa sairaaloissa oli laskenut kolmanneksen viimeisten kuuden vuoden aikana. Tiedot kerättiin 13 558 potilaalta, 844 osastolta ja 75 sairaalasta osana Health Protection Scotlandin pistemäistä esiintyvyystutkimusta, jonka tarkoituksena oli antaa tilannekatsaus kaikentyyppisistä infektioista. Terveysministeri Nicola Sturgeon sanoi, että hän on asettanut Skotlannin sairaalainfektioiden torjunnan ensisijaiseksi tavoitteekseen. Hän lisäsi: "Tämänpäiväiset raportit korostavat, miten pitkälle olemme päässeet: infektioiden kokonaismäärä on vähentynyt kolmanneksella vuodesta 2006, ja joidenkin erityisen huolestuttavien infektiotyyppien, kuten C.diff- ja MRSA-verenkiertotulehdusten, määrä on vähentynyt yli 75 prosenttia. "Tämä on hyvä uutinen, mutta en epäile, etteikö olisi vielä paljon enemmän tehtävissä, kun pyrimme saamaan laadun osaksi potilashoidon kaikkia osa-alueita Skotlannissa." Sturgeon sanoi, että raporttien tuloksia tarkastellaan nyt, jotta niitä voidaan hyödyntää tulevassa politiikassa ja terveydenhuollon painopisteissä.</w:t>
      </w:r>
    </w:p>
    <w:p>
      <w:r>
        <w:rPr>
          <w:b/>
        </w:rPr>
        <w:t xml:space="preserve">Yhteenveto</w:t>
      </w:r>
    </w:p>
    <w:p>
      <w:r>
        <w:t xml:space="preserve">C.difficile-infektioiden määrä skotlantilaisissa sairaaloissa on viimeisimpien lukujen mukaan laskenut alhaisimmalle tasolleen.</w:t>
      </w:r>
    </w:p>
    <w:p>
      <w:r>
        <w:rPr>
          <w:b/>
          <w:u w:val="single"/>
        </w:rPr>
        <w:t xml:space="preserve">Asiakirjan numero 23605</w:t>
      </w:r>
    </w:p>
    <w:p>
      <w:r>
        <w:t xml:space="preserve">Mary Berry ja Angelina Jolie Pitt vierailevat Woman's Hourin vierailevina toimittajina</w:t>
      </w:r>
    </w:p>
    <w:p>
      <w:r>
        <w:t xml:space="preserve">Jalkapalloilija Eniola Aluko, skotlantilainen runoilija Jackie Kay ja kirjailija Sunetra Gupta ovat myös "merkittäviä" naisia, jotka on kutsuttu toimittamaan painoksia. Berry sanoi "tarttuneensa tilaisuuteen" päästä vierailevaksi toimittajaksi ohjelmaan, jota hän on kuunnellut "niin kauan kuin muistan". Woman's Hour Takeover -viikko kestää 13.-17. kesäkuuta. Berryn 13. kesäkuuta esitettävässä jaksossa käsitellään mehiläishoitoa, tyttöoppaiden perintöä ja puutarhanhoidon terapeuttisia sovelluksia. Jolie Pittin 17. kesäkuuta lähettämässä jaksossa käsitellään pakolaiskriisiä seuraavana maanantaina vietettävän maailman pakolaispäivän alla. Yhdysvaltalainen näyttelijä ja ohjaaja, joka on naimisissa näyttelijä Brad Pittin kanssa, on YK:n pakolaisjärjestön UNHCR:n erityislähettiläs. Woman's Hourin päätoimittaja Alice Feinstein sanoi, että jokainen vieraileva päätoimittaja tuo mukanaan "oman uteliaisuutensa ja ainutlaatuisen näkemyksensä" ja jakaa "henkilökohtaisia kokemuksiaan useista aiheista". Aiemmat Takeover-viikon vierailevat toimittajat ovat olleet Harry Potterin luoja JK Rowling, näyttelijä Kim Cattrall ja lastenkirjailija Dame Jacqueline Wilson.</w:t>
      </w:r>
    </w:p>
    <w:p>
      <w:r>
        <w:rPr>
          <w:b/>
        </w:rPr>
        <w:t xml:space="preserve">Yhteenveto</w:t>
      </w:r>
    </w:p>
    <w:p>
      <w:r>
        <w:t xml:space="preserve">Great British Bake Off -tuomari Mary Berry ja näyttelijä Angelina Jolie Pitt ovat BBC Radio 4:n Woman's Hour -ohjelman vierailevia toimittajia myöhemmin tässä kuussa.</w:t>
      </w:r>
    </w:p>
    <w:p>
      <w:r>
        <w:rPr>
          <w:b/>
          <w:u w:val="single"/>
        </w:rPr>
        <w:t xml:space="preserve">Asiakirjan numero 23606</w:t>
      </w:r>
    </w:p>
    <w:p>
      <w:r>
        <w:t xml:space="preserve">Star Wars: Episodi VIII:n näyttelijäkaartiin kuuluvat Benicio Del Toro ja Laura Dern</w:t>
      </w:r>
    </w:p>
    <w:p>
      <w:r>
        <w:t xml:space="preserve">Disney ja Lucasfilm ilmoittivat asiasta maanantaina ja julkaisivat sarjan Facebook-sivulla uuden videon, joka jatkaa siitä, mihin edellinen elokuva jäi. He liittyvät Daisy Ridleyn, John Boyegan, Mark Hamillin ja ohjaaja Rian Johnsonin seuraan. Uuden osan kuvaukset alkoivat maanantaina Lontoon Pinewood-studiolla. Tässä video, joka sai kaikki innostumaan. Se alkaa Reyn (Daisy Ridley) ja Luke Skywalkerin (Mark Hamill) ensimmäisestä tapaamisesta Ahch-Ton planeetalla, jossa Rey tarjoaa hänelle vanhaa valosapeliaan. Se näyttää kuvatun samaan aikaan kuin Episodi VII:n kohtaukset, Skellig Michaelin saarella Kerryn kreivikunnan rannikolla Irlannissa. Tässä on virallinen lausunto, jossa uutisesta ilmoitettiin. Mitä tiedämme uusimmista näyttelijäkaartin lisäyksistä? Benicio Del Toro Laura Dern Kelly Marie Tran Kelly Marie Tran mainitaan tässä twiitissä. Star Wars: Episodi VIII:n on määrä ilmestyä 15. joulukuuta 2017. Jos haluat lisää tämän kaltaisia juttuja, voit nyt ladata BBC Newsbeat -sovelluksen suoraan laitteeseesi. iPhonen osalta mene tästä. Androidille tästä.</w:t>
      </w:r>
    </w:p>
    <w:p>
      <w:r>
        <w:rPr>
          <w:b/>
        </w:rPr>
        <w:t xml:space="preserve">Yhteenveto</w:t>
      </w:r>
    </w:p>
    <w:p>
      <w:r>
        <w:t xml:space="preserve">Benicio del Toro, Laura Dern ja uusi tulokas Kelly Marie Tran on lisätty Star Wars: Episodi VIII:n näyttelijäkaartiin.</w:t>
      </w:r>
    </w:p>
    <w:p>
      <w:r>
        <w:rPr>
          <w:b/>
          <w:u w:val="single"/>
        </w:rPr>
        <w:t xml:space="preserve">Asiakirjan numero 23607</w:t>
      </w:r>
    </w:p>
    <w:p>
      <w:r>
        <w:t xml:space="preserve">Pohjois-Irlannin työttömyysluvut kasvavat jälleen</w:t>
      </w:r>
    </w:p>
    <w:p>
      <w:r>
        <w:t xml:space="preserve">Tämä on 0,8 prosenttia enemmän kuin tämän vuoden ensimmäisellä neljänneksellä ja enemmän kuin viime vuoden vastaavana ajanjaksona, vaikka Pohjois-Irlannin osuus on edelleen alhaisempi kuin Yhdistyneen kuningaskunnan 8 prosentin keskiarvo. Työttömyyskorvauksia haki heinäkuussa 63 200 henkilöä, mikä merkitsee 400 henkilön lisäystä. Luku oli toiseksi korkein Yhdistyneen kuningaskunnan 12 alueesta. Yritysministeri Arlene Foster sanoi: "Vaikka luvut osoittavat, että työttömyys on kasvanut neljännesvuoden aikana, Pohjois-Irlannin työttömyysaste (7,6 %) on edelleen alle Yhdistyneen kuningaskunnan (8,0 %), Euroopan unionin (10,3 %) ja Irlannin tasavallan (14,6 %) vastaavien lukujen. "Tänä vuonna euroalue on edelleen hyvin haastavassa taloudellisessa tilanteessa, ja maailmantalouden kasvu on ollut pettymys. "Viime kuussa myös Yhdistynyt kuningaskunta raportoi kolmena peräkkäisenä vuosineljänneksenä laskeneesta tuotannosta. Siksi meidän on sijoitettava viimeisimmät työttömyysluvut tähän laajempaan heikkoon ulkoiseen kysyntään liittyvään kontekstiin."</w:t>
      </w:r>
    </w:p>
    <w:p>
      <w:r>
        <w:rPr>
          <w:b/>
        </w:rPr>
        <w:t xml:space="preserve">Yhteenveto</w:t>
      </w:r>
    </w:p>
    <w:p>
      <w:r>
        <w:t xml:space="preserve">Työttömien osuus Pohjois-Irlannissa kasvoi 7,6 prosenttiin huhtikuun ja kesäkuun välisenä aikana.</w:t>
      </w:r>
    </w:p>
    <w:p>
      <w:r>
        <w:rPr>
          <w:b/>
          <w:u w:val="single"/>
        </w:rPr>
        <w:t xml:space="preserve">Asiakirjan numero 23608</w:t>
      </w:r>
    </w:p>
    <w:p>
      <w:r>
        <w:t xml:space="preserve">Koirat poistettu Cannockin epäillyltä pentutilalta</w:t>
      </w:r>
    </w:p>
    <w:p>
      <w:r>
        <w:t xml:space="preserve">Staffordshiren poliisin poliisit avustivat Dogs Trust -järjestöä ja paikallisia viranomaisia Cannockissa sijaitsevassa osoitteessa maanantaiaamuna. Eläimet on otettu Cannock Chase District Councilin haltuun. Se kertoi toimineensa etsintäluvan nojalla. Koirat "takavarikoitiin", koska omistajat olivat "kieltäytyneet luovuttamasta niitä neuvoston hoitoon", tiedottaja sanoi. Dogs Trust sanoi lausunnossaan, että sen henkilökunta oli paikalla "koko operaation ajan varmistaakseen, että koirat saatiin turvallisesti takaisin", ja lisäsi tukevansa neuvostoa "takavarikoitujen koirien hyvinvoinnin varmistamiseksi pitkällä aikavälillä". Poliisin mukaan operaatio käynnistyi noin kello 07.20 BST. "Löydettiin eri rotuisia koiranpentuja ja koiria", poliisi kertoo. Seuraa BBC West Midlandsia Facebookissa ja Twitterissä ja tilaa paikalliset uutispäivitykset suoraan puhelimeesi.</w:t>
      </w:r>
    </w:p>
    <w:p>
      <w:r>
        <w:rPr>
          <w:b/>
        </w:rPr>
        <w:t xml:space="preserve">Yhteenveto</w:t>
      </w:r>
    </w:p>
    <w:p>
      <w:r>
        <w:t xml:space="preserve">Noin 60 koiraa on otettu talteen eräästä kiinteistöstä operaatiossa, joka poliisin mukaan liittyi epäiltyyn pentutarhaan.</w:t>
      </w:r>
    </w:p>
    <w:p>
      <w:r>
        <w:rPr>
          <w:b/>
          <w:u w:val="single"/>
        </w:rPr>
        <w:t xml:space="preserve">Asiakirjan numero 23609</w:t>
      </w:r>
    </w:p>
    <w:p>
      <w:r>
        <w:t xml:space="preserve">Blackbird Leys: Leyley Leys: Mies, 45, syytteessä murhatutkimuksessa</w:t>
      </w:r>
    </w:p>
    <w:p>
      <w:r>
        <w:t xml:space="preserve">Päivitys: Kruunun syyttäjälaitos on sittemmin lopettanut Brendan Flanagania vastaan nostetun syytteen käsittelyn. Christopher Lemonius, 27, löydettiin loukkaantuneena Jourdain Roadilta, Blackbird Leysistä, 1. kesäkuuta, ja hän kuoli sairaalassa. Brendan Flanagan, 45, Longlands Roadilta, Oxfordista, on määrä saapua Oxfordin käräjäoikeuteen 12. huhtikuuta. Kuolemantapaukseen liittyen on nostettu syytteet 10 muuta henkilöä vastaan - kuusi murhasta ja neljä oikeuden vääristämisestä. Myös 25-vuotias nainen on pidätetty epäiltynä rikoksentekijän avustamisesta, ja hänet on vapautettu tutkinnan ajaksi. Oxford Coroner's Courtissa kesäkuussa suoritetussa tutkinnassa kuolinsyyntutkija Darren Salter sanoi, että Bartonista kotoisin oleva Lemonius kuoli moniin vammoihin. Murhasta syytetään seuraavia henkilöitä, jotka kaikki ovat kotoisin Oxfordista: 17-vuotiasta poikaa syytettiin alun perin murhasta, mutta syyte on nyt muutettu oikeuden kulun vääristämiseksi.</w:t>
      </w:r>
    </w:p>
    <w:p>
      <w:r>
        <w:rPr>
          <w:b/>
        </w:rPr>
        <w:t xml:space="preserve">Yhteenveto</w:t>
      </w:r>
    </w:p>
    <w:p>
      <w:r>
        <w:t xml:space="preserve">Miestä on syytetty oikeuden kulun vääristämisestä Oxfordissa tapahtuneen murhatutkinnan yhteydessä.</w:t>
      </w:r>
    </w:p>
    <w:p>
      <w:r>
        <w:rPr>
          <w:b/>
          <w:u w:val="single"/>
        </w:rPr>
        <w:t xml:space="preserve">Asiakirjan numero 23610</w:t>
      </w:r>
    </w:p>
    <w:p>
      <w:r>
        <w:t xml:space="preserve">Ryhmä tekee sopimuksen Cardiganin keskustan tontin ostamisesta</w:t>
      </w:r>
    </w:p>
    <w:p>
      <w:r>
        <w:t xml:space="preserve">Society to Sustain and Support the Rural Countryside on kerännyt varoja Cardiganissa, Ceredigionissa sijaitsevan Pwllhain alueen ostamiseen myymällä osakkeita. Se haluaa rakentaa parkkipaikan 100 ajoneuvolle ja toivoo voivansa kehittää yhteisön myymälän, jossa myydään paikallisia tuotteita. Ryhmän mukaan se vaihtaa sopimukset tontista ensi kuussa. Kesäkuussa käynnistettiin kampanja vanhan maanviljelijöiden osuuskunnan ja sitä ympäröivien rakennusten ostamiseksi. Tähän mennessä 300 ihmistä on ostanut osakkeita 200 punnan kappalehintaan. Osakkeiden tarjousta on myös vauhditettu pankkilainalla. "Fantastinen saavutus" Voittoa tavoittelematon yhteenliittymä, jolla on kaupungin kauppakamarin ja Ceredigionin parlamentin jäsenen Elin Jonesin tuki. Muiden tukijoiden mukaan hanke toisi uutta elämää kaupungin keskustaan. Yhdistyksen puheenjohtaja Shan Williams sanoi: "Tämä on ollut loistava saavutus, kun paikalliset ihmiset ovat ottaneet paikalliset asiat haltuunsa. "Monet ihmiset ovat ostaneet osakkeita lapsilleen investoidakseen heidän ja kaupungin tulevaisuuteen." Rahastonhoitaja Cris Tomos sanoi, että osakkeenomistajat voivat saada hankkeesta 5 prosentin osingon. Osakkeiden tarjous on avoinna, kunnes sopimukset on vaihdettu syyskuun lopussa.</w:t>
      </w:r>
    </w:p>
    <w:p>
      <w:r>
        <w:rPr>
          <w:b/>
        </w:rPr>
        <w:t xml:space="preserve">Yhteenveto</w:t>
      </w:r>
    </w:p>
    <w:p>
      <w:r>
        <w:t xml:space="preserve">Ryhmä, joka suunnittelee kaupungin keskustan uudistamista, juhlii saatuaan aikaan sopimuksen maan ostamisesta.</w:t>
      </w:r>
    </w:p>
    <w:p>
      <w:r>
        <w:rPr>
          <w:b/>
          <w:u w:val="single"/>
        </w:rPr>
        <w:t xml:space="preserve">Asiakirjan numero 23611</w:t>
      </w:r>
    </w:p>
    <w:p>
      <w:r>
        <w:t xml:space="preserve">Alkuperäinen Godzillan pukunäyttelijä Haruo Nakajima kuoli</w:t>
      </w:r>
    </w:p>
    <w:p>
      <w:r>
        <w:t xml:space="preserve">Haruo Nakajima, joka käytti Godzillan pukua 12 elokuvassa, kuoli maanantaina keuhkokuumeeseen 88-vuotiaana, se kertoi. Tänä vuonna antamassaan haastattelussa Nakajima kertoi, kuinka alkuperäinen vuoden 1954 puku oli tehty valmisbetonista ja painoi jopa 100 kiloa. Hän kertoi tutkineensa eläimiä Tokion eläintarhassa valmistautuakseen rooliin. Nakajima aloitti stunttinäyttelijänä samurai- ja sotaelokuvissa, kuten Akira Kurosawan Seitsemässä samuraissa. Hän näytteli ensimmäisen kerran Godzillaa - jättiläispetoa, joka nousee syvyyksistä ydinkokeen jälkeen - Ishiro Hondan ohjaamassa ja kuuluisan japanilaisen Toho-filmistudion tuottamassa Godzilla-elokuvassa vuodelta 1954. Hän näytteli hahmoa peräkkäisissä jatko-osissa sekä muita petoja Rodania, Mothraa ja King Kongia. Hänen viimeinen esiintymisensä puvussa oli vuoden 1972 Godzilla vs. Gigan -elokuvassa. Godzillasta on sittemmin tullut hirviöklassikko, ja hahmosta on tehty kymmeniä japanilaisia ja Hollywood-elokuvia. Useimmissa uudemmissa elokuvissa hirviön luomisessa käytetään tietokonegrafiikkaa. Viimeisin osa nimeltä Shin Godzilla julkaistiin viime vuonna alkuperäisen Toho-studion alaisuudessa.</w:t>
      </w:r>
    </w:p>
    <w:p>
      <w:r>
        <w:rPr>
          <w:b/>
        </w:rPr>
        <w:t xml:space="preserve">Yhteenveto</w:t>
      </w:r>
    </w:p>
    <w:p>
      <w:r>
        <w:t xml:space="preserve">Rakastetun ja pelätyn Godzilla-hirviön eloon herättänyt mies on kuollut, kertoo hirviön takana oleva elokuvayhtiö.</w:t>
      </w:r>
    </w:p>
    <w:p>
      <w:r>
        <w:rPr>
          <w:b/>
          <w:u w:val="single"/>
        </w:rPr>
        <w:t xml:space="preserve">Asiakirjan numero 23612</w:t>
      </w:r>
    </w:p>
    <w:p>
      <w:r>
        <w:t xml:space="preserve">Stagecoach toiveikas, vaikka voitto luisuu</w:t>
      </w:r>
    </w:p>
    <w:p>
      <w:r>
        <w:t xml:space="preserve">Se tienasi 161,3 miljoonaa puntaa huhtikuun loppuun päättyneiden 12 kuukauden aikana, kun se vuotta aiemmin oli 196,4 miljoonaa puntaa. Perthissä sijaitseva bussi- ja rautatieoperaattori sanoi kuitenkin, että se näkee merkkejä talouden elpymisestä Yhdistyneessä kuningaskunnassa ja Pohjois-Amerikassa. Stagecoach lisäsi olevansa toiveikas, vaikka elpymisen kestävyys ja vauhti olisikin "epäselvä". Paikallisten bussilinjojen verkoston lisäksi Stagecoachin Yhdistyneen kuningaskunnan liiketoimintaan kuuluvat Megabus sekä South West Trains- ja East Midlands Trains -junayhtiöt. Sillä on myös useita yhteisyrityksiä, kuten 49 prosentin osuus brittiläisestä Virgin Rail Groupista. Talouden elpymisen epävarma tahti merkitsi sitä, että Stagecoachin bussiosasto suunnitteli "suhteellisen vaatimattomia" hinnankorotuksia ja tulojen lisäyksiä tulevalle vuodelle, Stagecoach sanoi. Viime vuonna yritys lopetti neuvottelut ehdotetusta fuusiosta National Expressin kanssa.</w:t>
      </w:r>
    </w:p>
    <w:p>
      <w:r>
        <w:rPr>
          <w:b/>
        </w:rPr>
        <w:t xml:space="preserve">Yhteenveto</w:t>
      </w:r>
    </w:p>
    <w:p>
      <w:r>
        <w:t xml:space="preserve">Kuljetuskonserni Stagecoach on raportoinut veroja edeltävän tuloksensa laskusta "vaikeana vuonna".</w:t>
      </w:r>
    </w:p>
    <w:p>
      <w:r>
        <w:rPr>
          <w:b/>
          <w:u w:val="single"/>
        </w:rPr>
        <w:t xml:space="preserve">Asiakirjan numero 23613</w:t>
      </w:r>
    </w:p>
    <w:p>
      <w:r>
        <w:t xml:space="preserve">Plymouthin pysäköintialue suljettu turvallisuuspelkojen vuoksi</w:t>
      </w:r>
    </w:p>
    <w:p>
      <w:r>
        <w:t xml:space="preserve">Kaupunginvaltuusto ilmoitti, että Mayflower Street West -parkkipaikan vahinkojen laajuuden arvioimiseksi tehdään lisätutkimuksia. Vuonna 1965 rakennetussa pysäköintihallissa on lähes 500 autopaikkaa. Parkkipaikkaa vahvistettiin merkittävästi vuonna 2004, ja sen kuntoa on tarkastettu säännöllisesti. Parkkipaikalle johtaville teille on pystytetty kylttejä, jotka ohjaavat autoilijoita vaihtoehtoisille paikoille. Neuvosto pyysi anteeksi haittaa, mutta sanoi, että yleisen turvallisuuden on oltava sen "ensisijainen tavoite". Ongelmien laajuuden selvittämiseksi tehdään mahdollisimman pian töitä, neuvosto sanoi. Viranomaiset toivovat voivansa esittää pitkän aikavälin vaihtoehtoja ja suosituksia pysäköintialueelle joulukuussa.</w:t>
      </w:r>
    </w:p>
    <w:p>
      <w:r>
        <w:rPr>
          <w:b/>
        </w:rPr>
        <w:t xml:space="preserve">Yhteenveto</w:t>
      </w:r>
    </w:p>
    <w:p>
      <w:r>
        <w:t xml:space="preserve">Plymouthin parkkihalli on suljettu varotoimenpiteenä, kun rakenteellisia ongelmia havaittiin.</w:t>
      </w:r>
    </w:p>
    <w:p>
      <w:r>
        <w:rPr>
          <w:b/>
          <w:u w:val="single"/>
        </w:rPr>
        <w:t xml:space="preserve">Asiakirjan numero 23614</w:t>
      </w:r>
    </w:p>
    <w:p>
      <w:r>
        <w:t xml:space="preserve">Uusi Basfordin ratsia: Puukkomies uhkaa äitiä ja tytärtä</w:t>
      </w:r>
    </w:p>
    <w:p>
      <w:r>
        <w:t xml:space="preserve">Mies tunkeutui Perry Roadilla, New Basfordissa, Nottinghamissa sijaitsevaan taloon takaoven kautta torstaina iltapäivällä. Hän uhkasi molempia naisia isolla keittiöveitsellä ennen kuin käski heitä istumaan alas ja luovuttamaan korvakorunsa ja kaulakorunsa. Tekijää kuvattiin 30-luvun lopulla olevaksi Punjabia puhuvaksi aasialaiseksi, Nottinghamshiren poliisi kertoi. Kun naiset oli käsketty istumaan, varas varasti lisää koruja yläkerran lipastosta ja pakeni sitten jalan, poliisi lisäsi. Ylikonstaapeli Louise Bradford sanoi, että uhrit eivät loukkaantuneet, mutta olivat erittäin järkyttyneitä koettelemuksesta. Hänen mukaansa rikoksentekijällä oli tunkeutumisen aikaan yllään North Face -takki, hattu ja musta huppari. Seuraa BBC East Midlandsia Facebookissa, Twitterissä tai Instagramissa. Lähetä juttuideoita osoitteeseen eastmidsnews@bbc.co.uk. Aiheeseen liittyvät Internet-linkit Nottinghamshiren poliisi</w:t>
      </w:r>
    </w:p>
    <w:p>
      <w:r>
        <w:rPr>
          <w:b/>
        </w:rPr>
        <w:t xml:space="preserve">Yhteenveto</w:t>
      </w:r>
    </w:p>
    <w:p>
      <w:r>
        <w:t xml:space="preserve">Poliisi kertoo, että veitsellä uhkasi naista ja hänen tytärtään "kauhistuttavan kotihyökkäyksen" aikana.</w:t>
      </w:r>
    </w:p>
    <w:p>
      <w:r>
        <w:rPr>
          <w:b/>
          <w:u w:val="single"/>
        </w:rPr>
        <w:t xml:space="preserve">Asiakirjan numero 23615</w:t>
      </w:r>
    </w:p>
    <w:p>
      <w:r>
        <w:t xml:space="preserve">Arktinen ryhmä kartoittaa viisi venäläisen opiskelijan löytämää saarta</w:t>
      </w:r>
    </w:p>
    <w:p>
      <w:r>
        <w:t xml:space="preserve">Ennen Marina Migunovan vuonna 2016 tekemää löytöä saaret olivat piilossa Nansenin jäätikön, joka tunnetaan myös nimellä Vylka, alla Novaja Zemljan saaristossa. Hänen löytönsä oli osa hänen lopputyötään Pietarissa sijaitsevassa Amiraali Makarovin valtion meriakatemiassa. Karttoja päivitetään, kun ilmaston lämpeneminen sulattaa jäätä koko arktisella alueella. Migunovan löytämien saarten koko vaihtelee 900:sta 54 500 neliömetriin (9 688-586 633 neliöjalkaa). Ne sijaitsevat Vize-lahdella Novaja Zemljan koillisrannikolla. Kylmän sodan aikana Neuvostoliiton armeija testasi tällä syrjäisellä alueella vetypommeja, joista suurin koskaan räjäytetty oli Tsar Bomba. Arktisen jään vetäytyminen avaa merenkulun alueella pidemmäksi ajaksi, ja Venäjällä on merkittäviä kaupallisia ja sotilaallisia intressejä kaukana pohjoisessa. Viime viikolla Venäjä käynnisti uraauurtavan kelluvan ydinvoimalan, joka on nyt matkalla Kaukoidässä sijaitsevaan Tshukotkaan Pohjoista merireittiä pitkin. Migunova sai löydöstään Venäjän hydrografisen seuran kunniakirjan. Hän työskentelee nyt merivoimien merenkulkuinsinöörinä Venäjän pohjoisessa laivastossa. Akatemia kertoo hyödyntävänsä intensiivisesti satelliittikuvia rannikkoalueiden muutosten tallentamiseksi Novaja Zemljan ja Franz Josefin maan arktisissa saaristoissa. Akatemia, joka tunnetaan myös venäläisillä alkukirjaimilla GUMRF, kertoo asiantuntijoidensa löytäneen yli 30 uutta saarta, niemekettä ja lahtea vuosina 2015-2018. Lisää Venäjän arktisen alueen kehityksestä:</w:t>
      </w:r>
    </w:p>
    <w:p>
      <w:r>
        <w:rPr>
          <w:b/>
        </w:rPr>
        <w:t xml:space="preserve">Yhteenveto</w:t>
      </w:r>
    </w:p>
    <w:p>
      <w:r>
        <w:t xml:space="preserve">Venäläinen arktinen tutkimusretkikunta on kartoittanut viisi pientä saarta kaukana pohjoisessa, jotka opiskelija löysi analysoidessaan jäätikön vetäytymistä satelliittikuvista.</w:t>
      </w:r>
    </w:p>
    <w:p>
      <w:r>
        <w:rPr>
          <w:b/>
          <w:u w:val="single"/>
        </w:rPr>
        <w:t xml:space="preserve">Asiakirjan numero 23616</w:t>
      </w:r>
    </w:p>
    <w:p>
      <w:r>
        <w:t xml:space="preserve">Jerseyn kukkien taistelun veteraani Florence Bechelet on kuollut</w:t>
      </w:r>
    </w:p>
    <w:p>
      <w:r>
        <w:t xml:space="preserve">Florence Bechelet näki ensimmäisen Battle of Flowers -tapahtuman 10-vuotiaana ja osallistui vuosittaiseen paraatiin ensimmäisen kerran 16-vuotiaana vuonna 1934. Hän kuoli nukkuessaan varhain aamulla maanantaina. Jerseyn matkailuviranomaisten mukaan on todennäköistä, että Battle of Flowers -museo suljetaan nyt. Tony Perkins Battle of Flowers -komiteasta sanoi: "On olemassa neiti Battle ja herra Battle, mutta Flo oli Battle. Hän on ollut mukana niin kauan ja omistanut elämänsä Battleen."</w:t>
      </w:r>
    </w:p>
    <w:p>
      <w:r>
        <w:rPr>
          <w:b/>
        </w:rPr>
        <w:t xml:space="preserve">Yhteenveto</w:t>
      </w:r>
    </w:p>
    <w:p>
      <w:r>
        <w:t xml:space="preserve">Jerseyn Flowersin taistelun veteraani ja Battle of Flowers -museon omistaja on kuollut 94-vuotiaana.</w:t>
      </w:r>
    </w:p>
    <w:p>
      <w:r>
        <w:rPr>
          <w:b/>
          <w:u w:val="single"/>
        </w:rPr>
        <w:t xml:space="preserve">Asiakirjan numero 23617</w:t>
      </w:r>
    </w:p>
    <w:p>
      <w:r>
        <w:t xml:space="preserve">Puolustus huolissaan Stephen Carrollin oikeudenkäynnin avaintodistajasta</w:t>
      </w:r>
    </w:p>
    <w:p>
      <w:r>
        <w:t xml:space="preserve">He haluavat, että lordi Girvan hylkää todistajan M:n todisteet. Konstaapeli Stephen Carroll ammuttiin kuoliaaksi Craigavonissa maaliskuussa 2009 sen jälkeen, kun hän oli vastannut hätäkutsuun. John Paul Wootton, 20, Collindalesta, Lurganista, ja Brendan McConville, 40, Glenholme Avenuelta, Craigavonista, kiistävät murhan. Puolustus väitti maanantaina Belfast Crown Courtissa, että todistaja M:n todistus oli epäoikeudenmukainen. Asianajajat antoivat tuomarille kirjallisen lausunnon, jossa he esittivät huolensa. Todistaja M:n mukaan yksi syytetyistä oli tapahtumapaikalla puoli tuntia ennen kuin poliisi ammuttiin kuoliaaksi. Puolustusryhmä on kuitenkin väittänyt, että todistaja M on valehdellut oikeudelle, hänellä on näköongelmia ja hän on kertonut vain sen, mitä väittää nähneensä vasta vuosi surman jälkeen. Syyttäjän mukaan kyseessä oli kuitenkin selvä tunnistustapaus. Asianajajat väittivät, että todistaja M tunsi McConvillen, tunnisti hänet tapahtumapaikalla ja jopa tervehti häntä. Lordituomari Girvan on ilmoittanut tekevänsä päätöksen asiassa tiistaina. Lopputuloksesta riippuen puolustus voi tehdä hakemuksen koko oikeudenkäynnin keskeyttämisestä todisteiden puutteen vuoksi. Oikeudenkäynti jatkuu</w:t>
      </w:r>
    </w:p>
    <w:p>
      <w:r>
        <w:rPr>
          <w:b/>
        </w:rPr>
        <w:t xml:space="preserve">Yhteenveto</w:t>
      </w:r>
    </w:p>
    <w:p>
      <w:r>
        <w:t xml:space="preserve">Kahden poliisin murhasta syytetyn miehen puolustusasianajajat ovat esittäneet tuomarille 33 huolenaihetta keskeisestä syyttäjän todistajasta.</w:t>
      </w:r>
    </w:p>
    <w:p>
      <w:r>
        <w:rPr>
          <w:b/>
          <w:u w:val="single"/>
        </w:rPr>
        <w:t xml:space="preserve">Asiakirjan numero 23618</w:t>
      </w:r>
    </w:p>
    <w:p>
      <w:r>
        <w:t xml:space="preserve">Cardiffin "keinotekoinen" joulukuusi valmistettu Kiinassa</w:t>
      </w:r>
    </w:p>
    <w:p>
      <w:r>
        <w:t xml:space="preserve">Cardiffin neuvostoa arvosteltiin siitä, että se ei ollut pystyttänyt kuusta ajoissa jouluvalojen sytyttämiseen torstaina. Viranomainen kertoi, että se oli vuokrannut valmiiksi koristellun 40 metriä korkean "kuusenmuotoisen rakennelman" kolmeksi seuraavaksi vuodeksi. Puu pystytetään vasta 25. marraskuuta, koska se kuljetetaan Kiinasta. Kaupunginhallitus totesi lausunnossaan, että kultaisilla palloilla päällystetyn joulukuusen pitäisi olla "näyttävä lisä Cardiffin joulunviettoon". Kuusen, joka on vuokrattu kolmeksi vuodeksi brittiläiseltä MK Illuminations -yhtiöltä, kaikki koristeet on kiinnitetty valmiiksi. Viime vuonna vakuutusyhtiö Admiral sponsoroi Cardiffin linnan edustan pääkuusen, joka pystytettiin ajoissa kaupungin Step Into Christmas -tapahtumaan.</w:t>
      </w:r>
    </w:p>
    <w:p>
      <w:r>
        <w:rPr>
          <w:b/>
        </w:rPr>
        <w:t xml:space="preserve">Yhteenveto</w:t>
      </w:r>
    </w:p>
    <w:p>
      <w:r>
        <w:t xml:space="preserve">Cardiffin juhlallisuuksien keskipisteenä oleva joulukuusi on Kiinassa valmistettu keinotekoinen "rakennelma".</w:t>
      </w:r>
    </w:p>
    <w:p>
      <w:r>
        <w:rPr>
          <w:b/>
          <w:u w:val="single"/>
        </w:rPr>
        <w:t xml:space="preserve">Asiakirjan numero 23619</w:t>
      </w:r>
    </w:p>
    <w:p>
      <w:r>
        <w:t xml:space="preserve">Isle of Wightin tuuliturbiinien lapoja koskeva sopimus julkistettu</w:t>
      </w:r>
    </w:p>
    <w:p>
      <w:r>
        <w:t xml:space="preserve">MHI Vestas Offshore Wind haluaa aloittaa 80-metristen lapojen tuotannon vuoden 2015 alkupuoliskolla. Toimitusjohtaja Jens Tommerup sanoi, että siitä tulisi ensimmäinen valmistaja, joka valmistaa sarjatuotantona lapoja tuleviin merituulivoimahankkeisiin Yhdistyneessä kuningaskunnassa. Vestas sulki turbiinitehtaan saarella vuonna 2009, jolloin 425 työpaikkaa menetettiin. Se johti siihen, että työntekijät sulkeutuivat Newportin tehtaan sisälle 18 päiväksi protestiksi. Yritys avasi kuitenkin vuonna 2011 tutkimus- ja kehityslaitoksen, jossa lavat suunnitellaan ja testataan. Ne on tarkoitettu V164-8.0 MW -malliin, jonka se väittää olevan maailman tehokkain merituulivoimala, sillä se on tuottanut 192 MWh vuorokaudessa. Uusi yhteisyritys Mitsubishi Heavy Industriesin kanssa voi luoda 800 työpaikkaa Yhdistyneeseen kuningaskuntaan, kertoi edustaja. Yhdistyneen kuningaskunnan energia- ja ilmastonmuutosministeri Ed Davey väitti, että ala on auttanut "2 250 vihreää työpaikkaa" tänä vuonna ja että se on jälleen yksi esimerkki siitä, että merituulivoimateollisuus "houkuttelee maailmanlaajuisia investointeja".</w:t>
      </w:r>
    </w:p>
    <w:p>
      <w:r>
        <w:rPr>
          <w:b/>
        </w:rPr>
        <w:t xml:space="preserve">Yhteenveto</w:t>
      </w:r>
    </w:p>
    <w:p>
      <w:r>
        <w:t xml:space="preserve">Maailman tehokkaimman merituulivoimalan lavat rakennetaan Wightin saarella, kuten on ilmoitettu.</w:t>
      </w:r>
    </w:p>
    <w:p>
      <w:r>
        <w:rPr>
          <w:b/>
          <w:u w:val="single"/>
        </w:rPr>
        <w:t xml:space="preserve">Asiakirjan numero 23620</w:t>
      </w:r>
    </w:p>
    <w:p>
      <w:r>
        <w:t xml:space="preserve">Italia hakee 20 miljardia euroa pankeille, kun Monte dei Paschi ajautuu vaikeuksiin</w:t>
      </w:r>
    </w:p>
    <w:p>
      <w:r>
        <w:t xml:space="preserve">Maan kolmanneksi suurimman pankin on hankittava 5 miljardia euroa uutta pääomaa kuun loppuun mennessä. Jos Monte dei Paschi ei pysty järjestämään yksityisen sektorin pelastuspakettia, valtion pelastus voi tulla jo tällä viikolla. Pankki kärsii ongelmallisista lainoista, ja sitä pidetään EU:n heikoimpana suurena pankkina. Italian pääministeri Paolo Gentiloni, jonka hallitus on ollut virassaan vasta viikon, on painostuksen kohteena, koska yksityiset sijoittajat kärsisivät EU:n pelastussääntöjen nojalla mahdolliset tappiot. Hän kuvaili siirtoa "varotoimenpiteeksi" ja lisäsi: "Uskomme, että velvollisuutemme on ryhtyä tähän toimenpiteeseen säästöjen suojelemiseksi. Toivon, että kaikki parlamentin poliittiset liikkeet jakavat tämän vastuun." Italian talousministeri Pier Carlo Padoan korosti kuitenkin, että varat käytettäisiin pankkijärjestelmän riittävän likviditeetin varmistamiseen ja muiden vaikeuksissa olevien pankkien tukemiseen. Viranomaiset ovat myös sanoneet tutkivansa järjestelmää, jolla korvattaisiin yksityissijoittajille mahdollisesti aiheutuneet tappiot. Gentilonin edeltäjä Matteo Renzi erosi hävittyään kansanäänestyksen perustuslakiuudistuksesta, ja häntä syytettiin säännöllisesti liian läheisestä suhteesta pankkeihin.</w:t>
      </w:r>
    </w:p>
    <w:p>
      <w:r>
        <w:rPr>
          <w:b/>
        </w:rPr>
        <w:t xml:space="preserve">Yhteenveto</w:t>
      </w:r>
    </w:p>
    <w:p>
      <w:r>
        <w:t xml:space="preserve">Italian hallitus hakee parlamentin hyväksyntää lainata jopa 20 miljardia euroa (17 miljardia puntaa) tukeakseen haurasta pankkialaa ja mahdollisesti pelastaakseen Monte dei Paschi di Sienan.</w:t>
      </w:r>
    </w:p>
    <w:p>
      <w:r>
        <w:rPr>
          <w:b/>
          <w:u w:val="single"/>
        </w:rPr>
        <w:t xml:space="preserve">Asiakirjan numero 23621</w:t>
      </w:r>
    </w:p>
    <w:p>
      <w:r>
        <w:t xml:space="preserve">Skotlantilais-italialaisia yhteyksiä juhlistetaan uudella stipendillä</w:t>
      </w:r>
    </w:p>
    <w:p>
      <w:r>
        <w:t xml:space="preserve">Skotlantilais-italialainen klassisen musiikin tähti on Edinburghin yliopiston ohjelman suojelija. Se tarjoaa apurahoja italian kielen jatko-opintoihin, ja ensimmäinen stipendiaatti opiskelee kirjailija Carlo Emilio Gaddan teoksia. Carnegie Trustin apuraha auttaa uuden tutkimuskeskuksen perustamisessa. Nicola Benedettin stipendirahaston ensimmäinen edunsaaja saa palkintonsa lauantaina Edinburghin Traverse-teatterissa järjestettävässä seremoniassa. Samassa tilaisuudessa julkistetaan myös Gadda-palkinnon esseekilpailun tulokset, joka on avoin skotlantilaisille italian kieltä opiskeleville toisen asteen oppilaille. Kolmen parhaan esseen kirjoittajat kutsutaan ensi kesänä kaksipäiväiseen Gadda-konferenssiin Montecassinoon Rooman eteläpuolelle, jossa Benedetti esiintyy. Toinen kohokohta on Carnegie Trust for the Universities of Scotlandin myöntämä 40 000 punnan apuraha, jolla autetaan perustamaan tutkimuskeskus - ensimmäinen laatuaan - Skotlantiin suuntautuvan italialaisen maahanmuuton tutkimiseksi. Edinburghin yliopistoon perustettava keskus tutkii italialaista maahanmuuttoa Skotlantiin. Se toteuttaa erilaisia hankkeita, kuten dokumenttielokuvan viimeisistä skotlantilais-italialaisista, jotka ovat eläneet toisen maailmansodan ajan.</w:t>
      </w:r>
    </w:p>
    <w:p>
      <w:r>
        <w:rPr>
          <w:b/>
        </w:rPr>
        <w:t xml:space="preserve">Yhteenveto</w:t>
      </w:r>
    </w:p>
    <w:p>
      <w:r>
        <w:t xml:space="preserve">Nicola Benedettin tukema stipendi ja apuraha Skotlannin italialaista maahanmuuttoa käsittelevälle tutkimuskeskukselle myönnetään.</w:t>
      </w:r>
    </w:p>
    <w:p>
      <w:r>
        <w:rPr>
          <w:b/>
          <w:u w:val="single"/>
        </w:rPr>
        <w:t xml:space="preserve">Asiakirjan numero 23622</w:t>
      </w:r>
    </w:p>
    <w:p>
      <w:r>
        <w:t xml:space="preserve">Pidätetty parlamentin jäsen Jonathan Edwards sanoo viime kuukausien olleen "helvetillisiä".</w:t>
      </w:r>
    </w:p>
    <w:p>
      <w:r>
        <w:t xml:space="preserve">Jonathan Edwardsia varoitettiin toukokuussa. "Elämän matka voi viedä hyvin synkkiin paikkoihin, mutta sinun on pidettävä usko siihen, että tunnelin päässä on valoa", hän sanoi Facebook-postauksessaan. Plaid Cymru erotti hänet heinäkuussa vuodeksi, mikä tarkoittaa, että hän istuu riippumattomana kansanedustajana ainakin vuoteen 2021 asti. Kurinpitolautakunta päätti, että erottamisen peruuttaminen riippuu siitä, että kansanedustaja saapuu lautakunnan eteen osoittamaan, että "hän on ryhtynyt itsetutkiskeluun ja oppinut käsittelemään tekojaan". Edwards sanoi varoituksen antamisen aikaan: "Olen syvästi pahoillani. Se on ehdottomasti elämäni suurin katumus." Myös hänen vaimonsa antoi lausunnon, jossa hän sanoi hyväksyvänsä miehen anteeksipyynnön. Varoituksen hyväksyminen merkitsee syyllisyyden tunnustamista, ja tiedot säilytetään poliisin arkistossa. Carmarthen Eastin ja Dinefwrin alueen kansanedustaja sanoi walesinkielisessä Facebook-kirjoituksessaan: "Viime kuukaudet ovat olleet helvetillisiä. "Tänä iltana kuuntelin musiikkia ensimmäistä kertaa vähään aikaan. Juuri pienet asiat antavat toivoa pakoon syvyyksistä." Edwards antoi itsensä puolueen sisäisen kurinpitokomitean käsiteltäväksi ensimmäisen pidätyksensä jälkeen.</w:t>
      </w:r>
    </w:p>
    <w:p>
      <w:r>
        <w:rPr>
          <w:b/>
        </w:rPr>
        <w:t xml:space="preserve">Yhteenveto</w:t>
      </w:r>
    </w:p>
    <w:p>
      <w:r>
        <w:t xml:space="preserve">Kansanedustaja, jonka puolue hyllytti sen jälkeen, kun hän hyväksyi varoituksen pahoinpitelystä, on sanonut, että hänen viime kuukaudet ovat olleet "helvetillisiä".</w:t>
      </w:r>
    </w:p>
    <w:p>
      <w:r>
        <w:rPr>
          <w:b/>
          <w:u w:val="single"/>
        </w:rPr>
        <w:t xml:space="preserve">Asiakirjan numero 23623</w:t>
      </w:r>
    </w:p>
    <w:p>
      <w:r>
        <w:t xml:space="preserve">Azerbaidžan vapauttaa "aasi" -satiiribloggaaja Adnan Hajizaden</w:t>
      </w:r>
    </w:p>
    <w:p>
      <w:r>
        <w:t xml:space="preserve">Adnan Hajizade ja toinen mies, Emin Milli, tuomittiin marraskuussa 2009 kahdeksi vuodeksi vankeuteen huliganismista syytettynä. Miehet ja heidän kannattajansa väittävät, että syytteet oli keksitty heidän hallituksen vastaisten kampanjoidensa tukahduttamiseksi. Tuomioistuin päätti torstaina, että Hajizade voi suorittaa jäljellä olevan tuomionsa ehdollisena. Lehdistönvapaus Hajizade ja Milli pidätettiin sen jälkeen, kun he olivat rähinöineet ravintolassa Bakussa, Azerbaidžanin pääkaupungissa, heinäkuussa 2009, pian videon julkaisemisen jälkeen. Elokuvasta tuli nopeasti Azerbaidžanin sananvapauden suvaitsemattomuuden symboli. Presidentti Barack Obama käynnisti kampanjan heidän vapauttamisensa puolesta tämän vuoden syyskuussa ja kehotti Azerbaidžanin viranomaisia vapauttamaan miehet. Kun Hajizade oli vapautettu torstaina, hän vetosi bloggaajakollegansa Emin Millin vapauttamisen puolesta. Tuomioistuimen odotetaan käsittelevän hänen tuomiostaan tehdyn valituksen lähipäivinä. Ihmisoikeusryhmien mukaan öljyvaltio Azerbaidžan on viime vuosina muuttunut yhä autoritaarisemmaksi. Toimittajat ilman rajoja -järjestön viimeisimmän lehdistönvapausindeksin mukaan Azerbaidžan on 152. sijalla 178 maan listalla.</w:t>
      </w:r>
    </w:p>
    <w:p>
      <w:r>
        <w:rPr>
          <w:b/>
        </w:rPr>
        <w:t xml:space="preserve">Yhteenveto</w:t>
      </w:r>
    </w:p>
    <w:p>
      <w:r>
        <w:t xml:space="preserve">Azerbaidžanilainen tuomioistuin on vapauttanut opposition bloggaajan, joka oli julkaissut satiirisen videon lehdistötilaisuutta pitävästä pantomiima-aasiasta.</w:t>
      </w:r>
    </w:p>
    <w:p>
      <w:r>
        <w:rPr>
          <w:b/>
          <w:u w:val="single"/>
        </w:rPr>
        <w:t xml:space="preserve">Asiakirjan numero 23624</w:t>
      </w:r>
    </w:p>
    <w:p>
      <w:r>
        <w:t xml:space="preserve">Botley West Way -ostoskeskuksen suunnitelma hyväksytty</w:t>
      </w:r>
    </w:p>
    <w:p>
      <w:r>
        <w:t xml:space="preserve">Monen miljoonan punnan suunnitelmat West Way -ostoskeskuksen uudistamiseksi Botleyssä ovat saaneet rakennusluvan vuosia kestäneiden neuvottelujen jälkeen. Ehdotuksiin sisältyy 149 asuntoa, 122 makuuhuoneen hotelli, 262 opiskelija-asuntoa, uusi yhteisöllinen rakennus ja uusi kirkko. Lähes 350 asukasta on vastustanut suunnitelmia. Päätöksen jälkeen Diane Harris sanoi Facebookissa, että kyseessä on "hyvin surullinen päivä" ja "kauhea päätös", kun taas Jim Mower lisäsi, että kyseessä on "Botleyn ylikehittämisen alku". West Way Community Concern -kampanjaryhmä sanoi, että suunnitelmat aiheuttaisivat "todistettavaa haittaa paikalliselle alueelle liiallisen korkeutensa ja massoittelunsa vuoksi". Rakennuttaja Mace, joka toivoo saavansa suunnitelman valmiiksi vuonna 2019, sanoi kuitenkin, että kyseessä on "innovatiivinen ja kestävä kehitysehdotus, joka voi viedä Botleyn keskustan tulevaisuuteen".</w:t>
      </w:r>
    </w:p>
    <w:p>
      <w:r>
        <w:rPr>
          <w:b/>
        </w:rPr>
        <w:t xml:space="preserve">Yhteenveto</w:t>
      </w:r>
    </w:p>
    <w:p>
      <w:r>
        <w:t xml:space="preserve">Kampanjoijat ovat kutsuneet Oxfordshiren ostoskeskuksen merkittävän uudistuksen hyväksymistä "kauheaksi".</w:t>
      </w:r>
    </w:p>
    <w:p>
      <w:r>
        <w:rPr>
          <w:b/>
          <w:u w:val="single"/>
        </w:rPr>
        <w:t xml:space="preserve">Asiakirjan numero 23625</w:t>
      </w:r>
    </w:p>
    <w:p>
      <w:r>
        <w:t xml:space="preserve">Coronavirus: Mies myöntää sylkeneensä verta poliisien päälle</w:t>
      </w:r>
    </w:p>
    <w:p>
      <w:r>
        <w:t xml:space="preserve">Samuel Konneh, 38, hyökkäsi poliisien kimppuun pidätyksensä aikana, kun hän oli ahdistellut naista Yew Tree Roadilla Withingtonissa Manchesterissa 26. maaliskuuta. Hän myönsi Manchester Crown Courtissa neljä syytettä hätätyöntekijän pahoinpitelystä ja yhden syytteen vainoamisesta. Easthope Closessa asuva Konneh määrättiin maanantaina tutkintavankeuteen ennen 29. kesäkuuta annettavaa tuomiota. Manchesterin ja Salfordin käräjäoikeus kuuli aiemmin, kuinka Konneh oli seurannut naista, joka torjui hänen huomionsa. Kun poliisi tunkeutui hänen kotiinsa pidättääkseen hänet, ovi osui Konnehia kasvoihin, mikä aiheutti hänelle verenvuotoa. Sen jälkeen hän sylki poliiseja kohti raosta, ja sylkeä ja verta pääsi yhden poliisin suuhun. Välikohtauksen aikana Konneh huusi koronaviruksesta, oikeus kuuli. Tuomari Tony Cross sanoi, että vastaaja tuomitaan psykiatrisen ja esitutkintakertomuksen laatimisen jälkeen. Aiheeseen liittyvät Internet-linkit HM Courts Service</w:t>
      </w:r>
    </w:p>
    <w:p>
      <w:r>
        <w:rPr>
          <w:b/>
        </w:rPr>
        <w:t xml:space="preserve">Yhteenveto</w:t>
      </w:r>
    </w:p>
    <w:p>
      <w:r>
        <w:t xml:space="preserve">Mies, joka sylki verta poliisien kasvoille huutaessaan koronaviruksesta, on myöntänyt pahoinpitelyn.</w:t>
      </w:r>
    </w:p>
    <w:p>
      <w:r>
        <w:rPr>
          <w:b/>
          <w:u w:val="single"/>
        </w:rPr>
        <w:t xml:space="preserve">Asiakirjan numero 23626</w:t>
      </w:r>
    </w:p>
    <w:p>
      <w:r>
        <w:t xml:space="preserve">Kraftin Rosenfeld Forbesin voimanaisten listalla toisena</w:t>
      </w:r>
    </w:p>
    <w:p>
      <w:r>
        <w:t xml:space="preserve">Rosenfeld sijoittui toiseksi Forbes-lehden vuotuisessa maailman vaikutusvaltaisimpien naisten rankingissa, ja hänet päihitti vain Yhdysvaltain ensimmäinen nainen Michelle Obama. Kraftin johtajana hän johtaa yhtä maailman suurimmista elintarvikeyrityksistä. Hän on yksi kolmesta pääjohtajasta, jotka ovat 10 vaikutusvaltaisimman naisen joukossa. Muut ovat juomajätti PepsiCon johtaja Indra Nooyi ja australialaisen Westpac-pankin toimitusjohtaja Gail Kelly. Rosenfeld on johtanut Kraftia vuodesta 2006 lähtien ja työskennellyt elintarvike- ja juomateollisuudessa 25 vuotta. Britit tekevät listaa Hänen profiiliaan Yhdistyneessä kuningaskunnassa kasvatti Kraftin suklaavalmistaja Cadburyn osto aiemmin tänä vuonna. Yritysosto oli osa Rosenfeldin kolmivuotista suunnitelmaa Kraftin voittojen kasvattamiseksi. Kolme brittiläistä liikenaista pääsi Forbesin sadan parhaan joukkoon, ja kaivosjätti Anglo Americanin pomo Cynthia Carroll oli korkeimmalla, sijalla 14. Media- ja kustannusyhtiö Pearsonin johtaja Marjorie Scardino on sijalla 63, ja Burberryn toimitusjohtaja Angela Ahrendts on sijalla 97.</w:t>
      </w:r>
    </w:p>
    <w:p>
      <w:r>
        <w:rPr>
          <w:b/>
        </w:rPr>
        <w:t xml:space="preserve">Yhteenveto</w:t>
      </w:r>
    </w:p>
    <w:p>
      <w:r>
        <w:t xml:space="preserve">Kraft Foodsin toimitusjohtaja Irene Rosenfeld on nimetty maailman toiseksi vaikutusvaltaisimmaksi naiseksi.</w:t>
      </w:r>
    </w:p>
    <w:p>
      <w:r>
        <w:rPr>
          <w:b/>
          <w:u w:val="single"/>
        </w:rPr>
        <w:t xml:space="preserve">Asiakirjan numero 23627</w:t>
      </w:r>
    </w:p>
    <w:p>
      <w:r>
        <w:t xml:space="preserve">Pyöräilijä Leonard Finch 86, kuoli 'sairauskohtauksen' jälkeen</w:t>
      </w:r>
    </w:p>
    <w:p>
      <w:r>
        <w:t xml:space="preserve">Leonard Finch, 86, kuoli Great Waldingfieldissä, Suffolkissa, viime viikolla. Poliisi uskoi, että hän saattoi törmätä paikallaan olevaan kuorma-autoon. Kuolemansyyntutkimus kuitenkin osoitti, että Finch, joka kuului "skid kids" -nimiseen ryhmään, joka kilpaili pyöräilynopeusjuoksussa toisen maailmansodan pommituspaikoilla, kuoli luonnollisista syistä. Hänen perheensä sanoi, että hän oli "todella yksi suurista". Finch aloitti pyöräilyn pikajuoksun 16-vuotiaana vuonna 1946 ja perusti ystäviensä kanssa lyhytikäisen Walthamstow Wolves -joukkueen. Hän auttoi myös perustamaan Cycle Club Sudburyn lähellä kotiaan Chiltonissa ja vietti yli 70 vuotta satulassa. Finch kuoli viime torstaina Lavenham Roadilla noin kello 15.00 BST. Poliisin mukaan tutkijat "ovat nyt vakuuttuneita siitä, että hänen kuolemansa ei johtunut törmäyksestä". Hänen kuolemaansa koskeva tutkinta järjestetään aikanaan. Aiheeseen liittyvät Internet-linkit Suffolkin poliisin pyöräilykerho Sudbury</w:t>
      </w:r>
    </w:p>
    <w:p>
      <w:r>
        <w:rPr>
          <w:b/>
        </w:rPr>
        <w:t xml:space="preserve">Yhteenveto</w:t>
      </w:r>
    </w:p>
    <w:p>
      <w:r>
        <w:t xml:space="preserve">Pyöräilijä, joka rikkoi ennätyksiä vielä 80-vuotiaana, kuoli sairauskohtaukseen pyöräillessään.</w:t>
      </w:r>
    </w:p>
    <w:p>
      <w:r>
        <w:rPr>
          <w:b/>
          <w:u w:val="single"/>
        </w:rPr>
        <w:t xml:space="preserve">Asiakirjan numero 23628</w:t>
      </w:r>
    </w:p>
    <w:p>
      <w:r>
        <w:t xml:space="preserve">Coronavirus: Mansaarella kaupat avataan uudelleen ensi viikolla</w:t>
      </w:r>
    </w:p>
    <w:p>
      <w:r>
        <w:t xml:space="preserve">Howard Quayle sanoi, että maaliskuun lopusta lähtien suljettuina olleet kaupat voivat avata ovensa yleisölle 18. toukokuuta. Sekä henkilökunnan että asiakkaiden odotetaan noudattavan sosiaalista etäisyyttä koskevia sääntöjä, hän lisäsi. Muutos on osa saaren lukitusrajoitusten asteittaista lieventämistä. Quayle pyysi kuitenkin ihmisiä olemaan "hieman kärsivällisempiä" nykyisen kokoontumiskiellon kanssa. Hän lisäsi, että "uskomattoman monimutkaisesta alueesta" annettaisiin ilmoitus maanantaina. Pandemian aikana sallittujen vapaa-ajan aktiviteettien luetteloa on myös laajennettu edellyttäen, että noudatetaan sosiaalista etäisyyttä. Kalastusta ja golfia koskevat rajoitukset on jo poistettu. Uudet sallitut aktiviteetit ovat: Huviveneiden käyttökielto poistetaan lauantaista alkaen, mutta retkiä saa tehdä enintään neljä tuntia ja vain päivänvalossa. Asuntokauppojen katselmukset jatkuvat 18. toukokuuta, mutta ne rajoitetaan koskemaan vain samaan talouteen kuuluvia henkilöitä. Rakennus- ja puutarha-alan työntekijöiden lapset saavat maanantaista lähtien käydä saaren keskuskouluja. Howard Quayle kommentoi kokoontumisia koskevien sääntöjen meneillään olevaa tarkistusta ja sanoi, että hallitus on "lähellä sitä, että muutoksia voidaan tehdä". Hän sanoi: "Ministerineuvoston lähestymistapa on, että haluamme mahdollisimman pitkälle astua pois koti- ja sosiaalisesta elämästä ja luottaa siihen, että teette olosuhteisiinne nähden oikeat päätökset." "Minun on kuitenkin pyydettävä teiltä hieman enemmän kärsivällisyyttä tässä asiassa." Saaren raja pysyy edelleen suljettuna.</w:t>
      </w:r>
    </w:p>
    <w:p>
      <w:r>
        <w:rPr>
          <w:b/>
        </w:rPr>
        <w:t xml:space="preserve">Yhteenveto</w:t>
      </w:r>
    </w:p>
    <w:p>
      <w:r>
        <w:t xml:space="preserve">Mansaarella puhjenneen koronaviruksen vuoksi suljetut vähittäiskaupat saavat avata ovensa uudelleen ensi viikolla, on pääministeri vahvistanut.</w:t>
      </w:r>
    </w:p>
    <w:p>
      <w:r>
        <w:rPr>
          <w:b/>
          <w:u w:val="single"/>
        </w:rPr>
        <w:t xml:space="preserve">Asiakirjan numero 23629</w:t>
      </w:r>
    </w:p>
    <w:p>
      <w:r>
        <w:t xml:space="preserve">Stanstedin lentoasema pahoittelee tapaamis- ja tervehdyspysäköinnin "kaaosta".</w:t>
      </w:r>
    </w:p>
    <w:p>
      <w:r>
        <w:t xml:space="preserve">Asiakkaat kertoivat "kaaoksesta", kun he odottivat tuntikausia ja saivat kuulla, ettei heidän ajoneuvoaan tai avaimia löydy. Kuten Daily Mail -lehti kertoi, lentokenttä syytti "teknisistä ongelmista". "Se on vain uskomattoman huonoa asiakaspalvelua", sanoi Jon Reason, yksi matkustajista, joita asia koski. Hän ja hänen nuori perheensä palasivat Stanstediin kahden viikon lomalta sunnuntaina kello 00.30 BST, ja heille kerrottiin, että heidän ajoneuvonsa palautettaisiin kahden tunnin kuluessa. "Se oli pelkkää kaaosta - ihmiset jonottivat ulos ovesta. Ihmiset olivat hyvin vihaisia ja istuivat ruohokumpareilla odottamassa uutisia", hän sanoi. Lopulta henkilökunta ilmoitti Reasonille, että hänen autoaan ei löytynyt, ja hän joutui odottamaan vielä kaksi tuntia taksia kotiinsa Billericayhin, Essexiin. Perheen auto tuotiin lopulta takaisin tiistai-iltana. "Kukaan ei sano mitään - olen yllättynyt, ettei toimitusjohtaja Andrew Cowan ole tullut henkilökohtaisesti sanomaan, ettemme ole kovin hyviä tässä asiassa", Reason sanoi. "En enää koskaan käyttäisi tapaamis- ja tervehdyspysäköintiä." Stanstedin lentoaseman tiedottaja sanoi, että "pysäköintitoiminnoissa ilmeni 5. elokuuta useita ennakoimattomia ongelmia", jotka aiheuttivat "merkittäviä häiriöitä". Hän sanoi, että oli otettu käyttöön "laajoja elvytyssuunnitelmia", kuten saapuvien asiakkaiden jakaminen eri pysäköintipaikoille ja ilmaisten taksien järjestäminen häiriöiden minimoimiseksi. "Tapaamis- ja tervehdyspalvelumme suorituskyky on jäänyt selvästi alle standardien, joita pyrimme tarjoamaan asiakkaillemme, ja pyydämme sitä vilpittömästi anteeksi", tiedottaja lisäsi.</w:t>
      </w:r>
    </w:p>
    <w:p>
      <w:r>
        <w:rPr>
          <w:b/>
        </w:rPr>
        <w:t xml:space="preserve">Yhteenveto</w:t>
      </w:r>
    </w:p>
    <w:p>
      <w:r>
        <w:t xml:space="preserve">Stanstedin lentoasema on pyytänyt "varauksetta anteeksi", kun sen tapaamis- ja tervetulopysäköintijärjestelmässä ilmenneiden ongelmien vuoksi jotkut matkustajat joutuivat odottamaan yli vuorokauden saadakseen autonsa takaisin.</w:t>
      </w:r>
    </w:p>
    <w:p>
      <w:r>
        <w:rPr>
          <w:b/>
          <w:u w:val="single"/>
        </w:rPr>
        <w:t xml:space="preserve">Asiakirjan numero 23630</w:t>
      </w:r>
    </w:p>
    <w:p>
      <w:r>
        <w:t xml:space="preserve">Pojalle tarjottiin Fortnite-peliseteleitä graafisten kuvien vuoksi</w:t>
      </w:r>
    </w:p>
    <w:p>
      <w:r>
        <w:t xml:space="preserve">Poikaan otettiin yhteyttä sosiaalisen median Snapchat-sovelluksen kautta. Hän lähetti yhden kuvan kasvoistaan, mutta kieltäytyi lähettämästä muita kuvia. Kun hän lopetti yhteydenpidon tuntemattoman kanssa, poikaa uhattiin tämän jälkeen kiristyksellä. Tapauksen keskipisteessä ollut poika ja hänen vanhempansa eivät halunneet puhua kokemuksestaan, mutta pyysivät kuitenkin poliisia lisäämään tietoisuutta asiasta. "Puhutaan verkkotoiminnasta", Det Chief Inspehtori Anne Marks sanoi: "Lasten pitäminen turvassa verkossa ei ole uusi haaste vanhemmille. "Mutta V Bucks -nimellä kutsuttujen Fortnite-setelien käyttö kannustimena tässä tapauksessa on uutta - peli on maailmanlaajuinen ilmiö. "Neuvo vanhemmille - puhukaa lastenne kanssa", hän lisäsi. Emma Lyttle Parenting NI:stä sanoi, että vanhempien on tärkeää keskustella lastensa kanssa pelistä, sovelluksista ja sosiaalisen median sivustoista, joita he käyttävät verkossa. "Jos tutkitte niitä yhdessä ja katsotte niiden yksityiskohtia, teillä on paremmat valmiudet käsitellä asioita, joista lapsenne saattavat puhua teille - jos jokin asia on heille epämukava", hän sanoi. "Alustamme väärinkäyttö" Snapchatin tiedottaja sanoi: "Yhteisömme jäsenten hyväksikäyttö on täysin tuomittavaa ja alustamme väärinkäyttöä. "On tärkeää huomata, että kukaan alle 13-vuotias ei saa käyttää Snapchatia, ja kannustamme vanhempia ja kasvattajia puhumaan nuorille siitä, miten Snapchatia voi käyttää turvallisesti. "Toisin kuin muilla alustoilla, Snapchatilla ei ole oletusarvoisesti selattavia julkisia profiileja, jotka sisältävät esimerkiksi sijainnin, kiinnostuksen kohteet tai iän, ja Snapchatin oletusasetukset on rajoitettu koskemaan vain ystäviä."</w:t>
      </w:r>
    </w:p>
    <w:p>
      <w:r>
        <w:rPr>
          <w:b/>
        </w:rPr>
        <w:t xml:space="preserve">Yhteenveto</w:t>
      </w:r>
    </w:p>
    <w:p>
      <w:r>
        <w:t xml:space="preserve">Poliisi on antanut varoituksen sen jälkeen, kun 12-vuotiaalle Antrimin kreivikunnassa asuvalle pojalle tarjottiin tuntemattoman henkilön toimesta Fortnite-peliseteleitä vastineeksi itsestään otetuista graafisista kuvista.</w:t>
      </w:r>
    </w:p>
    <w:p>
      <w:r>
        <w:rPr>
          <w:b/>
          <w:u w:val="single"/>
        </w:rPr>
        <w:t xml:space="preserve">Asiakirjan numero 23631</w:t>
      </w:r>
    </w:p>
    <w:p>
      <w:r>
        <w:t xml:space="preserve">Long tuomitsee Allianssipuolueen kollegaan kohdistuvat internet-uhkaukset</w:t>
      </w:r>
    </w:p>
    <w:p>
      <w:r>
        <w:t xml:space="preserve">Valtuutettu Laura McNamee kertoi, että hänen Facebook-sivulleen lähetettiin uhkaus lauantaina, ja poliisi kehotti häntä olemaan palaamatta kotiin. Tiistaina iltapäivällä noin 100 lojalistia osoitti mieltään Alliance-puolueen toimiston ulkopuolella Itä-Belfastissa. Long sanoi, että heitä ei pelotella. "En hyväksy sitä, koska uskon pohjimmiltaan oikeusvaltioperiaatteeseen", hän sanoi. "Uskon demokratiaan ja uskon, että sen on pysyttävä pystyssä, joten emme aio antaa periksi pelottelun, uhkailun tai terrorin vuoksi. "Jos pääsemme siihen pisteeseen, että emme tee päätöksiä, jotka uskomme oikeiksi, vain väkivallan ja pelottelun uhan vuoksi, meillä ei ole enää demokratiaa, vaan meillä on joukkoratsastus." Mellakointi Tiistain mielenosoitus oli Alliance Party -puolueen toimistolla Upper Newtownards Roadilla, jossa rouva Longin kotipaikka on. Rakennus suljettiin, ja poliisi oli paikalla mielenosoituksen ajan. Jotkut ovat arvostelleet puoluetta siitä, että se ehdotti maanantai-iltana valtuustoaloitetta, jolla muutettiin vuosisatoja vanhaa perinnettä, jonka mukaan liiton lippu liehuu Belfastin kaupungintalolla vuoden jokaisena päivänä. Muutama minuutti äänestyksen jälkeen Belfastin kaupungintalolla lojalistien mielenosoitus rakennuksen ulkopuolella purkautui väkivaltaisuuksiksi. Mellakassa loukkaantui 18 ihmistä, joista 15 PSNI:n poliisia, ja osa mielenosoittajista murtautui poliisin linjojen läpi ja yritti rynnätä sisälle saliin.</w:t>
      </w:r>
    </w:p>
    <w:p>
      <w:r>
        <w:rPr>
          <w:b/>
        </w:rPr>
        <w:t xml:space="preserve">Yhteenveto</w:t>
      </w:r>
    </w:p>
    <w:p>
      <w:r>
        <w:t xml:space="preserve">Allianssin kansanedustaja Naomi Long on tuominnut puoluetoveriinsa Belfastissa kohdistuneet uhkaukset, jotka johtuvat kiistasta, joka koskee neuvoston äänestystä ammattiliiton lippupolitiikasta.</w:t>
      </w:r>
    </w:p>
    <w:p>
      <w:r>
        <w:rPr>
          <w:b/>
          <w:u w:val="single"/>
        </w:rPr>
        <w:t xml:space="preserve">Asiakirjan numero 23632</w:t>
      </w:r>
    </w:p>
    <w:p>
      <w:r>
        <w:t xml:space="preserve">Intia ja Kiina riitelevät uudesta passikartasta</w:t>
      </w:r>
    </w:p>
    <w:p>
      <w:r>
        <w:t xml:space="preserve">Uusissa passeissa Kiinan kartoissa nämä kaksi aluetta on merkitty Kiinan alueeksi. Intian suurlähetystön Pekingissä kerrotaan vastatoimena leimanneen kiinalaisten viisumeihin oman kartan, jossa alueet on merkitty Intiaan. Myös useat Kiinan naapurimaat ovat protestoineet uutta karttaa vastaan. Vietnam, Filippiinit ja Taiwan ovat kaikki vastustaneet sitä, koska se osoittaa kiistanalaiset saaret Etelä-Kiinan merellä ja Taiwanin olevan osa Kiinaa. Ne ovat kuvailleet uutta suunnitelmaa niiden suvereniteetin loukkaukseksi. Kiinan virallisissa kartoissa Taiwan ja Etelä-Kiinanmeri on jo pitkään esitetty osana sen omaa aluetta, mutta näiden saarten sisällyttäminen passiin on aiheuttanut huomattavaa suuttumusta. Karttaan on merkitty myös mahdollisesti öljyrikkaat Paracel-saaret, joita Vietnam on vaatinut sen jälkeen, kun Kiina pakotti sen joukot lähtemään sieltä 1970-luvulla ja joita myös Taiwan on vaatinut, sekä Spratly-saaret, joista Filippiinit on vaatinut osan. Kiistanalaiset Senkaku- eli Diaoyu-saaret, jotka ovat viime aikoina olleet Kiinan ja Japanin välisten jännitteiden keskipisteenä, eivät sisälly uuteen asiakirjaan. Intian ja Kiinan väliset suhteet ovat olleet levottomat - maat kiistelevät useista Himalajan raja-alueista ja kävivät lyhyen sodan vuonna 1962. Delhi ei ole vielä virallisesti ottanut karttaa koskevaa riitaa esille Pekingin kanssa.</w:t>
      </w:r>
    </w:p>
    <w:p>
      <w:r>
        <w:rPr>
          <w:b/>
        </w:rPr>
        <w:t xml:space="preserve">Yhteenveto</w:t>
      </w:r>
    </w:p>
    <w:p>
      <w:r>
        <w:t xml:space="preserve">Intian ja Kiinan välillä on puhjennut uusi kiista aluevaatimuksista Koillis-Intian Arunachal Pradeshin osavaltiossa ja Aksai Chinin alueella Itä-Kashmirissa.</w:t>
      </w:r>
    </w:p>
    <w:p>
      <w:r>
        <w:rPr>
          <w:b/>
          <w:u w:val="single"/>
        </w:rPr>
        <w:t xml:space="preserve">Asiakirjan numero 23633</w:t>
      </w:r>
    </w:p>
    <w:p>
      <w:r>
        <w:t xml:space="preserve">Tory AM Nick Ramsay tarjoaa sopimusta puolueen kanssa käytävän oikeustaistelun lopettamiseksi.</w:t>
      </w:r>
    </w:p>
    <w:p>
      <w:r>
        <w:t xml:space="preserve">Tuomari kumosi viime viikolla Ramsayn erottamisen puolueen edustajakokousryhmästä odottamaan uutta kuulemista. Monmouthin AM hyllytettiin sen jälkeen, kun hänet pidätettiin, mutta vapautettiin ilman syytteitä uudenvuodenpäivänä. Ramsay on haastanut ryhmänjohtaja Paul Daviesin oikeuteen väittäen, että tämä rikkoi puolueen perussääntöä pidättäessään hänet virantoimituksesta. Viime perjantaina pidetyssä kuulemisessa Daviesin lakimiehet pyysivät lykkäystä sillä perusteella, että heillä oli alle 24 tuntia aikaa valmistautua tapaukseen. Korkeimman oikeuden tuomari Jonathan Russen päätti kuitenkin, että ryhmän erottaminen olisi peruutettava, kunnes asia on käsitelty. Hän palasi kokoukseen tällä viikolla. Davies ei osallistunut tiistaina ryhmän kokoukseen, jossa Ramsay oli läsnä, oikeudellisen neuvonannon vuoksi. "Valitettava riita" Ramsay sanoi keskiviikkoiltana antamassaan lausunnossa: "Olen tänään esittänyt Daviesille selkeitä, rakentavia ja toteuttamiskelpoisia ehdotuksia, joiden avulla oikeusjuttu saadaan päätökseen ja Davies ja minä voimme palata työskentelemään yhdessä". "Sovintoehdotusten yksityiskohdat ovat luottamuksellisia, mutta toivon kovasti, että Davies näkee, että on järkevää hyväksyä ne tämän valitettavan kiistan ratkaisemiseksi. "Meidän on palattava työhön, jotta voimme vaatia Walesin hallitusta tilille edustamiemme ihmisten puolesta." Walesin konservatiivit kieltäytyivät kommentoimasta asiaa.</w:t>
      </w:r>
    </w:p>
    <w:p>
      <w:r>
        <w:rPr>
          <w:b/>
        </w:rPr>
        <w:t xml:space="preserve">Yhteenveto</w:t>
      </w:r>
    </w:p>
    <w:p>
      <w:r>
        <w:t xml:space="preserve">Parlamentin jäsen Nick Ramsay on sanonut esittäneensä Walesin konservatiiveille "ehdotuksia", joiden tarkoituksena on lopettaa hänen oikeustoimensa heitä vastaan.</w:t>
      </w:r>
    </w:p>
    <w:p>
      <w:r>
        <w:rPr>
          <w:b/>
          <w:u w:val="single"/>
        </w:rPr>
        <w:t xml:space="preserve">Asiakirjan numero 23634</w:t>
      </w:r>
    </w:p>
    <w:p>
      <w:r>
        <w:t xml:space="preserve">Borders Book Festivalin ohjelma käynnistettiin</w:t>
      </w:r>
    </w:p>
    <w:p>
      <w:r>
        <w:t xml:space="preserve">He liittyvät kirjallisuuden, näyttämön ja valkokankaan tähtiin, jotka osallistuvat Melrosen tapahtumaan 16.-19. kesäkuuta. Muita suuria nimiä ovat muun muassa näyttelijät Larry Lamb ja Maureen Lipman sekä laulaja Barbara Dickson. Festivaalin johtaja Alistair Moffat sanoi, että ohjelma on tähän mennessä paras, sillä se on "monipuolinen, eloisa ja laadukas". Hän lisäsi: "Kirjafestivaalit vastustavat talouden laskusuhdanteen aiheuttamaa suuntausta ja osoittavat, että hyvä kirjallisuus ja elävä keskustelu löytävät aina paikkansa elämässämme." Brewin Dolphin Borders Book Festivalin ohjelman esitteli koomikko Rory Bremner, joka on tapahtuman suojelija. Se järjestetään Harmony House Gardensissa Melrosessa. Tutkimusten mukaan viime vuoden tapahtuma toi alueelle yli 2,7 miljoonaa puntaa. Buccleuchin herttuan ja herttuattaren sponsoroiman historiallisen fiktion toisen Walter Scott -palkinnon voittaja julkistetaan festivaalin yhteydessä. Viime vuonna palkinnon sai kirjailija Hilary Mantel romaanistaan Wolf Hall.</w:t>
      </w:r>
    </w:p>
    <w:p>
      <w:r>
        <w:rPr>
          <w:b/>
        </w:rPr>
        <w:t xml:space="preserve">Yhteenveto</w:t>
      </w:r>
    </w:p>
    <w:p>
      <w:r>
        <w:t xml:space="preserve">Veteraanilähetystoimittaja Michael Parkinson ja Sarah Brown, entisen pääministerin Gordonin vaimo, esiintyvät tämän vuoden Borders Book Festival -tapahtumassa.</w:t>
      </w:r>
    </w:p>
    <w:p>
      <w:r>
        <w:rPr>
          <w:b/>
          <w:u w:val="single"/>
        </w:rPr>
        <w:t xml:space="preserve">Asiakirjan numero 23635</w:t>
      </w:r>
    </w:p>
    <w:p>
      <w:r>
        <w:t xml:space="preserve">Broadchurch voittaa rikostrilleri-palkinnot</w:t>
      </w:r>
    </w:p>
    <w:p>
      <w:r>
        <w:t xml:space="preserve">Kaksikko sai parhaan näyttelijän ja parhaan näyttelijättären palkinnot rooleistaan draamassa, ja näyttelijä Andrew Buchan sai parhaan miessivuosan. Broadchurch voitti myös tv-palkinnon, ja Bond-elokuva Skyfall valittiin parhaaksi elokuvaksi. Martina Cole ja Wilbur Smith otettiin tilaisuudessa myös Crime Writers' Association Hall of Fameen. Kaksikko palkittiin tunnustuksena heidän panoksestaan genren hyväksi. Palkinnot, jotka olivat ITV3:n Crime Thriller Book Club -kirjakerhon huipentuma, sisälsivät myös uuden palkinnon kerhon parhaalle lukemalle teokselle, joka meni Malcolm MacKaylle teoksesta The Necessary Death Of Lewis Winter. Kirjailija voitti Linwood Barclayn, Megan Abbottin, Christopher Fowlerin, Diana Bretherickin ja Andrew Taylorin kirjat ja sanoi, että voitto oli "valtava kunnia ja jännitys". Mick Herron sai himoitun Gold Dagger -palkinnon vuoden parhaana rikosromaanina teoksestaan Dead Lions. "Hyllyni ovat täynnä Gold Daggerin voittaneita romaaneja - The Mermaids Singing, Black and Blue, Bones ja Silence. En voi oikein uskoa, että saan laittaa oman kirjani niiden viereen", hän sanoi. Parhaan uuden rikoskirjailijan palkinnon sai Derek B Miller esikoisromaanistaan Norwegian By Night Roger, ja Roger Hobbsin Ghostman nimettiin vuoden parhaaksi trilleriksi. Muut palkinnot menivät Amelia Bullmorelle, joka voitti parhaan miessivuosan roolistaan ITV:n Scott and Bailey -sarjassa, ja tanskalainen sarja The Killing III voitti parhaan kansainvälisen tv-palkinnon. Palkintoseremonia esitetään ITV3-kanavalla 27. lokakuuta klo 21:00GMT.</w:t>
      </w:r>
    </w:p>
    <w:p>
      <w:r>
        <w:rPr>
          <w:b/>
        </w:rPr>
        <w:t xml:space="preserve">Yhteenveto</w:t>
      </w:r>
    </w:p>
    <w:p>
      <w:r>
        <w:t xml:space="preserve">Näyttelijät David Tennant ja Olivia Colman ovat auttaneet ITV:n Broadchurch-sarjaa voittamaan neljä palkintoa Specsavers Crime Thriller Awards -kilpailussa.</w:t>
      </w:r>
    </w:p>
    <w:p>
      <w:r>
        <w:rPr>
          <w:b/>
          <w:u w:val="single"/>
        </w:rPr>
        <w:t xml:space="preserve">Asiakirjan numero 23636</w:t>
      </w:r>
    </w:p>
    <w:p>
      <w:r>
        <w:t xml:space="preserve">Rhys Jonesin rahasto pienentää Croxtethin urheilukeskussuunnitelmaa</w:t>
      </w:r>
    </w:p>
    <w:p>
      <w:r>
        <w:t xml:space="preserve">Rhys Jones Memorial Fund oli suunnitellut Croxteth Parkiin 1,5 miljoonan punnan yhteisökeskusta, mutta heikon taloustilanteen vuoksi suunnitelmia oli tarkistettava. Sen sijaan uudessa urheilukeskuksessa on kaksi yleiskäyttöistä jalkapallokenttää, kuntosali ja uusi tanssistudio. Rhys Jones ammuttiin, kun hän käveli kotiin jalkapalloharjoituksista elokuussa 2007. 11-vuotias oli jengiriidan viaton uhri. Keskuksen alkuperäisiin suunnitelmiin kuului urheiluhalli, sulkapallokentät, auditorio, kahvila, nuorisokeskus ja kuntosali. Hyväntekeväisyysjärjestö kertoi, että päätös pienemmästä hankkeesta tehtiin Rhysin vanhempien Melanien ja Stephenin kuulemisen jälkeen. Croxteth Parkin Langley Close -nimiselle tontille rakennettavan keskuksen toivotaan valmistuvan kesään mennessä. Keskus on avoinna yleisölle ja myös paikallisille kouluille. Croxtethissä asuva Sean Mercer tuomittiin joulukuussa 2008 elinkautiseen vankeuteen Rhysin murhasta. Aiheeseen liittyvät Internet-linkit Uutiset ja tapahtumat - Rhys Jones Memorial Fund (Rhys Jonesin muistorahasto)</w:t>
      </w:r>
    </w:p>
    <w:p>
      <w:r>
        <w:rPr>
          <w:b/>
        </w:rPr>
        <w:t xml:space="preserve">Yhteenveto</w:t>
      </w:r>
    </w:p>
    <w:p>
      <w:r>
        <w:t xml:space="preserve">Hyväntekeväisyysjärjestö, joka perustettiin kadulla kuolleena ammuskelleen liverpoolilaisen koulupojan muistoksi, on joutunut pienentämään uuden urheilukeskuksen rakentamista koskevia suunnitelmia.</w:t>
      </w:r>
    </w:p>
    <w:p>
      <w:r>
        <w:rPr>
          <w:b/>
          <w:u w:val="single"/>
        </w:rPr>
        <w:t xml:space="preserve">Asiakirjan numero 23637</w:t>
      </w:r>
    </w:p>
    <w:p>
      <w:r>
        <w:t xml:space="preserve">Leedsin aseman parantamissuunnitelmalle lisärahoitusta</w:t>
      </w:r>
    </w:p>
    <w:p>
      <w:r>
        <w:t xml:space="preserve">Yli 12,5 miljoonaa puntaa mahdollistaa uuden eteläisen sisäänkäynnin, aulan ja lisäparkkipaikkojen rakentamisen. Rahoitusta on myönnetty myös sähköautojen latauspisteiden kehittämiseen eri puolilla West Yorkshirea. West Yorkshire Integrated Transport Authority on hyväksynyt rahat. Kaupungin rautatieaseman parannuksilla vastataan siihen, että Leedsin asemaa käyttävien ihmisten määrän ennustetaan kasvavan yli 60 prosenttia vuosina 2011-2029. Network Rail, joka omistaa ja ylläpitää Leedsin asemaa, väittää, että muutokset helpottavat matkustajien ruuhkautumista. Töiden toivotaan alkavan myöhemmin tänä vuonna. Liikenneviranomainen hyväksyi myös rahaa useisiin muihin hankkeisiin, muun muassa Metron keltaisten koulubussien muuttamiseen ympäristöystävällisemmiksi.</w:t>
      </w:r>
    </w:p>
    <w:p>
      <w:r>
        <w:rPr>
          <w:b/>
        </w:rPr>
        <w:t xml:space="preserve">Yhteenveto</w:t>
      </w:r>
    </w:p>
    <w:p>
      <w:r>
        <w:t xml:space="preserve">Länsi-Yorkshiren liikennehankkeet, kuten Leedsin rautatieaseman parannukset, ovat saaneet lisärahoitusta.</w:t>
      </w:r>
    </w:p>
    <w:p>
      <w:r>
        <w:rPr>
          <w:b/>
          <w:u w:val="single"/>
        </w:rPr>
        <w:t xml:space="preserve">Asiakirjan numero 23638</w:t>
      </w:r>
    </w:p>
    <w:p>
      <w:r>
        <w:t xml:space="preserve">Patrick McLoughlin: Joulun junaylitykset "täysin mahdottomia hyväksyä".</w:t>
      </w:r>
    </w:p>
    <w:p>
      <w:r>
        <w:t xml:space="preserve">King's Crossin ja Paddingtonin asemilla oli vakavia viivästyksiä. Finsbury Parkin asemaa ei olisi "koskaan" pitänyt käyttää korvaavana asemana, kun King's Cross suljettiin, McLoughlin sanoi parlamentin jäsenille. Hän sanoi, että Network Rail joutuu vastuuseen tapahtuneesta. Network Rail ja Office of Rail Regulation suorittavat kaksi tutkimusta. Network Rail, joka vastaa Yhdistyneen kuningaskunnan junaverkosta, on pyytänyt anteeksi. McLoughlin sanoi, että rautatieliikenteen harjoittajilla on korvausjärjestelmiä niille, joita asia koskee. King's Crossissa tehtävät työt, joissa vaihdetaan vaihteita, risteyksiä, ilmajohtoja ja raidetta, oli suunniteltu joulun ajaksi "vaikutusten rajoittamiseksi", McLoughlin sanoi. Joissakin töissä kesti kuitenkin odotettua kauemmin. Läheisellä Finsbury Parkin asemalla oli pitkät jonot, ja matkustajia kehotettiin käyttämään sitä. "Finsbury Park ei ollut koskaan vaihtoehto pääjunille", McLoughlin sanoi. Ministeri antoi myös tunnustusta 11 000 veturinkuljettajalle, jotka tekivät töitä juhlakauden aikana. Työväenpuolueen liikennepuolueen edustaja Michael Dugher sanoi, että ministerit olivat "kadonneet" häiriöiden aikana. "Nämä ongelmat tapahtuivat hallituksen vahtivuorossa, varoitusmerkit olivat olemassa." Network Railin toimitusjohtaja Mark Carne joutuu parlamentin liikennevaliokunnan kuultavaksi selittämään, mitä tapahtui. Valiokunnan puheenjohtaja Louise Ellman sanoi, että matkustajat olivat "kärsineet kahdesti" alkuperäisten viivästysten ja myöhemmän tiedonpuutteen vuoksi.</w:t>
      </w:r>
    </w:p>
    <w:p>
      <w:r>
        <w:rPr>
          <w:b/>
        </w:rPr>
        <w:t xml:space="preserve">Yhteenveto</w:t>
      </w:r>
    </w:p>
    <w:p>
      <w:r>
        <w:t xml:space="preserve">Liikenneministeri Patrick McLoughlin on pyytänyt anteeksi "täysin mahdottomia" häiriöitä, joita yliaikaiset rakennustyöt aiheuttivat junaliikenteessä Lontoossa joulun aikana.</w:t>
      </w:r>
    </w:p>
    <w:p>
      <w:r>
        <w:rPr>
          <w:b/>
          <w:u w:val="single"/>
        </w:rPr>
        <w:t xml:space="preserve">Asiakirjan numero 23639</w:t>
      </w:r>
    </w:p>
    <w:p>
      <w:r>
        <w:t xml:space="preserve">Työ joen veden laadun parantamiseksi</w:t>
      </w:r>
    </w:p>
    <w:p>
      <w:r>
        <w:t xml:space="preserve">Vesiyhtiö United Utilities on käyttänyt 6,7 miljoonaa puntaa Langwathbyn, Skirwithin ja Winskillin viemäriverkostonsa parantamiseen. Vuoden kestäneessä hankkeessa on asennettu kaksi uutta pumppaamoa ja rakennettu uusi 5 kilometrin putki. Yhtiön tiedottajan mukaan hankkeesta on välitöntä hyötyä läheisen Eden-joen vedenlaadulle. Luonnonsuojelualueiden projektipäällikkö Simon Povey sanoi: "Uusien laitteiden ansiosta voimme sulkea kaksi pienempää kylän jätevedenpuhdistamoa Skirwithissä ja Winskillissä. Sen sijaan niiden jätevedet pumpataan Langwathbyn puhdistamolle, jossa ne käsitellään entistäkin korkeampien standardien mukaisesti". "Eden-joki ja sen sivujoki Briggle Beck ovat erityisiä suojelualueita, ja molempien vesi on nyt parempaa kuin koskaan. "Se on varmasti hyvä uutinen luonnonvaraisille eläimille ja kaikille, jotka rakastavat joen käyttöä tai siellä käymistä." Hankkeeseen kuului myös noin 30 vierasperäisen sypressipuun poistaminen Langwathbyn puhdistamon läheltä.</w:t>
      </w:r>
    </w:p>
    <w:p>
      <w:r>
        <w:rPr>
          <w:b/>
        </w:rPr>
        <w:t xml:space="preserve">Yhteenveto</w:t>
      </w:r>
    </w:p>
    <w:p>
      <w:r>
        <w:t xml:space="preserve">Insinöörit ovat saaneet päätökseen hankkeen, jonka tarkoituksena on parantaa veden laatua joissa Penrithin lähellä Cumbriassa.</w:t>
      </w:r>
    </w:p>
    <w:p>
      <w:r>
        <w:rPr>
          <w:b/>
          <w:u w:val="single"/>
        </w:rPr>
        <w:t xml:space="preserve">Asiakirjan numero 23640</w:t>
      </w:r>
    </w:p>
    <w:p>
      <w:r>
        <w:t xml:space="preserve">Vankila naiselle, jonka asunto oli piirikuntarajojen jakajan tukikohta</w:t>
      </w:r>
    </w:p>
    <w:p>
      <w:r>
        <w:t xml:space="preserve">"Black Pepsi" -nimellä tunnettu jengipomo muutti Lakeia Smithin asunnon Chesterton Roadilla Cambridgessa tukikohdaksi. Poliisin mukaan 25-vuotiaan ruumiin sisältä löytyi 57 käärittyä pakettia crack-kokaiinia ja heroiinia. Smith tunnusti syyllisyytensä kahteen syytekohtaan, jotka koskivat hallussapitoa tarkoituksessa toimittaa A-luokan huumausaineita. Lontoosta kotoisin oleva Timothy "Black Pepsi" Okunzuwa sai tiistaina kahdeksan vuoden vankeusrangaistuksen jäätyään kiinni crack-kokaiinin ja heroiinin kanssa. Smithin ruumiin sisältä löytyi 57 käärittyä pakettia, jotka sisälsivät möhkäleitä crack-kokaiinia ja kuusi pakettia heroiinia, Cambridgeshiren poliisi kertoi. Hän kertoi, että Okunzuwa ja "White Pepsi" -nimellä tunnettu ystävä uhkasivat puukottaa häntä, kun hän pyysi heitä lähtemään, ja pakottivat hänet pakkaamaan huumeita 20 punnan päiväpalkalla. Komisario Nick Skipworth sanoi: "Cambridgessa on merkittävä kysyntä crack-kokaiinille ja heroiinille, ja sen vuoksi markkinat ovat ja pysyvät houkuttelevina lääninlinjoille. "Todisteet viittaavat siihen, että Okunzuwa oli linjansa pomo, ja hänellä oli valta kohdella ihmisiä julmasti ja manipuloivasti." Smith tuomittiin kummastakin syytteestä 10 kuukaudeksi, jotka suoritetaan yhtäaikaisesti.</w:t>
      </w:r>
    </w:p>
    <w:p>
      <w:r>
        <w:rPr>
          <w:b/>
        </w:rPr>
        <w:t xml:space="preserve">Yhteenveto</w:t>
      </w:r>
    </w:p>
    <w:p>
      <w:r>
        <w:t xml:space="preserve">Nainen, jonka asuntoa käytti "ilkeä piirikuntakauppiaiden diileri", on tuomittu 10 kuukaudeksi vankilaan crackin ja heroiinin hallussapidosta.</w:t>
      </w:r>
    </w:p>
    <w:p>
      <w:r>
        <w:rPr>
          <w:b/>
          <w:u w:val="single"/>
        </w:rPr>
        <w:t xml:space="preserve">Asiakirjan numero 23641</w:t>
      </w:r>
    </w:p>
    <w:p>
      <w:r>
        <w:t xml:space="preserve">Craigavonin neuvosto tarkistaa unionin lippupolitiikkaa</w:t>
      </w:r>
    </w:p>
    <w:p>
      <w:r>
        <w:t xml:space="preserve">DUP:n ehdotus hyväksyttiin Armaghin kreivikunnan neuvoston kokouksessa maanantaina. Tällä hetkellä lippu liehuu kansalaiskeskuksessa 17 päivänä. DUP:n kokoomuksen jäsen Stephen Moutray sanoi, että se on ongelma yhteisön ihmisille. "Annamme myönteistä johtajuutta demokraattisella foorumilla", hän sanoi. "Tämä johtajuus on sitä, että Pohjois-Irlanti on osa Yhdistynyttä kuningaskuntaa, ja huomattava määrä ihmisiä haluaa, että unionin lippu liehuu kunnioittavasti ja järjestyksessä", hän sanoi. Sinn Fein on kritisoinut päätöstä, ja kaupunginvaltuutettu Johnny McGibbon piti sitä takaiskuna. Hän sanoi, että jos politiikkaa tarkistetaan, olisi tutkittava myös mahdollisuutta poistaa kaikki liput. "Viimeisten 10 vuoden ajan, vuodesta 2002 lähtien, Craigavonin kaupunginvaltuusto on noudattanut kaikkien puolueiden hyväksymää "nimettyjen päivien" politiikkaa, ja aidossa tarkistuksessa voitaisiin mahdollisesti ehdottaa kaikkien lippujen poistamista julkisista rakennuksista", hän sanoi. "DUP nostaa tämän kysymyksen esiin vastauksena vaaleilla valittuihin edustajiin kohdistuneisiin tappouhkauksiin ja hyökkäyksiin, hyökkäyksiin, mukaan lukien murhayritys, poliisia vastaan sekä laittomiin mielenosoituksiin ja teiden tukkimiseen. Todellisuudessa he tarjoavat heikkoa johtajuutta."</w:t>
      </w:r>
    </w:p>
    <w:p>
      <w:r>
        <w:rPr>
          <w:b/>
        </w:rPr>
        <w:t xml:space="preserve">Yhteenveto</w:t>
      </w:r>
    </w:p>
    <w:p>
      <w:r>
        <w:t xml:space="preserve">Craigavon Borough Council aikoo tarkistaa, kuinka monta päivää unionin lippu liehuu neuvoston päämajassa sekä Portadownin ja Lurganin keskustoissa.</w:t>
      </w:r>
    </w:p>
    <w:p>
      <w:r>
        <w:rPr>
          <w:b/>
          <w:u w:val="single"/>
        </w:rPr>
        <w:t xml:space="preserve">Asiakirjan numero 23642</w:t>
      </w:r>
    </w:p>
    <w:p>
      <w:r>
        <w:t xml:space="preserve">Audleyn talosta kuolleena löydetty nainen nimetty</w:t>
      </w:r>
    </w:p>
    <w:p>
      <w:r>
        <w:t xml:space="preserve">Pelastuslaitos kutsuttiin Staffordshiren Audleyn Church Streetillä sijaitsevaan kiinteistöön noin klo 17:10 BST 9. elokuuta. Staffordshiren poliisin mukaan Bellin kuoleman tutkimukset jatkuvat. Murhasta epäiltynä pidätetty nelikymppinen mies on vapautettu tutkinnan ajaksi, kunnes jatkotutkimukset alkavat, poliisi lisää. Seuraa BBC West Midlandsia Facebookissa, Twitterissä ja Instagramissa. Lähetä juttuideasi osoitteeseen: newsonline.westmidlands@bbc.co.uk</w:t>
      </w:r>
    </w:p>
    <w:p>
      <w:r>
        <w:rPr>
          <w:b/>
        </w:rPr>
        <w:t xml:space="preserve">Yhteenveto</w:t>
      </w:r>
    </w:p>
    <w:p>
      <w:r>
        <w:t xml:space="preserve">Talosta kuolleena löydetty nainen on nimetty 42-vuotiaaksi Clare Belliksi.</w:t>
      </w:r>
    </w:p>
    <w:p>
      <w:r>
        <w:rPr>
          <w:b/>
          <w:u w:val="single"/>
        </w:rPr>
        <w:t xml:space="preserve">Asiakirjan numero 23643</w:t>
      </w:r>
    </w:p>
    <w:p>
      <w:r>
        <w:t xml:space="preserve">Lontoon murhat: Kaikki vuoden 2018 uhrit</w:t>
      </w:r>
    </w:p>
    <w:p>
      <w:r>
        <w:t xml:space="preserve">Metropolitan Police sanoi, että poliisit ovat sitoutuneet "väsymättömään väkivaltaisten henkilöiden jahtaamiseen". Luvut sisältävät murhat, tappotapaukset ja itsepuolustustapaukset. Jos interaktiivinen näkymä ei näy, klikkaa tai napauta tästä Huomautus: Luvut voivat muuttua tutkinnan edetessä ja syytteiden nostamisen tai hylkäämisen myötä. Kaiken kaikkiaan 57 prosenttia Lontoon kuolemantapauksista johtui puukotuksista. Useimmissa Lontoon surmatapauksissa käytettiin veitsiä BBC Research. Kartta laadittu Carto-ohjelmalla Tuotanto: David Brown, Tom Housden, Wesley Stephenson, Thomas Mackintosh, Debie Loizou, Alexander Ivanov, Steven Connor.</w:t>
      </w:r>
    </w:p>
    <w:p>
      <w:r>
        <w:rPr>
          <w:b/>
        </w:rPr>
        <w:t xml:space="preserve">Yhteenveto</w:t>
      </w:r>
    </w:p>
    <w:p>
      <w:r>
        <w:t xml:space="preserve">Lontoossa vuonna 2018 tehtyjen murhien määrä on noussut korkeimmalle tasolleen vuosikymmeneen.</w:t>
      </w:r>
    </w:p>
    <w:p>
      <w:r>
        <w:rPr>
          <w:b/>
          <w:u w:val="single"/>
        </w:rPr>
        <w:t xml:space="preserve">Asiakirjan numero 23644</w:t>
      </w:r>
    </w:p>
    <w:p>
      <w:r>
        <w:t xml:space="preserve">Ranska: Medocin maraton "tarjoaa viiniä veden sijasta".</w:t>
      </w:r>
    </w:p>
    <w:p>
      <w:r>
        <w:t xml:space="preserve">By News from Elsewhere......media raportoi ympäri maailmaa, BBC:n seuranta Le Marathon du Medoc - joka järjestetään Pauillacissa Bordeaux'n lähellä 13. syyskuuta - juoksijat pukeutuvat karnevaali-aiheisiin asuihin juostakseen 26 mailin (42,2 km) mittaisen radan. Matkan varrella he voivat nauttia ranskalaisia herkkuja osterista jäätelöön, jotka huuhdellaan alas lasillisella hyvää viiniä. Osallistujilla on kuusi ja puoli tuntia aikaa suorittaa kilpailu, ja heillä on aikaa pysähtyä reitin varrella sijaitsevissa eri linnoissa. Zapadayn verkkosivujen mukaan juoksijoiden vaikeinta on ehkä pysyä suoralla polulla. "Aion ennen kaikkea hyödyntää juhlallisuudet", 44-vuotias juoksija Bernard sanoo alueelliselle La Depeche du Midi -lehdelle. Alueellinen Sud Ouest -lehti puolestaan sanoo, että 10 000 osallistujaa - 1 500 enemmän kuin viime vuonna - on uusi ennätys. "Hylkäsimme 40 000 ihmistä", sanoo järjestävän ryhmän pääsihteeri Albert Duvocelle. "Jos olisimme hyväksyneet kaikki hakemukset, tämä olisi maailman suurin maraton." Ei aivan, mutta lähellä. Vuoden 2013 New Yorkin maraton oli historian suurin, Runner's World kertoo, yli 50 000 osallistujaa. Käytä #NewsfromElsewhere -nimeä pysyäksesi ajan tasalla raporteistamme Twitterin kautta.</w:t>
      </w:r>
    </w:p>
    <w:p>
      <w:r>
        <w:rPr>
          <w:b/>
        </w:rPr>
        <w:t xml:space="preserve">Yhteenveto</w:t>
      </w:r>
    </w:p>
    <w:p>
      <w:r>
        <w:t xml:space="preserve">Ranskassa vuosittain järjestettävä kilpailu, joka kutsuu itseään maailman pisimmäksi maratoniksi, yrittää lievittää juoksijoiden tuskaa tarjoamalla heille gourmet-ruokaa ja viiniä matkalla maaliin.</w:t>
      </w:r>
    </w:p>
    <w:p>
      <w:r>
        <w:rPr>
          <w:b/>
          <w:u w:val="single"/>
        </w:rPr>
        <w:t xml:space="preserve">Asiakirjan numero 23645</w:t>
      </w:r>
    </w:p>
    <w:p>
      <w:r>
        <w:t xml:space="preserve">Mielenosoittajat ja mellakkapoliisi ottavat yhteen Hondurasissa</w:t>
      </w:r>
    </w:p>
    <w:p>
      <w:r>
        <w:t xml:space="preserve">Tuhannet ihmiset valtasivat kadut pääkaupungissa Tegucigalpassa ja eri puolilla maata vaatien hänen eroaan. Hernández, joka on konservatiivinen ja Yhdysvaltoja kannattava poliitikko, voitti uudelleenvalinnan vuonna 2017 niukalla marginaalilla. Oppositio on syyttänyt häntä vaalivilpistä. "On ihmisiä, joita on kaasutettu ja hakattu", sanoi oppositiojohtaja ja entinen presidentti Manuel Zelaya. "Olemme ampiaisten tavoin käynnistäneet kiihtyvien mielenosoitusten aallon, joka päättyy kansalliseen lakkoon, kunnes tämä diktatuuri kaatuu." Hernández, joka tunnetaan yleisesti nimikirjaimillaan JOH, on toistuvasti kiistänyt syytökset väärinkäytöksistä. Hän voitti suositun tv-juontajan Salvador Nasrallan 1,53 prosenttiyksiköllä. Hernández asettui ehdolle sen jälkeen, kun korkein oikeus oli kiistanalaisesti kumonnut perustuslaillisen uudelleenvalintakiellon. Oppositio kiisti vaalimenettelyn ja kyseenalaisti hänen voittonsa. Hondurasin vaalituomioistuin vahvisti tuloksen kuitenkin lähes kuukausi äänestyksen jälkeen osittaisen uudelleenlaskennan jälkeen. Sunnuntain mielenosoitusten aikana Hernández oli paavi Franciscuksen isännöimässä katolisessa nuorisotapaamisessa Panamassa. Hän tapasi paavin ja pyysi tätä sisällyttämään Hondurasin rukouksiinsa. Honduras on yksi Latinalaisen Amerikan köyhimmistä maista, ja sen murhien määrä on yksi maailman korkeimmista. Tuhannet köyhyyttä ja jengiväkivaltaa pakenevat ihmiset ovat liittyneet viimeisimpiin siirtolaiskaravaaneihin, jotka ovat matkalla kohti Yhdysvaltojen etelärajaa.</w:t>
      </w:r>
    </w:p>
    <w:p>
      <w:r>
        <w:rPr>
          <w:b/>
        </w:rPr>
        <w:t xml:space="preserve">Yhteenveto</w:t>
      </w:r>
    </w:p>
    <w:p>
      <w:r>
        <w:t xml:space="preserve">Hondurasissa hallituksen vastaiset mielenosoittajat ovat ottaneet yhteen mellakkapoliisien kanssa presidentti Juan Orlando Hernándezin virkaanastujaisten ensimmäisen vuosipäivän mielenosoituksessa.</w:t>
      </w:r>
    </w:p>
    <w:p>
      <w:r>
        <w:rPr>
          <w:b/>
          <w:u w:val="single"/>
        </w:rPr>
        <w:t xml:space="preserve">Asiakirjan numero 23646</w:t>
      </w:r>
    </w:p>
    <w:p>
      <w:r>
        <w:t xml:space="preserve">Auto törmää Coventryn kanakaupassa</w:t>
      </w:r>
    </w:p>
    <w:p>
      <w:r>
        <w:t xml:space="preserve">BMW jätettiin upotettuna Rion Piri Piri -ravintolan etuosaan Foleshill Roadin ja Station Street Westin risteyksessä Coventryssa hieman kello 06:00 BST:n jälkeen. West Midlandsin poliisin mukaan auto törmäsi pakettiauton takaosaan ennen kuin se osui kauppaan. Rikostutkijat yrittävät jäljittää auton kuljettajaa, joka ei ollut paikalla, kun pelastuspalvelut saapuivat paikalle. Pakettiauton kuljettaja, kolmekymppinen mies, vietiin onnettomuuden jälkeen sairaalaan lievin vammoin, kertoi West Midlands Ambulance Service. Ravintolan omistaja Saqib Hussein kertoi saaneensa hälytyksen vasta, kun ystävä soitti hänelle onnettomuuden jälkeen. Hän sanoi, että auton on täytynyt ajaa kovaa vauhtia, jotta törmäys olisi ollut niin suuri. Seuraa BBC West Midlandsia Facebookissa ja Twitterissä ja tilaa paikalliset uutispäivitykset suoraan puhelimeesi.</w:t>
      </w:r>
    </w:p>
    <w:p>
      <w:r>
        <w:rPr>
          <w:b/>
        </w:rPr>
        <w:t xml:space="preserve">Yhteenveto</w:t>
      </w:r>
    </w:p>
    <w:p>
      <w:r>
        <w:t xml:space="preserve">Henkilöauto törmäsi pakettiautoon ennen kuin se törmäsi kanaruokapaikan etuosaan.</w:t>
      </w:r>
    </w:p>
    <w:p>
      <w:r>
        <w:rPr>
          <w:b/>
          <w:u w:val="single"/>
        </w:rPr>
        <w:t xml:space="preserve">Asiakirjan numero 23647</w:t>
      </w:r>
    </w:p>
    <w:p>
      <w:r>
        <w:t xml:space="preserve">Metallipöly "tappavan Kiinan räjähdyksen takana</w:t>
      </w:r>
    </w:p>
    <w:p>
      <w:r>
        <w:t xml:space="preserve">Valtion tiedotusvälineiden mukaan lauantain räjähdyksen kuolonuhrien määrä oli noussut 75:een. Yli 180 muuta ihmistä loukkaantui räjähdyksessä Kunshanissa Jiangsun maakunnassa sijaitsevassa autonosatehtaassa. Valtion tiedotusvälineiden mukaan ainakin 25 ihmistä kuoli sairaalassa. Metallipöly tarttui työntekijöiden ihoon aiheuttaen laajoja palovammoja. Räjähdys on Kiinan pahin teollisuusonnettomuus sitten kesäkuussa 2013 sattuneen siipikarjatehtaan tulipalon, jossa kuoli 119 ihmistä. Kunshan Zhongrong Metal Products Companyn ylläpitämä tehdas kiillottaa pyörännavoja autonvalmistajille, kuten General Motorsille. Yritystä oli varoitettu, että korkeat pölypitoisuudet ilmassa voivat aiheuttaa räjähdyksen, South China Morning Post -lehti kertoi paikalliseen turvallisuuselimeen viitaten. Pölyräjähdyksiä tapahtuu, kun suljetussa tilassa olevat metallihiukkaset syttyvät kipinästä. Onnettomuuden taustalla oli "erittäin vakava velvollisuuksien laiminlyönti", kertoi uutistoimisto Xinhua maan työturvallisuudesta vastaavaan korkeaan virkailijaan vedoten, mutta tarkentamatta.</w:t>
      </w:r>
    </w:p>
    <w:p>
      <w:r>
        <w:rPr>
          <w:b/>
        </w:rPr>
        <w:t xml:space="preserve">Yhteenveto</w:t>
      </w:r>
    </w:p>
    <w:p>
      <w:r>
        <w:t xml:space="preserve">Viranomaisten mukaan metallipölyn räjähdys oli todennäköisesti syypää räjähdykseen, joka räjäytti tehtaan Itä-Kiinassa lauantaina ja tappoi kymmeniä ihmisiä.</w:t>
      </w:r>
    </w:p>
    <w:p>
      <w:r>
        <w:rPr>
          <w:b/>
          <w:u w:val="single"/>
        </w:rPr>
        <w:t xml:space="preserve">Asiakirjan numero 23648</w:t>
      </w:r>
    </w:p>
    <w:p>
      <w:r>
        <w:t xml:space="preserve">Star Cityn häiriö: Poliisin hyökkäyksestä sakkoja</w:t>
      </w:r>
    </w:p>
    <w:p>
      <w:r>
        <w:t xml:space="preserve">Seitsemän poliisia sai lieviä vammoja Birminghamin Star Cityssä 23. marraskuuta tapahtuneessa järjestyshäiriössä. Tapahtuma johti siihen, että useat elokuvateatteriketjut vetivät pois jengielokuvan Blue Story sen jälkeen, kun se yhdistettiin väkivaltaisuuksiin. Birminghamin Bordesley Greenistä kotoisin oleva Akeeb Ali sai 852 punnan sakot 8. heinäkuuta Birminghamin tuomaristuomioistuimessa. Hänet tuomittiin päivystävän hätätyöntekijän pahoinpitelystä. 15-vuotias poika tuomittiin viime viikolla 18 kuukauden vankeuteen Star Cityn välikohtaukseen liittyen, koska hän oli myöntänyt vammantuottamuksen yrityksen ja teräaseiden hallussapidon. West Midlandsin poliisi ilmoitti, että 14-vuotiaalle pojalle ja tytölle annettiin neljän kuukauden siirtomääräys, kun he olivat myöntäneet järjestysrikkomuksen ja poliisimiehen pahoinpitelyn. Poliisi ilmoitti myös nostaneensa syytteen 15-vuotiasta poikaa vastaan kahden poliisin pahoinpitelystä. Hänet vapautettiin takuita vastaan sen jälkeen, kun hän oli esiintynyt Birminghamin tuomioistuimessa viime kuussa. Syytteet 13-vuotiasta tyttöä vastaan, jota syytettiin kolmen poliisin pahoinpitelystä, on poliisin mukaan hylätty.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Yhteenveto</w:t>
      </w:r>
    </w:p>
    <w:p>
      <w:r>
        <w:t xml:space="preserve">19-vuotias mies sai lähes 900 punnan sakot hyökättyään poliisin kimppuun Birminghamin viihdekeskuksessa käydyn joukkotappelun aikana.</w:t>
      </w:r>
    </w:p>
    <w:p>
      <w:r>
        <w:rPr>
          <w:b/>
          <w:u w:val="single"/>
        </w:rPr>
        <w:t xml:space="preserve">Asiakirjan numero 23649</w:t>
      </w:r>
    </w:p>
    <w:p>
      <w:r>
        <w:t xml:space="preserve">Joka viidennellä on ongelmia käytettyjen autojen jälleenmyyjien kanssa.</w:t>
      </w:r>
    </w:p>
    <w:p>
      <w:r>
        <w:t xml:space="preserve">Office of Fair Tradingin (OFT) tutkimuksen mukaan lähes 70 prosenttia ongelmista ilmenee ensimmäisen kuukauden aikana. Tutkimuksessa todettiin myös, että 30 prosenttia jälleenmyyjään yhteyttä ottaneista ei saanut vikaa korjattua ilmaiseksi, vaan joutui maksamaan keskimäärin 425 puntaa omaa rahaa. OFT:n mukaan ostajien olisi kuitenkin hyvä tietää, että tavaranmyyntilaki voi usein auttaa. Tämän lain mukaan autokauppiaiden on ratkaistava ongelma hyvittämällä, korjaamalla tai vaihtamalla ajoneuvo, jos se oli virheellinen myytäessä. Kaiken kaikkiaan ajoneuvon on oltava laadultaan "tyydyttävä". Autojen mittarilukemien "kellottaminen" on yksi muista raportissa havaituista ongelmista. Tällöin auton mittari käännetään pienemmälle lukemalle, jotta se voidaan myydä kalliimmalla. Arvioiden mukaan joka kahdeksas auto on kellotettu ja ostajat maksavat siitä vuosittain 580 miljoonaa puntaa lisää. Käytettyjen autojen ongelmista valitetaan eniten OFT:n Consumer Direct -palvelun neuvontapuhelimeen, ja ne ylittävät televisiot, matkapuhelimet ja kannettavat tietokoneet.</w:t>
      </w:r>
    </w:p>
    <w:p>
      <w:r>
        <w:rPr>
          <w:b/>
        </w:rPr>
        <w:t xml:space="preserve">Yhteenveto</w:t>
      </w:r>
    </w:p>
    <w:p>
      <w:r>
        <w:t xml:space="preserve">Kuluttajaraportin mukaan joka viides jälleenmyyjältä käytetyn auton ostava kärsii ongelmista uudessa autossaan.</w:t>
      </w:r>
    </w:p>
    <w:p>
      <w:r>
        <w:rPr>
          <w:b/>
          <w:u w:val="single"/>
        </w:rPr>
        <w:t xml:space="preserve">Asiakirjan numero 23650</w:t>
      </w:r>
    </w:p>
    <w:p>
      <w:r>
        <w:t xml:space="preserve">Ulster Bankin asiakkailla on edelleen ongelmia</w:t>
      </w:r>
    </w:p>
    <w:p>
      <w:r>
        <w:t xml:space="preserve">Asiakkailla on edelleen ongelmia saada käyttöönsä rahaa, jota ei ole rekisteröity heidän tileilleen. On kulunut yhdeksän päivää siitä, kun tietokoneongelma aiheutti pankissa kriisin. Ongelma on jättänyt Ulsterin pankkiin kasaantumattomia maksutapahtumia. Irlannin keskuspankki on kuvaillut jatkuvia viivästyksiä "mahdottomiksi hyväksyä". Pankin varapääjohtaja Matthew Elderfield tapasi torstaina Ulsterin emoyhtiön RBS:n toimitusjohtajan "korostaakseen hänelle, että on tärkeää puuttua jatkuviin viivästyksiin, jotka koskevat asiakkaisiin vaikuttavien teknisten ongelmien ratkaisemista". Brown sanoi, että pankki toivoo edelleen, että normaalit palvelut saadaan palautettua ensi viikolla, mutta ei voi antaa mitään takeita. "Meidän on selvitettävä tapahtumien ruuhkautuminen - asia on monimutkainen, ja keskitymme siihen", hän sanoi. "Juuri nyt pyrimme ratkaisemaan ongelmat ensi viikon alkuun mennessä." Kolmasosa Ulster Bankin 90 konttorista Pohjois-Irlannissa avataan myöhemmin loppuviikon ajan. Kaksikymmentäkuusi konttoria on lauantaina pidennetysti avoinna klo 10.00-15.00 BST, ja 10 konttoria on avoinna sunnuntaina klo 10.00-13.00 BST. Ruuhkautuminen johtui ohjelmisto-ongelmasta, joka häiritsi tuhansien asiakastilien maksuja.</w:t>
      </w:r>
    </w:p>
    <w:p>
      <w:r>
        <w:rPr>
          <w:b/>
        </w:rPr>
        <w:t xml:space="preserve">Yhteenveto</w:t>
      </w:r>
    </w:p>
    <w:p>
      <w:r>
        <w:t xml:space="preserve">Ulster Bankin toimitusjohtaja Jim Brown sanoo, että pankin 100 000 asiakkaalla Irlannin saarella on edelleen ongelmia tiliensä kanssa.</w:t>
      </w:r>
    </w:p>
    <w:p>
      <w:r>
        <w:rPr>
          <w:b/>
          <w:u w:val="single"/>
        </w:rPr>
        <w:t xml:space="preserve">Asiakirjan numero 23651</w:t>
      </w:r>
    </w:p>
    <w:p>
      <w:r>
        <w:t xml:space="preserve">Maahanmuuttajat: Ennätysmäärä Kanaalin ylityksiä elokuussa</w:t>
      </w:r>
    </w:p>
    <w:p>
      <w:r>
        <w:t xml:space="preserve">Rajavartiolaitoksen partiot pysäyttivät sunnuntaina kahdeksan alusta, joissa oli 112 ihmistä. Lauantaina pysäytettiin ja tuotiin maihin 65 ihmistä viidessä veneessä. Salaisen kanavan uhan komentaja Dan O'Mahoney sanoi: "Olemme päättäneet palauttaa ne, joilla ei ole laillista turvapaikkahakemusta." Tänä vuonna yli 4 400 ihmistä on tehnyt matkan onnistuneesti, ja ennätysmäärä ihmisiä on ollut mukana yhtenä päivänä helteisen sään aikana. O'Mahoneyn mukaan rajanylityksiä helpottavat rikolliset, jotka tekevät rahaa hyväksikäyttämällä maahanmuuttajia, jotka haluavat epätoivoisesti tulla maahamme. "Ranska on ilmeisen turvallinen maa, jossa on täysin toimiva turvapaikkajärjestelmä, ja pakolaiset voivat ja heidän pitäisi hakea sieltä turvapaikkaa", hän sanoi. "Teen yhteistyötä kollegojeni kanssa Ranskassa ja olemme vahvistaneet yhteisen sitoumuksemme pysäyttää nämä ylitykset ja tehdä tästä reitistä täysin kannattamaton." Eräät hyväntekeväisyysjärjestöt ovat arvostelleet hallituksen toimia, ja Refugee Actionin mukaan turvapaikanhakijoiden "aggressiivinen vihamielisyys" pahentaa vaikeaa tilannetta entisestään.</w:t>
      </w:r>
    </w:p>
    <w:p>
      <w:r>
        <w:rPr>
          <w:b/>
        </w:rPr>
        <w:t xml:space="preserve">Yhteenveto</w:t>
      </w:r>
    </w:p>
    <w:p>
      <w:r>
        <w:t xml:space="preserve">Yli 1200 siirtolaista on ylittänyt Englannin kanaalin pienissä veneissä jo elokuussa, mikä on ennätys yhden kuukauden aikana.</w:t>
      </w:r>
    </w:p>
    <w:p>
      <w:r>
        <w:rPr>
          <w:b/>
          <w:u w:val="single"/>
        </w:rPr>
        <w:t xml:space="preserve">Asiakirjan numero 23652</w:t>
      </w:r>
    </w:p>
    <w:p>
      <w:r>
        <w:t xml:space="preserve">Moottoripyöräilijä kuoli Coventryn onnettomuudessa</w:t>
      </w:r>
    </w:p>
    <w:p>
      <w:r>
        <w:t xml:space="preserve">Pelastusmiehistö otti hoitoa sivullisilta, mutta ratsastaja julistettiin kuolleeksi onnettomuuspaikalla Stoneleigh Roadin ja Birmingham Roadin risteyksessä Coventryssa. Ensihoitajat hoitivat hänen matkustajaansa ennen kuin hänet vietiin sairaalaan. West Midlands Ambulance Servicen mukaan auton kuljettajaa arvioitiin paikan päällä, mutta hän ei ollut loukkaantunut. Warwickshiren poliisin mukaan kuollut mies oli 21-vuotias, ja hänen moottoripyöränsä törmäsi Jaguariin. Poliisin mukaan loukkaantunut matkustaja on 17-vuotias. Onnettomuus tapahtui noin kello 13.20 BST. Aiheeseen liittyvät Internet-linkit West Midlands Ambulance Service (Länsi-Midlandsin ambulanssipalvelu)</w:t>
      </w:r>
    </w:p>
    <w:p>
      <w:r>
        <w:rPr>
          <w:b/>
        </w:rPr>
        <w:t xml:space="preserve">Yhteenveto</w:t>
      </w:r>
    </w:p>
    <w:p>
      <w:r>
        <w:t xml:space="preserve">Moottoripyöräilijä on kuollut ja hänen kyydissä ollut matkustajansa loukkaantui vakavasti kolarissa auton kanssa.</w:t>
      </w:r>
    </w:p>
    <w:p>
      <w:r>
        <w:rPr>
          <w:b/>
          <w:u w:val="single"/>
        </w:rPr>
        <w:t xml:space="preserve">Asiakirjan numero 23653</w:t>
      </w:r>
    </w:p>
    <w:p>
      <w:r>
        <w:t xml:space="preserve">Moldin hautausmaan laajennusseremonia St Asaphin piispan johdolla</w:t>
      </w:r>
    </w:p>
    <w:p>
      <w:r>
        <w:t xml:space="preserve">Jäljellä oli vain kuusi tonttia, ja toukokuussa aloitettiin työt Moldin hautausmaahan rajoittuvan rinteisen alueen tasoittamiseksi. Kaupunginvaltuusto oli vuosia yrittänyt löytää vaihtoehtoista paikkaa uudelle hautausmaalle ennen kuin se päätti laajentaa Alexandra Roadin varrella sijaitsevaa aluetta. Tilan odotetaan lisäävän hautausmaan käyttöikää 15 vuodella. Siihen mahtuu 360 uutta hautapaikkaa. St Asaphin piispa Gregory Cameron vihki hautausmaan torstaina erityisessä seremoniassa. Hän sanoi: "Kun ajattelee, että maa-alueen vihkiminen on hyvin suoraviivainen ja tavallinen asia. "Mutta kun ajattelee kaikkia niitä ihmisiä, jotka haudataan sinne, kaikkea rakkautta, elämää ja kokemusta sekä niitä, jotka muistavat ja surevat, siitä tulee hyvin merkittävä asia." Konsulttien laatimassa raportissa todettiin, että hautausmaa oli yksi harvoista jäljellä olevista hautauspaikoista alueella, sillä kirkkomaat olivat enimmäkseen täynnä. Vuonna 1877 avatulla hautausmaalla on yli 4 000 hautapaikkaa, joihin mahtuu kaksi tai jopa kolme hautaa. Lisäksi on yli 200 paikkaa tuhkattaville jäännöksille. Lähes miljoona puntaa maksanut hautausmaa avattiin naapurissa Connah's Quayssa vuonna 2010, jotta paikalliset hautausmaat saataisiin "kiireellisesti" käyttöön. Kelsterton Lanella sijaitsevalle hautausmaalle on juuri hyväksytty metsähautauksia, jotka lupaavat "paluuta luontoon".</w:t>
      </w:r>
    </w:p>
    <w:p>
      <w:r>
        <w:rPr>
          <w:b/>
        </w:rPr>
        <w:t xml:space="preserve">Yhteenveto</w:t>
      </w:r>
    </w:p>
    <w:p>
      <w:r>
        <w:t xml:space="preserve">St Asaphin piispa johti seremoniaa Flintshiren kaupungin hautausmaan laajennuksen avajaisissa, joita suunniteltiin vuosia.</w:t>
      </w:r>
    </w:p>
    <w:p>
      <w:r>
        <w:rPr>
          <w:b/>
          <w:u w:val="single"/>
        </w:rPr>
        <w:t xml:space="preserve">Asiakirjan numero 23654</w:t>
      </w:r>
    </w:p>
    <w:p>
      <w:r>
        <w:t xml:space="preserve">Duxfordin amerikkalaisen lentomuseon 3 miljoonan punnan uudistus julkistettiin.</w:t>
      </w:r>
    </w:p>
    <w:p>
      <w:r>
        <w:t xml:space="preserve">Cambridgeshiren Duxfordissa sijaitseva American Air Museum keskittyy Yhdysvaltojen ilmavoimien rooliin vuodesta 1918 nykypäivään. Monet museon 850 esineestä eivät ole koskaan ennen olleet yleisön nähtävillä. Museon mukaan nähtävyys kertoo brittiläis-amerikkalaisten suhteiden tarinan "inhimillisellä tavalla". Se sisältää henkilökohtaisia kertomuksia ja ihmisten tarinoita lentäjistä lentokoneita rakentaneeseen naispuoliseen niittaajaan ja lentokenttiä rakentaneeseen afroamerikkalaiseen insinööriin. Esillä on lähes 20 lentokonetta, joista osa on ripustettu kuin lennossa. Nähtävillä on myös toisessa maailmansodassa käytetty B25K Mitchell -pommikone, Vietnamissa käytetty Huey-helikopteri ja Persianlahden sodan aikainen F-111. American Air Museumin asteittainen saneeraus edellytti museon sulkemista vuodeksi. Se rakennettiin alun perin 1990-luvun lopulla Yhdysvaltain ensimmäisen maailmansodan aikaisiin lentokonehalleihin, ja se oli suunniteltu muistomerkiksi 30 000:lle Yhdysvaltain lentomiehelle, jotka kuolivat toisen maailmansodan aikana Britanniassa.</w:t>
      </w:r>
    </w:p>
    <w:p>
      <w:r>
        <w:rPr>
          <w:b/>
        </w:rPr>
        <w:t xml:space="preserve">Yhteenveto</w:t>
      </w:r>
    </w:p>
    <w:p>
      <w:r>
        <w:t xml:space="preserve">Imperial War Museum -näyttelyn 3 miljoonan punnan muutos on paljastettu ennen sen avaamista uudelleen lauantaina.</w:t>
      </w:r>
    </w:p>
    <w:p>
      <w:r>
        <w:rPr>
          <w:b/>
          <w:u w:val="single"/>
        </w:rPr>
        <w:t xml:space="preserve">Asiakirjan numero 23655</w:t>
      </w:r>
    </w:p>
    <w:p>
      <w:r>
        <w:t xml:space="preserve">PSNI käsittelee Narrow Waterin unikkovahinkoja "viharikoksena".</w:t>
      </w:r>
    </w:p>
    <w:p>
      <w:r>
        <w:t xml:space="preserve">Kahdeksantoista sotilasta sai surmansa IRA:n pommi-iskussa Warrenpointin lähellä sijaitsevalla alueella elokuussa 1979. Seppeleiden uskotaan vahingoittuneen lauantaina tai sunnuntaina. Ulster unionistien kaupunginvaltuutettu David Taylor tuomitsi tapauksen ja sanoi, että tekijät osoittivat "pikkumaista lahkolaismentaliteettia". "On vaikea käsittää, miten sairasta ajattelutapaa tämän iljettävän teon tehneillä henkilöillä on, ja tiedän, että suurin osa paikallisyhteisön oikeasti ajattelevista ihmisistä tuomitsee tämän viimeisimmän välikohtauksen", hän sanoi. Narrow Water -paikalla olevia seppeleitä vahingoitettiin aiemmin marraskuussa 2017. Vuoden 1979 hyökkäys Narrow Waterissa tapahtui vain muutama tunti sen jälkeen, kun kuningattaren serkku, lordi Louis Mountbatten, oli saanut surmansa IRA:n pommi-iskussa veneeseensä Sligon kreivikunnassa.</w:t>
      </w:r>
    </w:p>
    <w:p>
      <w:r>
        <w:rPr>
          <w:b/>
        </w:rPr>
        <w:t xml:space="preserve">Yhteenveto</w:t>
      </w:r>
    </w:p>
    <w:p>
      <w:r>
        <w:t xml:space="preserve">Unikkoseppeleiden vahingoittamista Narrow Waterissa Downin kreivikunnassa käsitellään viharikoksena, poliisi on ilmoittanut.</w:t>
      </w:r>
    </w:p>
    <w:p>
      <w:r>
        <w:rPr>
          <w:b/>
          <w:u w:val="single"/>
        </w:rPr>
        <w:t xml:space="preserve">Asiakirjan numero 23656</w:t>
      </w:r>
    </w:p>
    <w:p>
      <w:r>
        <w:t xml:space="preserve">Venezuela pyytää YK:lta apua lääkkeiden saannin lisäämiseksi</w:t>
      </w:r>
    </w:p>
    <w:p>
      <w:r>
        <w:t xml:space="preserve">Maduro sanoi, että YK:lla on asiantuntemusta lääkkeiden toimituksen ja jakelun normalisoimiseksi maassa. Venezuelan lääkäriliitto totesi äskettäin, että sairaaloissa oli alle 5 prosenttia tarvitsemistaan lääkkeistä. Presidentti syyttää ongelmista hänen hallitustaan vastaan käytävää taloussotaa ja öljyn hinnan jyrkkää laskua. "Olen pyytänyt tukea Yhdistyneiltä Kansakunnilta auttaakseni hoitamaan taloudellisia ja sosiaalisia vammoja, jotka ovat iskeneet kansaamme", hän sanoi perjantaina televisiossa. Oppositio sanoo, että Maduron huono hallinto on syypää maan pahenevaan talouskriisiin. Pula elintarvikkeista ja monista muista välttämättömistä tarvikkeista tarkoittaa, että venezuelalaiset joutuvat lähes päivittäin pitkiin jonoihin ostaakseen perustarvikkeita. Lääkkeet eivät ole poikkeus. Kirjeenvaihtajien mukaan Maduron tunnustus siitä, että Venezuela tarvitsee ulkopuolista apua, on osoitus siitä, miten pahassa tilanteessa maa on, vaikka sillä on maailman suurimpia öljyvarantoja.</w:t>
      </w:r>
    </w:p>
    <w:p>
      <w:r>
        <w:rPr>
          <w:b/>
        </w:rPr>
        <w:t xml:space="preserve">Yhteenveto</w:t>
      </w:r>
    </w:p>
    <w:p>
      <w:r>
        <w:t xml:space="preserve">Venezuelan presidentti Nicolas Maduro on pyytänyt YK:lta apua lääketoimitusten lisäämiseksi.</w:t>
      </w:r>
    </w:p>
    <w:p>
      <w:r>
        <w:rPr>
          <w:b/>
          <w:u w:val="single"/>
        </w:rPr>
        <w:t xml:space="preserve">Asiakirjan numero 23657</w:t>
      </w:r>
    </w:p>
    <w:p>
      <w:r>
        <w:t xml:space="preserve">Bristolin pormestari tutkii Stoke Lanen yksisuuntaista tiekurjuutta</w:t>
      </w:r>
    </w:p>
    <w:p>
      <w:r>
        <w:t xml:space="preserve">Stoke Lane pysyy yksisuuntaisena 12 kuukauden ajan, ja autoilijat joutuvat kiertämään kaksi mailia A4174-kehätien kautta. Työväenpuolueen pormestari Marvin Rees sanoi: "Meidän on tehtävä yhteistyötä asukkaiden kanssa, jotta ihmiset tuntevat itsensä kunnioitetuiksi ja kuulluiksi." Hän lisäsi aikovansa puhua asukkaiden kanssa ja tutkia mahdollisia vaihtoehtoja. 'Toivon tunne' Asukkaat ovat vaatineet kaksisuuntaista liikennevalojärjestelmää tilanteen helpottamiseksi. Amanda Vinall Stoke Lanen toimintaryhmästä sanoi: "Jos he sanovat tekevänsä siitä kaksisuuntaisen liikennevaloilla, hyväksyisimme sen, ja jos se kestää kauemmin, se kestää kauemmin, se ei voi olla yhtä paha kuin nyt." "Asiaa on tarkasteltu monta kertaa, he ovat tehneet liikennemallinnuksen ja myöntäneet, että he ovat tehneet väärin", hän lisäsi. "Meillä on liikennemallinnuksen tulokset, joiden mukaan se ei tee sitä, mitä he sanoivat, ja arvatkaa mitä? Kerroimme sen heille jo huhtikuussa." Rees sanoi: Rees sanoi: "En tiedä, onko tästä helppoa ulospääsyä, sillä se olisi aina häirinnyt elämää Bristolissa, mutta ihmiset tarvitsevat toivoa siitä, että tämä loppuu." Hän sanoi: "En tiedä, onko tästä helppoa ulospääsyä, sillä se olisi aina häirinnyt elämää Bristolissa, mutta ihmiset tarvitsevat toivoa siitä, että tämä loppuu."</w:t>
      </w:r>
    </w:p>
    <w:p>
      <w:r>
        <w:rPr>
          <w:b/>
        </w:rPr>
        <w:t xml:space="preserve">Yhteenveto</w:t>
      </w:r>
    </w:p>
    <w:p>
      <w:r>
        <w:t xml:space="preserve">Bristolin pormestari tutkii valituksia vilkkaasta työmatkareitistä, joka on muutettu yksisuuntaiseksi Metrobus-hankkeen vuoksi.</w:t>
      </w:r>
    </w:p>
    <w:p>
      <w:r>
        <w:rPr>
          <w:b/>
          <w:u w:val="single"/>
        </w:rPr>
        <w:t xml:space="preserve">Asiakirjan numero 23658</w:t>
      </w:r>
    </w:p>
    <w:p>
      <w:r>
        <w:t xml:space="preserve">Armeijan kampanja kohdistuu "lumihiutaleisiin" vuosituhannen vaihteen työntekijöihin</w:t>
      </w:r>
    </w:p>
    <w:p>
      <w:r>
        <w:t xml:space="preserve">Uusilla kuvilla, jotka julkaistaan mainostauluissa eri puolilla Yhdistynyttä kuningaskuntaa, pyritään "katsomaan stereotypioita pidemmälle" ja korostamaan nuorten potentiaalia, kuten itseluottamusta, keskittymiskykyä ja tarmokkuutta. Julisteet ovat osa armeijan This is Belonging -kampanjaa, johon kuuluu tv-mainoksia, joissa esitellään nuoria, jotka kokevat olevansa aliarvostettuja työssään. Julisteet muistuttavat kuuluisaa ensimmäisen maailmansodan aikaista kuvaa Britannian entisestä sotaministeristä lordi Kitcheneristä, joka oli ankarasilmäinen. Imperial War Museumin kuraattori Alex Walton kuitenkin sanoo, ettei tätä kuvaa koskaan julkaistu hallituksen virallisena rekrytointijulisteena. Itse asiassa se ilmestyi ensimmäisen kerran 5. syyskuuta 1914 London Opinion -lehden etukansikuvana, jonka oli luonut kuvittaja Alfred Leete, ja lehti painatti myöhemmin omia julisteitaan. Vaikka sitä valmistettiin vain 10 000 kappaletta verrattuna arviolta 5,7 miljoonaan viralliseen julisteeseen, jotka painettiin Yhdistyneessä kuningaskunnassa vuosina 1914-18, se on sittemmin innoittanut lukuisia kopioita. "Mielenkiintoista on, että tämä uusin kampanja on todella tarttunut nykyajan trendeihin, mutta samalla on käytetty ensimmäisen maailmansodan aikaisen julisteen tyyliä", Walton sanoo. Hän sanoo, että rekrytointikampanjalla yritetään ehkä hyödyntää nykyistä kiinnostusta ensimmäistä maailmansotaa kohtaan sodan päättymisen satavuotisjuhlavuoden jälkeen viime vuonna. Walton sanoo kuitenkin, että nykyaikaisten rekrytointikampanjoiden teemat ovat hyvin erilaisia kuin menneisyydessä. Alkuperäinen Lord Kitchenerin kuva ja muut aikakauden julisteet vetoavat velvollisuudentunteeseen ja velvollisuuteen, mutta nykyään keskitytään pikemminkin henkilökohtaisen kehityksen mahdollisuuksiin, hän sanoo. Maskuliinisuus oli toinen yleinen teema ensimmäisen ja toisen maailmansodan rekrytointikampanjoissa - monissa vedottiin miehen tehtävään suojella perhettään ja maataan. Kuudesta tänään paljastetusta julisteesta kahdessa on kuitenkin naisia univormussa.</w:t>
      </w:r>
    </w:p>
    <w:p>
      <w:r>
        <w:rPr>
          <w:b/>
        </w:rPr>
        <w:t xml:space="preserve">Yhteenveto</w:t>
      </w:r>
    </w:p>
    <w:p>
      <w:r>
        <w:t xml:space="preserve">Armeija on julkistanut uusimman rekrytointikampanjansa, jonka julisteet on suunnattu "lumihiutaleille", "vuosituhannen vaihteen nuorille" ja "selfie-riippuvaisille". Mutta miten se vertautuu aiempiin rekrytointikampanjoihin?</w:t>
      </w:r>
    </w:p>
    <w:p>
      <w:r>
        <w:rPr>
          <w:b/>
          <w:u w:val="single"/>
        </w:rPr>
        <w:t xml:space="preserve">Asiakirjan numero 23659</w:t>
      </w:r>
    </w:p>
    <w:p>
      <w:r>
        <w:t xml:space="preserve">Maailmanperinnön asemaa hakevat kohteet</w:t>
      </w:r>
    </w:p>
    <w:p>
      <w:r>
        <w:t xml:space="preserve">Matkailu- ja kulttuuriperintöministeri John Penrose ilmoitti, että alustavaan luetteloon on valittu 11 kohdetta. Lake District oli yksi niistä, jotka valittiin 38 hakemuksen joukosta. Mukana on myös Wearmouth-Jarrow'n anglosaksinen kaksoisluostari, vaikka Unesco on jo harkinnut sen asemaa. Tammikuussa hallitus ilmoitti, että luostari on Ison-Britannian viimeisin maailmanperintökohde-ehdokas. Wearmouthin Pyhän Pietarin kirkon ja Jarrow'n Pyhän Paavalin kirkon muodostama luostari oli merkittävä kansainvälinen oppimisen ja kulttuurin keskus 7. ja 8. vuosisadalla. Maailmanperintökomitea käsittelee sitä vuonna 2012. Riippumaton raati tarkasteli 38 hakemusta ja laati luettelon. Alustava luettelo toimitetaan Unescolle, jotta uusia kohteita voidaan nimetä vuodesta 2012 alkaen. Maailmanperintökohteiksi on jo luokiteltu muun muassa Durhamin linna ja katedraali sekä Hadrianuksen muuri.</w:t>
      </w:r>
    </w:p>
    <w:p>
      <w:r>
        <w:rPr>
          <w:b/>
        </w:rPr>
        <w:t xml:space="preserve">Yhteenveto</w:t>
      </w:r>
    </w:p>
    <w:p>
      <w:r>
        <w:t xml:space="preserve">Lake District ja Wearmouth-Jarrow'n kaksoisluostari ovat listalla, joka on mahdollisesti ehdolla maailmanperintökohteeksi.</w:t>
      </w:r>
    </w:p>
    <w:p>
      <w:r>
        <w:rPr>
          <w:b/>
          <w:u w:val="single"/>
        </w:rPr>
        <w:t xml:space="preserve">Asiakirjan numero 23660</w:t>
      </w:r>
    </w:p>
    <w:p>
      <w:r>
        <w:t xml:space="preserve">Baidu-hakukoneen voitot yli kaksinkertaistuivat</w:t>
      </w:r>
    </w:p>
    <w:p>
      <w:r>
        <w:t xml:space="preserve">Nettotulos heinä-syyskuussa oli 1,1 miljardia juania (158 miljoonaa dollaria; 100 miljoonaa puntaa), kun se vuotta aiemmin oli 492 miljoonaa juania. Neljänneksen liikevaihto oli 2,3 miljardia juania, mikä ylitti hieman analyytikoiden odotukset. Baidu hallitsee nyt yli 70 prosenttia Kiinan hakukonemarkkinoista, ja luku on noussut Googlen ja Kiinan viranomaisten välisen kiistan jälkeen. Aiemmin tänä vuonna Google uhkasi vetäytyä Kiinasta sensuurista syntyneen riidan vuoksi. "Asiakaskunnan laajentamiseen ja asiakaspalvelun parantamiseen tähtäävien aloitteiden vahva toteutus johti jälleen vahvaan tulokseen", sanoi Baidun toimitusjohtaja Robin Li.</w:t>
      </w:r>
    </w:p>
    <w:p>
      <w:r>
        <w:rPr>
          <w:b/>
        </w:rPr>
        <w:t xml:space="preserve">Yhteenveto</w:t>
      </w:r>
    </w:p>
    <w:p>
      <w:r>
        <w:t xml:space="preserve">Kiinalaisen Internet-hakukoneen Baidu neljännesvuosittaiset voitot ovat yli kaksinkertaistuneet, kun se hyötyy Googlen vaikeuksista maassa.</w:t>
      </w:r>
    </w:p>
    <w:p>
      <w:r>
        <w:rPr>
          <w:b/>
          <w:u w:val="single"/>
        </w:rPr>
        <w:t xml:space="preserve">Asiakirjan numero 23661</w:t>
      </w:r>
    </w:p>
    <w:p>
      <w:r>
        <w:t xml:space="preserve">Shaun Flynnin tutkinta: Trukkikuolema todettu onnettomuudeksi</w:t>
      </w:r>
    </w:p>
    <w:p>
      <w:r>
        <w:t xml:space="preserve">Shaun Flynn, 36, Rothwellistä, loukkaantui kuolettavasti työskennellessään Boss Scaffoldingille 20. kesäkuuta 2016 Lodge Farm Industrial Estate -teollisuusalueella Northamptonissa. Northamptonin oikeusistuimelle kerrottiin, että hän sai vakavia vammoja päähänsä ja niskaansa. Hänet lennätettiin sairaalaan, ja hän kuoli viisi päivää myöhemmin. Apulaiskuolemansyyntutkija Jacqueline Devonish sanoi, että New Streetillä asunut Flynn oli poistunut ajoneuvosta tehdäkseen joitakin tarkastuksia, kun ajoneuvo kaatui eteenpäin ja loukkasi hänet kuorma-autoa vasten. Hänet siirrettiin ambulanssilla Coventryn yliopistolliseen sairaalaan. Lisää tarinoita Northamptonshiresta Aiemmin kolmipäiväisessä tutkinnassa uhrin äiti Janice Flynn sanoi, että hänen poikansa - joka oli tajuissaan sairaalaan saapuessaan - kertoi olevansa pahoillaan siitä, että hän oli ottanut "riskin" käyttäessään haarukkatrukkia, jonka käsijarru oli hänen mukaansa "hutera" ja joka ei ollut toiminut viikkoihin. Perheen palattua kotiin samana päivänä poika sai sydänkohtauksen ja joutui koomaan ennen kuolemaansa 25. kesäkuuta. Flynn kuvaili poikaansa "lempeäksi jättiläiseksi, pilailijaksi ja kovaksi työntekijäksi". Aiheeseen liittyvät Internet-linkit Northamptonshiren oikeuslääkäri.</w:t>
      </w:r>
    </w:p>
    <w:p>
      <w:r>
        <w:rPr>
          <w:b/>
        </w:rPr>
        <w:t xml:space="preserve">Yhteenveto</w:t>
      </w:r>
    </w:p>
    <w:p>
      <w:r>
        <w:t xml:space="preserve">Mies, joka jäi trukin murskaamaksi, jossa oli "hutera" käsijarru, kuoli tapaturmaisesti, kuten tutkintalautakunta on todennut.</w:t>
      </w:r>
    </w:p>
    <w:p>
      <w:r>
        <w:rPr>
          <w:b/>
          <w:u w:val="single"/>
        </w:rPr>
        <w:t xml:space="preserve">Asiakirjan numero 23662</w:t>
      </w:r>
    </w:p>
    <w:p>
      <w:r>
        <w:t xml:space="preserve">Saarelaisia kuullaan Jerseyn poliisin taserien käytöstä</w:t>
      </w:r>
    </w:p>
    <w:p>
      <w:r>
        <w:t xml:space="preserve">Opetus- ja sisäasiainvaliokunta tarkastelee parhaillaan sisäasiainministerin ehdotusta, jonka mukaan poliisit saisivat käyttää sähkötaseria. Ministeri, senaattori Ian Le Marquand, sanoi, että poliisilla pitäisi olla niitä yleisen turvallisuuden suojelemiseksi. Paneelin mukaan on kuitenkin esitetty huoli siitä, että tällaiset aseet voivat vahingoittaa ihmisiä ja tuhota luottamuksen poliisiin. Paneelin puheenjohtaja Jeremy Maçon sanoi: "Valvontakatselmus antaa ihmisille mahdollisuuden sanoa mielipiteensä tästä tärkeästä asiasta ennen valtioissa käytävää keskustelua. "Otamme mielellämme vastaan yleisön kommentteja, ja olemme perustaneet verkkokyselyn, jonka avulla ihmisten on helppo ottaa meihin yhteyttä." Tarkastelussa pohditaan, milloin tasereita voitaisiin käyttää Jerseyssä, mitä vaihtoehtoja on, ihmisoikeuskysymyksiä, kustannuksia ja poliisikoulutusta. Julkinen kuuleminen järjestetään 27. huhtikuuta, jolloin lautakunta haastattelee ministeriä ja poliisipäällikköä.</w:t>
      </w:r>
    </w:p>
    <w:p>
      <w:r>
        <w:rPr>
          <w:b/>
        </w:rPr>
        <w:t xml:space="preserve">Yhteenveto</w:t>
      </w:r>
    </w:p>
    <w:p>
      <w:r>
        <w:t xml:space="preserve">Saarelaisilta kysytään, mitä mieltä he ovat suunnitelmista, joiden mukaan Jerseyn osavaltioiden poliisi kantaisi mukanaan Taser-tainnutusaseita.</w:t>
      </w:r>
    </w:p>
    <w:p>
      <w:r>
        <w:rPr>
          <w:b/>
          <w:u w:val="single"/>
        </w:rPr>
        <w:t xml:space="preserve">Asiakirjan numero 23663</w:t>
      </w:r>
    </w:p>
    <w:p>
      <w:r>
        <w:t xml:space="preserve">Kanaalin ylitykset: Siirtolaisvene, jossa oli 16 ihmistä, löytyi Yhdistyneen kuningaskunnan vesiltä</w:t>
      </w:r>
    </w:p>
    <w:p>
      <w:r>
        <w:t xml:space="preserve">Ranskan viranomaiset onnistuivat estämään "yli 200 ihmistä" tekemästä matkaa samana päivänä, se sanoi. Kaksi siirtolaista löydettiin Britannian vesiltä sunnuntaina, ja 39 ihmistä kolmessa veneessä pysäytettiin lauantaina. Samaan aikaan kaksinkertainen määrä ranskalaisia poliiseja partioi nyt rannoilla Yhdistyneen kuningaskunnan kanssa tehdyn uuden sopimuksen mukaisesti. Sisäministeri Priti Patel ja Ranskan sisäministeri Gerald Darmanin ilmoittivat perjantaina toimenpiteistä, joilla pyritään yhdessä torjumaan maahanmuuttajien toimintaa. Virkailijoiden apuna käytetään "tehostettua" valvontaa, kuten lennokkeja ja tutkia, salakuljettajien ja maahanmuuttajien löytämiseksi. Patel kutsui sopimusta "merkittäväksi hetkeksi maillemme, jotka tehostavat yhteisiä toimia laittoman maahanmuuton torjumiseksi". Humanitaarisen Detention Action -järjestön johtaja Bella Sankey kuitenkin kritisoi sopimusta ja totesi, että sillä ei ole "mitään mahdollisuuksia vaikuttaa merkittävästi tähän vaaralliseen tilanteeseen".</w:t>
      </w:r>
    </w:p>
    <w:p>
      <w:r>
        <w:rPr>
          <w:b/>
        </w:rPr>
        <w:t xml:space="preserve">Yhteenveto</w:t>
      </w:r>
    </w:p>
    <w:p>
      <w:r>
        <w:t xml:space="preserve">Sisäministeriö vahvisti, että rajavartijat pysäyttivät kuusitoista siirtolaista pienessä veneessä Englannin kanaalissa maanantaina.</w:t>
      </w:r>
    </w:p>
    <w:p>
      <w:r>
        <w:rPr>
          <w:b/>
          <w:u w:val="single"/>
        </w:rPr>
        <w:t xml:space="preserve">Asiakirjan numero 23664</w:t>
      </w:r>
    </w:p>
    <w:p>
      <w:r>
        <w:t xml:space="preserve">Harrogate tarjoaa suunnittelun armahduksen Tour de Francea varten</w:t>
      </w:r>
    </w:p>
    <w:p>
      <w:r>
        <w:t xml:space="preserve">Harrogate Borough Council sanoi haluavansa varmistaa, että ihmiset voivat hyötyä siitä perustamalla lyhytaikaisia pysäköintialueita, leirintäalueita ja asuntovaunualueita. Viranomaiset odottavat noin 500 000 katsojaa, kun kilpailu kulkee alueen läpi 5. ja 6. heinäkuuta ensi vuonna. Päätös tarkoittaa, että virallista rakennuslupaa ei yleensä tarvita. Konservatiivien johtaman valtuuston mukaan ainoat poikkeukset olisivat, jos tilapäiset tilat aiheuttaisivat turvallisuusriskin. Nigel Avison, neuvoston kehityspalveluista vastaava johtaja, sanoi: "Kyseessä on tilapäinen valvonnan höllentäminen. Tämä ei anna mitään pysyviä oikeuksia. "Tour de France on valtava tilaisuus paitsi esitellä aluetta myös antaa alueen yrityksille ja asukkaille mahdollisuus tehdä jotain kiertueen ansiosta." Avison lisäsi, että löyhentäminen auttaisi aluetta myös majoittamaan mahdollisimman paljon katsojia kisan aikana.</w:t>
      </w:r>
    </w:p>
    <w:p>
      <w:r>
        <w:rPr>
          <w:b/>
        </w:rPr>
        <w:t xml:space="preserve">Yhteenveto</w:t>
      </w:r>
    </w:p>
    <w:p>
      <w:r>
        <w:t xml:space="preserve">Suunnitteluvalvontaa höllennetään osittain, kun Tour de France -kilpailun avausvaiheet järjestetään ensi vuonna Pohjois-Yorkshiressä.</w:t>
      </w:r>
    </w:p>
    <w:p>
      <w:r>
        <w:rPr>
          <w:b/>
          <w:u w:val="single"/>
        </w:rPr>
        <w:t xml:space="preserve">Asiakirjan numero 23665</w:t>
      </w:r>
    </w:p>
    <w:p>
      <w:r>
        <w:t xml:space="preserve">David Walliams ja Ben Elton kirjoittavat BBC One -komediasarjoja</w:t>
      </w:r>
    </w:p>
    <w:p>
      <w:r>
        <w:t xml:space="preserve">BBC One -ohjelman ohjaaja Danny Cohen esitteli ohjelmat perjantaina Edinburghin kansainvälisillä tv-festivaaleilla. Walliams ottaa myös näyttelijän roolin Autumn Leaves -sarjassa, joka sijoittuu lukion opettajainhuoneeseen. Little Britain -tähti sanoi olevansa "iloinen päästessään takaisin BBC:lle kirjoittamaan ja näyttelemään uudessa komediasarjassa". Eltonin kuusiosaisessa Slings and Arrows -sarjassa The Thin Blue Line -sarjasta tuttu David Haig näyttelee neuvoston virkailijaa Gerald B Meakinia. BBC:n mukaan hahmo on "vastikään eronnut ja tuore yksinhuoltajaisä", jonka elämä on "yhtä pitkää taistelua pikkumaisia ärsytyksiä vastaan, jotka vaivaavat meidän kaikkien elämää". Elton sanoi, että on "kunnia ja etuoikeus" kirjoittaa jälleen BBC:lle. "Kaikki onnellisimmat televisiomuistoni liittyvät BBC:n komedioihin ja erityisesti BBC:n komediasarjoihin", hän lisäsi. "Olen yhtä innoissani tänään kuin silloin, kun The Young Ones -elokuvan tilaus tehtiin 30 vuotta sitten." The Brightest Briton -ohjelmaan osallistuu kilpailijoita "kaikilta elämänaloilta", ja siinä etsitään Britannian älykkäintä ihmistä. Danny Cohen ilmoitti myös kahdesta uudesta kanavan omasta draamasta, Quirke ja The Ark. John Banvillen romaaneihin perustuvassa sarjassa Gabriel Byrne näyttelee patologia 1950-luvun Dublinissa. Sarah Phelpsin käsikirjoittama The Ark perustuu ensimmäisen maailmansodan lääkintämiesten kokemuksiin.</w:t>
      </w:r>
    </w:p>
    <w:p>
      <w:r>
        <w:rPr>
          <w:b/>
        </w:rPr>
        <w:t xml:space="preserve">Yhteenveto</w:t>
      </w:r>
    </w:p>
    <w:p>
      <w:r>
        <w:t xml:space="preserve">David Walliamsin ja Ben Eltonin komediat sekä lauantai-illan The Brightest Briton -niminen peliohjelma kuuluvat BBC:n ilmoittamiin uusiin tilauksiin.</w:t>
      </w:r>
    </w:p>
    <w:p>
      <w:r>
        <w:rPr>
          <w:b/>
          <w:u w:val="single"/>
        </w:rPr>
        <w:t xml:space="preserve">Asiakirjan numero 23666</w:t>
      </w:r>
    </w:p>
    <w:p>
      <w:r>
        <w:t xml:space="preserve">Dominikaaninen tasavalta jatkaa haitilaisten karkottamista.</w:t>
      </w:r>
    </w:p>
    <w:p>
      <w:r>
        <w:t xml:space="preserve">Dominikaanisen tasavallan turvallisuusjoukot ovat pystyttäneet kymmeniä tiesulkuja pääkaupungin Santo Domingon laitamille koleran leviämisen pelossa. He sanovat pysäyttäneensä tuhansia haitilaisia, jotka ylittivät rajan etsiessään työtä, monet heistä laittomasti. Maahanmuuttoviranomaisten mukaan tällä viikolla on karkotettu ainakin 950. Dominikaanisen tasavallan viranomaiset sanovat, että siirto on ratkaisevan tärkeä, jos he aikovat pysäyttää koleran leviämisen. Noin 3 500 ihmistä on kuollut tautiin Haitissa. Noin 150 ihmisen tiedetään sairastuneen siihen Dominikaanisessa tasavallassa. Muuttuvat suhteet Naapurimaiden väliset suhteet ovat perinteisesti olleet kireät, mutta ne paranivat sen jälkeen, kun tuhoisa maanjäristys tuhosi suuren osan Haitista viime vuoden tammikuussa. Tuolloin Dominikaanisen tasavallan viranomaiset ilmoittivat lopettavansa laittomasti maahan tulleiden haitilaisten karkottamisen. Maanantaista lähtien sotilaat ovat kuitenkin poliisin lisäksi pystyttäneet uusia tiesulkuja paitsi rajalle myös Santo Domingoon johtaville keskeisille teille. Yhdistyneet Kansakunnat on arvioinut, että ennen maanjäristystä noin 600 000 haitilaista asui laittomasti Dominikaanisessa tasavallassa. Dominikaanisen tasavallan maahanmuuttojohtaja Sigfrido Paredin mukaan määrä on sittemmin noussut miljoonaan.</w:t>
      </w:r>
    </w:p>
    <w:p>
      <w:r>
        <w:rPr>
          <w:b/>
        </w:rPr>
        <w:t xml:space="preserve">Yhteenveto</w:t>
      </w:r>
    </w:p>
    <w:p>
      <w:r>
        <w:t xml:space="preserve">Dominikaaninen tasavalta sanoo aloittaneensa uudelleen laittomien haitilaisten maahanmuuttajien karkottamisen, joka keskeytettiin viime vuoden Haitin maanjäristyksen jälkeen.</w:t>
      </w:r>
    </w:p>
    <w:p>
      <w:r>
        <w:rPr>
          <w:b/>
          <w:u w:val="single"/>
        </w:rPr>
        <w:t xml:space="preserve">Asiakirjan numero 23667</w:t>
      </w:r>
    </w:p>
    <w:p>
      <w:r>
        <w:t xml:space="preserve">Richard Okorogheye: Oogheye: Poliisi vetoaa kadonneeseen opiskelijaan, jotta hän ottaisi yhteyttä.</w:t>
      </w:r>
    </w:p>
    <w:p>
      <w:r>
        <w:t xml:space="preserve">Perhe ei ole nähnyt Richard Okorogheyeä 22. maaliskuuta jälkeen, jolloin hän lähti kotoaan Ladbroke Groven alueelta. Sirppisolusairautta sairastava 19-vuotias otti taksin Loughtoniin, Essexiin. Hänet nähtiin viimeksi Epping Forestin lähellä valvontakameran kuvissa. Met-poliisi kehotti Okorogheye "ilmoittamaan meille, että olet turvassa". Ylikomisario Danny Gosling sanoi: "Viestini Richardille on selvä. Ainoa huolemme on sinun turvallisuutesi. "Et ole pulassa etkä ole tehnyt mitään väärää. "Jos luet tai kuulet tämän viestin, pyydämme sinua ottamaan yhteyttä meihin tai johonkin, johon luotat, ja kertomaan, että olet turvassa. "Läheisesi ja monet muut ihmiset, joita et edes tunne, ovat hyvin huolissaan." Okorogheyen nähtiin nousevan bussiin numero 23 Kensingtonin Ladbroke Grovessa noin kello 20.45 GMT 22. maaliskuuta. Hän ei ottanut lääkkeitään eikä rahaa mukaansa lähtiessään kotoa. Valvontakameran kuvamateriaalin mukaan Oxford Brookesin opiskelija oli pukeutunut kokonaan mustiin vaatteisiin, ja hänellä oli musta laukku, jossa oli valkoinen Adidaksen logo alaselässä. Hänen tiedetään ottaneen taksin Länsi-Lontoosta Loughtoniin, jossa hän käveli yksin Smarts Lanella kohti Epping Forestia 23. maaliskuuta kello 00.39 GMT. Suuri joukko erikoisetsiviä ja poliisikoiria on tutkinut metsää torstaista lähtien. Poliisin mukaan mitään tutkinnan kannalta merkityksellistä ei ole löytynyt.</w:t>
      </w:r>
    </w:p>
    <w:p>
      <w:r>
        <w:rPr>
          <w:b/>
        </w:rPr>
        <w:t xml:space="preserve">Yhteenveto</w:t>
      </w:r>
    </w:p>
    <w:p>
      <w:r>
        <w:t xml:space="preserve">Poliisi on vedonnut suoraan kadonneeseen opiskelijaan, jotta tämä ottaisi yhteyttä, kun etsinnät metsässä lähellä paikkaa, jossa hänet viimeksi nähtiin, jatkuvat jo kolmatta päivää.</w:t>
      </w:r>
    </w:p>
    <w:p>
      <w:r>
        <w:rPr>
          <w:b/>
          <w:u w:val="single"/>
        </w:rPr>
        <w:t xml:space="preserve">Asiakirjan numero 23668</w:t>
      </w:r>
    </w:p>
    <w:p>
      <w:r>
        <w:t xml:space="preserve">Aman Vyasin oikeudenkäynti: Avas Amanas: Syytetty "hyökkäsi haavoittuvien naisten kimppuun yöllä</w:t>
      </w:r>
    </w:p>
    <w:p>
      <w:r>
        <w:t xml:space="preserve">Aman Vyasia, 35, syytetään Michelle Samaraweeran raiskauksesta ja murhasta Walthamstow'ssa, Itä-Lontoossa, toukokuussa 2009. Vyas luovutettiin Intiasta lokakuussa 2019 vastaamaan syytteisiin yhteensä neljää naista vastaan. Hän on myöntänyt yhden raiskauksen, mutta kiistää 10 muuta syytettä, Croydon Crown Court kuuli tiistaina. Vyasia syytetään murhasta sekä kuudesta raiskauksesta 35-59-vuotiaita naisia vastaan. Häntä syytetään myös tahallisesta vakavan ruumiinvamman aiheuttamisesta ja teräaseella tai kärjellä varustetun esineen hallussapidosta julkisella paikalla. "Yksinäisiä naisia" Keväällä 2009 Vyas muutti Walthamstow'n kotinsa ympäristön "metsästysmaaksi", jossa hän teki "useita väkivaltaisia raiskauksia", sanoi syyttäjä Tom Little QC. Vyas "lähti varhain aamulla etsimään yksinäisiä naisia, joita hän voisi saalistaa", Little sanoi. "Kolme hänen uhreistaan raiskattiin ulkona, kun taas yksi raiskattiin sen jälkeen, kun syytetty oli seurannut häntä takaisin hänen asuntoonsa." Oikeus kuuli, että Vyas oli välttänyt oikeutta yli vuosikymmenen ajan, sillä hän lähti Yhdistyneestä kuningaskunnasta viikkoja viimeisen hyökkäyksen jälkeen. Little kertoi valamiehistölle, että Vyas oli myöntänyt yhden raiskauksen mutta kiistänyt muut hyökkäykset, vaikka "hänen syyllisyydestään oli olemassa vakuuttavia todisteita". Oikeus kuuli, että hänet oli yhdistetty rikosteknisesti hyökkäyksiin ja uhrien vaatteisiin.</w:t>
      </w:r>
    </w:p>
    <w:p>
      <w:r>
        <w:rPr>
          <w:b/>
        </w:rPr>
        <w:t xml:space="preserve">Yhteenveto</w:t>
      </w:r>
    </w:p>
    <w:p>
      <w:r>
        <w:t xml:space="preserve">Väitetty sarjaraiskaaja, jota syytetään yhden uhrinsa murhasta, kohdistui haavoittuvassa asemassa oleviin naisiin pimeyden turvin, on kerrottu oikeudessa.</w:t>
      </w:r>
    </w:p>
    <w:p>
      <w:r>
        <w:rPr>
          <w:b/>
          <w:u w:val="single"/>
        </w:rPr>
        <w:t xml:space="preserve">Asiakirjan numero 23669</w:t>
      </w:r>
    </w:p>
    <w:p>
      <w:r>
        <w:t xml:space="preserve">BHS rikkoi lupauksia?</w:t>
      </w:r>
    </w:p>
    <w:p>
      <w:r>
        <w:t xml:space="preserve">Simon JackBusiness-toimittaja Kun vuokranantajat ja velkojat suostuivat viime kuussa massiiviseen leikkaukseen veloistaan, 100 miljoonaa puntaa tarvittiin vielä. Tämä oli tarkoitus rahoittaa kiinteistöjen myynnillä ja uudella lainajärjestelyllä. Molemmat jäivät alle tavoitteen, ja jäljelle jäi 50 miljoonan punnan aukko. Neuvottelut Sports Directin viime hetken armahduksen saamiseksi kariutuivat eläkejärjestelmän 571 miljoonan punnan alijäämään, ja oli ehkä aina kuvitelmissa, että ostaja löytyisi ennen kuin tämä myllynkivi olisi turvallisesti viety eläkkeiden pelastusveneen kyytiin. Vaikka Retail Acquisitionsin johtajat eivät onnistuneet turvaamaan rahoitusta, he onnistuivat maksamaan itselleen paljon rahaa: 8,4 miljoonaa puntaa maksettiin viikkojen aikana sen jälkeen, kun BHS ostettiin Sir Philip Greeniltä vain yhdellä punnalla. Maksu oli tarkoitettu "ammatillisiin palkkioihin", mutta on epäselvää, kuinka suuri osa siitä päätyi johtajien taskuihin. Lisäksi maksettiin kuukausittaisia palvelumaksuja, ja eräs BHS:n lähde kertoi minulle, että "nämä johtajat ottivat paljon rahaa tarjoamatta vastineeksi paljon arvoa". Markkinaosuus Sir Philip Greenin rooli tässä kaikessa ei ole ohi. Muistakaa, että hän valvoi BHS:n laskukauden. Vähittäiskauppa-analyytikko Conluminon mukaan BHS:n ostaessa sen BHS houkutteli noin 13 prosenttia kaikista vaatteiden ostajista oviensa läpi, mikä auttoi BHS:ää saavuttamaan 2,3 prosentin osuuden vaatemarkkinoista. Viime vuonna vain 8,2 prosenttia vaateostajista kävi BHS:n ovien läpi, mikä merkitsi vain 1,4 prosentin osuutta. Sir Philip Green keskittyi kiistatta imperiuminsa menestyneempiin ja loistokkaampiin osiin, kuten Topshopiin. Arcadia-konserni, johon BHS kuului, tuotti hänelle satoja miljoonia osinkoja. Viimeaikaisena omistajana eläkesääntelyviranomainen saattaa vielä pakottaa hänet paikkaamaan osan eläkejärjestelmän 571 miljoonan punnan alijäämästä. Hänen uskotaan tarjonneen 80 miljoonaa puntaa, mutta häneltä saatetaan pyytää enemmän.</w:t>
      </w:r>
    </w:p>
    <w:p>
      <w:r>
        <w:rPr>
          <w:b/>
        </w:rPr>
        <w:t xml:space="preserve">Yhteenveto</w:t>
      </w:r>
    </w:p>
    <w:p>
      <w:r>
        <w:t xml:space="preserve">BHS:ssä oltiin tänään vihaisia siitä, että omistajat Retail Acquisitions - välittäjien ja lakimiesten yhteenliittymä, joka osti BHS:n Sir Philip Greeniltä vuonna 2015 vain yhdellä punnalla - olivat rikkoneet lupauksia.</w:t>
      </w:r>
    </w:p>
    <w:p>
      <w:r>
        <w:rPr>
          <w:b/>
          <w:u w:val="single"/>
        </w:rPr>
        <w:t xml:space="preserve">Asiakirjan numero 23670</w:t>
      </w:r>
    </w:p>
    <w:p>
      <w:r>
        <w:t xml:space="preserve">HMS Bulwark suuntaa Libyaan siirtolaisten etsintä- ja pelastusoperaatioon.</w:t>
      </w:r>
    </w:p>
    <w:p>
      <w:r>
        <w:t xml:space="preserve">Yhdistyneen kuningaskunnan hallitus lähetti sota-aluksen auttamaan etsintätoimia Välimerellä, kun Eurooppaan pyrkivien ihmisten määrä on kasvanut. BBC:n puolustuskirjeenvaihtaja Jonathan Beale kertoi, että alus purjehti etelään noin 12 muun eurooppalaisen aluksen kanssa. Viime viikolla Bulwark pelasti 747 ihmistä veneistä Libyan rannikolla. Aluksen uskotaan osallistuneen noin 1 700 siirtolaisen pelastamiseen viimeisen kuukauden aikana. Pelastusyrityksiä Aluksella oleva kirjeenvaihtajamme sanoi: "Bulwark partioi yhdessä noin tusinan muun eurooppalaisen aluksen kanssa noin 70 000 neliömailin alueella Välimeren keskiosassa ja etsii siirtolaisia, jotka pakenevat epätoivoisesti Afrikasta ja yrittävät päästä Eurooppaan. "On todennäköistä, että alus löytää siirtolaiset seuraavien 48 tunnin aikana ja heidät yritetään pelastaa", hän lisäsi. Arvioiden mukaan yli 1 600 ihmistä on hukkunut tänä vuonna yrittäessään ylittää Välimerta. Monet pakenevat sotaa Libyasta, jossa Islamilaisen valtion taistelijat terrorisoivat väestöä ja lisäävät epävakautta.</w:t>
      </w:r>
    </w:p>
    <w:p>
      <w:r>
        <w:rPr>
          <w:b/>
        </w:rPr>
        <w:t xml:space="preserve">Yhteenveto</w:t>
      </w:r>
    </w:p>
    <w:p>
      <w:r>
        <w:t xml:space="preserve">Kuninkaallisen laivaston sota-alus HMS Bulwark on matkalla kohti Libyaa sen jälkeen, kun 14 siirtolaisia kuljettavaa alusta on lähtenyt maan rannikolta.</w:t>
      </w:r>
    </w:p>
    <w:p>
      <w:r>
        <w:rPr>
          <w:b/>
          <w:u w:val="single"/>
        </w:rPr>
        <w:t xml:space="preserve">Asiakirjan numero 23671</w:t>
      </w:r>
    </w:p>
    <w:p>
      <w:r>
        <w:t xml:space="preserve">Kongon demokraattisen tasavallan Kasain levottomuudet on tutkittava - YK</w:t>
      </w:r>
    </w:p>
    <w:p>
      <w:r>
        <w:t xml:space="preserve">Zeid Ra'ad al-Hussein sanoi, että hallituksen vastaus on toistaiseksi jäänyt vajaaksi. Maaliskuussa löydettiin 40 poliisin mestatut ruumiit sekä kahden kadonneen YK:n tutkijan ruumiit. Hallitus on taistellut alueella Kamuina Nsapu -miliisiä vastaan. Taistelut puhkesivat viime vuoden kesäkuussa sen johtajan Jean-Pierre Pandin kehotettua kansannousuun, jonka tavoitteena oli poistaa kaikki valtion instituutiot ja turvallisuusjoukot alueelta, jotta hän voisi perustaa oman päällikkövaltansa. Pandi tapettiin kaksi kuukautta myöhemmin, kun turvallisuusjoukot hyökkäsivät hänen kotiinsa, ja hänen seuraajansa tarttuivat aseisiin. YK:n mukaan satoja ihmisiä on kuollut ja yli miljoona on joutunut jättämään kotinsa Kongon demokraattisen tasavallan keskiosissa taistelujen puhkeamisen jälkeen. Sen mukaan ainakin 42 joukkohautaa on löydetty. Se oli pyytänyt hallitusta suostumaan yhteiseen tutkimukseen 8. kesäkuuta mennessä, ja jos se ei suostu, se pyytää kansainvälisen tutkimuksen käynnistämistä. Kongon demokraattinen tasavalta on ajautunut perustuslailliseen kriisiin sen jälkeen, kun presidentti Joseph Kabila kieltäytyi luopumasta vallasta viime vuonna päättyneen virkakautensa jälkeen. Katolisen kirkon välittämällä seuraajasopimuksella, jonka mukaan Kabila luovuttaisi vallan tämän vuoden loppuun mennessä, ei ole onnistuttu ratkaisemaan kriisiä.</w:t>
      </w:r>
    </w:p>
    <w:p>
      <w:r>
        <w:rPr>
          <w:b/>
        </w:rPr>
        <w:t xml:space="preserve">Yhteenveto</w:t>
      </w:r>
    </w:p>
    <w:p>
      <w:r>
        <w:t xml:space="preserve">YK:n ihmisoikeuspäällikkö on vaatinut kansainvälistä tutkimusta joukkomurhista ja rikoksista Kongon demokraattisen tasavallan keskisessä Kasain maakunnassa.</w:t>
      </w:r>
    </w:p>
    <w:p>
      <w:r>
        <w:rPr>
          <w:b/>
          <w:u w:val="single"/>
        </w:rPr>
        <w:t xml:space="preserve">Asiakirjan numero 23672</w:t>
      </w:r>
    </w:p>
    <w:p>
      <w:r>
        <w:t xml:space="preserve">Intian osavaltio määrää Maggi-nuudelien palautusmenettelystä</w:t>
      </w:r>
    </w:p>
    <w:p>
      <w:r>
        <w:t xml:space="preserve">Osavaltion elintarviketurvallisuus- ja lääkeviraston (FDA) mukaan kahden tusinan pakkauksen testeissä havaittiin myös liian suuria määriä mononatriumglutamaattia (MSG). Maggi, kahden minuutin pikanuudelit, ovat erittäin suosittuja Intiassa. Nestle India on kiistänyt, että sen nuudelit olisivat vaarallisia tai epäterveellisiä. Sveitsiläisen Nestle SA:n tytäryhtiönä toimiva yhtiö sanoi, että sillä on tiukat turvallisuus- ja laatutarkastukset. "Emme lisää Maggi-nuudeleihin mononatriumglutamaattia, ja glutamaatti, jos sitä esiintyy, voi olla peräisin luonnossa esiintyvistä lähteistä. Olemme yllättyneitä näytteestä oletettavasti löytyneestä pitoisuudesta, sillä valvomme lyijypitoisuutta säännöllisesti osana viranomaisvaatimuksia", se sanoi. Uttar Pradeshin osavaltion pääkaupungin Lucknowin FDA:n virkamiehet sanoivat kuitenkin, että kaikki heidän testaamansa pakkaukset olivat saastuneita. "Maggi-pikanuudelit sisälsivät vaarallisia määriä lyijyä ja MSG:tä. Meidän oli välittömästi annettava määräyksiä yhtiötä vastaan", uutistoimisto Reuters siteerasi DG Srivastavaa, FDA:n Lucknowin apulaispäällikköä. He kertoivat löytäneensä lyijyä lähes seitsemän kertaa sallittua enemmän. MSG:tä käytetään yleisesti kiinalaisen ruoan, vihannessäilykkeiden, keittojen ja lihan maunparannusaineena, mutta asiantuntijat sanovat, että liika MSG voi aiheuttaa päänsärkyä, rintakipua ja pahoinvointia. Pitkään nautittuna se voi vahingoittaa hermostoa.</w:t>
      </w:r>
    </w:p>
    <w:p>
      <w:r>
        <w:rPr>
          <w:b/>
        </w:rPr>
        <w:t xml:space="preserve">Yhteenveto</w:t>
      </w:r>
    </w:p>
    <w:p>
      <w:r>
        <w:t xml:space="preserve">Intian elintarviketarkastajat ovat määränneet Nestle Indiaa vetämään takaisin erän Maggi-nuudeleita kaupoista pohjoisessa Uttar Pradeshin osavaltiossa, koska tuote sisältää suuria määriä lyijyä.</w:t>
      </w:r>
    </w:p>
    <w:p>
      <w:r>
        <w:rPr>
          <w:b/>
          <w:u w:val="single"/>
        </w:rPr>
        <w:t xml:space="preserve">Asiakirjan numero 23673</w:t>
      </w:r>
    </w:p>
    <w:p>
      <w:r>
        <w:t xml:space="preserve">Max Whitlockin toista olympiakultaa katsoi 10,4 miljoonaa katsojaa</w:t>
      </w:r>
    </w:p>
    <w:p>
      <w:r>
        <w:t xml:space="preserve">Hänen rutiininsa pommelhevosella oli päivän katsotuin tapahtuma, sillä 9,4 miljoonaa katsojaa seurasi esitystä. Myös hänen joukkuetoverinsa Louis Smith voitti hopeaa. Noin 6,5 miljoonaa seurasi myös, kun Whitlock sai kaksi tuntia aiemmin Britannian ensimmäisen olympiakullan voimistelussa voittamalla miesten telinevoimistelun. Ison-Britannian ja Brasilian välisen aikaeron vuoksi Rion olympialaisten katsojaluvut ovat yleisesti ottaen alhaisemmat kuin Lontoon olympialaisissa vuonna 2012, sillä suuri osa tapahtumista tapahtuu yöllä. Vuonna 2012 20 miljoonaa katsojaa seurasi Usain Boltin voittoa miesten 100 metrin juoksun finaalissa, joka esitettiin kello 21.50 BST. Tämän vuoden finaali, jossa Bolt voitti kolmannen peräkkäisen 100 metrin juoksun mestaruuden, esitettiin maanantaiaamuna kello 02.25 BST. Katsojaluvut selviävät vasta tiistaina. Olympialaisten televisiointi on auttanut BBC Fouria saavuttamaan ennätykselliset katsojaluvut, sillä sunnuntai-iltana klo 22.00 BST Andy Murrayn tenniksen loppuottelua seurasi parhaimmillaan 3,3 miljoonaa katsojaa. Kisat ovat myös tuottaneet BBC Sportille ennätyslukuja internetissä, sillä supersunnuntaina katsojia oli 19 miljoonaa. Viikon aikana noin 58,2 miljoonaa selaajaa on seurannut Rion tapahtumia. Seuraa meitä Twitterissä @BBCNewsEnts, Instagramissa bbcnewsents tai sähköpostitse entertainment.news@bbc.co.uk.</w:t>
      </w:r>
    </w:p>
    <w:p>
      <w:r>
        <w:rPr>
          <w:b/>
        </w:rPr>
        <w:t xml:space="preserve">Yhteenveto</w:t>
      </w:r>
    </w:p>
    <w:p>
      <w:r>
        <w:t xml:space="preserve">Keskimäärin 10,4 miljoonaa ihmistä seurasi voimistelija Max Whitlockin toista kultamitalia sunnuntai-iltana, ensimmäiset luvut osoittavat.</w:t>
      </w:r>
    </w:p>
    <w:p>
      <w:r>
        <w:rPr>
          <w:b/>
          <w:u w:val="single"/>
        </w:rPr>
        <w:t xml:space="preserve">Asiakirjan numero 23674</w:t>
      </w:r>
    </w:p>
    <w:p>
      <w:r>
        <w:t xml:space="preserve">Punaisen lipun hälytys antaa viitteitä NI:n talouden vakaammasta tilasta.</w:t>
      </w:r>
    </w:p>
    <w:p>
      <w:r>
        <w:t xml:space="preserve">John CampbellBBC NI:n talous- ja yritystoiminnan toimittaja Begbies Traynor -yhtiölle laadittu Red Flag Alert -tilasto osoittaa, että 50 yritystä kohtasi kriittisiä ongelmia vuoden 2013 toisella neljänneksellä. Määrä on käytännössä sama kuin ensimmäisellä neljänneksellä. Se on paljon parempi kuin viime vuonna samaan aikaan, jolloin 119 yritystä oli vakavissa vaikeuksissa. Se osoittaa kuitenkin myös, että Pohjois-Irlannin talouden elpyminen on jäänyt jälkeen koko Yhdistyneestä kuningaskunnasta, jossa tilanne on parantunut neljännesvuosittain. Begbies Traynorin Pohjois-Irlannin toimiston osakkaan Joan Houstonin mukaan on syytä optimismiin. "Vaikka muualla Yhdistyneessä kuningaskunnassa näyttäisi olevan merkkejä vakaudesta ja joillakin aloilla ja alueellisilla alueilla vahvoja elpymisen merkkejä, meidän ei pitäisi menettää rohkeuttamme Pohjois-Irlannissa", hän sanoi. Rakennusala, jolla on edelleen eniten kriittisessä ahdingossa olevia yrityksiä, on edelleen rakennusala. Myös vähittäiskauppa- ja ravintola-alan yritykset kärsivät edelleen paineista aikana, jolloin useimpien ihmisten käytettävissä olevat tulot pysyvät ennallaan tai laskevat.</w:t>
      </w:r>
    </w:p>
    <w:p>
      <w:r>
        <w:rPr>
          <w:b/>
        </w:rPr>
        <w:t xml:space="preserve">Yhteenveto</w:t>
      </w:r>
    </w:p>
    <w:p>
      <w:r>
        <w:t xml:space="preserve">Taloudellisissa vaikeuksissa olevia yrityksiä koskeva tutkimus on lisännyt näyttöä siitä, että Pohjois-Irlannin talous on vakautumassa.</w:t>
      </w:r>
    </w:p>
    <w:p>
      <w:r>
        <w:rPr>
          <w:b/>
          <w:u w:val="single"/>
        </w:rPr>
        <w:t xml:space="preserve">Asiakirjan numero 23675</w:t>
      </w:r>
    </w:p>
    <w:p>
      <w:r>
        <w:t xml:space="preserve">Saksan Wackenin hard rock -festivaali saa olutputken käyttöönsä</w:t>
      </w:r>
    </w:p>
    <w:p>
      <w:r>
        <w:t xml:space="preserve">Se on osa uutta 7 kilometrin (neljän mailin) putkiverkostoa, jonka järjestäjät sanovat tekevän tapahtumasta ympäristöystävällisemmän. Halkaisijaltaan 35 senttimetrin (14 tuuman) putkiston ansiosta olutta virtaa kuusi lasia kuudessa sekunnissa. WOA on yksi maailman suurimmista heavy metal -tapahtumista. Mukana ovat muun muassa Megadeth, Alice Cooper ja Trivium. Tapahtumapaikka sijaitsee 1 850 asukkaan kylän laidalla Schleswig-Holsteinissa. Tänä vuonna WOA:ssa esiintyy 150 bändiä, jotka pumppaavat rock-numeroitaan 3.-5. elokuuta. Saksalaiset tiedotusvälineet kertovat, että kolmelle päivälle jakautuva WOA houkuttelee vuosittain noin 75 000 heavy metal -fania. Jokainen heistä kuluttaa festivaalin aikana keskimäärin 5,1 litraa (yhdeksän tuoppia) olutta. WOA:n verkkosivustolla järjestäjät sanovat, että putkistot ovat investointi, jolla festivaalista tehdään kestävämpi ja kustannustehokkaampi. Olutautot eivät enää kulje päivittäin kentillä janoisten fanien perässä. He korostavat, että putkistot täyttävät tiukat hygieniavaatimukset. Oluen lisäksi putkistoja käytetään myös veden toimittamiseen paikalle ja jätevesien poistamiseen.</w:t>
      </w:r>
    </w:p>
    <w:p>
      <w:r>
        <w:rPr>
          <w:b/>
        </w:rPr>
        <w:t xml:space="preserve">Yhteenveto</w:t>
      </w:r>
    </w:p>
    <w:p>
      <w:r>
        <w:t xml:space="preserve">Elokuussa Pohjois-Saksassa alkavaa Wacken Open Air (WOA) -hardrockfestivaalia varten rakennetaan maanalainen olutputki.</w:t>
      </w:r>
    </w:p>
    <w:p>
      <w:r>
        <w:rPr>
          <w:b/>
          <w:u w:val="single"/>
        </w:rPr>
        <w:t xml:space="preserve">Asiakirjan numero 23676</w:t>
      </w:r>
    </w:p>
    <w:p>
      <w:r>
        <w:t xml:space="preserve">Japanin viimeinen hakulaitteiden tarjoaja lopettaa palvelunsa vuonna 2019</w:t>
      </w:r>
    </w:p>
    <w:p>
      <w:r>
        <w:t xml:space="preserve">Noin 1 500 käyttäjää on edelleen tilannut Tokyo Telemessagen, joka ei ole tehnyt laitteita 20 vuoteen. Sairaaloiden työntekijät suosivat niitä, koska ne eivät lähetä sähkömagneettisia aaltoja, Japan Times kertoo. Aikoinaan suositut laitteet pystyvät vastaanottamaan ja näyttämään langattomia viestejä. Käyttäjät etsivät sitten puhelimen, jolla soittaa lähettäjälle takaisin. Ne kehitettiin 1950- ja 1960-luvuilla, ja niiden suosio kasvoi 1980-luvulla. Vuoteen 1996 mennessä Tokyo Telemessagella oli 1,2 miljoonaa tilaajaa. Matkapuhelinten yleistyminen teki hakulaitteista kuitenkin vanhentuneita, ja niitä on jäljellä maailmanlaajuisesti vain vähän. Hätäpalvelut käyttävät kuitenkin edelleen luotettavaa tekniikkaa - myös Yhdistyneessä kuningaskunnassa. Vuonna 2017 julkaistussa raportissa arvioitiin, että NHS käyttää noin 130 000 hakulaitetta - kymmenesosa maailmassa jäljellä olevista - joiden kustannukset ovat 6,6 miljoonaa puntaa (8,4 miljoonaa dollaria), sekä tuhansia faksilaitteita. Vodafone ilmoitti viime vuonna lopettavansa hakijapalvelunsa, jolloin PageOne jäi ainoaksi Yhdistyneessä kuningaskunnassa jäljellä olevan verkon operaattoriksi. Myös Japanissa käytetään edelleen faksilaitteita teknologisesta maineestaan huolimatta. Japanin kyberturvallisuusministeri Yoshitaka Sakurada ilmoitti viime kuussa, ettei hän ole koskaan käyttänyt tietokonetta - mikä hämmensi kansalaisia ja poliitikkoja. Saatat myös pitää tästä:</w:t>
      </w:r>
    </w:p>
    <w:p>
      <w:r>
        <w:rPr>
          <w:b/>
        </w:rPr>
        <w:t xml:space="preserve">Yhteenveto</w:t>
      </w:r>
    </w:p>
    <w:p>
      <w:r>
        <w:t xml:space="preserve">Japanin viimeinen hakulaitteiden tarjoaja on ilmoittanut lopettavansa palvelunsa syyskuussa 2019, mikä merkitsee kansallista loppua televiestinnän piippareille 50 vuotta niiden käyttöönoton jälkeen.</w:t>
      </w:r>
    </w:p>
    <w:p>
      <w:r>
        <w:rPr>
          <w:b/>
          <w:u w:val="single"/>
        </w:rPr>
        <w:t xml:space="preserve">Asiakirjan numero 23677</w:t>
      </w:r>
    </w:p>
    <w:p>
      <w:r>
        <w:t xml:space="preserve">York Le Tourin katsojalippuja myytiin muutamassa tunnissa.</w:t>
      </w:r>
    </w:p>
    <w:p>
      <w:r>
        <w:t xml:space="preserve">Kaupunginhallitus oli julkaissut 20 000 lippua, joilla pääsee Yorkin raviradalle, josta reitti lähtee 6. heinäkuuta kohti Sheffieldiä. Järjestäjät ilmoittivat, että he aikovat selvittää, voidaanko paikkoja vapauttaa lisää. Kilpailun ensimmäinen etappi, Grand Depart, alkaa Leedsin kaupungintalolta ja päättyy Harrogateen 5. heinäkuuta. Kilparadan tiedottaja sanoi, että vieraanvaraisia paikkoja on vielä saatavilla, mutta ne ovat maksullisia. Rata-alueen verkkosivustolla annetussa lausunnossa sanottiin: "Eri yhteistyökumppaneiden kanssa tehdyn tarkastelun jälkeen katsomme, voidaanko lisäkapasiteettia tarjota ja pystymme jakamaan mahdolliset tuotot uudelleen. Asiasta tiedotetaan maanantaina 3. maaliskuuta." Viranomainen on myös julkaissut tietoja Tour De France -parkkipaikoista ja kolmesta erityisesti vierailijoille tarkoitetusta kaupungin leirintäalueesta. Kisa jatkuu Cambridgestä Lontooseen 7. heinäkuuta ennen Ranskan etappia 8.-27. heinäkuuta.</w:t>
      </w:r>
    </w:p>
    <w:p>
      <w:r>
        <w:rPr>
          <w:b/>
        </w:rPr>
        <w:t xml:space="preserve">Yhteenveto</w:t>
      </w:r>
    </w:p>
    <w:p>
      <w:r>
        <w:t xml:space="preserve">Ilmaiset liput, joiden avulla ihmiset pääsevät seuraamaan Tour De Francen lähtöä Yorkista, on kaikki lunastettu neljän tunnin kuluessa siitä, kun ne asetettiin saataville.</w:t>
      </w:r>
    </w:p>
    <w:p>
      <w:r>
        <w:rPr>
          <w:b/>
          <w:u w:val="single"/>
        </w:rPr>
        <w:t xml:space="preserve">Asiakirjan numero 23678</w:t>
      </w:r>
    </w:p>
    <w:p>
      <w:r>
        <w:t xml:space="preserve">H&amp;M:n tulos laskee kustannusten nousun vuoksi</w:t>
      </w:r>
    </w:p>
    <w:p>
      <w:r>
        <w:t xml:space="preserve">Se raportoi marraskuun loppuun päättyneeltä kolmen kuukauden jaksolta 5,29 miljardin kruunun (832 miljoonan dollarin; 528 miljoonan punnan) nettovoitosta, kun se viime vuoden vastaavalla neljänneksellä oli 5,36 miljardia kruunua. Se avaa uuden &amp; Other Stories -brändin myymälöitä Yhdistyneessä kuningaskunnassa, Espanjassa, Saksassa, Tanskassa, Italiassa, Ranskassa ja Ruotsissa vuoden ensimmäisellä puoliskolla. H&amp;M avasi 304 uutta myymälää vuonna 2012 ja aikoo avata 325 uutta myymälää tänä vuonna. Koko vuoden nettotulos oli 16,87 miljardia kruunua, mikä on 7 prosenttia enemmän kuin viime vuonna vastaavana aikana. "Pitkän aikavälin investointimme liittyvät useisiin alueisiin, kuten verkkokauppaan, tietotekniikkaan, täysin uuteen &amp; Other Stories -brändiin ja tuotevalikoiman laajentamiseen tulevaisuudessa", toimitusjohtaja Karl-Johan Persson sanoi. "Nämä pitkän aikavälin investoinnit ovat aiheuttaneet kustannusten nousua, eivätkä ne ole suurelta osin vielä tuottaneet tuloja." Neljännen vuosineljänneksen tulos oli hieman odotettua huonompi, ja H&amp;M:n osake laski 2 % alkukaupankäynnissä.</w:t>
      </w:r>
    </w:p>
    <w:p>
      <w:r>
        <w:rPr>
          <w:b/>
        </w:rPr>
        <w:t xml:space="preserve">Yhteenveto</w:t>
      </w:r>
    </w:p>
    <w:p>
      <w:r>
        <w:t xml:space="preserve">Muotijälleenmyyjä Hennes &amp; Mauritz (H&amp;M) on syyttänyt korkeampia kustannuksia ja investointeja uuteen tuotemerkkiin laskevista tuloksistaan.</w:t>
      </w:r>
    </w:p>
    <w:p>
      <w:r>
        <w:rPr>
          <w:b/>
          <w:u w:val="single"/>
        </w:rPr>
        <w:t xml:space="preserve">Asiakirjan numero 23679</w:t>
      </w:r>
    </w:p>
    <w:p>
      <w:r>
        <w:t xml:space="preserve">Viisi lasta Doveriin saapuvien Kanaalin siirtolaisten joukossa</w:t>
      </w:r>
    </w:p>
    <w:p>
      <w:r>
        <w:t xml:space="preserve">Sisäministeriön mukaan 111 ihmistä saapui viidellä veneellä, ja ranskalaiset estivät 35 ihmistä tekemästä matkaa. Rajavartiolaitoksen virkamiehet toivat Doverissa maihin lapsia, joista osa oli liian nuoria kävelemään, huopiin käärittyinä. Rajanylitykset tapahtuivat sen jälkeen, kun Yhdistynyt kuningaskunta ja Ranska olivat tehneet 28 miljoonan punnan sopimuksen poliisipartioiden kaksinkertaistamisesta Ranskan rannoilla. Samaan aikaan Kentin kreivikunnan neuvosto on ilmoittanut, että se on alkanut ottaa vastaan ilman huoltajaa tulleita siirtolaislapsia ensimmäistä kertaa neljään kuukauteen. Elokuussa, kun yksin saapuvien lasten määrä oli kasvanut, viranomainen ilmoitti, ettei se pysty enää huolehtimaan heistä turvallisesti. Aiemmin tässä kuussa parlamentin sisäasiainvaliokunta kuuli, että rajanylitysten määrä oli lisääntynyt "hälyttävästi". Maahanmuuton valvonnasta vastaava ministeri Chris Philp kertoi parlamentin jäsenille, että siirtolaisveneiden kääntäminen takaisin Ranskaan voisi olla "kriittinen tekijä" Yhdistyneeseen kuningaskuntaan suuntautuvien siirtolaisten määrän kasvuun puuttumisessa. Yli 8 294 ihmistä on ylittänyt Englannin kanaalin onnistuneesti noin 631 veneessä tänä vuonna. Vuonna 2019 ylityksiä oli 1 844 ja vuonna 2018 299. Marraskuussa sisäministeriö ilmoitti, että Ranskan rannoilla partioivien virkamiesten määrä kaksinkertaistuu osana toimenpiteitä, joista sisäministeri Priti Patel oli sopinut ranskalaisen virkaveljensä kanssa. Patel sanoi, että partioiden määrän lisääminen on "uusi askel eteenpäin yhteisessä tehtävässämme tehdä Kanaalin ylityksistä täysin kannattamattomia". Seuraa BBC South Eastia Facebookissa, Twitterissä ja Instagramissa. Lähetä juttuideoita osoitteeseen southeasttoday@bbc.co.uk.</w:t>
      </w:r>
    </w:p>
    <w:p>
      <w:r>
        <w:rPr>
          <w:b/>
        </w:rPr>
        <w:t xml:space="preserve">Yhteenveto</w:t>
      </w:r>
    </w:p>
    <w:p>
      <w:r>
        <w:t xml:space="preserve">Viisi lasta, heidän joukossaan vauva ilman sukkia tai kenkiä, oli niiden siirtolaisten joukossa, jotka ylittivät Englannin kanaalin pienillä veneillä lähes jäätävissä olosuhteissa.</w:t>
      </w:r>
    </w:p>
    <w:p>
      <w:r>
        <w:rPr>
          <w:b/>
          <w:u w:val="single"/>
        </w:rPr>
        <w:t xml:space="preserve">Asiakirjan numero 23680</w:t>
      </w:r>
    </w:p>
    <w:p>
      <w:r>
        <w:t xml:space="preserve">Downing Street ylittää arvion merkkien huutokaupassa</w:t>
      </w:r>
    </w:p>
    <w:p>
      <w:r>
        <w:t xml:space="preserve">Se oli osa huutokaupattavaa Lontoon erityisten katukylttien kokoelmaa, johon kuului myös yksi The Beatlesin tunnetuksi tekemä Abbey Road -katujen kyltti. Myynnin syynä on Westminsterin kaupunginvaltuuston ja Transport for Londonin 1990-luvun opasteiden parantaminen. Sitä on kuvailtu "absoluuttiseksi ainutkertaiseksi". Theatreland-kyltit Downing Street -kyltin osti lontoolainen mainosjohtaja Trevor Beattie. Abbey Road -kyltin osti 4 350 punnalla pohjoislontoolainen kiinteistösijoittaja John Antoniou lahjaksi pojalleen, joka on muusikko ja tuottaja. 362 kyltin hinta-arviot vaihtelivat 20 punnasta yli 1 000 puntaan. Myynti tapahtui Summers Places -huutokaupassa Billingshurstissa, West Sussexissa. Yli 300 mustaa sormipylvästä ja kahdeksan emaloitua Theatreland-katukylttiä tarjotaan keskiviikkona päättyvässä suljetussa huutokaupassa. Aiheeseen liittyvät Internet-linkit Summers Place Auctions Ltd</w:t>
      </w:r>
    </w:p>
    <w:p>
      <w:r>
        <w:rPr>
          <w:b/>
        </w:rPr>
        <w:t xml:space="preserve">Yhteenveto</w:t>
      </w:r>
    </w:p>
    <w:p>
      <w:r>
        <w:t xml:space="preserve">Emaloitu Downing Streetin kyltti on myyty huutokaupassa 7 800 punnalla, mikä on yli 6000 puntaa odotettua enemmän.</w:t>
      </w:r>
    </w:p>
    <w:p>
      <w:r>
        <w:rPr>
          <w:b/>
          <w:u w:val="single"/>
        </w:rPr>
        <w:t xml:space="preserve">Asiakirjan numero 23681</w:t>
      </w:r>
    </w:p>
    <w:p>
      <w:r>
        <w:t xml:space="preserve">Lady Gagan kappaleita 'varastettu' Saksassa</w:t>
      </w:r>
    </w:p>
    <w:p>
      <w:r>
        <w:t xml:space="preserve">Maan tiedotusvälineet ovat nimenneet kaksikon 18-vuotiaiksi opiskelijoiksi Deniz A:ksi ja Christian M:ksi. Heitä tutkitaan siitä, että he olivat käyttäneet troijalaisvirusta murtautuakseen taiteilijoiden tietokoneisiin noin 12 kuukauden ajan ennen kuin heidät löydettiin. Syyttäjä Rolf Haferkamp ei kommentoi, mitä kappaleita varastettiin. Sen uskotaan pakottaneen julkaisemaan useita singlejä etuajassa. Sanomalehtien mukaan kaksikko oli liittänyt troijalaisen MP3-tiedostoon, joka lähetettiin tähtien, heidän manageriensa ja levy-yhtiöidensä virallisiin osoitteisiin. Deniz A:ta siteerattiin Saksan myydyimmässä päivälehdessä Bildissä sanomalla: "Olen fani ja halusin vain siistiä musiikkia. En ole mikään kiristäjä." Haferkampin mukaan tutkinnan pitäisi olla valmis tammikuuhun mennessä ja se voi johtaa rikossyytteisiin. Jos kaksikko tuomitaan, heidät voidaan tuomita jopa viideksi vuodeksi vankeuteen tai he voivat joutua maksamaan suuria sakkoja vahingonkorvauksista.</w:t>
      </w:r>
    </w:p>
    <w:p>
      <w:r>
        <w:rPr>
          <w:b/>
        </w:rPr>
        <w:t xml:space="preserve">Yhteenveto</w:t>
      </w:r>
    </w:p>
    <w:p>
      <w:r>
        <w:t xml:space="preserve">Poliisi tutkii Saksassa kahta henkilöä, joita syytetään Lady Gagan, Justin Timberlaken ja Ke$han kaltaisten artistien kappaleiden varastamisesta.</w:t>
      </w:r>
    </w:p>
    <w:p>
      <w:r>
        <w:rPr>
          <w:b/>
          <w:u w:val="single"/>
        </w:rPr>
        <w:t xml:space="preserve">Asiakirjan numero 23682</w:t>
      </w:r>
    </w:p>
    <w:p>
      <w:r>
        <w:t xml:space="preserve">Northumberlandin kirkosta varastettiin muinainen haarniskanväri</w:t>
      </w:r>
    </w:p>
    <w:p>
      <w:r>
        <w:t xml:space="preserve">Bamburghin St Aidan's Churchissa tapahtunut varkaus havaittiin perjantaina, mutta se on voinut tapahtua jo 26. huhtikuuta, poliisi kertoo. Varastetut esineet olivat 1700-luvun "hummeripannukypärä", joka muistuttaa Englannin sisällissodan aikaisten rojalisteja vastustavien Roundheadien käyttämää haarniskaa, ja pari hansikkaita. Ne olivat olleet kirkossa yli 400 vuotta. Varkaat kiipesivät alttarin takana olevia vanhoja kaiverruksia pitkin viedäkseen esineet, Northumbrian poliisin tiedottaja kertoi.</w:t>
      </w:r>
    </w:p>
    <w:p>
      <w:r>
        <w:rPr>
          <w:b/>
        </w:rPr>
        <w:t xml:space="preserve">Yhteenveto</w:t>
      </w:r>
    </w:p>
    <w:p>
      <w:r>
        <w:t xml:space="preserve">Northumberlandissa sijaitsevasta kirkosta on varastettu muinaisia haarniskoja.</w:t>
      </w:r>
    </w:p>
    <w:p>
      <w:r>
        <w:rPr>
          <w:b/>
          <w:u w:val="single"/>
        </w:rPr>
        <w:t xml:space="preserve">Asiakirjan numero 23683</w:t>
      </w:r>
    </w:p>
    <w:p>
      <w:r>
        <w:t xml:space="preserve">Ashley Madison: Poista työkalu yksityiskohtaisesti uusimmassa analyysissä</w:t>
      </w:r>
    </w:p>
    <w:p>
      <w:r>
        <w:t xml:space="preserve">The Register -uutissivusto on julkaissut raportin, jonka mukaan eräästä tietokannasta on poistettu erilaisia henkilötietoja. Jotkin tiedot, kuten käyttäjien GPS-koordinaatit, sukupuoli ja syntymäaika, kuitenkin säilytettiin. "Full Delete" -vaihtoehto on ollut käytettävissä jo useita vuosia. Sen avulla käyttäjät ovat voineet maksaa 19 dollaria (15 puntaa) poistaakseen "kaikki jäljet [heidän] käytöstään", mutta Ashley Madison ei ollut antanut täydellisiä tietoja siitä, miten työkalu toimi. Sen jälkeen kun hakkerit julkaisivat käyttäjätietokannan viime viikolla, useissa raporteissa esitettiin, että maksullinen poistotoiminto oli virheellinen. Ashley Madison: Kanadan dollarin palkkio hakkereita koskevista tiedoista 300 gigatavua Hakkerit ilmoittivat varastaneensa tietoja 197 000+ Sähköpostia vuoti ylimmän johtajan työtililtä 115 miljoonaa dollaria Emoyhtiö Avid Life Median raportoima liikevaihto vuonna 2014 13 vuotta sitten perustettu uskottomuussivusto Vaikka osa tiedoista näyttääkin säilyneen, Registerin raportti viittaa siihen, että huomattava määrä tietoja poistettiin maksun jälkeen. Näitä olivat mm: Tämä vastaa muita BBC:n näkemiä todisteita. Aiemmin Ashley Madison oli sanonut, että täysi poistotoiminto poistaisi muille käyttäjille sivustolla lähetetyt kuvat ja viestit, mutta että joitakin käyttäjäprofiilitietoja voisi poistaa ilmaiseksi. Ashley Madisonia ei tavoitettu kommenttia varten.</w:t>
      </w:r>
    </w:p>
    <w:p>
      <w:r>
        <w:rPr>
          <w:b/>
        </w:rPr>
        <w:t xml:space="preserve">Yhteenveto</w:t>
      </w:r>
    </w:p>
    <w:p>
      <w:r>
        <w:t xml:space="preserve">Uusia yksityiskohtia on tullut esiin toimista, joihin hakkeroitu uskottomuusdeittisivusto Ashley Madison ryhtyi sen jälkeen, kun käyttäjät maksoivat tietojensa poistamisesta.</w:t>
      </w:r>
    </w:p>
    <w:p>
      <w:r>
        <w:rPr>
          <w:b/>
          <w:u w:val="single"/>
        </w:rPr>
        <w:t xml:space="preserve">Asiakirjan numero 23684</w:t>
      </w:r>
    </w:p>
    <w:p>
      <w:r>
        <w:t xml:space="preserve">"Aika on oikea" harkita kaupallistamista</w:t>
      </w:r>
    </w:p>
    <w:p>
      <w:r>
        <w:t xml:space="preserve">Ministeriö tarkastelee parhaillaan yritysten, kuten lentoaseman, satamien ja States Worksin, omistusta ja toimintaa. Apulaispäällikkö Bernard Flouquet sanoi, että ammattimaisten johtajien palkkaaminen voisi parantaa tehokkuutta ja säästää rahaa. Hän sanoi, ettei ajatus ole uusi ja että sitä on tarkasteltu aiemmissa osavaltioissa. Varapuhemies Flouquet sanoi: "On olemassa raportteja, jotka perustuvat siihen, että tämä voi olla näkemys, jota meidän pitäisi hallituksena käsitellä ja tarkastella. "Henkilökohtaisesti uskon, että kaupallistaminen voisi toimia useimmille nykyisin toimeksiantomme piiriin kuuluville yksiköille." Tarkastelun kohteena olevat organisaatiot ovat Guernseyn lentokenttä, Guernseyn satamat, Guernseyn vesi, States Works, jätevesipalvelut ja kiinteän jätteen osasto. Varapuheenjohtaja Flouquet sanoi: "Olemme satamien ja lentoaseman osalta maallikoita, kun kyse on liiketoiminnasta. "Olen henkilökohtaisesti sitä mieltä, että meidän on vapautettava nämä teollisuudenalat poliittisesta osallistumisesta. "Kaupallistaminen mahdollistaa todellisen ajattelutavan tarkastella asioita kaupalliselta pohjalta, tarkastella kaiken arvoja ja antaa kansalaisille paljon paremman tarjouksen."</w:t>
      </w:r>
    </w:p>
    <w:p>
      <w:r>
        <w:rPr>
          <w:b/>
        </w:rPr>
        <w:t xml:space="preserve">Yhteenveto</w:t>
      </w:r>
    </w:p>
    <w:p>
      <w:r>
        <w:t xml:space="preserve">Guernseyn julkisten palvelujen ministeri totesi, että nyt on oikea aika harkita saaren tärkeimpien omaisuuserien kaupallistamista.</w:t>
      </w:r>
    </w:p>
    <w:p>
      <w:r>
        <w:rPr>
          <w:b/>
          <w:u w:val="single"/>
        </w:rPr>
        <w:t xml:space="preserve">Asiakirjan numero 23685</w:t>
      </w:r>
    </w:p>
    <w:p>
      <w:r>
        <w:t xml:space="preserve">Walesin kuninkaallisen rykmentin vuohi Taffy kuolee</w:t>
      </w:r>
    </w:p>
    <w:p>
      <w:r>
        <w:t xml:space="preserve">Virallisesti hän tunnettiin nimellä alikersantti Gwillam Jenkins, ja hän polveutui kuninkaallisen rykmentin vuohien sukulinjasta, joka on ollut paraatissa vuodesta 1777 lähtien. Rykmentin toinen maskotti, Shenkin, on nyt ainoa vuohi, joka marssii Cardiffissa kesäkuussa järjestettävässä paraatissa. Taffyn kuoleman myötä Llandudnon Great Ormen laumasta valitaan uusi vuohi, jota valmistellaan armeijan elämään. Kuningattarelle on kirjoitettu kirje, jossa kerrotaan Taffyn kuolemasta ja pyydetään lupaa, että rykmentti saa valita uuden vuohen kesällä. Walesin kuninkaallinen rykmentti sijaitsee Lucknowin kasarmilla Tidworthissa Wiltshiren osavaltiossa.</w:t>
      </w:r>
    </w:p>
    <w:p>
      <w:r>
        <w:rPr>
          <w:b/>
        </w:rPr>
        <w:t xml:space="preserve">Yhteenveto</w:t>
      </w:r>
    </w:p>
    <w:p>
      <w:r>
        <w:t xml:space="preserve">Taffy, yksi Walesin kuninkaallisen rykmentin maskottina käytetyistä vuohista, on kuollut.</w:t>
      </w:r>
    </w:p>
    <w:p>
      <w:r>
        <w:rPr>
          <w:b/>
          <w:u w:val="single"/>
        </w:rPr>
        <w:t xml:space="preserve">Asiakirjan numero 23686</w:t>
      </w:r>
    </w:p>
    <w:p>
      <w:r>
        <w:t xml:space="preserve">Mosambikilaiset mielenosoittajat Brasilian omistaman Valen hiilikaivoksella</w:t>
      </w:r>
    </w:p>
    <w:p>
      <w:r>
        <w:t xml:space="preserve">Mielenosoittajat vaativat lisäkorvauksia siitä, että heidät oli viisi vuotta sitten syrjäytetty kaivoksen rakentamiseksi. Brasilialainen Vale-yhtiö vaati, että se oli jo tehnyt tarpeeksi ja maksanut noin 2 000 dollaria (1 300 puntaa) henkilöä kohti. Kampanjoijat sanoivat kuitenkin, että heidän pitäisi saada enemmän korvausta yhteisön tiiliteollisuuden menettämisestä. Mielenosoitus puhkesi tiistaina sen jälkeen, kun yhtiö ja mielenosoittajat olivat neuvotelleet yli vuoden ajan. Heidät asutettiin uudelleen vuonna 2008, jotta Moatizen kaivokselle saatiin tilaa. Vale muutti noin 5 000 ihmistä asettaakseen kaivostoimintansa hiilirikkaaseen luoteiseen Teten maakuntaan. "Kun Vale tuli Mosambikiin, hallitus sanoi meille, että teistä tulee hyvin rikkaita. Siksi haluamme, että yhtiö maksaa meille sen, mitä se on meille velkaa", yksi mielenosoittajista, Maxwell April, sanoi AFP:lle. Vale sanoi, että mielenosoitus ei ole vaikuttanut tuotantoon ja että se kunnioittaa mielenosoittajien oikeutta protestoida rauhanomaisesti. Hallituksen edustaja sanoi, että korvausasia oli jo sovittu.</w:t>
      </w:r>
    </w:p>
    <w:p>
      <w:r>
        <w:rPr>
          <w:b/>
        </w:rPr>
        <w:t xml:space="preserve">Yhteenveto</w:t>
      </w:r>
    </w:p>
    <w:p>
      <w:r>
        <w:t xml:space="preserve">Sadat mielenosoittajat ovat tukkineet Mosambikissa sijaitsevan hiilikaivoksen sisäänkäynnin kiistellessään korvaussopimuksesta, josta sovittiin sen jälkeen, kun he joutuivat siirtymään kotiseudultaan.</w:t>
      </w:r>
    </w:p>
    <w:p>
      <w:r>
        <w:rPr>
          <w:b/>
          <w:u w:val="single"/>
        </w:rPr>
        <w:t xml:space="preserve">Asiakirjan numero 23687</w:t>
      </w:r>
    </w:p>
    <w:p>
      <w:r>
        <w:t xml:space="preserve">Kian Thorburn tuomittiin 10 000 punnan varastamisesta sijais-isoisältä</w:t>
      </w:r>
    </w:p>
    <w:p>
      <w:r>
        <w:t xml:space="preserve">Penrithissä asuva Kian Thorburn, 22, varasti rahat George Warwickilta tämän asuessa tämän kanssa ja käytti ne vaatteisiin ja televisioon. Hän myönsi varkauden ja petoksen Carlisle Crown Courtissa, ja hänelle määrättiin 15 kuukauden vankeusrangaistus, jonka täytäntöönpano on ehdollinen kahdeksi vuodeksi. Tuomari Peter Hughes, QC, sanoi säästäneensä Warwickin vetoomuksen jälkeen vankilatuomion. Southend Roadilla asuva Thorburn määrättiin tekemään 200 tuntia palkatonta työtä, ja hänet määrättiin kuuden kuukauden yökieltoon. Aiheeseen liittyvät Internet-linkit HM Courts Service</w:t>
      </w:r>
    </w:p>
    <w:p>
      <w:r>
        <w:rPr>
          <w:b/>
        </w:rPr>
        <w:t xml:space="preserve">Yhteenveto</w:t>
      </w:r>
    </w:p>
    <w:p>
      <w:r>
        <w:t xml:space="preserve">Varas, joka varasti 10 000 puntaa sijais-isoisältään, kun hän hoiti tätä, on tuomittu.</w:t>
      </w:r>
    </w:p>
    <w:p>
      <w:r>
        <w:rPr>
          <w:b/>
          <w:u w:val="single"/>
        </w:rPr>
        <w:t xml:space="preserve">Asiakirjan numero 23688</w:t>
      </w:r>
    </w:p>
    <w:p>
      <w:r>
        <w:t xml:space="preserve">Southamptonin ruuhkavaroitus, kun M27 suljetaan kolmatta kertaa.</w:t>
      </w:r>
    </w:p>
    <w:p>
      <w:r>
        <w:t xml:space="preserve">M27 suljetaan 10. tammikuuta kello 22.00 GMT liittymien kolme (M271) ja neljä (M3) välillä. Se avataan uudelleen vasta 13. tammikuuta kello 05.00. Aiemmat viikonloppusulut osana 19 miljoonan punnan Romsey Roadin siltahanketta syyskuussa ja kesäkuussa aiheuttivat ruuhkia Southamptonin tieverkolla. Viimeisen viikonloppusulun aikana sillan toinen puoli puretaan. Highways Englandin mukaan päivämäärät on valittu siten, että vältetään joululomat ja merkittävät jalkapallo-ottelut. Länteen päin suuntautuva liikenne, joka tulee joko M27:ltä Southamptonin alueelta tai M3:lta Basingstoken ohi, joutuu vaihtoehtoiselle reitille, joka johtaa jopa 55 mailin pituisiin kiertotöihin A303:n kautta Andoverin ohi Amesburyyn, A345:tä pitkin Salisburyyn ja edelleen A36:lle kohti M27:ää J2:n (Ower) kohdalla. Autoilijat voivat käyttää itään päin suuntautuvalla kiertotiellä useita eri reittejä. Uuden sillan odotetaan olevan täysin avoinna helmikuuhun mennessä. Aiheeseen liittyvät Internet-linkit M27:n sillan korvaaminen</w:t>
      </w:r>
    </w:p>
    <w:p>
      <w:r>
        <w:rPr>
          <w:b/>
        </w:rPr>
        <w:t xml:space="preserve">Yhteenveto</w:t>
      </w:r>
    </w:p>
    <w:p>
      <w:r>
        <w:t xml:space="preserve">Hampshiressä sijaitsevan moottoritien lopullisen sulkemisen ajaksi on jälleen käytössä jopa 55 mailin pituinen kiertotie, kun vanha silta puretaan.</w:t>
      </w:r>
    </w:p>
    <w:p>
      <w:r>
        <w:rPr>
          <w:b/>
          <w:u w:val="single"/>
        </w:rPr>
        <w:t xml:space="preserve">Asiakirjan numero 23689</w:t>
      </w:r>
    </w:p>
    <w:p>
      <w:r>
        <w:t xml:space="preserve">X Factorin Rylan ja Lucy "potkittiin ulos" hienosta hotellista</w:t>
      </w:r>
    </w:p>
    <w:p>
      <w:r>
        <w:t xml:space="preserve">Pari kuvattiin varhain maanantaiaamuna lähdettyään ulos juhlistamaan ohjelmaan jäämistä. Kuviin sisältyi otoksia, joissa Clark vetää housunsa alas. X Factor -pomot sanovat "kovistelleensa" pakottamalla heidät poistumaan Corinthianista, hotellista, jossa tämän vuoden kilpailijat asuvat. Rylan Clark meni myöhemmin Twitteriin pyytämään anteeksi käytöstään. "Minä ja Lucy Spraggan osallistumme pienelle lomalle hotellista muutamaksi päiväksi", hän sanoi. "Vilpittömimmät anteeksipyyntömme #beerfear-käyttäytymisestämme." Hashtagilla viitataan erään Spragganin kappaleen sanoitukseen, joka kertoo katumuksesta ryyppyillan jälkeen. Clark sanoi, että he olivat "olleet tuhmia" ennen kuin he menivät maanantai-iltana uudelleen ulos toiseen juhlaan. X Factor -lähde sanoi: "He ovat muuttaneet, ainakin loppuviikoksi, studioiden lähellä sijaitsevaan hotelliin viikonlopun tempaustensa jälkeen. "Tuottajat olivat kovia heidän kanssaan rangaistukseksi käytöksestä."</w:t>
      </w:r>
    </w:p>
    <w:p>
      <w:r>
        <w:rPr>
          <w:b/>
        </w:rPr>
        <w:t xml:space="preserve">Yhteenveto</w:t>
      </w:r>
    </w:p>
    <w:p>
      <w:r>
        <w:t xml:space="preserve">The X Factor -ohjelman Rylan Clark ja Lucy Spraggan ovat joutuneet jättämään luksushotellinsa Lontoossa, koska he käyttäytyivät illanviettopaikalla.</w:t>
      </w:r>
    </w:p>
    <w:p>
      <w:r>
        <w:rPr>
          <w:b/>
          <w:u w:val="single"/>
        </w:rPr>
        <w:t xml:space="preserve">Asiakirjan numero 23690</w:t>
      </w:r>
    </w:p>
    <w:p>
      <w:r>
        <w:t xml:space="preserve">Uudenvuoden kunnianosoitukset 2019: Manx St John Ambulance -vapaaehtoinen sai BEM-palkinnon</w:t>
      </w:r>
    </w:p>
    <w:p>
      <w:r>
        <w:t xml:space="preserve">Douglasista kotoisin olevalle Mary Bridsonille on myönnetty British Empire Medal (BEM). Vuonna 1950 palvelukseen liittynyt, nyt 79-vuotias nainen eteni urallaan ylöspäin ja nousi komentajaksi vuonna 1999. Bridson kuvasi tunnustusta "hyvin odottamattomaksi", mutta hän sanoi, että on "mukavaa, ettei uutista tarvitse enää pitää salassa". Nyt hän toimii henkilöstöpäällikkönä, pitää jäsenrekisterit ajan tasalla ja auttaa varainhankinnassa. Eläkkeelle jääminen ei ole hänen asialistallaan, hän sanoi ja lisäsi, että hän toivoo voivansa jatkaa työskentelyä hyväntekeväisyysjärjestön hyväksi niin kauan kuin voi. Bridson muisteli viimeisiä 68 vuotta ja sanoi: Bridson sanoi: "Olen panostanut paljon St Johniin, mutta olen aina saanut siitä paljon irti. "Olen tavannut mielenkiintoisia ihmisiä ja saanut paljon mukavia ystäviä", hän lisäsi. "Hukassa ilman häntä" Heidän joukossaan oli hänen 52 vuotta palvellut aviomiehensä Derek. Pääjohtaja John Gill sanoi, että hyväntekeväisyysjärjestö olisi "hukassa ilman häntä". "Olen iloinen, että Maryn 68 vuotta kestänyt työ St Johnin hyväksi on saanut tunnustusta tällä palkinnolla", hän lisäsi. Muita Manxin saajia ovat mm. seuraavat:</w:t>
      </w:r>
    </w:p>
    <w:p>
      <w:r>
        <w:rPr>
          <w:b/>
        </w:rPr>
        <w:t xml:space="preserve">Yhteenveto</w:t>
      </w:r>
    </w:p>
    <w:p>
      <w:r>
        <w:t xml:space="preserve">St John Ambulance -järjestön vapaaehtoinen, joka on palvellut hyväntekeväisyysjärjestöä Mansaarella 68 vuotta, on saanut kunnianosoituksen uudenvuoden kunniakirjassa.</w:t>
      </w:r>
    </w:p>
    <w:p>
      <w:r>
        <w:rPr>
          <w:b/>
          <w:u w:val="single"/>
        </w:rPr>
        <w:t xml:space="preserve">Asiakirjan numero 23691</w:t>
      </w:r>
    </w:p>
    <w:p>
      <w:r>
        <w:t xml:space="preserve">Rugeleyn neuvoston varkaan menot "vaikuttavat kaupungin joulusuunnitelmiin".</w:t>
      </w:r>
    </w:p>
    <w:p>
      <w:r>
        <w:t xml:space="preserve">Rebecca Mason sai keskiviikkona neljän vuoden vankeustuomion otettuaan Rugeleyn kaupunginvaltuustolta varoja. Rahat oli varastettu "ennakoimattomiin menoihin" ja "tuleviin hankkeisiin" varatuista varoista, sanottiin. Se lisäsi, että se joutuisi budjetoimaan palvelut, mukaan lukien kunnossapitotyöt, seuraavien kymmenen vuoden aikana. Helmikuun 2017 ja joulukuun 2018 välisenä aikana 42-vuotias Mason - jota neuvosto kuvaili "arvostetuksi ja luotetuksi" - otti 218 418 puntaa 242 erillisenä maksuna. Hän käytti 18 000 puntaa lomamatkoihin, 133 000 puntaa kotitaloustavaroihin ja 69 000 puntaa kolmen hevosen varusteisiin. Neuvosto ilmoitti, että se aikoo nyt tarkastella suunnitelmia, jotka koskevat "parempia leikkivälineitä, kaupungin jouluvalojen ja -koristeiden parantamista sekä Rose-teatterin tilojen nykyaikaistamista". Mason, jonka vastuualueeseen kuului muun muassa valtuuston talousjärjestelmien hallinnointi ja valvonta, erotettiin helmikuussa törkeän virkavirheen vuoksi. Varkaus paljastui sen jälkeen, kun yli kymmenen vuotta kaupunginvaltuustossa työskennellyt työntekijä oli erotettu virantoimituksesta erillisen asian vuoksi. Taloudellisesta tappiosta huolimatta neuvosto ilmoitti, että se jatkaa nykyisten tilojensa tarjoamista ja toimintaa normaalisti. Rikoksen tuottaman hyödyn kuuleminen, jossa selvitetään, kuinka suuri summa olisi maksettava takaisin, on suunniteltu pidettäväksi 18. syyskuuta. Seuraa BBC West Midlandsia Facebookissa ja Twitterissä ja tilaa paikalliset uutispäivitykset suoraan puhelimeesi.</w:t>
      </w:r>
    </w:p>
    <w:p>
      <w:r>
        <w:rPr>
          <w:b/>
        </w:rPr>
        <w:t xml:space="preserve">Yhteenveto</w:t>
      </w:r>
    </w:p>
    <w:p>
      <w:r>
        <w:t xml:space="preserve">Valtuustotyöntekijä, joka varasti 200 000 puntaa ja meni tuhlailemaan, on vaikuttanut kaupungin leikkipuistoja ja jouluvaloja koskeviin suunnitelmiin, kertoo viranomainen.</w:t>
      </w:r>
    </w:p>
    <w:p>
      <w:r>
        <w:rPr>
          <w:b/>
          <w:u w:val="single"/>
        </w:rPr>
        <w:t xml:space="preserve">Asiakirjan numero 23692</w:t>
      </w:r>
    </w:p>
    <w:p>
      <w:r>
        <w:t xml:space="preserve">Uusi Eureka-tiedemuseo Wirralissa saa 3 miljoonaa puntaa lisärahoitusta.</w:t>
      </w:r>
    </w:p>
    <w:p>
      <w:r>
        <w:t xml:space="preserve">Eureka Mersey sai 3 miljoonaa puntaa, mikä on suurin myönnetty rahoitusmäärä. Se käyttää rahat 11 miljoonan punnan rakentamiseen, joka tarvitaan uuden museon rakentamiseen Seacomben lauttaterminaalissa Wirralissa sijaitsevan Spaceport-keskuksen tilalle. Myös Dundeen, Glasgow'n, Cardiffin ja Widnesin tiedekeskukset saavat tukea Inspiring Science Fund -rahastosta. Ensimmäinen Eureka-museo avattiin Halifaxissa, West Yorkshiressä vuonna 1992, ja sen tavoitteena on innostaa 7-14-vuotiaita lapsia tutkimaan tiedettä. "Merkittävä edistysaskel" Vuonna 2021 avattava sisarsaarekkeessa on tarkoitus avata interaktiivinen näyttelytila, jossa on työpajoja, myymälä, kahvila ja viereinen tiedepuisto, johon luodaan 28 kokopäiväistä työpaikkaa. Eurekan Leigh-Anne Stradeski sanoi, että rahoitus on "suuri askel eteenpäin pyrkimyksillemme". Kuudesta hankkeesta Eureka Mersey ja Cardiffin Techniquest saivat eniten rahoitusta, kummallekin 3 miljoonaa puntaa. Leicesterissä sijaitseva National Space Centre sai 1,88 miljoonaa puntaa, Glasgow'n tiedekeskus 2,87 miljoonaa puntaa, Dundeen tiedekeskus 1,45 miljoonaa puntaa ja Widnesissä sijaitseva Catalyst Science Centre 754 600 puntaa. Rahoituksella autetaan kutakin keskusta luomaan oppimistoimia, joilla voidaan tavoittaa uusia yleisöjä. Tiedeministeri Sam Gyimah sanoi, että hallitus haluaa, että lapset "oppivat niistä todella hämmästyttävistä hyödyistä, joita tiede ja teknologia tuovat elämäämme".</w:t>
      </w:r>
    </w:p>
    <w:p>
      <w:r>
        <w:rPr>
          <w:b/>
        </w:rPr>
        <w:t xml:space="preserve">Yhteenveto</w:t>
      </w:r>
    </w:p>
    <w:p>
      <w:r>
        <w:t xml:space="preserve">Wirralissa sijaitseva museo on yksi kuudesta hankkeesta, jotka saavat osan 13 miljoonan punnan valtion rahastosta, jolla kannustetaan lapsia kiinnostumaan tieteestä.</w:t>
      </w:r>
    </w:p>
    <w:p>
      <w:r>
        <w:rPr>
          <w:b/>
          <w:u w:val="single"/>
        </w:rPr>
        <w:t xml:space="preserve">Asiakirjan numero 23693</w:t>
      </w:r>
    </w:p>
    <w:p>
      <w:r>
        <w:t xml:space="preserve">WhatsApp pidentää "hämmentävää" päivityksen määräaikaa</w:t>
      </w:r>
    </w:p>
    <w:p>
      <w:r>
        <w:t xml:space="preserve">Zoe KleinmanTeknologiatoimittaja Alkuperäinen määräpäivä oli 8. helmikuuta, mutta käyttäjillä on nyt 15. toukokuuta asti aikaa ryhtyä toimiin. Yritystä kritisoitiin ilmoituksen lähettämisestä, joka näytti viittaavan muutoksiin tiedoissa, joita se jakaa emoyhtiönsä Facebookin kanssa. Se sanoi, että viestistä oli aiheutunut "sekaannusta". Sen jälkeen, kun ilmoitus ja ilmoitukset lähetettiin sen koko alustalle, miljoonat ihmiset ympäri maailmaa ovat ladanneet vaihtoehtoisia salattuja viestisovelluksia, kuten Signal ja Telegram. Blogikirjoituksessaan WhatsApp sanoi, että henkilökohtaiset viestit ovat aina olleet salattuja ja pysyvät yksityisinä. Se lisäsi, että sen käytäntö jakaa joitakin käyttäjätietoja Facebookin kanssa ei ollut uusi, eikä sitä aiota laajentaa. "Päivitys sisältää uusia vaihtoehtoja, joita ihmisillä on lähettää viestejä yritykselle WhatsAppissa, ja tarjoaa lisää avoimuutta siitä, miten keräämme ja käytämme tietoja", se sanoi. Aikaisemmassa FAQ-postauksessa WhatsApp selitti, että tietoja, joita se jo jakaa muiden Facebook-yritysten kanssa, ovat mm. seuraavat: Tämä ei kuitenkaan päde Euroopassa ja Isossa-Britanniassa, joissa on erilaiset tietosuojalainsäädännöt.</w:t>
      </w:r>
    </w:p>
    <w:p>
      <w:r>
        <w:rPr>
          <w:b/>
        </w:rPr>
        <w:t xml:space="preserve">Yhteenveto</w:t>
      </w:r>
    </w:p>
    <w:p>
      <w:r>
        <w:t xml:space="preserve">WhatsApp on pidentänyt määräaikaa, johon mennessä sen kahden miljardin käyttäjän on joko hyväksyttävä päivitetyt käyttöehdot tai lopetettava palvelun käyttö.</w:t>
      </w:r>
    </w:p>
    <w:p>
      <w:r>
        <w:rPr>
          <w:b/>
          <w:u w:val="single"/>
        </w:rPr>
        <w:t xml:space="preserve">Asiakirjan numero 23694</w:t>
      </w:r>
    </w:p>
    <w:p>
      <w:r>
        <w:t xml:space="preserve">Uudenvuoden kunnianosoitukset 2021: BEM-palkinnon saanut ensihoitaja</w:t>
      </w:r>
    </w:p>
    <w:p>
      <w:r>
        <w:t xml:space="preserve">Nich Woolf oli suunnitellut olevansa Vanuatulla helmikuusta huhtikuuhun, mutta pääsi palaamaan kotiin vasta lokakuun puolivälissä. Hän on aiemmin toiminut vapaaehtoisena Afganistanissa, Haitilla sekä Glastonbury- ja Reading-festivaaleilla. Hän sanoi olevansa iloinen "täysin odottamattomasta tunnustuksesta". 67-vuotias oli alun perin matkustanut kotoa Burnham-on-Seasta, Somersetista, työskennelläkseen Vanuatun ambulanssimiehistön kanssa. Kyseessä on noin 80 saaren muodostama alue, joka sijaitsee noin 3 572 kilometrin päässä Australian rannikosta. Se kuitenkin sulki rajansa yrittäessään pitää sen vapaana koronaviruksesta, mikä pidensi hänen oleskeluaan. Siellä ollessaan hän auttoi saarta toipumaan sykloni Haroldista, joka toi mukanaan 305,7 kilometriä tunnissa puhaltavia tuulia ja tuhosi kyliä ja koteja. Hänen oli kuitenkin lopulta pyydettävä apua Britannian korkeimmalta komissaarilta, jotta hänen vanhentunut passinsa uusittaisiin ja hän saisi paikan rahtikoneeseen, jotta hän pääsisi kotiin. Woolf on myös Somersetin hyväntekeväisyysjärjestö Festival Medical Servicesin edunvalvoja, joka vastaa Glastonburyn ja Readingin festivaalien hoidosta. Hän sanoi: "Olen aina uskonut siihen, että minun on käytettävä taitojani auttaakseni muita ihmisiä pitämään itsensä turvassa ja pitämään hauskaa - kuten Glastonburyn festivaaleilla - tai auttaakseni heitä parantamaan omia taitojaan ja kykyjään pitämään paikallisväestönsä turvassa ja hyvinvoivana. "Olen ollut onnekas, kun olen saanut matkustaa paljon ja olen oppinut yhtä paljon tapaamalla ihmisiä muista maista ja kulttuureista kuin he ovat oppineet minulta." Seuraa BBC Westiä Facebookissa, Twitterissä ja Instagramissa. Lähetä juttuideasi osoitteeseen: bristol@bbc.co.uk Aiheeseen liittyvät Internet-linkit Festivaalien lääkäripalvelut - Tapahtumien lääkäripalvelutwww.festival-medical.org.</w:t>
      </w:r>
    </w:p>
    <w:p>
      <w:r>
        <w:rPr>
          <w:b/>
        </w:rPr>
        <w:t xml:space="preserve">Yhteenveto</w:t>
      </w:r>
    </w:p>
    <w:p>
      <w:r>
        <w:t xml:space="preserve">Ensihoitaja, joka vietti kahdeksan kuukautta vuonna 2020 huolehtien ihmisistä yhdessä maailman syrjäisimmistä yhteisöistä, on saanut British Empire Medal -mitalin (BEM) uudenvuoden kunniamaininnassa.</w:t>
      </w:r>
    </w:p>
    <w:p>
      <w:r>
        <w:rPr>
          <w:b/>
          <w:u w:val="single"/>
        </w:rPr>
        <w:t xml:space="preserve">Asiakirjan numero 23695</w:t>
      </w:r>
    </w:p>
    <w:p>
      <w:r>
        <w:t xml:space="preserve">Rio de Janeiron työntekijät hyökkäävät kokoukseen vastalauseena säästötoimia vastaan</w:t>
      </w:r>
    </w:p>
    <w:p>
      <w:r>
        <w:t xml:space="preserve">Toimenpiteistä, kuten palkkojen leikkauksista, ilmoitettiin viime viikolla. Monille julkisen sektorin työntekijöille ei ole maksettu palkkaa kuukausiin. Maanantaina liittovaltion hallitus jäädytti Rion tilit ja määräsi osavaltion maksamaan miljoonia dollareita maksamattomia velkoja. Mielenosoittajat, joista suurin osa oli palomiehiä, poliiseja ja vankilavirkailijoita, viettivät kolme tuntia parlamentin istuntosalissa. Valtauksen aikana jotkut hajottivat ikkunoita, ovia ja toimistoja. Parlamentin puhemies Jorge Picciani kutsui mielenosoitusta "Brasilian poliittisessa historiassa ennennäkemättömäksi loukkaukseksi demokraattista oikeusvaltiota vastaan". Sekä Rio de Janeiron osavaltio että Rio de Janeiron kaupunki ovat kamppailleet pitkään jatkuneen talouskriisin kanssa, joka johtuu öljyn ja raaka-aineiden maailmanmarkkinahintojen laskusta. Olivatko olympialaiset sen arvoiset? Kuka on Rion uusi pormestari? "Tervetuloa helvettiin" Osavaltio julisti Rion olympialaisten alla aiemmin tänä vuonna taloudellisen hätätilan, koska sillä ei ollut varoja kisojen turvallisuuteen ja metrolinjan loppuunsaattamiseen. Kuvernööri Luiz Fernando Pezao sanoi, että ellei osavaltion kokous hyväksy säästötoimia, hän ei voi taata, että työntekijät saavat ensi vuonna täyden palkkansa. Verotulojen laskiessa Rio on jo tehnyt jyrkkiä budjettileikkauksia. Pezao sanoi matkustavansa pääkaupunki Brasiliaan neuvottelemaan liittovaltion hallituksen kanssa.</w:t>
      </w:r>
    </w:p>
    <w:p>
      <w:r>
        <w:rPr>
          <w:b/>
        </w:rPr>
        <w:t xml:space="preserve">Yhteenveto</w:t>
      </w:r>
    </w:p>
    <w:p>
      <w:r>
        <w:t xml:space="preserve">Tuhannet julkisen sektorin työntekijät ovat rynnäköineet Rio de Janeiron kokoukseen vastalauseena säästösuunnitelmille Brasilian kaupungin talouskriisin hoitamiseksi.</w:t>
      </w:r>
    </w:p>
    <w:p>
      <w:r>
        <w:rPr>
          <w:b/>
          <w:u w:val="single"/>
        </w:rPr>
        <w:t xml:space="preserve">Asiakirjan numero 23696</w:t>
      </w:r>
    </w:p>
    <w:p>
      <w:r>
        <w:t xml:space="preserve">Yhteisö ottaa haltuun Kirkby Stephenin matkailukeskuksen</w:t>
      </w:r>
    </w:p>
    <w:p>
      <w:r>
        <w:t xml:space="preserve">Kirkby Stephenin palvelu avattiin uudelleen pääsiäisen aikana, ja sitä pyörittävät nyt vapaaehtoiset. Se on seurausta Upper Eden Community Interest Companyn perustamisesta. Eden District Council myöntää seuraavien kolmen vuoden ajan 6 000 punnan vuotuisen avustuksen Market Squarella sijaitsevien tilojen vuokraan. Konservatiivien ja riippumattomien koalitio, jota johtaa konservatiivijohtaja, joutuu säästämään 1,1 miljoonaa puntaa neljän vuoden aikana. Suunnittelu- ja taloussalkun päällikkö Malcolm Smith sanoi: "Paikallisyhteisö tukee tätä hanketta hyvin, sillä 36 paikallista ihmistä on ilmaissut kiinnostuksensa toimia vapaaehtoistyöntekijänä keskuksessa, ja lisäksi keskukseen tulee palkattu johtaja, joka auttaa kehittämään ja koordinoimaan palvelua. "Toivotan Upper Eden Community Interest Companylle menestystä tulevaisuudessa."</w:t>
      </w:r>
    </w:p>
    <w:p>
      <w:r>
        <w:rPr>
          <w:b/>
        </w:rPr>
        <w:t xml:space="preserve">Yhteenveto</w:t>
      </w:r>
    </w:p>
    <w:p>
      <w:r>
        <w:t xml:space="preserve">Cumbriassa sijaitseva matkailuneuvontakeskus, joka joutui kirveen ääreen, kun valtuusto oli peruuttanut rahoituksen, on siirtynyt yhteisöryhmän haltuun.</w:t>
      </w:r>
    </w:p>
    <w:p>
      <w:r>
        <w:rPr>
          <w:b/>
          <w:u w:val="single"/>
        </w:rPr>
        <w:t xml:space="preserve">Asiakirjan numero 23697</w:t>
      </w:r>
    </w:p>
    <w:p>
      <w:r>
        <w:t xml:space="preserve">Irakin tutkinta: Aikataulu "saatetaan julkaista marraskuuhun mennessä".</w:t>
      </w:r>
    </w:p>
    <w:p>
      <w:r>
        <w:t xml:space="preserve">Lähteet eivät anna tarkkaa päivämäärää. Mahdollista kirjeenvaihtoa ei todennäköisesti julkaista tutkinnan verkkosivustolla ennen kuin pääministeri vastaa. Sir John - joka aloitti työnsä vuonna 2009 - on saanut osakseen kritiikkiä raportin laatimiseen kuluvasta ajasta. Hän kertoi saaneensa viimeiset vastaukset hänen havaintoihinsa kritiikkiä esittäneiltä tahoilta syyskuussa. "Oikea tuomio" Tämä päätti niin sanotun "Maxwellisointiprosessin", joka osittain aiheutti raportin viivästymisen. Chilcotin tutkimuksesta torstaina käydyssä ylähuoneen keskustelussa entinen työväenpuolueen lakimies Lord Morris toisti kritiikkinsä raportin laatimisen viivästymisestä. Hän muistutti, että Franksin raportti Falklandin sodasta kesti kuusi kuukautta, ja sanoi: "Oikeus, jota viivytetään, on oikeus, jota evätään." Vertainen varoitti myös, että Sir Johnin päätös aikataulun laatimisesta ei tarkoita, että hän samalla laatisi julkaisupäivän. Konservatiivien vertainen lordi Finkelstein ja liberaalidemokraattien vertainen paronitar Williams eivät kannattaneet painostusta tutkimuksen nopeuttamiseksi. Lordi Finkelsten sanoi, että "jos Sir John valitsee syvällisyyden määräajan sijasta, hän tekee oikean päätöksen", kun taas paronitar Williams sanoi, että "totuuden selvittäminen on tärkeämpää". Entinen kabinettiministeri Lord Butler, joka johti Irakin konfliktin taustatiedustelua koskevaa tutkimusta, sanoi Chilcotin tutkimuksesta seuraavaa: "Arvioikaa sitä sen tuloksen perusteella ja olkaa kärsivällisiä, kunnes tulos on saavutettu."</w:t>
      </w:r>
    </w:p>
    <w:p>
      <w:r>
        <w:rPr>
          <w:b/>
        </w:rPr>
        <w:t xml:space="preserve">Yhteenveto</w:t>
      </w:r>
    </w:p>
    <w:p>
      <w:r>
        <w:t xml:space="preserve">Irak-tutkintaa lähellä olevat lähteet ovat ilmoittaneet, että puheenjohtaja Sir John Chilcot saattaa kirjoittaa David Cameronille raporttinsa aikataulun ennen 3. marraskuuta.</w:t>
      </w:r>
    </w:p>
    <w:p>
      <w:r>
        <w:rPr>
          <w:b/>
          <w:u w:val="single"/>
        </w:rPr>
        <w:t xml:space="preserve">Asiakirjan numero 23698</w:t>
      </w:r>
    </w:p>
    <w:p>
      <w:r>
        <w:t xml:space="preserve">Kirjoitusvirheellinen kieltokyltti: Essexin neuvosto näkee hauskan puolen</w:t>
      </w:r>
    </w:p>
    <w:p>
      <w:r>
        <w:t xml:space="preserve">Essexin Maldonissa sijaitsevan "No Enry" -kyltin kuva julkaistiin Facebookissa ja Twitterissä piirikunnan toimesta, ja siihen liitettiin face palm emoji ja #oops. Ihmiset sanoivat, että se oli "tehnyt heidän päivänsä", kysyivät, mitä "Enry-parka" oli tehnyt, ja ehdottivat, että henkilökunta oli "T-tauolla". Kyltti on tarkoitus maalata uudelleen, ja neuvosto lisäsi: "Me olemme T:llä!". "Jos sinulla on huono päivä... tiedä, että jollain muulla on huonompi päivä kuin sinulla!". Maldonin piirineuvosto sanoi. Vastauksena eräs nainen sanoi: "Juuri tällaista minä tekisin", kun taas eräs toinen kehui neuvostoa "hyvästä reagoinnista". "Luulen kuulleeni kerran naisen huutavan tätä lapselleen Maldonissa", sanottiin toisessa kommentissa, kun taas toiset vitsailivat: "Enry-parka, säälin häntä". Myös neuvostoa, jota on pyydetty kommentoimaan asiaa, kehotettiin säilyttämään kyltti, "jotta kaikki saisivat nauraa". Etsi BBC News: East of England Facebookissa, Instagramissa ja Twitterissä. Jos sinulla on juttuehdotus, lähetä sähköpostia osoitteeseen eastofenglandnews@bbc.co.uk.</w:t>
      </w:r>
    </w:p>
    <w:p>
      <w:r>
        <w:rPr>
          <w:b/>
        </w:rPr>
        <w:t xml:space="preserve">Yhteenveto</w:t>
      </w:r>
    </w:p>
    <w:p>
      <w:r>
        <w:t xml:space="preserve">Äskettäin maalattu liikennemerkki, josta puuttuu kirjain, on aiheuttanut paljon hilpeyttä sosiaalisessa mediassa sen jälkeen, kun eräs valtuusto oli vitsaillut, että "jollain on huonompi päivä kuin sinulla".</w:t>
      </w:r>
    </w:p>
    <w:p>
      <w:r>
        <w:rPr>
          <w:b/>
          <w:u w:val="single"/>
        </w:rPr>
        <w:t xml:space="preserve">Asiakirjan numero 23699</w:t>
      </w:r>
    </w:p>
    <w:p>
      <w:r>
        <w:t xml:space="preserve">Duxfordin toisen maailmansodan aikainen amerikkalainen lentomuseo saa Grade II* -luokituksen.</w:t>
      </w:r>
    </w:p>
    <w:p>
      <w:r>
        <w:t xml:space="preserve">Cambridgeshiren Duxfordissa sijaitseva American Air Museum sisältää Imperial War Museumsin kokoelman Yhdysvaltain sotilaslentokoneita, ja se avattiin vuonna 1998. Yleensä rakennusten on oltava vähintään 30 vuotta vanhoja, jotta ne voidaan sisällyttää luetteloon. Museon toiminnanjohtaja John Brown sanoi, että se kertoo "erittäin tärkeän tarinan". Rakennuksen suunnitellut arkkitehti Norman Foster luonnehti luetteloon merkitsemistä "loistavaksi uutiseksi". American Air Museum rakennettiin vuosina 1995-1997 Duxfordiin, joka oli RAF:n ja Yhdysvaltain armeijan ilmavoimien asema toisen maailmansodan aikana. Museo kertoo Yhdysvaltain ilmavoimien syntymisestä ja ylivallasta 1900-luvulla ja kunnioittaa niitä 30 000:ta brittiläisistä tukikohdista käsin lentänyttä amerikkalaista lentäjää, jotka kuolivat konfliktin aikana. Lordi Foster sanoi: "Tässä hengessä rakennus on sekä museo että muistomerkki. "Sisäänkäynti on kunnioittava, ikään kuin hautakammioon, josta avautuu ilmava, lentokonehallimainen tila." Historic Englandin mukaan rakennus on "arkkitehtonisesti ja historiallisesti erittäin kiinnostava", minkä vuoksi se voidaan sisällyttää luetteloon, vaikka se ei ole vielä 30 vuotta vanha. Toimitusjohtaja Duncan Wilson kuvaili sitä "erinomaiseksi rakennukseksi, jonka geometrinen rakenne tekee siitä Fosterin kaikista töistä monimutkaisimman". Etsi BBC News: East of England Facebookissa, Instagramissa ja Twitterissä. Jos sinulla on juttuehdotus, lähetä sähköpostia osoitteeseen eastofenglandnews@bbc.co.uk.</w:t>
      </w:r>
    </w:p>
    <w:p>
      <w:r>
        <w:rPr>
          <w:b/>
        </w:rPr>
        <w:t xml:space="preserve">Yhteenveto</w:t>
      </w:r>
    </w:p>
    <w:p>
      <w:r>
        <w:t xml:space="preserve">Rakennus, joka on sekä "museo että muistomerkki" toisessa maailmansodassa taistelleille ja kuolleille yhdysvaltalaisille lentäjille, on saanut Grade II* -luokituksen.</w:t>
      </w:r>
    </w:p>
    <w:p>
      <w:r>
        <w:rPr>
          <w:b/>
          <w:u w:val="single"/>
        </w:rPr>
        <w:t xml:space="preserve">Asiakirjan numero 23700</w:t>
      </w:r>
    </w:p>
    <w:p>
      <w:r>
        <w:t xml:space="preserve">Shorehamin lento-onnettomuuden poliisit "kuvasivat selfieitä</w:t>
      </w:r>
    </w:p>
    <w:p>
      <w:r>
        <w:t xml:space="preserve">Sussexin poliisin apulaispoliisipäällikkö Olivia Pinkney kertoi, että poliisit, jotka ovat vasta aloittaneet työnsä, työskentelivät eristysalueella jonkin matkan päässä tapahtumapaikasta. Hänen mukaansa videolla ei näkynyt yksityiskohtia paikasta, mutta siihen liitetty viesti oli sopimaton ja loukkaava. Hän sanoi, että uhrien perheet olivat pettyneitä kuullessaan tapauksesta. Yksitoista ihmistä kuoli, kun vanha Hawker Hunter -suihkukone syöksyi A27-tielle Shorehamin lentonäytöksen aikana 22. elokuuta. Pinkney sanoi, että poliisi oli pyytänyt anteeksi omaisilta ja myöntänyt, että perheille oli aiheutettu tarpeetonta kärsimystä. Hän sanoi, että kuvamateriaali ja viesti lähetettiin sosiaalisessa mediassa kollegalle, joka ilmoitti parista. "Nämä poliisit ovat tietenkin pettäneet itsensä, mutta ennen kaikkea he ovat pettäneet 11 paikallisen miehen perheet, jotka kuolivat sinä päivänä", Pinkney sanoi. Poliisipäällikkö sanoi harkinneensa nuorten konstaapelien, jotka ovat vielä koeajalla, hyllyttämistä, mutta hän sanoi haluavansa, että he "pitävät olkapäänsä ratissa". Brightonissa toimiville poliiseille on annettu tehtäviä, jotka eivät ole julkisuudessa. Pinkney sanoi, että syytökset vaikuttavat kaikkiin, joita onnettomuus koski, ja heikentävät satojen kollegojen ammattitaitoa. Hän sanoi myös olevansa pettynyt ja järkyttynyt siitä, että joutui tutkimaan kahta kollegaa tapauksen vuoksi. Uhrit:</w:t>
      </w:r>
    </w:p>
    <w:p>
      <w:r>
        <w:rPr>
          <w:b/>
        </w:rPr>
        <w:t xml:space="preserve">Yhteenveto</w:t>
      </w:r>
    </w:p>
    <w:p>
      <w:r>
        <w:t xml:space="preserve">Kaksi poliisia, joita tutkitaan törkeästä virkavirheestä Shorehamin lento-onnettomuuden jälkeen, kuvasi itseään lähellä tapahtumapaikkaa, on paljastunut.</w:t>
      </w:r>
    </w:p>
    <w:p>
      <w:r>
        <w:rPr>
          <w:b/>
          <w:u w:val="single"/>
        </w:rPr>
        <w:t xml:space="preserve">Asiakirjan numero 23701</w:t>
      </w:r>
    </w:p>
    <w:p>
      <w:r>
        <w:t xml:space="preserve">Toimintasuunnitelma yleislääkäreiden virka-ajan ulkopuolella hoidettaviin ongelmiin Pohjois-Walesissa</w:t>
      </w:r>
    </w:p>
    <w:p>
      <w:r>
        <w:t xml:space="preserve">BBC Walesille vuotaneessa raportissa paljastui, että palvelussa oli liian vähän henkilökuntaa ja että sen hallinnossa oli useita ongelmia. Vastauksena Betsi Cadwaladrin yliopiston terveyslautakunta ilmoitti, että se aikoo puuttua täyttämättä jääneisiin työvuoroihin ja laatia paremmin jäsennellyn päivystysvuorokauden. Tämä tapahtui sen jälkeen, kun parlamentin jäsenet kysyivät, miten ongelmiin aiotaan puuttua. Konsulttiryhmän maaliskuussa laatimassa alkuperäisessä vuotaneessa raportissa oli vastauksia 117 työntekijältä, joista 84 prosenttia oli sitä mieltä, että palvelu ei ollut ajoittain "turvallinen". Terveyslautakunta on sittemmin julkaissut joukon suosituksia, joissa esitetään yksityiskohtaisesti, miten se aikoo puuttua esiin tuotuihin ongelmiin, ja osa niistä on jo toteutettu. Niitä ovat muun muassa seuraavat: Suunnitelma käsitellään terveyslautakunnan komiteassa tiistaina ja koko lautakunnassa ensi kuussa.</w:t>
      </w:r>
    </w:p>
    <w:p>
      <w:r>
        <w:rPr>
          <w:b/>
        </w:rPr>
        <w:t xml:space="preserve">Yhteenveto</w:t>
      </w:r>
    </w:p>
    <w:p>
      <w:r>
        <w:t xml:space="preserve">Pohjois-Walesin terveysviranomaiset ovat julkaisseet toimintasuunnitelman, jolla pyritään parantamaan yleislääkärin virka-ajan ulkopuolisia palveluja kriittisen raportin jälkeen.</w:t>
      </w:r>
    </w:p>
    <w:p>
      <w:r>
        <w:rPr>
          <w:b/>
          <w:u w:val="single"/>
        </w:rPr>
        <w:t xml:space="preserve">Asiakirjan numero 23702</w:t>
      </w:r>
    </w:p>
    <w:p>
      <w:r>
        <w:t xml:space="preserve">Aberdeenin kaupunginvaltuutettu erotettiin valiokunnista seksuaalisen väkivallan vuoksi.</w:t>
      </w:r>
    </w:p>
    <w:p>
      <w:r>
        <w:t xml:space="preserve">Alan Donnelly oli jo aiemmin eronnut Skotlannin konservatiivipuolueen jäsenyydestä perjantaina annetun tuomion jälkeen, mutta on edelleen kaupunginvaltuutettu. Hän kiisti suudelleensa ja koskettaneensa kaupunkitapahtumassa työskennellyttä miestä. Ryhmänjohtajia pyydetään nyt myös allekirjoittamaan kirje, jossa Donnellya pyydetään eroamaan valtuustosta. Se on seurausta maanantaina pidetystä hallinnon hätäkokouksesta. Konservatiivina Donnelly kuului Aberdeenin kaupunginvaltuuston hallitsevaan hallintoon, joka koostui konservatiiveista, työväenpuolueesta ja riippumattomista jäsenistä. Hallinto vaatii kiireellisen liikekomitean koolle kutsumista. Kolmipäiväisessä oikeudenkäynnissä kuultiin yhden syyttäjän esimiehen sanovan, että Donnelly oli "vapiseva ja tärisevä", kun hän kertoi tapahtuneesta hänelle. Donnelly tuomittiin Aberdeenin sheriffituomioistuimessa perjantaina seksuaalisesta väkivallasta. Hän saa tuomionsa ensi kuussa.</w:t>
      </w:r>
    </w:p>
    <w:p>
      <w:r>
        <w:rPr>
          <w:b/>
        </w:rPr>
        <w:t xml:space="preserve">Yhteenveto</w:t>
      </w:r>
    </w:p>
    <w:p>
      <w:r>
        <w:t xml:space="preserve">Aberdeenin entinen apulaisproviisori on erotettu kaikista neuvoston valiokunnista sen jälkeen, kun hänet on todettu syylliseksi seksuaaliseen hyväksikäyttöön.</w:t>
      </w:r>
    </w:p>
    <w:p>
      <w:r>
        <w:rPr>
          <w:b/>
          <w:u w:val="single"/>
        </w:rPr>
        <w:t xml:space="preserve">Asiakirjan numero 23703</w:t>
      </w:r>
    </w:p>
    <w:p>
      <w:r>
        <w:t xml:space="preserve">Northamptonin hylättyyn rantatonttiin tulee uusia toimistoja</w:t>
      </w:r>
    </w:p>
    <w:p>
      <w:r>
        <w:t xml:space="preserve">Yhteisöjen ja paikallishallinnon ministeri on myöntänyt West Northamptonshire Development Corporationille (WNDC) pakkolunastusvaltuudet. Määräys kattaa viisi eekkeriä (2,4 hehtaaria) St Peter's Waterside -aluetta. WNDC:n mukaan pakkolunastusmääräys mahdollistaa töiden aloittamisen Nene-joen ja St Peter's Wayn välillä. Alueelle on suunniteltu jopa 40 000 neliömetriä toimistotilaa. Rakentaminen aloitetaan kuusikerroksisella innovaatiokeskuksella, jonka rakentaminen alkaa tänä kesänä. Chris Garden, WNDC:n uudistamisesta vastaava johtaja sanoi: "Olemme ostaneet maata alueelta jo jonkin aikaa, mutta tämä pakkolunastusmääräys tarkoittaa, että olemme saaneet eri alueita yhdistettyä ja voimme jatkaa suunnitelmiamme. "Nosturit näkyvät tänä kesänä taivaanrannassa, ja ensimmäiset rakennus- ja purkutyöt alkavat. "Samaan aikaan aivan työmaata vastapäätä rakennetaan Northamptonin uutta rautatieasemaa."</w:t>
      </w:r>
    </w:p>
    <w:p>
      <w:r>
        <w:rPr>
          <w:b/>
        </w:rPr>
        <w:t xml:space="preserve">Yhteenveto</w:t>
      </w:r>
    </w:p>
    <w:p>
      <w:r>
        <w:t xml:space="preserve">Northamptonin joenrannalla sijaitsevan hylättyjen maa-alueiden kehittäminen aloitetaan kesällä.</w:t>
      </w:r>
    </w:p>
    <w:p>
      <w:r>
        <w:rPr>
          <w:b/>
          <w:u w:val="single"/>
        </w:rPr>
        <w:t xml:space="preserve">Asiakirjan numero 23704</w:t>
      </w:r>
    </w:p>
    <w:p>
      <w:r>
        <w:t xml:space="preserve">Australian tuomioistuin toteaa, että "Kiwi"-nimitys ei ole syrjivä.</w:t>
      </w:r>
    </w:p>
    <w:p>
      <w:r>
        <w:t xml:space="preserve">Julie Savage sanoi, että häntä ei kunnioitettu, kun hänen pomonsa ja työtoverinsa kutsuivat häntä nimensä sijasta "Kiwiksi". Australialainen tuomioistuin päätti kuitenkin, ettei hän ollut kärsinyt epäoikeudenmukaisesta kohtelusta tai syrjinnästä työpaikalla. Tuomari totesi, että uusiseelantilaiset itse käyttivät termiä yleisesti. "Uusiseelantilaisen kutsuminen 'kiiviksi' ei sinänsä ole loukkaavaa. 'Kiwi' ei ole loukkaus", sanoi tuomari Leonie Farrell. Hän lisäsi, että sanaa pidettiin usein "hellyydenosoituksena". Se on johdettu maassa kotoperäisen lentokyvyttömän linnun nimestä. Saatat olla myös kiinnostunut: Savage sanoi, että asia oli saanut hänet eroamaan työstään Adelaidessa sijaitsevan Vili's Cakes -leipomon esimiehenä vuonna 2016. Myöhemmin hän teki valituksen Etelä-Australian työtuomioistuimeen. Se ei kuitenkaan löytänyt todisteita siitä, että syrjintälainsäädäntöä olisi rikottu. "[Hän] ei väittänyt kärsineensä epäsuotuisasta kohtelusta työsuhteen ehtojen, etenemisen puutteen tai erottelun suhteen", Farrell sanoi. "Pohjimmiltaan [hänen valituksensa] ei koske rasismia." Leipomon omistaja Vili Milisits kertoi paikallisille tiedotusvälineille, että oli päästy "oikeaan lopputulokseen".</w:t>
      </w:r>
    </w:p>
    <w:p>
      <w:r>
        <w:rPr>
          <w:b/>
        </w:rPr>
        <w:t xml:space="preserve">Yhteenveto</w:t>
      </w:r>
    </w:p>
    <w:p>
      <w:r>
        <w:t xml:space="preserve">Uusiseelantilainen nainen on vedonnut tuloksetta siihen, että hän oli joutunut rotusyrjinnän uhriksi sen jälkeen, kun hänen kollegansa Australiassa olivat leimanneet hänet "kiiviksi".</w:t>
      </w:r>
    </w:p>
    <w:p>
      <w:r>
        <w:rPr>
          <w:b/>
          <w:u w:val="single"/>
        </w:rPr>
        <w:t xml:space="preserve">Asiakirjan numero 23705</w:t>
      </w:r>
    </w:p>
    <w:p>
      <w:r>
        <w:t xml:space="preserve">Boston Stump: Bostonin kirkko: Kirkko "kuivuu yhä" joulukuun tulvan jälkeen</w:t>
      </w:r>
    </w:p>
    <w:p>
      <w:r>
        <w:t xml:space="preserve">Bostonissa sijaitseva St Botolph's Church joutui tulvan alle 5. joulukuuta, mutta se on sittemmin avattu uudelleen yleisölle. Kirkon kahvila ja kauppa, joka tunnetaan nimellä Boston Stump, ovat edelleen suljettuina. Erikoispuhdistajat ovat saaneet työnsä valmiiksi, mutta rakennesuunnittelijat ovat vasta aloittaneet, kirkon kehitysjohtaja Peter Coleman kertoi. Kirkkoon tulvi yli metrin verran vettä, kun Haven-joen uoma puhkesi. Tulvan aiheuttamien vahinkojen arvioidaan maksavan 250 000-500 000 puntaa. Rakennusinsinöörit päättävät viikkojen kuluessa, mitä on tehtävä, Coleman lisäsi.</w:t>
      </w:r>
    </w:p>
    <w:p>
      <w:r>
        <w:rPr>
          <w:b/>
        </w:rPr>
        <w:t xml:space="preserve">Yhteenveto</w:t>
      </w:r>
    </w:p>
    <w:p>
      <w:r>
        <w:t xml:space="preserve">Osa Lincolnshiren kirkon osista, jotka kärsivät tulvista viime kuussa, on yhä kuivumassa, kertoi kirkon tiedottaja.</w:t>
      </w:r>
    </w:p>
    <w:p>
      <w:r>
        <w:rPr>
          <w:b/>
          <w:u w:val="single"/>
        </w:rPr>
        <w:t xml:space="preserve">Asiakirjan numero 23706</w:t>
      </w:r>
    </w:p>
    <w:p>
      <w:r>
        <w:t xml:space="preserve">Uusi Pink Floyd -albumi jää viimeiseksi, sanoo David Gilmour</w:t>
      </w:r>
    </w:p>
    <w:p>
      <w:r>
        <w:t xml:space="preserve">BBC 6 Musicin Matt Everittille hän sanoi: Matt Everitt sanoi: "Tämä on viimeinen asia, joka meiltä tulee ulos." The Endless River -niminen levy on kunnianosoitus Pink Floydin kosketinsoittajalle Rick Wrightille, joka kuoli vuonna 2008. Gilmour sanoi, että "yleisö, media ja me itse aliarvioimme Wrightia toisinaan, inhottaa sanoa". Albumi julkaistaan marraskuussa ja se sisältää materiaalia, jonka Wright äänitti ennen kuolemaansa 65-vuotiaana. Gilmour sanoi: "En välttämättä aina antanut hänelle sitä, mikä hänelle kuuluu. Ihmisillä on hyvin erilaiset asenteet työskentelytapoihinsa, ja meistä voi tulla hyvin tuomitsevia ja ajatella, että joku ei vedä tarpeeksi painoa, tajuamatta, että hänen painonsa on erilainen"." Bänditoveri, rumpali Nick Mason lisäsi: "Se on loistava tilaisuus tunnustaa, muistaa ja ehkä antaa tunnustusta melko myöhään." Pink Floydin perustivat Lontoossa vuonna 1965 Syd Barrett, Nick Mason, Roger Waters ja Richard Wright. Gilmour liittyi bändiin vuonna 1967 ja mielenterveysongelmista kärsinyt Barrett lähti vuotta myöhemmin. Heidän albuminsa, joihin kuuluvat muun muassa The Dark Side of the Moon, The Wall ja Wish You Were Here, on listattu 1900-luvun vaikutusvaltaisimpien rock-albumien joukkoon.</w:t>
      </w:r>
    </w:p>
    <w:p>
      <w:r>
        <w:rPr>
          <w:b/>
        </w:rPr>
        <w:t xml:space="preserve">Yhteenveto</w:t>
      </w:r>
    </w:p>
    <w:p>
      <w:r>
        <w:t xml:space="preserve">Pink Floydin kitaristi ja laulaja David Gilmour on sanonut olevansa "melko varma" siitä, että yhtyeen uusin albumi on bändin viimeinen levy.</w:t>
      </w:r>
    </w:p>
    <w:p>
      <w:r>
        <w:rPr>
          <w:b/>
          <w:u w:val="single"/>
        </w:rPr>
        <w:t xml:space="preserve">Asiakirjan numero 23707</w:t>
      </w:r>
    </w:p>
    <w:p>
      <w:r>
        <w:t xml:space="preserve">Uusi lautta Stornoway-Ullapool-reitille viivästyy</w:t>
      </w:r>
    </w:p>
    <w:p>
      <w:r>
        <w:t xml:space="preserve">41,8 miljoonan punnan arvoisen MV Loch Seaforthin odotettiin tulevan liikenteeseen syyskuun aikana. Alus on kuitenkin Tanskassa tehtyjen töiden vuoksi palautettava saksalaiselle telakalle, jossa se on rakennettu. Tämä on tehty, jotta alukseen voidaan asentaa sähkölaitteet. Sähkötyöt olivat aiemmin viivästyneet. Caledonian Maritime Assets Ltd:n Tom Docherty sanoi olevansa pettynyt tilanteeseen. Hän sanoi: "Alkuperäisen suunnitelman mukaan merikoeajot oli tarkoitus suorittaa syyskuun ensimmäisellä viikolla Tanskasta lähdettäessä. "Aikaisemmat viivästykset koko aluksen sähköteknisten laitteiden asentamisessa edellyttivät kuitenkin paluuta Saksaan töiden loppuunsaattamiseksi", totesi hän. "CMAL:n tiimi on paikalla ja tekee tiivistä yhteistyötä telakan kanssa auttaakseen ja varmistaakseen, että alus valmistuu korkeatasoisesti, mikä on loppujen lopuksi yhtä tärkeää kuin valmistumisajankohdan noudattaminen." Lautalle mahtuu 700 matkustajaa, 143 henkilöautoa tai 20 hyötyajoneuvoa. Alus on nimetty Loch Seaforth -postilaivan mukaan, joka liikennöi Lewisin ja Skotlannin mantereen välillä 1940-luvun lopusta 1970-luvun alkuun. Aiheeseen liittyvät Internet-linkit CMAL Geograph Skotlannin hallitus</w:t>
      </w:r>
    </w:p>
    <w:p>
      <w:r>
        <w:rPr>
          <w:b/>
        </w:rPr>
        <w:t xml:space="preserve">Yhteenveto</w:t>
      </w:r>
    </w:p>
    <w:p>
      <w:r>
        <w:t xml:space="preserve">Stornowayn ja Ullapoolin välisen reitin korvaavan uuden Caledonian MacBraynen lautan toimitus on viivästynyt.</w:t>
      </w:r>
    </w:p>
    <w:p>
      <w:r>
        <w:rPr>
          <w:b/>
          <w:u w:val="single"/>
        </w:rPr>
        <w:t xml:space="preserve">Asiakirjan numero 23708</w:t>
      </w:r>
    </w:p>
    <w:p>
      <w:r>
        <w:t xml:space="preserve">IEA:n mukaan öljyn hinnan elpyminen jää lyhytaikaiseksi</w:t>
      </w:r>
    </w:p>
    <w:p>
      <w:r>
        <w:t xml:space="preserve">IEA odottaa öljyvarastojen kasvavan kaksi miljoonaa barrelia päivässä ensimmäisellä vuosineljänneksellä ja 1,5 miljoonaa barrelia päivässä seuraavien kolmen kuukauden aikana. Tammikuussa Brent-raakaöljy kävi 13 vuoden alimmillaan 27,67 dollarissa. Se elpyi hieman, mutta tiistaina se oli 7,2 prosenttia miinuksella 30,50 dollarissa. Se on kuitenkin vielä kaukana kesäkuussa 2014 saavutetusta 112 dollarin tasosta. "Jos nämä luvut osoittautuvat oikeiksi ja kun markkinoilla on jo runsaasti öljyä, on hyvin vaikea nähdä, miten öljyn hinta voisi nousta merkittävästi lyhyellä aikavälillä", IEA totesi. Samaan aikaan öljyn kysynnän odotetaan heikkenevän. IEA ennustaa, että kysynnän kasvu laskee tänä vuonna 1,2 miljoonaan tynnyriin päivässä, kun se vuonna 2015 oli 1,6 miljoonaa tynnyriä päivässä, IEA sanoi. Ajatushautomo kyseenalaisti myös sen, oliko viimeaikainen hintojen nousu "väärä aamu", ja totesi, että useat olosuhteet lisäävät riskiä öljyn heikoista hinnoista. Näitä olivat muun muassa epäilyt siitä, että öljykartelli Opec neuvottelee muiden öljyntuottajamaiden kanssa tarjonnan vähentämisestä. Se myös kumosi spekulaatiot siitä, että Opec-maat leikkaisivat tuotantoa tänä vuonna, ja totesi, että Irakin tuotanto saavutti uuden ennätyksen tammikuussa. Iran on lisännyt tuotantoaan ennen pakotteiden poistamista, ja alustavien tietojen mukaan Saudi-Arabian toimitukset olivat kasvaneet.</w:t>
      </w:r>
    </w:p>
    <w:p>
      <w:r>
        <w:rPr>
          <w:b/>
        </w:rPr>
        <w:t xml:space="preserve">Yhteenveto</w:t>
      </w:r>
    </w:p>
    <w:p>
      <w:r>
        <w:t xml:space="preserve">Kansainvälisen energiajärjestön (IEA) mukaan öljyn hinnan viimeaikainen nousu on "väärä aamu", ja raakaöljyn ylitarjonta pahenee.</w:t>
      </w:r>
    </w:p>
    <w:p>
      <w:r>
        <w:rPr>
          <w:b/>
          <w:u w:val="single"/>
        </w:rPr>
        <w:t xml:space="preserve">Asiakirjan numero 23709</w:t>
      </w:r>
    </w:p>
    <w:p>
      <w:r>
        <w:t xml:space="preserve">Bluebell Railway: Vetoomus auttaa pelastamaan rautatie "tähtiin</w:t>
      </w:r>
    </w:p>
    <w:p>
      <w:r>
        <w:t xml:space="preserve">Itä-Sussexissa sijaitsevalla Bluebell Railway -radalla on 60-vuotisen historiansa aikana vieraillut muun muassa Daniel Radcliffe ja Dame Maggie Smith. Coronavirus-pandemia on vähentänyt nähtävyyksien tuloja eri puolilla Yhdistynyttä kuningaskuntaa, ja perinnerautatie sanoo, että toipumisaika on "kriittinen". Tähän mennessä vetoomuksella on kerätty yli 57 000 puntaa. Varainkeruun järjestäjä Trevor Swainson sanoi: "Lukituksesta selviytyminen oli ensisijainen tavoite, mutta toipumisaika Bluebell Railwayn avauduttua uudelleen on myös kriittinen. "Meillä on vain vähän tuloja, mutta suurin osa palkkakuluista ja yleiskustannuksista jää jäljelle. "Siksi on päätetty käynnistää suuri varainhankintakampanja, jolla tuetaan elpymisvaihetta sen sijaan, että rahoitettaisiin selviytymisvaihetta." Bluebell Railway käynnisti ensimmäisen vetoomuksen maaliskuussa, kun se suljettiin Covid-19-pandemian vuoksi. Nyt se laajentaa vetoomusta kohdennetuilla pyynnöillä ja toivoo keräävänsä vielä vähintään 250 000 puntaa. Rautatietä on kutsuttu "Tähtien linjaksi", koska se on mukana niin monissa tuotannoissa.</w:t>
      </w:r>
    </w:p>
    <w:p>
      <w:r>
        <w:rPr>
          <w:b/>
        </w:rPr>
        <w:t xml:space="preserve">Yhteenveto</w:t>
      </w:r>
    </w:p>
    <w:p>
      <w:r>
        <w:t xml:space="preserve">Downton Abbeyssa ja Poirot'ssa esiintynyt höyryrautatie tarvitsee 300 000 puntaa, jotta se voisi toipua lukituksesta.</w:t>
      </w:r>
    </w:p>
    <w:p>
      <w:r>
        <w:rPr>
          <w:b/>
          <w:u w:val="single"/>
        </w:rPr>
        <w:t xml:space="preserve">Asiakirjan numero 23710</w:t>
      </w:r>
    </w:p>
    <w:p>
      <w:r>
        <w:t xml:space="preserve">Bristolin lastensairaala saa 3T MRI-kuvauslaitteen</w:t>
      </w:r>
    </w:p>
    <w:p>
      <w:r>
        <w:t xml:space="preserve">Kuninkaallisen lastensairaalan 3,5 miljoonan punnan suuruinen 3T-MRI-kuvauslaite on ensimmäinen Etelä-Englannissa; ainoa toinen Yhdistyneessä kuningaskunnassa on Alder Heyssä Liverpoolissa. Skannerin kuvaohjaustekniikan ansiosta kirurgit voivat tehdä skannauksia toimenpiteen aikana seuratakseen sen edistymistä. Se tarkoittaa, että lapsille on tehtävä vain yksi nukutus, mikä vähentää ahdistusta. Lastensairaalan neurokirurgian erikoislääkäri Mike Carter sanoi, että skanneri on "150 000 kertaa voimakkaampi kuin maan magneettikenttä" ja tuottaa "ilmiömäisen tarkkoja 3D-kuvia". "Sen avulla voimme nähdä aivojen poikkeavuuksia - kuten epilepsiaa aiheuttavia vaurioita - joita emme ehkä aiemmin ole voineet nähdä, ja voimme tarkastella muistin muodostumistapoja ja niiden tallennuspaikkoja", Carter sanoi. Skanneri rahoitettiin Wallace and Gromit Grand Appeal -ohjelmasta ja sen Gromit Unleashed -taidepolulle vuonna 2013 tehdyistä lahjoituksista sekä Children With Cancerin ja Garfield Weston Foundationin suurista lahjoituksista. Aiheeseen liittyvät Internet-linkit Bristolin kuninkaallinen lastensairaala Wallace and Gromit's Grand Appeal (Wallace and Gromit's Grand Appeal)</w:t>
      </w:r>
    </w:p>
    <w:p>
      <w:r>
        <w:rPr>
          <w:b/>
        </w:rPr>
        <w:t xml:space="preserve">Yhteenveto</w:t>
      </w:r>
    </w:p>
    <w:p>
      <w:r>
        <w:t xml:space="preserve">Bristolin sairaalaan on asennettu uraauurtava neurokirurginen laitteisto, jonka avulla kirurgit voivat operoida aivojen syvimmissä osissa.</w:t>
      </w:r>
    </w:p>
    <w:p>
      <w:r>
        <w:rPr>
          <w:b/>
          <w:u w:val="single"/>
        </w:rPr>
        <w:t xml:space="preserve">Asiakirjan numero 23711</w:t>
      </w:r>
    </w:p>
    <w:p>
      <w:r>
        <w:t xml:space="preserve">Bristolilainen taiteilija täyttää tyhjän ilmapallon käsin piirretyllä kartalla.</w:t>
      </w:r>
    </w:p>
    <w:p>
      <w:r>
        <w:t xml:space="preserve">Gareth Wood käytti kolme vuotta epätavallisen kartan luomiseen, mutta jätti viimeisen ilmapallon tyhjäksi, jotta "Bristolin asukkaat voisivat jättää oman jälkensä". Ehdotuksia tuli yli 100, mukaan lukien Banksy, Wallace ja Gromit, Brunel, Concorde ja bristolilainen slangi. Hän valitsi kuitenkin Children of the 90s -hankkeen ja sanoi, että se "sopi täydellisesti". 33-vuotias taiteilija sanoi, että päätös oli ollut "vaikea", mutta hän oli valinnut Bristolin yliopiston "ainutlaatuisen" lääketieteellisen tutkimushankkeen, koska "kuten monet muutkin kartalla olevat kuriositeetit, se sisältää tarinan, jonka ihmiset jakavat". Lynn Molloy Children of the 90s -järjestöstä sanoi: "Children of the 90s -ilmapallo on ollut Bristolin ikoninen symboli jo yli 20 vuoden ajan, joten on hienoa nähdä se näin vahvasti 'kartalla'." Wood sanoi, että ilmapallossa olevat "sadat pisteet" edustavat kaikkia niitä ihmisiä, jotka olivat osallistuneet hankkeen tutkimukseen. Piirrokset paljastetaan It's All 2 Much -galleriassa Stokes Croftissa 31. toukokuuta.</w:t>
      </w:r>
    </w:p>
    <w:p>
      <w:r>
        <w:rPr>
          <w:b/>
        </w:rPr>
        <w:t xml:space="preserve">Yhteenveto</w:t>
      </w:r>
    </w:p>
    <w:p>
      <w:r>
        <w:t xml:space="preserve">Taiteilija on täyttänyt käsin piirtämänsä Bristolin kartan tyhjäksi jääneen kuumailmapallon kuvan pyydettyään paikallisilta asukkailta ideoita.</w:t>
      </w:r>
    </w:p>
    <w:p>
      <w:r>
        <w:rPr>
          <w:b/>
          <w:u w:val="single"/>
        </w:rPr>
        <w:t xml:space="preserve">Asiakirjan numero 23712</w:t>
      </w:r>
    </w:p>
    <w:p>
      <w:r>
        <w:t xml:space="preserve">London Grammar ja Beck festivaalin pääesiintyjiksi No.6 festivaalilla!</w:t>
      </w:r>
    </w:p>
    <w:p>
      <w:r>
        <w:t xml:space="preserve">Emma BrantNewsbeat-toimittaja Beck esiintyy lauantai-iltana yhdessä vain kahdesta tämän vuoden brittiläisestä festivaaliesiintymisestään viimeisimmän albuminsa Morning Phase menestyksen jälkeen. London Grammar, joka esiintyi viime vuonna festivaalilla Portmeirionissa, ottaa myös yhden pääesiintyjäpaikoista. Kolmatta vuotta järjestettävä festivaali järjestetään 5.-7. syyskuuta. London Grammar sanoi: "On todellinen kunnia saada esiintyä jälleen Festival No.6:lla. Portmeirion on kaunis ja hieman surrealistinen paikka. "Emme malta odottaa, että pääsemme taas esiintymään siellä." Muita julkistettuja esiintyjiä ovat Motown-esiintyjä Martha &amp; the Vandellas, brittiläinen DJ Bonobo ja Neneh Cherry, joka julkaisee ensimmäisen sooloalbuminsa 16 vuoteen. Lisää esiintyjiä ja toinen pääesiintyjä julkistetaan myöhemmin. Viime vuonna Manic Street Preachers ja James Blake olivat festivaalin pääesiintyjiä. Katso koko kokoonpano Seuraa @BBCNewsbeat Twitterissä.</w:t>
      </w:r>
    </w:p>
    <w:p>
      <w:r>
        <w:rPr>
          <w:b/>
        </w:rPr>
        <w:t xml:space="preserve">Yhteenveto</w:t>
      </w:r>
    </w:p>
    <w:p>
      <w:r>
        <w:t xml:space="preserve">Festival No.6 on ilmoittanut, että Beck ja London Grammar ovat tämän vuoden pääesiintyjät.</w:t>
      </w:r>
    </w:p>
    <w:p>
      <w:r>
        <w:rPr>
          <w:b/>
          <w:u w:val="single"/>
        </w:rPr>
        <w:t xml:space="preserve">Asiakirjan numero 23713</w:t>
      </w:r>
    </w:p>
    <w:p>
      <w:r>
        <w:t xml:space="preserve">Bridgewater Placen tiet suljetaan raskailta ajoneuvoilta Leedsissä</w:t>
      </w:r>
    </w:p>
    <w:p>
      <w:r>
        <w:t xml:space="preserve">Leedsin kaupunginvaltuusto sulki Bridgewater Placea ympäröivät tiet puoliltapäivin. Viranomaisen verkkosivuilla virkamiehet julkaisivat varoituksen: "Voimakkaan tuulen vuoksi Bridgewater Place on tällä hetkellä suljettu vain raskailta ajoneuvoilta. Viranomaiset ilmoittivat, että jos tie suljetaan kokonaan, ajoneuvoille ja jalankulkijoille järjestetään kiertoteitä. Jalankulkija tohtori Edward Slaney kuoli Bridgewater Placen vieressä vuonna 2011, kun tuuli puhalsi kuorma-auton hänen päälleen. Tuuli puhalsi rakennuksen kohdalla tuona päivänä 67-79 mailin tuntinopeutta. Kuolinsyyntutkija suositteli, että alue suljetaan, kun ennustetaan kovia tuulia. Bridgewater Place on 112 metriä korkea, ja se valmistui vuoden 2007 lopulla.</w:t>
      </w:r>
    </w:p>
    <w:p>
      <w:r>
        <w:rPr>
          <w:b/>
        </w:rPr>
        <w:t xml:space="preserve">Yhteenveto</w:t>
      </w:r>
    </w:p>
    <w:p>
      <w:r>
        <w:t xml:space="preserve">Yorkshiren korkeimman rakennuksen ympärillä olevat tiet on suljettu raskailta ajoneuvoilta keskiviikkona lounasaikaan voimakkaan tuulen vuoksi.</w:t>
      </w:r>
    </w:p>
    <w:p>
      <w:r>
        <w:rPr>
          <w:b/>
          <w:u w:val="single"/>
        </w:rPr>
        <w:t xml:space="preserve">Asiakirjan numero 23714</w:t>
      </w:r>
    </w:p>
    <w:p>
      <w:r>
        <w:t xml:space="preserve">Neuvostot kyseenalaistavat walesin kielen säännöt yli 270 kertaa</w:t>
      </w:r>
    </w:p>
    <w:p>
      <w:r>
        <w:t xml:space="preserve">Dafydd MorganNewyddion BBC Cymru Neath Port Talbotin valtuusto on kyseenalaistanut eniten - 54 sen jälkeen, kun ne tehtiin syyskuussa 2015, ja sanonut, että jotkut niistä olivat "kohtuuttomia" ja "suhteettomia". Yleiskokous hyväksyi virkamiesten laatimat säännöt kaksi vuotta sitten. Walesin hallitus kyseenalaisti maaliskuussa osan omista normeistaan. Walesin hallitukselle, neuvostoille ja kansallispuistoille asetettujen 176 standardin tarkoituksena on helpottaa walesinkielisten tietämystä siitä, mitä palveluja he voivat saada walesin kielellä. Merthyr Tydfilin valtuusto oli toiseksi eniten haasteita esittäneen BBC Radio Cymru -radion saamien tietojen mukaan 40:llä, ja seuraavaksi eniten haasteita esittänyt Torfaen oli 32:lla. Ceredigionin, Conwyn, Denbighshiren, Gwyneddin ja Vale of Glamorganin neuvostot eivät kyseenalaistaneet yhtään sääntöä. Walesin kielen komissaarin toimisto totesi, että olisi sopimatonta kommentoida asiaa.</w:t>
      </w:r>
    </w:p>
    <w:p>
      <w:r>
        <w:rPr>
          <w:b/>
        </w:rPr>
        <w:t xml:space="preserve">Yhteenveto</w:t>
      </w:r>
    </w:p>
    <w:p>
      <w:r>
        <w:t xml:space="preserve">BBC Walesin saamien lukujen mukaan neuvostot ovat tehneet yli 270 valitusta walesin kielen komissaarin asettamista standardeista.</w:t>
      </w:r>
    </w:p>
    <w:p>
      <w:r>
        <w:rPr>
          <w:b/>
          <w:u w:val="single"/>
        </w:rPr>
        <w:t xml:space="preserve">Asiakirjan numero 23715</w:t>
      </w:r>
    </w:p>
    <w:p>
      <w:r>
        <w:t xml:space="preserve">Kenialaiset pidätettiin lentokentällä "väärennettyjen" Covid-todistusten kanssa</w:t>
      </w:r>
    </w:p>
    <w:p>
      <w:r>
        <w:t xml:space="preserve">Se tapahtui sen jälkeen, kun Arabiemiirikunnat oli asettanut kenialaiset viisumikieltoon sen jälkeen, kun vierailijoiden oli havaittu käyttävän väärennettyjä todistuksia. Paikallisten tiedotusvälineiden mukaan epäiltyjen on määrä saapua oikeuteen myöhemmin perjantaina. Koronavirustapaukset lisääntyvät Keniassa, ja torstaina se tiukensi rajoituksia julkisille kokoontumisille. Aiemmin tällä viikolla Arabiemiraatit päätti lopettaa viisumien myöntämisen 13 maan kansalaisille, mukaan lukien Kenian, Somalian, Libyan, Tunisian ja Algerian kansalaiset. 21 matkustajaa yritti lentää Dubaihin, kun heidät otettiin kiinni Kenian pääkaupungin Nairobin päälentokentällä torstaina. Heitä syytetään väärennetyistä lääketieteellisistä asiakirjoista, joissa todistettiin, että heidän testinsä koronaviruksen suhteen oli negatiivinen ennen matkaa. Toisella äskettäisellä lennolla Nairobista Dubaihin noin sadalta kenialaiselta kerrottiin löytyneen samanlaisia väärennettyjä asiakirjoja, ja puolet heistä testattiin myöhemmin positiivisiksi lentokentällä, kertoo kenialainen verkkosivusto Nairobi news. Keniassa on todettu 80 102 vahvistettua koronavirustapausta ja 1 427 kuolemantapausta pandemian alkamisen jälkeen. Torstaina raportoitiin Kenian terveysministeriön mukaan 780 uutta tartuntaa. Torstaina otettiin käyttöön uusia rajoituksia julkisille kokoontumisille. Häihin sallittujen vieraiden määrä on alennettu 50:een, ja hautajaisiin saa osallistua enintään 100 surijaa. Samaan aikaan kirkkotilaisuuksien kesto on nyt rajoitettu enintään 90 minuuttiin.</w:t>
      </w:r>
    </w:p>
    <w:p>
      <w:r>
        <w:rPr>
          <w:b/>
        </w:rPr>
        <w:t xml:space="preserve">Yhteenveto</w:t>
      </w:r>
    </w:p>
    <w:p>
      <w:r>
        <w:t xml:space="preserve">Viranomaiset ovat pidättäneet 21 henkilöä, joita syytetään yrityksistä käyttää väärennettyjä "Covid-free-todistuksia" matkustaakseen Keniasta Yhdistyneisiin arabiemiirikuntiin.</w:t>
      </w:r>
    </w:p>
    <w:p>
      <w:r>
        <w:rPr>
          <w:b/>
          <w:u w:val="single"/>
        </w:rPr>
        <w:t xml:space="preserve">Asiakirjan numero 23716</w:t>
      </w:r>
    </w:p>
    <w:p>
      <w:r>
        <w:t xml:space="preserve">Konkurssiin menevien skottien määrä vähenee</w:t>
      </w:r>
    </w:p>
    <w:p>
      <w:r>
        <w:t xml:space="preserve">Accountant in Bankruptcy (AiB) -tilintarkastajan raportin mukaan tilikauden toisella neljänneksellä oli 4 063 henkilökohtaista maksukyvyttömyyttä. Se on 27,5 prosenttia vähemmän kuin edellisellä vuosineljänneksellä ja 24,5 prosenttia vähemmän kuin edellisen vuoden vastaavana ajanjaksona. AiB:n mukaan luvut eivät kuitenkaan välttämättä anna todellista kuvaa. AiB:n mukaan heinäkuun ja syyskuun välinen lasku johtui "pääasiassa velallisen hakemuksesta myönnetyn konkurssin määrän vähenemisestä". AiB lisäsi, että tämän konkurssimuodon maksuja korotettiin 1. kesäkuuta, ja monet hakemukset toimitettiin kiireesti ennen kyseistä päivämäärää, jotta vältyttäisiin korotetuilta maksuilta. Yritysministeri Fergus Ewing totesi, että lasku oli "odotettu" ja että Skotlannin hallitus "jatkaa lukujen tarkkaa seurantaa tulevan ajanjakson aikana". Yritysten maksukyvyttömyydet Myös yritysten konkurssien määrä väheni. Yhteensä 274 yritystä asetettiin selvitystilaan tai julistettiin maksukyvyttömäksi kyseisellä ajanjaksolla, mikä merkitsee 24 prosentin laskua viime vuoden vastaavaan aikaan verrattuna. Ewing sanoi: "Skotlantilaisten yritysten maksukyvyttömyyden väheneminen on rohkaisevaa, mutta emme saa kuitenkaan olla itsetyytyväisiä. "Keskitymme säilyttämään Skotlannin aseman Yhdistyneen kuningaskunnan yritystoimintaa parhaiten tukevana ympäristönä."</w:t>
      </w:r>
    </w:p>
    <w:p>
      <w:r>
        <w:rPr>
          <w:b/>
        </w:rPr>
        <w:t xml:space="preserve">Yhteenveto</w:t>
      </w:r>
    </w:p>
    <w:p>
      <w:r>
        <w:t xml:space="preserve">Maksukyvyttömäksi julistettujen skotlantilaisten määrä on vähentynyt, vaikka maksujen perintärakenteen muutokset ovatkin saattaneet vääristää lukuja.</w:t>
      </w:r>
    </w:p>
    <w:p>
      <w:r>
        <w:rPr>
          <w:b/>
          <w:u w:val="single"/>
        </w:rPr>
        <w:t xml:space="preserve">Asiakirjan numero 23717</w:t>
      </w:r>
    </w:p>
    <w:p>
      <w:r>
        <w:t xml:space="preserve">Prinssi Yrjö-kolikot maksavat jopa 50 000 puntaa, kertoo Royal Mint -rahapaja.</w:t>
      </w:r>
    </w:p>
    <w:p>
      <w:r>
        <w:t xml:space="preserve">Kalleimmista kolikoista lyödään 22 kappaletta, joissa kussakin on kilogramma hienokultaa. Kolikoita lyödään useita eri hintaisia kolikoita. Tämä on ensimmäinen kerta, kun kuninkaalliset ristiäiset merkitään kolikoilla. Cambridgen herttuan ja herttuattaren poika kastetaan 23. lokakuuta, reilut kolme kuukautta hänen syntymänsä jälkeen. Canterburyn arkkipiispa, pastori Justin Welby, toimittaa ristiäiset St James's Palacen kuninkaallisessa kappelissa. Liljat Prinssi, joka syntyi 22. heinäkuuta St Mary's Hospitalissa Lontoossa, on kruununperimysjärjestyksessä kolmas. Kolikoita aletaan lyödä tiistaina kuninkaallisessa rahapajassa Llantrisantissa, Rhondda Cynon Tafissa. Kolikoissa on Lontoon Towerista peräisin oleva lilja, jolla on yhteyksiä kuninkaallisiin ristiäisiin. Kaiverrusta reunustaa kaksi harppua soittavaa kerubia. Kolikon alareunassa on perinteinen tunnuslause "Dieu et mon droit" eli "Jumala ja minun oikeuteni", joka on myös prinssi Yrjön isoisoäidin, kuningattaren tunnuslause. Prinssin kunniaksi on jo lyöty kolikoita. Kuninkaallinen rahapaja jakoi 2 013 hopeapenniä vauvoille, jotka syntyivät samana päivänä kuin herttuan ja herttuattaren poika.</w:t>
      </w:r>
    </w:p>
    <w:p>
      <w:r>
        <w:rPr>
          <w:b/>
        </w:rPr>
        <w:t xml:space="preserve">Yhteenveto</w:t>
      </w:r>
    </w:p>
    <w:p>
      <w:r>
        <w:t xml:space="preserve">Prinssi Yrjön ristiäisten juhlarahojen hinnat vaihtelevat 13 ja 50 000 punnan välillä, ilmoitti Royal Mint.</w:t>
      </w:r>
    </w:p>
    <w:p>
      <w:r>
        <w:rPr>
          <w:b/>
          <w:u w:val="single"/>
        </w:rPr>
        <w:t xml:space="preserve">Asiakirjan numero 23718</w:t>
      </w:r>
    </w:p>
    <w:p>
      <w:r>
        <w:t xml:space="preserve">Kerrang: Jared Leto's 30 Seconds To Mars -ehdokkaana</w:t>
      </w:r>
    </w:p>
    <w:p>
      <w:r>
        <w:t xml:space="preserve">Yhdysvaltalaiset rokkarit ovat ehdolla neljään palkintoon samoissa kategorioissa - molemmat ovat ehdolla parhaasta videosta, parhaasta albumista, parhaasta livebändistä ja parhaasta kansainvälisestä bändistä. Paramoren laulaja Hayley Williams sanoi nyökkäyksistä puhuessaan: "Olemme niin innoissamme, että fanimme äänestivät meitä kaikissa näissä kategorioissa." Britit Bullet For My Valentine ja You Me At Six ovat kumpikin ehdolla kolmelle palkinnolle. Biffy Clyro, Lostprophets, Enter Shikari, Green Day ja Slipknot ovat myös ehdolla noutamaan K!-palkintoja juhlissa. Kerrang! -lehden lukijoiden äänestämä palkintoseremonia järjestetään 29. heinäkuuta Lontoossa, ja sitä isännöivät Slipknotin Corey Taylor ja Anthraxin Scott Ian. Slipknot oli tapahtuman suuri voittaja vuonna 2009, kun se sai palkinnot parhaasta livebändistä ja parhaasta kansainvälisestä bändistä.</w:t>
      </w:r>
    </w:p>
    <w:p>
      <w:r>
        <w:rPr>
          <w:b/>
        </w:rPr>
        <w:t xml:space="preserve">Yhteenveto</w:t>
      </w:r>
    </w:p>
    <w:p>
      <w:r>
        <w:t xml:space="preserve">30 Seconds To Mars ja Paramore johtavat Kerrang! -lehden tämänvuotisten palkintojen ehdokkuuksia.</w:t>
      </w:r>
    </w:p>
    <w:p>
      <w:r>
        <w:rPr>
          <w:b/>
          <w:u w:val="single"/>
        </w:rPr>
        <w:t xml:space="preserve">Asiakirjan numero 23719</w:t>
      </w:r>
    </w:p>
    <w:p>
      <w:r>
        <w:t xml:space="preserve">Scarlett Johansson on Forbesin mukaan maailman parhaiten palkattu näyttelijä</w:t>
      </w:r>
    </w:p>
    <w:p>
      <w:r>
        <w:t xml:space="preserve">Johansson, joka esittää Mustaa leskiä Avengers-elokuvissa, tienasi lehden vuosittaisten arvioiden mukaan viime vuonna 40,5 miljoonaa dollaria (31,9 miljoonaa puntaa). Angelina Jolie on toisena 28 miljoonalla dollarilla (22 miljoonalla punnalla) Maleficent 2:sta saamansa palkan ansiosta, ja seuraavana on Jennifer Aniston. Wonder Womanin Gal Gadot on ainoa uusi nimi listalla, sijalla 10. Emma Stone, joka nousi viime vuoden listan kärkeen La La Land -elokuvan jälkeen, on nyt pudonnut kokonaan pois top 10:stä. Forbesin lista maailman parhaiten palkatuista näyttelijättäristä 2018 Tämä on ensimmäinen lista, joka julkaistaan sen jälkeen, kun Hollywoodissa paljastui miesten ja naisten palkkaeroja Hollywoodissa ja sitä seuranneet lupaukset kuilun kaventamisesta. Kymmenen parhaiten palkatun naisen yhteenlasketut ansiot ovat tänä vuonna 186 miljoonaa dollaria (146,5 miljoonaa puntaa), mikä on 8 prosenttia enemmän kuin viime vuonna. Se on kuitenkin 9 prosenttia vähemmän kuin vuonna 2016, jolloin Jennifer Lawrence oli listan kärjessä 46 miljoonalla dollarilla. Forbes julkaisee yleensä vastaavan listan miespuolisille tähdille pian naisten listan jälkeen. Viime vuonna Mark Wahlberg nousi kärkeen, ja 10 parhaan miehen palkkapakettien yhteissumma oli lähes kolme kertaa suurempi kuin heidän naispuolisilla kollegoillaan. Seuraa meitä Facebookissa, Twitterissä @BBCNewsEnts tai Instagramissa bbcnewsents. Jos sinulla on juttuehdotus, lähetä sähköpostia osoitteeseen entertainment.news@bbc.co.uk.</w:t>
      </w:r>
    </w:p>
    <w:p>
      <w:r>
        <w:rPr>
          <w:b/>
        </w:rPr>
        <w:t xml:space="preserve">Yhteenveto</w:t>
      </w:r>
    </w:p>
    <w:p>
      <w:r>
        <w:t xml:space="preserve">Maailman pelastaminen The Avengers -elokuvassa on Forbes-lehden mukaan auttanut Scarlett Johanssonia nousemaan maailman parhaiten palkatuksi näyttelijäksi.</w:t>
      </w:r>
    </w:p>
    <w:p>
      <w:r>
        <w:rPr>
          <w:b/>
          <w:u w:val="single"/>
        </w:rPr>
        <w:t xml:space="preserve">Asiakirjan numero 23720</w:t>
      </w:r>
    </w:p>
    <w:p>
      <w:r>
        <w:t xml:space="preserve">Edinburghin eläkeläisen murhanneen kolmen henkilön vankeusrangaistuksia lyhennetty</w:t>
      </w:r>
    </w:p>
    <w:p>
      <w:r>
        <w:t xml:space="preserve">Keirin McMillan, 20, hänen 17-vuotias veljensä Aron ja Levi Brown, 17, saivat elinkautisen tuomion osallisuudestaan Alasdair Forsythin murhaan viime vuonna. Oikeus kuuli, että he hyökkäsivät 67-vuotiaan kimppuun ruuvimeisselillä, vasaralla ja jakoavaimella hänen kotonaan tehdyn ryöstön aikana. Elinkautisten tuomioiden rangaistusosia alennettiin rikosoikeudellisessa muutoksenhakutuomioistuimessa. Keirin McMillanin kerrottiin alun perin viettävän vähintään 18 vuotta vankilassa, mutta tämä lyheni 16 vuoteen muutoksenhakutuomioistuimessa viime viikolla. Hänen veljensä tuomio lyheni 17 vuodesta ja kolmesta kuukaudesta vähintään 13 vuoteen. Brownin, joka oli murhaan osallistuessaan vasta 15-vuotias, tuomio lyheni 17 vuodesta 13 vuoteen. Edinburghin korkeimmassa oikeudessa aiemmin tänä vuonna käydyn oikeudenkäynnin aikana tuomari Lord Uist kuvaili Forsythin kuoleman tapaa "skandaaliksi". Aiheeseen liittyvät Internet-linkit Skotlannin tuomioistuimet</w:t>
      </w:r>
    </w:p>
    <w:p>
      <w:r>
        <w:rPr>
          <w:b/>
        </w:rPr>
        <w:t xml:space="preserve">Yhteenveto</w:t>
      </w:r>
    </w:p>
    <w:p>
      <w:r>
        <w:t xml:space="preserve">Kahden teinin ja 20-vuotiaan miehen, jotka murhasivat edinburghilaisen eläkeläisen, vankeusrangaistuksia on lyhennetty.</w:t>
      </w:r>
    </w:p>
    <w:p>
      <w:r>
        <w:rPr>
          <w:b/>
          <w:u w:val="single"/>
        </w:rPr>
        <w:t xml:space="preserve">Asiakirjan numero 23721</w:t>
      </w:r>
    </w:p>
    <w:p>
      <w:r>
        <w:t xml:space="preserve">News of the World alkaa periä maksuja nettilukijoilta</w:t>
      </w:r>
    </w:p>
    <w:p>
      <w:r>
        <w:t xml:space="preserve">Verkkosivuston käyttö maksaa 1 puntaa 24 tunnin ajan tai 1,99 puntaa neljän viikon tilauksesta. Lehden omistaja News International on jo asettanut Times- ja Sunday Times -lehdille verkkomaksut vastauksena laskeviin mainostuloihin. Tällä hetkellä Financial Times ja Wall Street Journal ovat ainoat muut suuret lehdet, joilla on samanlaiset maksumuurit. News of the Worldin päätoimittaja Colin Myler sanoi, että lehti on "vertaansa vailla oleva kohde" yksinoikeusjutuille, joihin ovat viime aikoina kuuluneet muun muassa väitteet kriketin vedonlyöntiskandaaleista. Hän lisäsi, että verkkosivuston tarkoituksena on hyödyntää tätä mainetta mahdollisimman hyvin ja tarjota käyttäjille pääsy näihin "skuuppeihin" sekä videoihin ja kuviin. News International aikoo myös julkaista lehdelle iPad-sovelluksen, jonka viikkohinta on 1,19 puntaa. Lukijamäärien ja mainostulojen lasku on aiheuttanut sanomalehdille huomattavia paineita viime vuosina, ja parhaan tavan keksiminen sisällön tuottamiseen on alan suuri haaste. Muut lehdet, kuten Guardian, ovat luvanneet pitää sisällön ilmaisena ja toivovat mainostulojen elpymistä.</w:t>
      </w:r>
    </w:p>
    <w:p>
      <w:r>
        <w:rPr>
          <w:b/>
        </w:rPr>
        <w:t xml:space="preserve">Yhteenveto</w:t>
      </w:r>
    </w:p>
    <w:p>
      <w:r>
        <w:t xml:space="preserve">News of the Worldista on tullut ensimmäinen kansallinen brittiläinen iltapäivälehti, joka alkaa periä lukijoilta maksua verkkosisällöstä.</w:t>
      </w:r>
    </w:p>
    <w:p>
      <w:r>
        <w:rPr>
          <w:b/>
          <w:u w:val="single"/>
        </w:rPr>
        <w:t xml:space="preserve">Asiakirjan numero 23722</w:t>
      </w:r>
    </w:p>
    <w:p>
      <w:r>
        <w:t xml:space="preserve">Varoitus, kun Wrexhamin kalastusjärvellä havaittiin sinilevää</w:t>
      </w:r>
    </w:p>
    <w:p>
      <w:r>
        <w:t xml:space="preserve">Natural Resources Wales havaitsi sinilevää Acton Park -järvellä tehtyjen testien perusteella. Wrexhamin kunta on kehottanut ihmisiä pysymään poissa vedestä, koska se voi olla ihmisille ja eläimille haitallista nieltynä tai joutuessaan kosketuksiin ihon kanssa. Levää esiintyy luonnostaan, yleensä tyynen ja lämpimän sään aikana. Sinilevien tuottamat myrkyt voivat aiheuttaa ihottumaa, pahoinvointia, oksentelua, vatsakipuja, kuumetta ja päänsärkyä.</w:t>
      </w:r>
    </w:p>
    <w:p>
      <w:r>
        <w:rPr>
          <w:b/>
        </w:rPr>
        <w:t xml:space="preserve">Yhteenveto</w:t>
      </w:r>
    </w:p>
    <w:p>
      <w:r>
        <w:t xml:space="preserve">Myrkyllisiä leviä on löydetty kalastusjärvestä Wrexhamissa.</w:t>
      </w:r>
    </w:p>
    <w:p>
      <w:r>
        <w:rPr>
          <w:b/>
          <w:u w:val="single"/>
        </w:rPr>
        <w:t xml:space="preserve">Asiakirjan numero 23723</w:t>
      </w:r>
    </w:p>
    <w:p>
      <w:r>
        <w:t xml:space="preserve">Dewsburyn ja Ossettin uusi pyöräilyreitti käyttää entistä rautatietä.</w:t>
      </w:r>
    </w:p>
    <w:p>
      <w:r>
        <w:t xml:space="preserve">Dewsburyn ja läheisen Ossettin välinen rata on kunnostettu, ja sen viadukti ja Calder-joen ylittävät sillat on kunnostettu. Earlsheatonin tunneli on avattu uudelleen, ja radan varsi kulkee Savile Townin satamaan Dewsburyssa. Kirkleesin kaupunginvaltuutettu Cathy Scott sanoi, että viherreitti on jo osoittanut arvonsa. David Hall, kestävän liikenteen järjestön Sustransin aluejohtaja, sanoi: "Paikalliselle taloudelle on hyvä, että on olemassa vaihtoehtoinen reitti kaupungin keskustan kauppoihin. "Se tarjoaa myös lapsille mahdollisuuden tutkia ympäristöään turvallisesti poissa liikenteen keskeltä." Reitti on osa Sustransin valtakunnallista hanketta, jolla kannustetaan kävelyyn ja pyöräilyyn jokapäiväisillä matkoilla.</w:t>
      </w:r>
    </w:p>
    <w:p>
      <w:r>
        <w:rPr>
          <w:b/>
        </w:rPr>
        <w:t xml:space="preserve">Yhteenveto</w:t>
      </w:r>
    </w:p>
    <w:p>
      <w:r>
        <w:t xml:space="preserve">Länsi-Yorkshiressä sijaitseva entinen rautatielinja on avattu uudeksi reitiksi kävelijöille ja pyöräilijöille.</w:t>
      </w:r>
    </w:p>
    <w:p>
      <w:r>
        <w:rPr>
          <w:b/>
          <w:u w:val="single"/>
        </w:rPr>
        <w:t xml:space="preserve">Asiakirjan numero 23724</w:t>
      </w:r>
    </w:p>
    <w:p>
      <w:r>
        <w:t xml:space="preserve">Ongelmat pysäyttävät Derbyshiren koulubussiliikenteen.</w:t>
      </w:r>
    </w:p>
    <w:p>
      <w:r>
        <w:t xml:space="preserve">Hawkes Buses liikennöi kahdella kaksikerroksisella linja-autolla Etwallissa sijaitsevalta John Port Schoolilta Hiltoniin, mutta se on kieltäytynyt ottamasta alle 16-vuotiaita matkustajia torstaihin asti. Yritys kieltäytyi kommentoimasta asiaa, mutta koulu sanoi, että se ryhtyy toimiin, jos häiriköt tunnistetaan. Lääninhallitus sanoi, että se oli keskustellut molempien osapuolten kanssa ratkaisun löytämiseksi. 'Satunnaisia välikohtauksia' Koulun liiketoimintapäällikkö Graham Golding sanoi, että oppilaiden kanssa oli puhuttu. "Heille on kerrottu, mikä on ongelma ja että jos käytös bussissa ei parane, näyttää siltä, että Hawkes aikoo lopettaa palvelun, joten asia on heidän käsissään. "Ja jos saamme tarkkaa tietoa tietyistä oppilaista bussissa, ryhdymme toimiin sen tiedon perusteella." Lääninhallitus, joka hoitaa myös joitakin muita kouluun suuntautuvia bussikuljetuksia, sanoi: "Olemme tietoisia bussissa sattuneista välikohtauksista ja olemme keskustelleet yhtiön ja koulun kanssa oppilaiden huonoa käytöstä koskevan ongelman ratkaisemisesta. "Koulubusseissa käyttäytyminen on yleensä ok, mutta satunnaisia välikohtauksia sattuu. "Jos ongelmia ilmenee, yhtiö pyytää yleensä koulua hoitamaan ne."</w:t>
      </w:r>
    </w:p>
    <w:p>
      <w:r>
        <w:rPr>
          <w:b/>
        </w:rPr>
        <w:t xml:space="preserve">Yhteenveto</w:t>
      </w:r>
    </w:p>
    <w:p>
      <w:r>
        <w:t xml:space="preserve">Linja-autoyhtiö on osittain keskeyttänyt liikennöinnin Derbyshiren kouluun kahdeksi päiväksi ilmoitettuaan oppilaiden käytöksen olevan sopimatonta.</w:t>
      </w:r>
    </w:p>
    <w:p>
      <w:r>
        <w:rPr>
          <w:b/>
          <w:u w:val="single"/>
        </w:rPr>
        <w:t xml:space="preserve">Asiakirjan numero 23725</w:t>
      </w:r>
    </w:p>
    <w:p>
      <w:r>
        <w:t xml:space="preserve">Cardiffin ja Swansean kaupunkialueiden kasvutehtävät uusittu</w:t>
      </w:r>
    </w:p>
    <w:p>
      <w:r>
        <w:t xml:space="preserve">Hänen kommenttinsa liittyivät Cardiff Capital Regionin ja Swansea Bay City Regionin hallintoneuvostojen tehtävien uudistamiseen kasvumahdollisuuksien löytämiseksi. Entinen BT Walesin johtaja Ann Beynon siirtyy Cardiff Capital Regionin johtokunnan puheenjohtajaksi Roger Lewisin tilalle, joka on nykyisin Cardiffin lentoaseman puheenjohtaja. Sir Terry Matthews jatkaa Swansea Bayn johtokunnan puheenjohtajana. Marraskuussa 2013 perustetut hallitukset koostuvat yritysten, neuvostojen, ammattiliittojen ja yliopistojen edustajista, ja niiden tavoitteena on tarjota "johtajuutta, näkemystä ja strategista suuntaa". Cardiffin pääkaupunkiseudun johtokuntaa on pyydetty edistämään asianomaisten osapuolten välistä yhteistyötä erityisesti metroliikennejärjestelmän ja ehdotetun yli miljardin punnan investointeja tarjoavan "city deal" -hankkeen kaltaisissa hankkeissa. Swansea Bay City Region -lautakunta pyrkii kartoittamaan suurhankkeita ja edistämään investointeja koko Lounais-Walesissa Port Talbotista Pembrokeshireen.</w:t>
      </w:r>
    </w:p>
    <w:p>
      <w:r>
        <w:rPr>
          <w:b/>
        </w:rPr>
        <w:t xml:space="preserve">Yhteenveto</w:t>
      </w:r>
    </w:p>
    <w:p>
      <w:r>
        <w:t xml:space="preserve">Talousministeri Edwina Hart on todennut, että vauhtia ei saa "hukata" Walesin kaupunkien menestyksen edistämisessä.</w:t>
      </w:r>
    </w:p>
    <w:p>
      <w:r>
        <w:rPr>
          <w:b/>
          <w:u w:val="single"/>
        </w:rPr>
        <w:t xml:space="preserve">Asiakirjan numero 23726</w:t>
      </w:r>
    </w:p>
    <w:p>
      <w:r>
        <w:t xml:space="preserve">Sol Hemy, 20, nimettiin Southampton-joesta kuolleena löydetyksi mieheksi.</w:t>
      </w:r>
    </w:p>
    <w:p>
      <w:r>
        <w:t xml:space="preserve">Sol Hemyn, 20, ruumis löydettiin Riverside Parkista Southamptonista torstaiaamuna. Poliisin mukaan Sholingista kotoisin olevaa Hemyä ei ollut ammuttu, ja hänen kuolemaansa pidetään selittämättömänä. Poliisi sanoi olevansa "avoin" myös sen suhteen, voidaanko hänen kuolemansa yhdistää läheisestä talosta löydettyyn 100 kannabiskasviin. Hemyn perhe sanoi haluavansa kiittää kaikkia hänen kuolemansa jälkeisestä tuesta ja ystävällisyydestä. Poliisit lähetettiin puistoon hieman kello 01:00 BST jälkeen ja he löysivät kannabista läheisestä asumattomasta kiinteistöstä. B-luokan huumausainetta löytyi myös läheisestä hylätystä Jeep Cherokee -ajoneuvosta, ennen kuin Hemyn ruumis löydettiin vedestä noin kello 06:30. Hampshire Constabularyn mukaan toinenkin tutkintaan liittyvä ajoneuvo löytyi perjantaina, kun poliisit suorittivat etsintäluvan Southamptonissa sijaitsevaan osoitteeseen. Tutkinnan yhteydessä otettiin käyttöön saartoalueet, ja poliisi ilmoitti, että poliisit pysyvät alueella maanantaina. Aiheeseen liittyvät Internet-linkit Hampshire Constabulary</w:t>
      </w:r>
    </w:p>
    <w:p>
      <w:r>
        <w:rPr>
          <w:b/>
        </w:rPr>
        <w:t xml:space="preserve">Yhteenveto</w:t>
      </w:r>
    </w:p>
    <w:p>
      <w:r>
        <w:t xml:space="preserve">Mies, joka löytyi kuolleena joesta, kun poliisi vastasi ilmoituksiin laukausten äänistä, on nimetty.</w:t>
      </w:r>
    </w:p>
    <w:p>
      <w:r>
        <w:rPr>
          <w:b/>
          <w:u w:val="single"/>
        </w:rPr>
        <w:t xml:space="preserve">Asiakirjan numero 23727</w:t>
      </w:r>
    </w:p>
    <w:p>
      <w:r>
        <w:t xml:space="preserve">Keon Lincoln: Lincoln Lincolnin murhasta kulunut viikko: Valvojaiset koulupojan murhasta</w:t>
      </w:r>
    </w:p>
    <w:p>
      <w:r>
        <w:t xml:space="preserve">Keon Lincoln kuoli sairaalassa sen jälkeen, kun häntä oli ammuttu ja puukotettu Linwood Roadilla, Handsworthissa Birminghamissa. Aiemmin surmatyöhön liittyen oli tehty kaksi uutta pidätystä. West Midlandsin poliisi ilmoitti, että 21-vuotias mies on pidätetty epäiltynä salaliitosta murhaan ja 15-vuotias poika epäiltynä murhasta. Komisario Alastair Orencas sanoi: "Tämä on todella nopeasti etenevä tutkinta. Käsittelemme todellista tietomäärää, mutta tutkinta etenee todella nopeasti, ja olen erittäin tyytyväinen ja ylpeä yhteisön sitoutumisesta." Aiemmin kaksi tapauksen yhteydessä pidätettyä 15- ja 16-vuotiasta epäiltyä vapautettiin takuita vastaan. Kolme 14-vuotiasta poikaa, jotka myös pidätettiin osana tutkintaa, vapautettiin keskiviikkona. West Midlandsin poliisi oli saanut lisäaikaa kuulustella 15- ja 16-vuotiaita poikia, jotka pidätettiin Walsallissa sijaitsevasta osoitteesta varhain sunnuntaiaamuna. Poliisi pitää mahdollisena, että kuolema liittyy jengiin, ja valvojaisissa pastori Neville Popo sanoi: "Postinumerosodan on loputtava." Hän lisäsi: "Meidän on nyt opittava kunnioittamaan toisiamme ja rakastamaan toisiamme niin kuin meidän pitäisi rakastaa toisiamme." Keonin äiti, Sharmaine Lincoln, on vedonnut paikallisyhteisöön, jotta se "auttaisi meitä ymmärtämään, miksi tämä on tapahtunut".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Ase- ja veitsihyökkäyksessä kuolleen 15-vuotiaan pojan äiti ja kaksoissisar ovat osallistuneet valvomiseen, jolla juhlistetaan viikon kuluttua pojan kuolemasta.</w:t>
      </w:r>
    </w:p>
    <w:p>
      <w:r>
        <w:rPr>
          <w:b/>
          <w:u w:val="single"/>
        </w:rPr>
        <w:t xml:space="preserve">Asiakirjan numero 23728</w:t>
      </w:r>
    </w:p>
    <w:p>
      <w:r>
        <w:t xml:space="preserve">Muistomerkki vauvan tuhkan perheille Aberdeenissa</w:t>
      </w:r>
    </w:p>
    <w:p>
      <w:r>
        <w:t xml:space="preserve">BBC Scotland paljasti vuonna 2013, että Hazleheadissa tuhkattujen lasten perheille ei ollut viiden vuoden aikana tarjottu yhtään tuhkaa. Vauvojen ja aikuisten tuhkat sekoitettiin keskenään ja annettiin aikuisen sukulaisille, kun taas pikkulasten vanhemmille kerrottiin, ettei tuhkia ollut. Kirkkoon kuulumaton tilaisuus pidettiin kaupungin Mither Kirkissä kello 15:00 alkaen. Aberdeenin tilanne seurasi vastaavia paljastuksia Edinburghin Mortonhallin krematoriosta, joka oli vuosikymmeniä haudannut salaa vauvojen tuhkia.</w:t>
      </w:r>
    </w:p>
    <w:p>
      <w:r>
        <w:rPr>
          <w:b/>
        </w:rPr>
        <w:t xml:space="preserve">Yhteenveto</w:t>
      </w:r>
    </w:p>
    <w:p>
      <w:r>
        <w:t xml:space="preserve">Aberdeenissa on järjestetty muistotilaisuus perheille, joita vauvan tuhkaskandaali on koskettanut.</w:t>
      </w:r>
    </w:p>
    <w:p>
      <w:r>
        <w:rPr>
          <w:b/>
          <w:u w:val="single"/>
        </w:rPr>
        <w:t xml:space="preserve">Asiakirjan numero 23729</w:t>
      </w:r>
    </w:p>
    <w:p>
      <w:r>
        <w:t xml:space="preserve">Murhasta pidätys, kun mies löytyi puukotettuna Droitwichin kodista</w:t>
      </w:r>
    </w:p>
    <w:p>
      <w:r>
        <w:t xml:space="preserve">Desmond Woodingin ruumis löydettiin Vines Lanelta Droitwichista 24. kesäkuuta. West Mercian poliisi ilmoitti, että 32-vuotias mies oli pidätetty epäiltynä murhasta ja 55-vuotias mies oli pidätetty epäiltynä rikoksentekijän avustamisesta. Wooding tunnettiin naapurustossa hyvin, ja hänet nähtiin säännöllisesti rollaattorillaan. Pidätetyt miehet ovat kotoisin Droitwichista ja Tibbertonista Worcestershirestä. Woodingia vastapäätä asunut Susan Ballinger sanoi, että hän oli "ihana mies". "Hän oli aina ulospäin suuntautunut ja puhui aina kaikille", hän sanoi. Seuraa BBC West Midlandsia Facebookissa ja Twitterissä ja tilaa paikalliset uutispäivitykset suoraan puhelimeesi.</w:t>
      </w:r>
    </w:p>
    <w:p>
      <w:r>
        <w:rPr>
          <w:b/>
        </w:rPr>
        <w:t xml:space="preserve">Yhteenveto</w:t>
      </w:r>
    </w:p>
    <w:p>
      <w:r>
        <w:t xml:space="preserve">Mies on pidätetty epäiltynä 80-vuotiaan miehen murhasta, joka puukotettiin kuoliaaksi kotonaan.</w:t>
      </w:r>
    </w:p>
    <w:p>
      <w:r>
        <w:rPr>
          <w:b/>
          <w:u w:val="single"/>
        </w:rPr>
        <w:t xml:space="preserve">Asiakirjan numero 23730</w:t>
      </w:r>
    </w:p>
    <w:p>
      <w:r>
        <w:t xml:space="preserve">Andy Warholin Elizabeth Taylor -teos myydään 6,7 miljoonalla punnalla.</w:t>
      </w:r>
    </w:p>
    <w:p>
      <w:r>
        <w:t xml:space="preserve">Silver Liz luotiin vuonna 1963, eikä sitä ollut nähty julkisesti yli 20 vuoteen ennen kuin se asetettiin näytteille aiemmin tässä kuussa. Vuonna 2007 teos myytiin New Yorkissa 11,4 miljoonalla punnalla. Muotokuva oli yksi niistä 12 maalauksesta, jotka Warhol loi näyttelijättärestä tämän toipuessa sairaudesta. Sen odotettiin myyvän 6-8 miljoonalla punnalla. Huutokauppakonserni Christie's kertoi, että teos on yksi kahdesta Warholin muotokuvasta, joissa näyttelijällä on hänen kuuluisat violetit silmänsä. Keskiviikkona järjestetyssä sodanjälkeisen ja nykyajan iltahuutokaupassa myytiin yhteensä 45,64 miljoonaa puntaa. Jeff Koonsin vuonna 1999 valmistunut teos Loopy myytiin 3,4 miljoonalla punnalla, mikä on taiteilijan huutokauppaennätys. Alighiero Boettin vuonna 1989 tekemä Mappa teki italialaisen käsitetaiteilijan uuden huutokauppaennätyksen, joka oli 1,8 miljoonaa puntaa.</w:t>
      </w:r>
    </w:p>
    <w:p>
      <w:r>
        <w:rPr>
          <w:b/>
        </w:rPr>
        <w:t xml:space="preserve">Yhteenveto</w:t>
      </w:r>
    </w:p>
    <w:p>
      <w:r>
        <w:t xml:space="preserve">Andy Warholin muotokuva valkokangaslegenda Dame Elizabeth Taylorista on myyty 6,7 miljoonalla punnalla nimettömälle huutokaupassa Lontoossa.</w:t>
      </w:r>
    </w:p>
    <w:p>
      <w:r>
        <w:rPr>
          <w:b/>
          <w:u w:val="single"/>
        </w:rPr>
        <w:t xml:space="preserve">Asiakirjan numero 23731</w:t>
      </w:r>
    </w:p>
    <w:p>
      <w:r>
        <w:t xml:space="preserve">East Midlands Ambulance Service kutsuu 100 kertaa tunnissa</w:t>
      </w:r>
    </w:p>
    <w:p>
      <w:r>
        <w:t xml:space="preserve">Suurin osa 999-puheluista koski alkoholiin liittyviä vammoja, mutta myös kompastumiset ja putoamiset olivat usein esillä. East Midlands Ambulance Service kertoi, että se käsitteli perjantaina lähes 2 500 puhelua, mikä on noin 500 puhelua enemmän kuin keskimääräisenä päivänä. Luvut olivat samansuuruiset kuin viime vuonna, mutta huomattavasti pienemmät kuin edellisenä viikonloppuna. Viidenneksi vilkkain päivä EMAS, joka kattaa Derbyshiren, Leicestershiren, Nottinghamshiren, Lincolnshiren ja Northamptonshiren, odotti perjantaina normaalia vilkkaampaa päivää ja perusti erityisiä triage-keskuksia auttamaan kysynnän kanssa. Vilkkaimpana aikana perjantaina kello 23.00 GMT ja lauantaina kello 07.00 GMT välisenä aikana se vastaanotti 700 puhelua. Viime viikonloppu oli kuitenkin viidenneksi vilkkain 15 vuoden aikana, ja palvelu vastaanotti viime lauantaina yli 3 000 puhelua. Keskimääräisenä päivänä puheluita tulee 2 000, eli yksi 45 sekunnin välein. EMAS käytti kysyntään vastaamiseksi poliisin ja ambulanssin yhteisiä ajoneuvoja, ja sitä auttoivat Community First Responders, Britannian Punainen Risti ja St John Ambulance. EMASin pääjohtaja Greg Cox sanoi: "Odotamme, että saamme jatkossakin huomattavan määrän puheluita seuraavien viikkojen aikana, varsinkin jos sää huononee."</w:t>
      </w:r>
    </w:p>
    <w:p>
      <w:r>
        <w:rPr>
          <w:b/>
        </w:rPr>
        <w:t xml:space="preserve">Yhteenveto</w:t>
      </w:r>
    </w:p>
    <w:p>
      <w:r>
        <w:t xml:space="preserve">Ensihoitajat kutsuttiin 100 kertaa tunnissa niiden kiireisimpänä aikana joulua edeltävänä perjantaina East Midlandsissa.</w:t>
      </w:r>
    </w:p>
    <w:p>
      <w:r>
        <w:rPr>
          <w:b/>
          <w:u w:val="single"/>
        </w:rPr>
        <w:t xml:space="preserve">Asiakirjan numero 23732</w:t>
      </w:r>
    </w:p>
    <w:p>
      <w:r>
        <w:t xml:space="preserve">Tähden "uskomatonta" aikaa Eilen-elokuvassa Ed Sheeranin ja Danny Boylen kanssa</w:t>
      </w:r>
    </w:p>
    <w:p>
      <w:r>
        <w:t xml:space="preserve">Cambridgeshiresta kotoisin oleva entinen EastEnders-näyttelijä Himesh Patel esittää laulaja-lauluntekijää, joka on ainoa henkilö, joka muistaa Beatlesin. Hän sanoi, että oli "etuoikeus" työskennellä Boylen ja käsikirjoittaja Richard Curtisin kanssa. "On mahtava osa työtä päästä työskentelemään näin uskomattomien elokuvantekijöiden kanssa", hän sanoi. Essexissä, Suffolkissa ja Norfolkissa kuvatussa Beatles-henkisessä elokuvassa oli muun muassa 6 000 statistin kohtaus Gorleston-on-Seassa. Huntingdonista kotoisin oleva Patel esiintyy Downton Abbey -näyttelijä Lily Jamesin vastanäyttelijänä, ja elokuvassa esiintyvät myös Sheeran ja James Corden. Elokuvassa kuvitellaan maailma ilman Beatlesia, jossa Patelin hahmo väittää Fab Fourin hittejä omikseen. Patel sanoi, että hänen osallistumisensa Peterborough'n Key Youth Theatreen ja Cambridgen Actors Theatre Companyyn auttoi häntä saamaan roolinsa EastEndersissä. Hän sanoi nauttineensa Framlinghamin laulaja-lauluntekijä Sheeranin tapaamisesta: "Hän oli mahtava, hyvin antelias ja huumorintajuinen. "Hän oli todella utelias siitä, mitä me teemme, ja hän oli esiintyjänä hyvin rento." Elokuvaa, joka julkaistaan virallisesti 28. kesäkuuta, kuvattiin Clactonissa, Latitude-festivaaleilla Southwoldin lähellä ja Ormiston Denes Academyssa Lowestoftissa.</w:t>
      </w:r>
    </w:p>
    <w:p>
      <w:r>
        <w:rPr>
          <w:b/>
        </w:rPr>
        <w:t xml:space="preserve">Yhteenveto</w:t>
      </w:r>
    </w:p>
    <w:p>
      <w:r>
        <w:t xml:space="preserve">Uuden Yesterday-elokuvan tähti on puhunut "uskomattomasta" yhteistyöstä ohjaaja Danny Boylen ja laulaja Ed Sheeranin kanssa.</w:t>
      </w:r>
    </w:p>
    <w:p>
      <w:r>
        <w:rPr>
          <w:b/>
          <w:u w:val="single"/>
        </w:rPr>
        <w:t xml:space="preserve">Asiakirjan numero 23733</w:t>
      </w:r>
    </w:p>
    <w:p>
      <w:r>
        <w:t xml:space="preserve">Harryn ja Meghanin palatsiin lähettämä kirje "rotuviharikos</w:t>
      </w:r>
    </w:p>
    <w:p>
      <w:r>
        <w:t xml:space="preserve">Met Police testasi aineen ja totesi, että se ei ollut haitallista. Pidätyksiä ei ole tehty, ja tutkimukset jatkuvat. Evening Standard kertoo, että kirje oli osoitettu prinssi Harrylle ja Meghan Marklelle. Se vastaanotettiin 12. helmikuuta, päivää ennen kuin valkoista jauhetta sisältävä paketti lähetettiin Westminsteriin. St Jamesin palatsiin lähetetyn aineen väitetään olleen myös valkoista jauhetta. Poliisit tutkivat, liittyvätkö nämä kaksi pakettia toisiinsa. Tiedottaja sanoi: "Asiaa käsitellään rasistisena viharikoksena. Asiaa tutkivat Metin terrorisminvastaisen komennon virkamiehet." Prinssi Harry tuomitsi "sosiaalisen median trollien suoranaista seksismiä ja rasismia", jonka kohteeksi neiti Markle joutui, kun he julkistivat suhteensa vuonna 2016.</w:t>
      </w:r>
    </w:p>
    <w:p>
      <w:r>
        <w:rPr>
          <w:b/>
        </w:rPr>
        <w:t xml:space="preserve">Yhteenveto</w:t>
      </w:r>
    </w:p>
    <w:p>
      <w:r>
        <w:t xml:space="preserve">St Jamesin palatsiin lähetettyä, ainetta sisältävää kirjettä käsitellään poliisin mukaan "rasistisena viharikoksena".</w:t>
      </w:r>
    </w:p>
    <w:p>
      <w:r>
        <w:rPr>
          <w:b/>
          <w:u w:val="single"/>
        </w:rPr>
        <w:t xml:space="preserve">Asiakirjan numero 23734</w:t>
      </w:r>
    </w:p>
    <w:p>
      <w:r>
        <w:t xml:space="preserve">Gloucesterissa otetaan käyttöön "jaetun tilan" järjestelmä.</w:t>
      </w:r>
    </w:p>
    <w:p>
      <w:r>
        <w:t xml:space="preserve">"Jaettu tila" on otettu käyttöön Southgate Streetillä osana keskustan ja satamien välistä yhteyttä. Järjestelmä perustuu siihen, että jalankulkijat ja autoilijat sopivat vastavuoroisesti, että he antavat toisilleen tietä. Projektipäällikkö Frank Heggs Gloucestershire Highwaysista sanoi luottavansa siihen, että ihmiset tottuvat siihen. "Ei todisteita", Heggs sanoi: "Kun liikennevalot ovat päällä, autoilija voi vihreän valon ollessa päällä ajaa milloin haluaa. Jos joku sattuu astumaan ulos, seurauksena on todennäköisesti kohtalokas onnettomuus. "Näin ei ole jaetussa tilassa, eikä ole mitään todisteita siitä, että onnettomuudet lisääntyisivät." Mutta Mark Dwyer, joka omistaa liikkeen Southgate Streetillä, sanoi: "Torvien soimista kuulee koko päivän, ja olen nähnyt kaksi läheltä piti -tilannetta. "Toinen oli nainen lastenvaunujen kanssa ja toinen iäkäs herrasmies. Jos nainen ei tavallaan kytkenyt itseään päälle... auto ei jostain syystä tiennyt, että paikalla oli jalankulkija. Se oli hyvin lähellä."</w:t>
      </w:r>
    </w:p>
    <w:p>
      <w:r>
        <w:rPr>
          <w:b/>
        </w:rPr>
        <w:t xml:space="preserve">Yhteenveto</w:t>
      </w:r>
    </w:p>
    <w:p>
      <w:r>
        <w:t xml:space="preserve">Gloucesterissa on otettu käyttöön järjestelmä, jossa ajoneuvot ja jalankulkijat voivat sekoittua kadulla.</w:t>
      </w:r>
    </w:p>
    <w:p>
      <w:r>
        <w:rPr>
          <w:b/>
          <w:u w:val="single"/>
        </w:rPr>
        <w:t xml:space="preserve">Asiakirjan numero 23735</w:t>
      </w:r>
    </w:p>
    <w:p>
      <w:r>
        <w:t xml:space="preserve">Viimeinen ponnistus 19 miljoonan punnan Aberystwyth Old Collegen kunnostustarjoukselle</w:t>
      </w:r>
    </w:p>
    <w:p>
      <w:r>
        <w:t xml:space="preserve">Yliopisto toivoo saavansa puolet tarvittavasta lottorahoituksesta, jotta se voisi muuttaa vuonna 1872 perustetun korkeakoulun alkuperäistä kotia. I-luokan rakennus muutetaan kulttuuriperinnön, oppimisen ja yritystoiminnan keskukseksi. Heritage Lotteryn virkamiehet tekevät lopullisen tarjouksen arvioinnin maaliskuussa. Collegen virkamiehet sanovat haluavansa, että kunnostushanke tekee Old Collegesta Aberystwythin yliopiston ja yleisön yhdistävän tilat. "Haluamme edistää tiiviimpiä suhteita kaupungin ja kaupungin välillä ja tarjota upean tilaisuuden, jossa esitellään oppimis-, tutkimus- ja yrittämismahdollisuuksia, jotka innostavat käyttäjiä ja vierailijoita ja vauhdittavat taloutta", sanoo kehitysjohtaja Louise Jagger. Viimeinen julkinen kokous ennen rahoituksen arviointia järjestetään torstaina Old Collegessa.</w:t>
      </w:r>
    </w:p>
    <w:p>
      <w:r>
        <w:rPr>
          <w:b/>
        </w:rPr>
        <w:t xml:space="preserve">Yhteenveto</w:t>
      </w:r>
    </w:p>
    <w:p>
      <w:r>
        <w:t xml:space="preserve">Aberystwythin yliopiston Old College -rakennuksen kunnostamista koskevan 19,5 miljoonan punnan tarjouksen viimeisimmät tulokset julkistetaan myöhemmin.</w:t>
      </w:r>
    </w:p>
    <w:p>
      <w:r>
        <w:rPr>
          <w:b/>
          <w:u w:val="single"/>
        </w:rPr>
        <w:t xml:space="preserve">Asiakirjan numero 23736</w:t>
      </w:r>
    </w:p>
    <w:p>
      <w:r>
        <w:t xml:space="preserve">Devin Lima: Yhdysvaltain poikabändin LFO laulaja kuolee 41-vuotiaana</w:t>
      </w:r>
    </w:p>
    <w:p>
      <w:r>
        <w:t xml:space="preserve">Heidän nimensä oli Lyte Funkie Ones, ja heillä oli Yhdysvalloissa top 10 -hittejä Summer Girls ja Girl on TV vuonna 1999. Yhdistyneessä kuningaskunnassa Girl on TV ylsi vuonna 2000 kuudennelle sijalle. Lima, jolla todettiin lisämunuaissyöpä vuonna 2017, on yhtyeen toinen nuorena kuollut jäsen. Bänditoveri Rich Cronin kuoli leukemiaan vuonna 2010. Jäljelle jää Brad Fischetti ainoana elossa olevana jäsenenä. Fanit ovat ilmaisseet järkyttyneisyytensä ja osoittaneet surunvalittelunsa Twitterissä. Menestyksensä huipulla trio tuki muun muassa Britney Spearsia, Backstreet Boysia ja 'NSyncia. Devin, joka leikattiin viime lokakuussa kasvaimen poistamiseksi, aloitti comebackin Bradin kanssa viime vuonna ennen sairastumistaan. Seuraa meitä Facebookissa, Twitterissä @BBCNewsEnts tai Instagramissa bbcnewsents. Jos sinulla on juttuehdotus, lähetä sähköpostia osoitteeseen entertainment.news@bbc.co.uk.</w:t>
      </w:r>
    </w:p>
    <w:p>
      <w:r>
        <w:rPr>
          <w:b/>
        </w:rPr>
        <w:t xml:space="preserve">Yhteenveto</w:t>
      </w:r>
    </w:p>
    <w:p>
      <w:r>
        <w:t xml:space="preserve">Vuosituhannen vaihteessa listamenestystä niittäneen yhdysvaltalaisen pop-trio LFO:n Devin Lima on useiden tietojen mukaan kuollut 41-vuotiaana.</w:t>
      </w:r>
    </w:p>
    <w:p>
      <w:r>
        <w:rPr>
          <w:b/>
          <w:u w:val="single"/>
        </w:rPr>
        <w:t xml:space="preserve">Asiakirjan numero 23737</w:t>
      </w:r>
    </w:p>
    <w:p>
      <w:r>
        <w:t xml:space="preserve">Lontoo 2012: Poliisin varoitus väärennetyistä lipuista</w:t>
      </w:r>
    </w:p>
    <w:p>
      <w:r>
        <w:t xml:space="preserve">Poliisin mukaan kansallisissa ja kansainvälisissä tiedotusvälineissä oli julkaistu lippumainoksia, joissa oli mainittu matkapuhelinnumero tai sähköpostiosoite. Sen mukaan yleisö oli vaarassa maksaa lipuista, joita ei ollut olemassa, ja henkilötiedot saatettiin varastaa. On laitonta mainostaa tai myydä olympialippuja ilman tapahtuman järjestäjien lupaa. Ylikomisario Nick Downing sanoi: "Älkää yrittäkö ostaa lippuja tällaisista mainoksista". Hän lisäsi: "Henkilötietonne voidaan varastaa ja käyttää muissa rikoksissa. "Turvallisin tapa ostaa lippuja olympialaisiin ja paralympialaisiin on ostaa liput London 2012:n verkkosivuilta." Tiedottajan mukaan tarkempia tietoja lipunmyyntivilpistä epäillyistä myyjistä ei voitu julkaista. Olympia- tai paralympialaislippujen mainostamisesta tai myymisestä ilman Locogin lupaa voidaan määrätä enintään 20 000 punnan sakko kustakin rikkomuksesta.</w:t>
      </w:r>
    </w:p>
    <w:p>
      <w:r>
        <w:rPr>
          <w:b/>
        </w:rPr>
        <w:t xml:space="preserve">Yhteenveto</w:t>
      </w:r>
    </w:p>
    <w:p>
      <w:r>
        <w:t xml:space="preserve">Metropolian poliisi on antanut varoituksen Lontoon 2012 kisojen lippumainoksista.</w:t>
      </w:r>
    </w:p>
    <w:p>
      <w:r>
        <w:rPr>
          <w:b/>
          <w:u w:val="single"/>
        </w:rPr>
        <w:t xml:space="preserve">Asiakirjan numero 23738</w:t>
      </w:r>
    </w:p>
    <w:p>
      <w:r>
        <w:t xml:space="preserve">Kanadalaisperhe tapaa paidattoman pääministeri Trudeaun patikoidessaan</w:t>
      </w:r>
    </w:p>
    <w:p>
      <w:r>
        <w:t xml:space="preserve">Godbyn perhe näki Trudeaun viime viikolla, kun pääministeri ja hänen perheensä nousivat luolasta. Hieman epäröinnin jälkeen Godbyt aloittivat keskustelun Trudeaun kanssa, ja he ottivat selfien. "Se oli ihan kuin: 'Vau, tuo on hullua! Tapasimme juuri pääministerin", Peterborough'ssa asuva Jim Godby kertoi Toronto Starille. Trudeausit olivat olleet tutkimassa Lusk Cavea, marmoriluolaa, jonka läpi virtaa vyötärön korkuinen puro. Kuuluisa luola sijaitsee keskellä laajaa kansallispuistoa, joka sijaitsee noin 50 kilometriä Ottawasta luoteeseen. "Kun astut ulos kotiovestasi, et koskaan tiedä, millaiset seikkailut odottavat sinua", Godby kirjoitti myöhemmin Facebookissa kohtaamisesta.</w:t>
      </w:r>
    </w:p>
    <w:p>
      <w:r>
        <w:rPr>
          <w:b/>
        </w:rPr>
        <w:t xml:space="preserve">Yhteenveto</w:t>
      </w:r>
    </w:p>
    <w:p>
      <w:r>
        <w:t xml:space="preserve">Lomalla ollut kanadalainen perhe törmäsi paidattomaan pääministeri Justin Trudeauhun patikoidessaan Quebecin Gatineaun puistossa.</w:t>
      </w:r>
    </w:p>
    <w:p>
      <w:r>
        <w:rPr>
          <w:b/>
          <w:u w:val="single"/>
        </w:rPr>
        <w:t xml:space="preserve">Asiakirjan numero 23739</w:t>
      </w:r>
    </w:p>
    <w:p>
      <w:r>
        <w:t xml:space="preserve">Robert De Niro saa elämäntyöstään Golden Globe -palkinnon</w:t>
      </w:r>
    </w:p>
    <w:p>
      <w:r>
        <w:t xml:space="preserve">Taksikuski- ja Härkätaistelija-tähti, 67, saa palkinnon vuoden 2011 palkintojenjakotilaisuudessa, joka järjestetään 16. tammikuuta. Näyttelijä Kevin Spacey kuvaili De Niron olevan "yleisesti tunnustettu yksi kaikkien aikojen suurimmista näyttelijöistä". Aiempia palkinnon saajia ovat muun muassa Al Pacino, Martin Scorsese ja Steven Spielberg. Spacey kehui De Niroa, joka on tehnyt yli 70 elokuvaa, "elokuvan unohtumattomimpien hetkien luojaksi". "Hän on asettanut riman jokaiselle näyttelijälle", American Beauty -tähti jatkoi ja sanoi, että Kummisetä-näyttelijä "ei pelännyt muuttaa itseään sekä sisältä että ulkoa". De Niro palkitaan myös hänen työstään ohjaajana, tuottajana Tribeca Productions -yhtiönsä kautta ja New Yorkissa järjestettävän Tribeca Film Festivalin perustajana. Hollywood Foreign Press Association valitsee Cecil B DeMille -palkinnon, joka myönnetään vuosittain "lahjakkaille henkilöille, jotka ovat vaikuttaneet uskomattomasti viihdemaailmaan". Los Angelesin seremonian, joka lähetetään suorana lähetyksenä koko Yhdysvaltoihin, juontaa koomikko Ricky Gervais. Office- ja Extras-ohjelmien luoja debytoi juontajana aiemmin tänä vuonna.</w:t>
      </w:r>
    </w:p>
    <w:p>
      <w:r>
        <w:rPr>
          <w:b/>
        </w:rPr>
        <w:t xml:space="preserve">Yhteenveto</w:t>
      </w:r>
    </w:p>
    <w:p>
      <w:r>
        <w:t xml:space="preserve">Oscar-palkittu näyttelijä Robert De Niro saa ensi vuonna Golden Globes -gaalassa Cecil B DeMille -palkinnon elämäntyöstään.</w:t>
      </w:r>
    </w:p>
    <w:p>
      <w:r>
        <w:rPr>
          <w:b/>
          <w:u w:val="single"/>
        </w:rPr>
        <w:t xml:space="preserve">Asiakirjan numero 23740</w:t>
      </w:r>
    </w:p>
    <w:p>
      <w:r>
        <w:t xml:space="preserve">Yorkshiressä kuoriutuneet lapinpöllön munat herättävät toiveita elpymisestä.</w:t>
      </w:r>
    </w:p>
    <w:p>
      <w:r>
        <w:t xml:space="preserve">Thixendalesta kotoisin oleva luonnonsuojelija Robert Fuller pystytti viime vuonna alueelle 10 pesäkoppia auttaakseen lintuja selviytymään ja lisääntymään. Eräs pesivä pariskunta muni viime kuussa kuuden lapinpöllön munan pesän. Yorkshire Wildlife Trust varoitti, että viimeaikaiset ankarat talvet olivat jättäneet pöllöjen määrän "kaikkien aikojen alhaisimmalle tasolle". Kaksi munaa kuoriutui tiistai-iltana. Fuller, joka on asentanut viimeisten viiden vuoden aikana yhteensä 150 pesälaatikkoa, tarkkailee loput neljä munaa, joiden hän odottaa kuoriutuvan lähipäivinä. Säätiö, joka kampanjoi pöllöjen pelastamiseksi, sanoi, että pesivien parien määräksi Yhdistyneessä kuningaskunnassa arvioitiin 4000 paria 2000-luvun puolivälissä. Viime vuonna määrä laski 1 000:een. Hyväntekeväisyysjärjestön mukaan lapinpöllökanta on vähentynyt toisen maailmansodan jälkeen elinympäristön ja pesäpaikkojen häviämisen vuoksi, mutta viimeaikainen "huonojen talvien sarja ja maaliskuun 2013 pitkä lumisade ovat jättäneet Yhdistyneen kuningaskunnan lapinpöllökannan alhaisimmalle tasolle, jolla se on koskaan ollut". Aiheeseen liittyvät Internet-linkit Video: Yorkshire Wildlife Trust Robert Fuller.</w:t>
      </w:r>
    </w:p>
    <w:p>
      <w:r>
        <w:rPr>
          <w:b/>
        </w:rPr>
        <w:t xml:space="preserve">Yhteenveto</w:t>
      </w:r>
    </w:p>
    <w:p>
      <w:r>
        <w:t xml:space="preserve">Kaksi kuudesta Pohjois-Yorkshiressä sijaitsevaan pesälaatikkoon munitusta lapinpöllön munasta on kuoriutunut, mikä herättää toiveita kannan elpymisestä.</w:t>
      </w:r>
    </w:p>
    <w:p>
      <w:r>
        <w:rPr>
          <w:b/>
          <w:u w:val="single"/>
        </w:rPr>
        <w:t xml:space="preserve">Asiakirjan numero 23741</w:t>
      </w:r>
    </w:p>
    <w:p>
      <w:r>
        <w:t xml:space="preserve">Bletchley Park juhlistaa Alan Turingin satavuotispäivää postimerkillä</w:t>
      </w:r>
    </w:p>
    <w:p>
      <w:r>
        <w:t xml:space="preserve">Turing työskenteli osana ryhmää, joka mursi Enigma-koodin Bletchley Parkissa toisessa maailmansodassa, ja auttoi luomaan maailman ensimmäisen nykyaikaisen tietokoneen. Kuorissa on Royal Mailin 1. luokan "Turing Bombe" -leima, joka on leimattu ainutlaatuisella postileimalla. Postimerkkien tuotto käytetään Buckinghamshiren alueen kunnostamiseen. Helmikuun 23. päivänä julkaistavissa neljässä kuviossa kuvataan Turingin työtä luonnossa esiintyvien kuvioiden matematiikan parissa sekä Bletchley Parkin rakennuksia, jotka liittyvät tietokoneen pioneeriin. Royal Mailin postimerkissä on Bletchley Parkissa esillä oleva uudelleen rakennettu Turingin pommi. Ensimmäisen liikkeeseenlaskupäivän postimerkissä on jäljennös yhdestä Bombe-robotin 36 rummusta, johon on merkitty aakkosten kirjaimet. Bletchley Parkin postitoimisto oli koodinmurtajien peitetehtävissä toimiva postihuone toisen maailmansodan aikana. Uudelleen luotu 1940-luvun postitoimisto on nykyään suosittu matkailunähtävyys.</w:t>
      </w:r>
    </w:p>
    <w:p>
      <w:r>
        <w:rPr>
          <w:b/>
        </w:rPr>
        <w:t xml:space="preserve">Yhteenveto</w:t>
      </w:r>
    </w:p>
    <w:p>
      <w:r>
        <w:t xml:space="preserve">Bletchley Parkin postitoimisto on ilmoittanut suunnitelmista laskea liikkeeseen neljä rajoitetun painoksen ensipäiväkuorta Alan Turingin satavuotisjuhlavuoden kunniaksi.</w:t>
      </w:r>
    </w:p>
    <w:p>
      <w:r>
        <w:rPr>
          <w:b/>
          <w:u w:val="single"/>
        </w:rPr>
        <w:t xml:space="preserve">Asiakirjan numero 23742</w:t>
      </w:r>
    </w:p>
    <w:p>
      <w:r>
        <w:t xml:space="preserve">Coronavirus: Vammainen poika kuolee Kiinassa isän jouduttua karanteeniin</w:t>
      </w:r>
    </w:p>
    <w:p>
      <w:r>
        <w:t xml:space="preserve">Yan Cheng, 16, löydettiin kuolleena keskiviikkona, viikko sen jälkeen, kun hänen isänsä ja veljensä oli asetettu karanteeniin. Raporttien mukaan poika ruokittiin tänä aikana vain kahdesti. Huajiahen kaupungin kommunistisen puolueen sihteeri ja pormestari on erotettu tapauksen vuoksi. Yan Chengin tarina on ollut esillä sosiaalisen median sivustoilla. Perhe asui Kiinan keskisessä Hubein maakunnassa, joka on koronavirusepidemian keskus. Paikallisten tiedotusvälineiden mukaan teini-ikäisen isä oli kirjoittanut kiinalaisella sosiaalisen median Weibo-alustalla avunpyynnön ja selittänyt, että hänen poikansa oli jäänyt yksin ilman ruokaa tai vettä. Aivohalvaus on nimitys joukolle sairauksia, jotka ilmenevät varhaislapsuudessa ja vaikuttavat liikkumiseen ja koordinaatioon. Oireet vaihtelevat, ja niihin voi kuulua vapinaa, jäykkiä tai heikkoja lihaksia, nielemisvaikeuksia sekä näkö-, puhe- ja kuulohäiriöitä. Vaikeasti vammautuneet voivat olla vaikeasti vammautuneita. Viranomaiset olivat aiemmin ilmoittaneet, että pojan kuolema tutkitaan. Kiinassa 361 ihmistä on kuollut koronavirukseen ja yli 17 000 virustapausta on vahvistettu. Myös Kiinan ulkopuolella on todettu yli 150 vahvistettua virustapausta, joista yksi on kuollut Filippiineillä. Maailman terveysjärjestö (WHO) on varoittanut, että tapausten määrä todennäköisesti kasvaa edelleen, ja Kiinan viranomaiset ovat ottaneet käyttöön useita toimenpiteitä yrittäessään pysäyttää viruksen leviämisen.</w:t>
      </w:r>
    </w:p>
    <w:p>
      <w:r>
        <w:rPr>
          <w:b/>
        </w:rPr>
        <w:t xml:space="preserve">Yhteenveto</w:t>
      </w:r>
    </w:p>
    <w:p>
      <w:r>
        <w:t xml:space="preserve">Kaksi kiinalaista virkamiestä on erotettu viroistaan sen jälkeen, kun aivohalvauksesta kärsivä teini-ikäinen kuoli, kun hänen isänsä - ja ainoa hoitajansa - joutui karanteeniin epäillyn koronaviruksen vuoksi.</w:t>
      </w:r>
    </w:p>
    <w:p>
      <w:r>
        <w:rPr>
          <w:b/>
          <w:u w:val="single"/>
        </w:rPr>
        <w:t xml:space="preserve">Asiakirjan numero 23743</w:t>
      </w:r>
    </w:p>
    <w:p>
      <w:r>
        <w:t xml:space="preserve">685 miljoonan punnan Milford Havenin biomassalaitosta koskevat suunnitelmat keskeytetään.</w:t>
      </w:r>
    </w:p>
    <w:p>
      <w:r>
        <w:t xml:space="preserve">Egnedol haluaa investoida 685 miljoonaa puntaa uusiutuvan energian laitokseen Waterstonissa sijaitsevalla entisellä Gulf-jalostamolla ja Milford Havenissa sijaitsevalla RNAD Blackbridgen laitosalueella. Walesin suunnittelutarkastusvirasto on kuitenkin keskeyttänyt kyproslaisomisteisen yrityksen hakemuksen käsittelyn kuudeksi kuukaudeksi. Sen mukaan se oli toimittanut "riittämättömiä" tietoja useista suojelluista lajeista ja luontotyypeistä. Laitoksessa biomassa muutettaisiin biokaasuksi, jota käytettäisiin vihreän sähkön tai vihreiden nestemäisten polttoaineiden tuottamiseen. Suunnittelutarkastusvirasto on kirjoittanut Egnedolille, että se aikoo "keskeyttää sen suunnitteluhakemuksen käsittelyn" 30. syyskuuta 2017 saakka. Se totesi, että yhtiön ympäristöselonteko on "riittämätön" niiden vaikutusten osalta, joita biomassalaitoksella olisi suojeltuihin lajeihin ja luontotyyppeihin, ja kehotti sitä tekemään lisäarviointeja.</w:t>
      </w:r>
    </w:p>
    <w:p>
      <w:r>
        <w:rPr>
          <w:b/>
        </w:rPr>
        <w:t xml:space="preserve">Yhteenveto</w:t>
      </w:r>
    </w:p>
    <w:p>
      <w:r>
        <w:t xml:space="preserve">Suunnitelmat biomassatehtaan perustamisesta, joka loisi 560 työpaikkaa Pembrokeshireen, on keskeytetty.</w:t>
      </w:r>
    </w:p>
    <w:p>
      <w:r>
        <w:rPr>
          <w:b/>
          <w:u w:val="single"/>
        </w:rPr>
        <w:t xml:space="preserve">Asiakirjan numero 23744</w:t>
      </w:r>
    </w:p>
    <w:p>
      <w:r>
        <w:t xml:space="preserve">Kannabiskasveja "arvoltaan yli £ 825k" takavarikoitu vanhassa terveyskeskuksessa</w:t>
      </w:r>
    </w:p>
    <w:p>
      <w:r>
        <w:t xml:space="preserve">Poliisit tunkeutuivat torstaina entiseen Eastwoodin terveysklinikkaan Nottingham Roadilla Eastwoodissa. Paikan 11 huoneesta löytyi yli 800 kasvia ja "kehittyneitä kasvatuslaitteita". Poliisi kertoi, että kaksi miestä on pidätetty epäiltynä kannabiksen viljelystä ja hallussapidosta tarkoituksenaan toimittaa sitä. Palomiehet auttoivat poliiseja pääsemään rakennukseen erikoistyökalujen avulla. "On turvallista sanoa, että kyseessä on erittäin suuri ja hienostunut kasvattamo", sanoi komisario Simon Riley Nottinghamshiren poliisista. "Tämä ei ole ensimmäinen kerta, kun [palokunta] on tukenut meitä tällä tavoin, enkä ole varma, että se ei jää viimeiseksi." Poliisi lisäsi, että erikoisryhmä oli paikalla koko torstain ajan dokumentoimassa ja poistamassa kasveja. Poliisi on kehottanut kaikkia, jotka ovat nähneet tiloissa epäilyttävää toimintaa, ottamaan yhteyttä poliisiin. Seuraa BBC East Midlandsia Facebookissa, Twitterissä tai Instagramissa. Lähetä juttuideoita osoitteeseen eastmidsnews@bbc.co.uk.</w:t>
      </w:r>
    </w:p>
    <w:p>
      <w:r>
        <w:rPr>
          <w:b/>
        </w:rPr>
        <w:t xml:space="preserve">Yhteenveto</w:t>
      </w:r>
    </w:p>
    <w:p>
      <w:r>
        <w:t xml:space="preserve">Käytöstä poistetussa terveyskeskuksessa tehdyn ratsian jälkeen on takavarikoitu "erittäin suuri kannabiskasvusto", jonka arvoksi uskotaan yli 825 000 puntaa.</w:t>
      </w:r>
    </w:p>
    <w:p>
      <w:r>
        <w:rPr>
          <w:b/>
          <w:u w:val="single"/>
        </w:rPr>
        <w:t xml:space="preserve">Asiakirjan numero 23745</w:t>
      </w:r>
    </w:p>
    <w:p>
      <w:r>
        <w:t xml:space="preserve">Kaksi kiistää murhan sen jälkeen, kun mies löytyi loukkaantuneena Derbyn talosta</w:t>
      </w:r>
    </w:p>
    <w:p>
      <w:r>
        <w:t xml:space="preserve">Derbyshiren poliisin mukaan Paul Steele, 53, kuoli myöhemmin Lapwing Closessa sijaitsevassa kiinteistössä Sinfinissä, Derbyssä, 9. joulukuuta illalla. Talvir Singh Girn, 40, Derbystä, ja Kulvinder Singh Nath, 51, Stenson Fieldsistä, myönsivät molemmat Derby Crown Courtissa syyttömyytensä murhaan. Cloverdale Drivella asuvan Girnin ja Glencroft Drivella asuvan Nathin on määrä aloittaa oikeudenkäynti 10. kesäkuuta samassa tuomioistuimessa. Seuraa BBC East Midlandsia Facebookissa, Twitterissä tai Instagramissa. Lähetä juttuideoita osoitteeseen eastmidsnews@bbc.co.uk.</w:t>
      </w:r>
    </w:p>
    <w:p>
      <w:r>
        <w:rPr>
          <w:b/>
        </w:rPr>
        <w:t xml:space="preserve">Yhteenveto</w:t>
      </w:r>
    </w:p>
    <w:p>
      <w:r>
        <w:t xml:space="preserve">Kaksi miestä on kiistänyt murhanneensa miehen, joka löydettiin loukkaantuneena kotoaan.</w:t>
      </w:r>
    </w:p>
    <w:p>
      <w:r>
        <w:rPr>
          <w:b/>
          <w:u w:val="single"/>
        </w:rPr>
        <w:t xml:space="preserve">Asiakirjan numero 23746</w:t>
      </w:r>
    </w:p>
    <w:p>
      <w:r>
        <w:t xml:space="preserve">High Wycomben lasten hyväksikäyttöä koskeva tutkimus: Viisi pidätystä</w:t>
      </w:r>
    </w:p>
    <w:p>
      <w:r>
        <w:t xml:space="preserve">Noin 120 poliisia teki aiemmin ratsioita kuuteen kiinteistöön High Wycombessa, Buckinghamshiressä. Etsintäkuulutukset liittyivät tutkintaan ja teini-ikäisen tytön seksuaaliseen hyväksikäyttöön aiemmin tänä vuonna, Thames Valley Police kertoi. He sanoivat, että poliisit suojelevat ja tukevat tyttöä. Pidätetyt miehet olivat kotoisin kaupungista. Kaksi 18-vuotiasta miestä ja 21-vuotias mies on pidätetty epäiltynä raiskauksesta ja seksuaalisesta toiminnasta lapsen kanssa. 25-vuotias mies on pidätetty epäiltynä raiskauksesta, lapsen seksuaalirikoksen järjestämisestä tai sen tekemisen helpottamisesta sekä tuhopoltosta. 18-vuotias mies on pidätetty epäiltynä lapsen yllyttämisestä tai yllyttämisestä seksuaaliseen toimintaan ja lapsen seksuaalirikoksen järjestämisestä tai sen mahdollistamisesta. Kaikki pidätetyt olivat poliisin huostassa lukuun ottamatta 25-vuotiasta, joka on asetettu takuita vastaan. Aiheeseen liittyvät Internet-linkit Thames Valleyn poliisi</w:t>
      </w:r>
    </w:p>
    <w:p>
      <w:r>
        <w:rPr>
          <w:b/>
        </w:rPr>
        <w:t xml:space="preserve">Yhteenveto</w:t>
      </w:r>
    </w:p>
    <w:p>
      <w:r>
        <w:t xml:space="preserve">Viisi miestä on pidätetty eräässä kaupungissa tapahtuneen lasten seksuaalisen hyväksikäytön tutkinnan yhteydessä.</w:t>
      </w:r>
    </w:p>
    <w:p>
      <w:r>
        <w:rPr>
          <w:b/>
          <w:u w:val="single"/>
        </w:rPr>
        <w:t xml:space="preserve">Asiakirjan numero 23747</w:t>
      </w:r>
    </w:p>
    <w:p>
      <w:r>
        <w:t xml:space="preserve">Pfizer tekee 5,2 miljardin dollarin kaupan ekseema-alan yrityksestä</w:t>
      </w:r>
    </w:p>
    <w:p>
      <w:r>
        <w:t xml:space="preserve">Yritys ilmoitti sopineensa sopimuksesta kalifornialaisen Anacor Pharmaceuticalsin hallituksen kanssa. Anacorin lippulaivatuote on crisaboroli, ekseemavoide, joka odottaa Yhdysvaltain sääntelyviranomaisten hyväksyntää. Kauppa tehtiin vain viikkoja sen jälkeen, kun Pfizer oli hylännyt suunnitellun 160 miljardin dollarin arvoisen fuusion irlantilaisen Allergan-lääkevalmistaja Allerganin kanssa verosyistä. "Uskomme, että Anacorin osto tarjoaa houkuttelevan tilaisuuden vastata suuren potilasryhmän merkittävään lääketieteelliseen tarpeeseen", sanoi Albert Bourla, Pfizerin globaalin innovatiivisen lääkeyksikön johtaja. Crisaborolilla voidaan Pfizerin mukaan saavuttaa 2 miljardin dollarin (1,4 miljardin punnan) vuosimyynti, jos Yhdysvaltain elintarvike- ja lääkevirasto hyväksyy sen. Yhdysvalloissa noin 18-25 miljoonaa ihmistä kärsii ekseemasta, mutta tällä hetkellä on vain vähän turvallisia ja sopivia hoitoja, Pfizer sanoi. Anacorin osakkeet hyppäsivät 57 prosenttia ja nousivat yli Pfizerin kanssa sovitun 99,25 dollarin osakekohtaisen hinnan.</w:t>
      </w:r>
    </w:p>
    <w:p>
      <w:r>
        <w:rPr>
          <w:b/>
        </w:rPr>
        <w:t xml:space="preserve">Yhteenveto</w:t>
      </w:r>
    </w:p>
    <w:p>
      <w:r>
        <w:t xml:space="preserve">Yhdysvaltalainen lääkejätti Pfizer ostaa uuden ekseemalääkkeen valmistajan 5,2 miljardin dollarin (3,6 miljardin punnan) arvoisella kaupalla.</w:t>
      </w:r>
    </w:p>
    <w:p>
      <w:r>
        <w:rPr>
          <w:b/>
          <w:u w:val="single"/>
        </w:rPr>
        <w:t xml:space="preserve">Asiakirjan numero 23748</w:t>
      </w:r>
    </w:p>
    <w:p>
      <w:r>
        <w:t xml:space="preserve">Redstonen hautausmaalle luodaan luonnonmukainen hautausalue.</w:t>
      </w:r>
    </w:p>
    <w:p>
      <w:r>
        <w:t xml:space="preserve">Reigate and Banstead Council kertoi, että yksi Redstonen hautausmaan nurmikkoalueista Redhillissä oli muunnettu. Kyseisellä alueella ei ole enää perinteisiä hautakiviä, vaan siellä on tammilaatta. Neuvosto sanoi, että jos järjestelmä osoittautuu suosituksi, se voi mahdollisesti kehittää muitakin alueita. Luonnonmukaisten hautausmaiden ruohoa ei leikata kesällä, vaan se leikataan kasvukauden lopussa sen jälkeen, kun kukat on kylvetty. Puita on istutettu ympärivuotisen kiinnostavuuden takaamiseksi, ja lisäksi on istutettu luonnonvaraisia kukkia, jotka houkuttelevat villieläimiä. Neuvosto totesi, että kuhunkin hautaan mahtuu useita hautauksia, mutta paikkoja ei voi ostaa etukäteen, koska hautoja käytetään peräkkäin, jotta paikat saadaan tasattua.</w:t>
      </w:r>
    </w:p>
    <w:p>
      <w:r>
        <w:rPr>
          <w:b/>
        </w:rPr>
        <w:t xml:space="preserve">Yhteenveto</w:t>
      </w:r>
    </w:p>
    <w:p>
      <w:r>
        <w:t xml:space="preserve">Surreyn hautausmaalle on luotu luonnonmukainen hautausalue ihmisille, jotka haluavat ympäristöystävällisen leposijan.</w:t>
      </w:r>
    </w:p>
    <w:p>
      <w:r>
        <w:rPr>
          <w:b/>
          <w:u w:val="single"/>
        </w:rPr>
        <w:t xml:space="preserve">Asiakirjan numero 23749</w:t>
      </w:r>
    </w:p>
    <w:p>
      <w:r>
        <w:t xml:space="preserve">Lyme Regisin meripelastus: Lapset putoavat ilmatäytteisestä veneestä</w:t>
      </w:r>
    </w:p>
    <w:p>
      <w:r>
        <w:t xml:space="preserve">Hälytys tehtiin hieman ennen kello 14.00 BST Lyme Regisissä, kun 11-vuotias poika ja kahdeksanvuotias tyttö havaittiin vedessä. HM Coastguard sai useita puheluita yleisöltä, ja RNLI:n rannikkopelastusvene laskettiin vesille. Perhe, joka oli lomalla Midlandsista, onnistui pääsemään rantaan ennen pelastajien saapumista. Tom Wright Portlandin rannikkovartiostosta sanoi, että puhallettavat leluveneet voivat helposti räjähtää mereen. "Kun yksiköt olivat matkalla, saatiin lisäilmoitus, että nainen ja kaksi lasta olivat päässeet turvallisesti rantaan", hän sanoi. "Pelastusvene pysäytettiin, mutta rannikkovartiosto jatkoi matkaa selvittääkseen, tarvittiinko lääketieteellistä apua. "Lapset todettiin vahingoittumattomiksi, ja heille kaikille annettiin turvallisuusohjeita."</w:t>
      </w:r>
    </w:p>
    <w:p>
      <w:r>
        <w:rPr>
          <w:b/>
        </w:rPr>
        <w:t xml:space="preserve">Yhteenveto</w:t>
      </w:r>
    </w:p>
    <w:p>
      <w:r>
        <w:t xml:space="preserve">Äiti ui pelastamaan kaksi lastaan, kun nämä olivat pudonneet puhallettavasta leluveneestä Dorsetin rannalla.</w:t>
      </w:r>
    </w:p>
    <w:p>
      <w:r>
        <w:rPr>
          <w:b/>
          <w:u w:val="single"/>
        </w:rPr>
        <w:t xml:space="preserve">Asiakirjan numero 23750</w:t>
      </w:r>
    </w:p>
    <w:p>
      <w:r>
        <w:t xml:space="preserve">Kiinassa "pilaantunut maito" tappoi kolme lasta</w:t>
      </w:r>
    </w:p>
    <w:p>
      <w:r>
        <w:t xml:space="preserve">Virkamiesten mukaan 35 muuta, enimmäkseen lapsia, on hoidettavana Gansun maakunnan sairaaloissa. Alustavat tutkimukset osoittivat, että uhrit saivat myrkytyksen nitriitistä, jota käytetään lihan kypsentämisessä. Kaksi maatilaa on eristetty, ja tutkinta on käynnissä, kertoi uutistoimisto Xinhua. Pingliangin kaupungin hallituksen ja terveysviraston yhteisessä lausunnossa sanottiin, että yksi hoidettavista oli "kriittisessä tilassa ja muut tapaukset olivat vakaassa tilassa". Tämä on viimeisin elintarviketurvallisuusskandaaleista, jotka ovat koetelleet meijeriteollisuutta. Viime viikolla Kiinan laadunvalvontavirasto sulki lähes puolet maan 1176 meijeristä osana alan puhdistuskampanjaa. Vuonna 2008 ainakin kuusi vauvaa kuoli ja 300 000 sairastui, kun he joivat melamiinilla saastunutta äidinmaidonkorviketta. Teollisuuskemikaalia lisättiin maitotuotteisiin, jotta ne näyttäisivät proteiinipitoisilta. Skandaali johti siihen, että kiinalaisia maitotuotteita vedettiin maailmanlaajuisesti takaisin, ja se oli suuri häpeäpilkku maan kommunistiselle johdolle. Myöhemmin Peking vannoi valvovansa jatkuvasti maidon laatua kuluttajien luottamuksen palauttamiseksi.</w:t>
      </w:r>
    </w:p>
    <w:p>
      <w:r>
        <w:rPr>
          <w:b/>
        </w:rPr>
        <w:t xml:space="preserve">Yhteenveto</w:t>
      </w:r>
    </w:p>
    <w:p>
      <w:r>
        <w:t xml:space="preserve">Kolme lasta on kuollut Luoteis-Kiinassa epäiltyyn myrkytykseen juotuaan maitoa kahdesta paikallisesta meijeristä, kertoo valtion media.</w:t>
      </w:r>
    </w:p>
    <w:p>
      <w:r>
        <w:rPr>
          <w:b/>
          <w:u w:val="single"/>
        </w:rPr>
        <w:t xml:space="preserve">Asiakirjan numero 23751</w:t>
      </w:r>
    </w:p>
    <w:p>
      <w:r>
        <w:t xml:space="preserve">Royal Bloodin keikka Birminghamissa: Mies syytettynä fanien puhelinten varkaudesta</w:t>
      </w:r>
    </w:p>
    <w:p>
      <w:r>
        <w:t xml:space="preserve">Poliisit löysivät yhteensä 53 puhelinta Royal Bloodin lauantaisen The Arena Birmingham -areenan keikan jälkeen, kertoi West Midlandsin poliisi. Alin Marin on saanut syytteen salaliitosta varkauteen, ja hänet vangittiin Birminghamin tuomaristuomioistuimeen saapumisen jälkeen, poliisi kertoi. 22-vuotiaan rakennustyöntekijän, jolla ei ole kiinteää osoitetta, on määrä saapua kaupungin kruununoikeuteen 18. joulukuuta. Midlands Live: Ledbury "yksi Euroopan parhaista paikoista" jouluostoksille.</w:t>
      </w:r>
    </w:p>
    <w:p>
      <w:r>
        <w:rPr>
          <w:b/>
        </w:rPr>
        <w:t xml:space="preserve">Yhteenveto</w:t>
      </w:r>
    </w:p>
    <w:p>
      <w:r>
        <w:t xml:space="preserve">Mies on saanut syytteen yli 50 matkapuhelimen varastamisesta keikalla.</w:t>
      </w:r>
    </w:p>
    <w:p>
      <w:r>
        <w:rPr>
          <w:b/>
          <w:u w:val="single"/>
        </w:rPr>
        <w:t xml:space="preserve">Asiakirjan numero 23752</w:t>
      </w:r>
    </w:p>
    <w:p>
      <w:r>
        <w:t xml:space="preserve">Prince of Wales Bridge -kuorma-auton onnettomuudessa kuollut kuljettaja nimetty</w:t>
      </w:r>
    </w:p>
    <w:p>
      <w:r>
        <w:t xml:space="preserve">Romaniasta kotoisin oleva Muntean ajoi sillan yli Walesiin länteen päin, kun hän joutui onnettomuuteen keskiviikkoaamuna noin kello 10.30 BST. Hänet kuljetettiin ilmakuljetuksella Walesin yliopistolliseen sairaalaan, mutta hänet todettiin kuolleeksi saapuessaan. Silta avattiin kokonaan uudelleen torstaina kello 02.30, 16 tuntia sen sulkemisen jälkeen. Gwentin poliisin mukaan Munteanin kuljettama kuorma-auto ajautui alas penkereestä ja laskeutui sillan Walesin puoleisen sivun varteen Monmouthshiressa. Kukaan muu ei loukkaantunut onnettomuudessa. Silta suljettiin onnettomuuden jälkeen, ja itään päin kulkeva puoli avattiin uudelleen ensimmäisenä noin klo 17.30 BST. Liikenne ohjattiin M48 Severnin sillan yli koko keskiviikkoiltapäivän ajan, ja M5- ja M4-tietä ruuhkautettiin. Siltaa hallinnoiva Highways England ilmoitti, että 600 metriä (1 950 jalkaa) keski- ja lähisivun suojateitä vaurioitui onnettomuudessa.</w:t>
      </w:r>
    </w:p>
    <w:p>
      <w:r>
        <w:rPr>
          <w:b/>
        </w:rPr>
        <w:t xml:space="preserve">Yhteenveto</w:t>
      </w:r>
    </w:p>
    <w:p>
      <w:r>
        <w:t xml:space="preserve">M4:n Prince of Walesin sillan lähellä kolaroituaan kuollut kuorma-autonkuljettaja on nimetty 49-vuotiaaksi Florin Marius Munteaniksi.</w:t>
      </w:r>
    </w:p>
    <w:p>
      <w:r>
        <w:rPr>
          <w:b/>
          <w:u w:val="single"/>
        </w:rPr>
        <w:t xml:space="preserve">Asiakirjan numero 23753</w:t>
      </w:r>
    </w:p>
    <w:p>
      <w:r>
        <w:t xml:space="preserve">Staffordin sairaalan sairaanhoitajat Ann King ja Jeannette Coulson eivät lukeneet potilasmerkintöjä</w:t>
      </w:r>
    </w:p>
    <w:p>
      <w:r>
        <w:t xml:space="preserve">Gillian Astbury kuoli huhtikuussa 2007, kun henkilökunta ei tunnistanut hänen tilaansa eikä antanut hänelle insuliinia. Nursing and Midwifery Councilin kuulemisessa todettiin, että Ann King ja Jeannette Coulson olivat molemmat laiminlyöneet Astburyn verensokeritestien tekemisen. Molemmat sairaanhoitajat ovat sittemmin jääneet eläkkeelle Mid Staffordshire NHS Trustista. Kingin todettiin myös valehdelleen eräässä toisessa tapauksessa vuonna 2005, että sidoksia oli vaihdettu ja lääkkeitä annettu, vaikka näin ei ollut tapahtunut. Syytteitä siitä, että hän ei huolehtinut potilaiden hygieniasta, ei todistettu. Hänen entinen kollegansa Coulson myönsi, että hän kiroili henkilökunnan jäsenille ja jätti varmistamatta, että osastolla pidettiin kirjaa asianmukaisesti. Lautakunnan on päätettävä, onko Kingin ja Coulsonin ammatinharjoittamiskelpoisuus heikentynyt, ja jos on, millaisia seuraamuksia heille olisi määrättävä. Seuraamuksiin voi kuulua esimerkiksi heidän poistamisensa lääkärin rekisteristä.</w:t>
      </w:r>
    </w:p>
    <w:p>
      <w:r>
        <w:rPr>
          <w:b/>
        </w:rPr>
        <w:t xml:space="preserve">Yhteenveto</w:t>
      </w:r>
    </w:p>
    <w:p>
      <w:r>
        <w:t xml:space="preserve">Kaksi Staffordin sairaalan sairaanhoitajaa ei lukenut potilaan muistiinpanoja saadakseen selville, oliko hän diabeetikko, kuten lautakunta on todennut.</w:t>
      </w:r>
    </w:p>
    <w:p>
      <w:r>
        <w:rPr>
          <w:b/>
          <w:u w:val="single"/>
        </w:rPr>
        <w:t xml:space="preserve">Asiakirjan numero 23754</w:t>
      </w:r>
    </w:p>
    <w:p>
      <w:r>
        <w:t xml:space="preserve">Maria Bailey: Swing fall -tapauksessa TD "halusi saada takaisin sairauskulut</w:t>
      </w:r>
    </w:p>
    <w:p>
      <w:r>
        <w:t xml:space="preserve">Maria Bailey oli nostamassa syytettä Harcourt Streetillä Dublinissa sijaitsevaa Dean-hotellia vastaan. Hän on sittemmin peruuttanut sen. Tapaus liittyi vammoihin, joita Bailey väitti saaneensa päähänsä, selkäänsä ja lonkkaansa. Väitetty tapaus sattui 10. heinäkuuta 2015. Tuolloin Bailey ei ollut vielä tullut valituksi TD:ksi, mutta hän toimi valtuutettuna Dún Laoghaire Rathdownin piirikunnanvaltuustossa. Bailey kertoi Irlannin yleisradioyhtiön RTÉ:n Today with Sean O'Rourke -ohjelmassa, että hänellä oli kädessään olutpullo ja hän oli kurkottamassa ystävänsä viinipulloa, kun hän putosi keinusta. Hän sanoi, ettei ollut koskaan hakenut korvauksia, vaan halusi vain saada hoitokulujaan katettua. Circuit Court -oikeudenkäynnissä hän syytti hotellia huolimattomuudesta, koska hän väitti, että keinua ei ollut valvottu tapahtumahetkellä, joka sattui vuosi ennen kuin hänet valittiin Dáiliin (Irlannin parlamentti). Bailey on peruuttanut kanteensa. Irish Times -lehden mukaan hotelli puolustautui täysin kanteen johdosta ja väitti, että Baileyllä oli esineitä molemmissa käsissään, kun hän istui keinussa. Bailey sanoi, että Fine Gael ei ollut painostanut häntä perumaan kanteen. Hän sanoi, että kyseessä oli "yksityisasia, joka tapahtui kauan sitten".</w:t>
      </w:r>
    </w:p>
    <w:p>
      <w:r>
        <w:rPr>
          <w:b/>
        </w:rPr>
        <w:t xml:space="preserve">Yhteenveto</w:t>
      </w:r>
    </w:p>
    <w:p>
      <w:r>
        <w:t xml:space="preserve">Fine Gaelin TD, joka aloitti henkilövahinkojutun Dublinin hotellia vastaan pudottuaan keinusta, on sanonut olevansa huolissaan vain siitä, että hänen saamansa vammat korvattaisiin lääkärilaskuista.</w:t>
      </w:r>
    </w:p>
    <w:p>
      <w:r>
        <w:rPr>
          <w:b/>
          <w:u w:val="single"/>
        </w:rPr>
        <w:t xml:space="preserve">Asiakirjan numero 23755</w:t>
      </w:r>
    </w:p>
    <w:p>
      <w:r>
        <w:t xml:space="preserve">Humalainen Douglasin mies varasti kassakaapin, jossa oli 400 puntaa, ennen kuin heitti sen satamaan.</w:t>
      </w:r>
    </w:p>
    <w:p>
      <w:r>
        <w:t xml:space="preserve">31-vuotias Douglasista kotoisin oleva Dean Whitehead myönsi vieneensä kassakaapin talosta, jossa hän oli juonut 4. elokuuta. Valvontakameran kuvamateriaalissa näkyy, kuinka hän horjahtaa North Quayn varrella ennen kuin pudottaa kassakaapin, ja käteistä "roiskuu kaikkialle". Douglasin oikeusistuin kuuli, että hän keräsi setelit ja heitti tyhjän kassakaapin satamaan. Hänet tuomitaan 26. helmikuuta. Whitehead kiisti aluksi syytteen ja väitti, ettei tiennyt kassakaapista, mutta muutti sitten vastaustaan. 'Enemmän humalassa' Oikeus kuuli, että hän oli juonut muiden ihmisten kanssa Douglasin pariskunnan kotona. Kodin omistajan mukaan Whitehead oli "vaikuttanut kiihtyneeltä" ennen nukahtamistaan. Kun pariskunta heräsi, 18 x 12 tuuman (45 x 30 cm) kassakaappi, joka oli ollut etuhuoneen pöydällä, oli Whiteheadin kanssa kadonnut. Oikeus kuuli, että vaikka talossa oltiin humalassa, Whitehead sanoi olevansa "enemmän humalassa". Apulaistuomari Jayne Hughes myönsi takuut, mutta kielsi Whiteheadia poistumasta saarelta ennen tuomion antamista. Aiheeseen liittyvät Internet-linkit Mansaaren tuomioistuimet</w:t>
      </w:r>
    </w:p>
    <w:p>
      <w:r>
        <w:rPr>
          <w:b/>
        </w:rPr>
        <w:t xml:space="preserve">Yhteenveto</w:t>
      </w:r>
    </w:p>
    <w:p>
      <w:r>
        <w:t xml:space="preserve">Mies on myöntänyt varastaneensa kassakaapin humalassa pariskunnan kodista ja heittäneensä sen sitten Douglasin satamaan.</w:t>
      </w:r>
    </w:p>
    <w:p>
      <w:r>
        <w:rPr>
          <w:b/>
          <w:u w:val="single"/>
        </w:rPr>
        <w:t xml:space="preserve">Asiakirjan numero 23756</w:t>
      </w:r>
    </w:p>
    <w:p>
      <w:r>
        <w:t xml:space="preserve">Kansanedustajan vetoomus Brightonin ja Ashfordin välisen rautatielinjan parantamisesta</w:t>
      </w:r>
    </w:p>
    <w:p>
      <w:r>
        <w:t xml:space="preserve">Hastingsin ja Ryen konservatiivien kansanedustaja Amber Rudd pyysi alahuoneessa liikenneministeri Theresa Villiersiä tarkastelemaan Brightonin ja Ashfordin välistä reittiä. Rudd sanoi, että parannus lisäisi kapasiteettia ja parantaisi linjaa käyttävien matkustamisen laatua. Villiersin mukaan hanke olisi kuitenkin kallis, ja sitä olisi vaikea perustella matkustajamäärien perusteella. Hän lisäsi: "Olen kuitenkin aina valmis suhtautumaan asiaan avoimin mielin, koska se on harkittava tulevaisuudessa." Hän lisäsi: "Olen aina valmis suhtautumaan asiaan avoimin mielin." Southern Trainsin junayhteys, joka yhdistää Kentin Ashford Internationalin ja Sussexin Brightonin, aloitettiin joulukuussa 2005. Sen ansiosta Itä-Sussexin rannikolla asuvat ihmiset voivat päästä suoraan Kentin asemalle sen sijaan, että heidän tarvitsisi vaihtaa junaa.</w:t>
      </w:r>
    </w:p>
    <w:p>
      <w:r>
        <w:rPr>
          <w:b/>
        </w:rPr>
        <w:t xml:space="preserve">Yhteenveto</w:t>
      </w:r>
    </w:p>
    <w:p>
      <w:r>
        <w:t xml:space="preserve">Sussexin osavaltion parlamentin jäsen on kehottanut hallitusta parantamaan Kentiin johtavaa junarataa matkustajamäärän kasvun vuoksi.</w:t>
      </w:r>
    </w:p>
    <w:p>
      <w:r>
        <w:rPr>
          <w:b/>
          <w:u w:val="single"/>
        </w:rPr>
        <w:t xml:space="preserve">Asiakirjan numero 23757</w:t>
      </w:r>
    </w:p>
    <w:p>
      <w:r>
        <w:t xml:space="preserve">Pääsiäis-Rossin Nigg- telakka kunnostaa ensimmäistä kertaa vuosiin.</w:t>
      </w:r>
    </w:p>
    <w:p>
      <w:r>
        <w:t xml:space="preserve">Cromarty Firthin rannalle 1970-luvulla rakennetun laitoksen ottaa uudelleen käyttöön Global Energy Group, joka otti sen haltuunsa viime lokakuussa. Niggiin rakennettiin ja varustettiin offshore-lauttoja Pohjanmeren öljy- ja kaasubuumin huippuvuosina, mutta se on ollut suurelta osin tyhjillään vuodesta 2002 lähtien. Transoceanin GSF Galaxy I -alusta on saapunut sinne uudistettavaksi, ja siihen osallistuu 250 työntekijää. Kovissa olosuhteissa toimivan syvänmeren nostolautan kunnostaminen kestää noin kolme kuukautta. Global Energy osti Niggin KBR:ltä ja Wakelyn Trustilta tuntemattomalla summalla sen jälkeen, kun telakkaa tarjottiin myyntiin vuonna 2005. Yritys aikoo kehittää 238 hehtaarin (96,14 hehtaarin) suuruisen alueen energiateollisuuden palvelukeskukseksi ja odottaa työllistävänsä 2 000 ihmistä vuoteen 2015 mennessä.</w:t>
      </w:r>
    </w:p>
    <w:p>
      <w:r>
        <w:rPr>
          <w:b/>
        </w:rPr>
        <w:t xml:space="preserve">Yhteenveto</w:t>
      </w:r>
    </w:p>
    <w:p>
      <w:r>
        <w:t xml:space="preserve">Öljynporauslautta kunnostetaan Niggin telakalla Easter Rossissa ensimmäistä kertaa yhdeksään vuoteen.</w:t>
      </w:r>
    </w:p>
    <w:p>
      <w:r>
        <w:rPr>
          <w:b/>
          <w:u w:val="single"/>
        </w:rPr>
        <w:t xml:space="preserve">Asiakirjan numero 23758</w:t>
      </w:r>
    </w:p>
    <w:p>
      <w:r>
        <w:t xml:space="preserve">Cardiffin rasistinen graffiti: Cheltenhamin teini-ikäinen syytteessä</w:t>
      </w:r>
    </w:p>
    <w:p>
      <w:r>
        <w:t xml:space="preserve">Gloucestershiren Cheltenhamissa asuvaa 19-vuotiasta Elliott Richards-Goodia syytetään 11 rikoksesta. Hänet pidätettiin syyskuussa 2018 lokakuun 2017 ja huhtikuun 2018 välisenä aikana sattuneiden välikohtausten jälkeen. Syytteet ovat seurausta Etelä-Walesin poliisin tukeman Walesin ääriliikkeiden ja terrorisminvastaisen yksikön tutkimuksesta. Richards-Goodia syytetään viidestä uhkaavan kirjallisen materiaalin hallussapidosta rotuvihan lietsomiseksi, kahdesta loukkaavan tai solvaavan materiaalin esittämisestä rotuvihan lietsomiseksi, kahdesta kirjallisen materiaalin hallussapidosta rotuvihan tai seksuaalisen suuntautumisen lietsomiseksi ja kahdesta rotuun tai uskontoon perustuvasta rikosvahingosta. Hänet on vapautettu takuita vastaan Cardiffin tuomioistuimessa 19. heinäkuuta. Aiheeseen liittyvät Internet-linkit HM Courts &amp; Tribunals Service (HM Courts &amp; Tribunals Service)</w:t>
      </w:r>
    </w:p>
    <w:p>
      <w:r>
        <w:rPr>
          <w:b/>
        </w:rPr>
        <w:t xml:space="preserve">Yhteenveto</w:t>
      </w:r>
    </w:p>
    <w:p>
      <w:r>
        <w:t xml:space="preserve">Mies on saanut syytteen sen jälkeen, kun Cardiffin rakennuksia oli vandalisoitu äärioikeistolaisilla graffiteilla ja lentopostereilla.</w:t>
      </w:r>
    </w:p>
    <w:p>
      <w:r>
        <w:rPr>
          <w:b/>
          <w:u w:val="single"/>
        </w:rPr>
        <w:t xml:space="preserve">Asiakirjan numero 23759</w:t>
      </w:r>
    </w:p>
    <w:p>
      <w:r>
        <w:t xml:space="preserve">Coronavirus: 50 punnan matkailuseteli saapuu "kun aika on oikea".</w:t>
      </w:r>
    </w:p>
    <w:p>
      <w:r>
        <w:t xml:space="preserve">Richard MorganBBC News NI:n yritystoiminnan toimittaja 50 punnan arvoseteliä ehdotettiin alun perin osana talousministeri Diane Doddsin perustamaa matkailutyöryhmää. Syyskuussa myönnettiin rahoitusta kupongin käyttöönottoon. 50 punnan arvoinen kuponki voidaan käyttää useissa osallistuvissa yrityksissä. On epäselvää, miten järjestelmä toimii tai onko kuponki kotitalous- vai yksilökohtainen. Tourism NI kehittää sitä edelleen. Ehdotukset sisältävässä asiakirjaluonnoksessa ehdotettiin, että arvosetelijärjestelmä toteutetaan yhteistyössä suurten NI:n tiedotusvälineiden kanssa. Asiakirjassa sanottiin, että myynninedistämistoimissa jaettaisiin lukijoille tietty määrä 50 punnan arvoseteleitä, jotka he voisivat lunastaa osallistuvissa yrityksissä, ja ne olisivat kaikkien Pohjois-Irlannin kotitalouksien saatavilla. Matkailualaa on rajoitettu pandemian vuoksi suurimman osan vuotta. Talousministeri Diane Dodds perusti alan edustajista koostuvan työryhmän, jonka tehtävänä on antaa suosituksia siitä, miten alan elpymistä voitaisiin edistää. Talousministeriön tiedottaja sanoi: "Järjestelmä tarjoaa kuluttajille jopa 50 punnan alennuksen osallistuvien majoitusliikkeiden, nähtävyyksien ja elämysten tarjoajien kanssa. "Järjestelmä otetaan käyttöön, kun aika on oikea, ja sen tavoitteena on lisätä kysyntää kannustamalla ihmisiä lomailemaan ja tukemaan paikallista taloutta." Pohjois-Irlannin matkailualan arvoksi on aiemmin arvioitu miljardi puntaa, ja alalla uskottiin, että vuosi 2020 olisi ennätysvuosi. Coronavirus-pandemia, maailmanlaajuiset lukitukset ja nykyiset matkustusrajoitukset ovat vahingoittaneet kansainvälisiä markkinoita.</w:t>
      </w:r>
    </w:p>
    <w:p>
      <w:r>
        <w:rPr>
          <w:b/>
        </w:rPr>
        <w:t xml:space="preserve">Yhteenveto</w:t>
      </w:r>
    </w:p>
    <w:p>
      <w:r>
        <w:t xml:space="preserve">Talousministeriö on ilmoittanut, että kotimaassa vietettäviä lomia koskeva kuponkijärjestelmä, jonka tarkoituksena on edistää matkailualaa Ison-Britannian ja Pohjois-Irlannin matkailualalla, otetaan käyttöön, kun aika on oikea.</w:t>
      </w:r>
    </w:p>
    <w:p>
      <w:r>
        <w:rPr>
          <w:b/>
          <w:u w:val="single"/>
        </w:rPr>
        <w:t xml:space="preserve">Asiakirjan numero 23760</w:t>
      </w:r>
    </w:p>
    <w:p>
      <w:r>
        <w:t xml:space="preserve">Londonderry: Londonderry: Viisi miestä pidätetty terrorismirikoksista</w:t>
      </w:r>
    </w:p>
    <w:p>
      <w:r>
        <w:t xml:space="preserve">Kaksi 48- ja 59-vuotiasta miestä pidätettiin konstaapeli Michael Fergusonin murhasta vuonna 1993 Derryssä. Kolme 23-, 52- ja 62-vuotiasta miestä pidätettiin pommista, joka oli jätetty poliisin auton lähelle Dungivenissa, Londonderryn kreivikunnassa 19. huhtikuuta. Kaikki viisi vietiin kuulusteltaviksi Musgraven poliisiasemalle Belfastiin. Myös 52-vuotiasta miestä kuulustellaan osana operaatio Ledgingiä, joka kohdistuu New IRA:n pomminvalmistustoimintaan sekä ryhmän räjähteiden ja välineiden varastointiin. Operaatio Kenovan etsivät kuulustelevat 59- ja 62-vuotiasta myös muihin historiallisiin asioihin liittyen. Omaghista kotoisin oleva Royal Ulster Constabularyn (RUC) konstaapeli Ferguson sai kaksi kertaa lähietäisyydeltä takaraivoonsa IRA:n asemiehen ampumana Shipquay Streetillä Derryssä 23. tammikuuta 1993. Katolinen poliisi, joka oli 21-vuotias, oli tuolloin työvuorossa, ja hänet vietiin Altnagevlinin sairaalaan, mutta hän kuoli vammoihinsa. Poliisin huhtikuussa paljastama räjähde löytyi syttyvää nestettä sisältävään säiliöön kiinnitettynä Pohjois-Irlannin poliisin auton läheltä. Rikostutkijat uskovat, että Uusi IRA oli vastuussa yrityksestä tappaa poliisi ja hänen nuori tyttärensä.</w:t>
      </w:r>
    </w:p>
    <w:p>
      <w:r>
        <w:rPr>
          <w:b/>
        </w:rPr>
        <w:t xml:space="preserve">Yhteenveto</w:t>
      </w:r>
    </w:p>
    <w:p>
      <w:r>
        <w:t xml:space="preserve">Londonderryssä on pidätetty viisi miestä RUC:n upseerin murhasta vuonna 1993 ja poliisin murhayrityksestä huhtikuussa.</w:t>
      </w:r>
    </w:p>
    <w:p>
      <w:r>
        <w:rPr>
          <w:b/>
          <w:u w:val="single"/>
        </w:rPr>
        <w:t xml:space="preserve">Asiakirjan numero 23761</w:t>
      </w:r>
    </w:p>
    <w:p>
      <w:r>
        <w:t xml:space="preserve">Kiinan virkamies varoittaa 300 vuoden taistelusta aavikoitumista vastaan</w:t>
      </w:r>
    </w:p>
    <w:p>
      <w:r>
        <w:t xml:space="preserve">Martin PatienceBBC News, Peking Liu Tuo, joka johtaa Kiinan toimia ongelman ratkaisemiseksi, sanoi, että investoinnit olivat "vakavasti riittämättömiä". Yli neljännes Kiinasta on joko aavikon peitossa tai aavikoitumisesta kärsivää maata. Prosessi johtuu usein liikalaiduntamisesta ja muista sopimattomista viljelytekniikoista. Viranomaiset ovat huolissaan siitä, että aavikoiden laajeneminen voi vaarantaa maailman toiseksi suurimman talouden viljelykasvit ja vesivarannot. Kiinan ponnisteluja ongelman torjumiseksi johtava virkamies totesi kuitenkin, ettei asiassa ole tehty tarpeeksi. Liu Tuo sanoi, että maan ponnisteluissa on "valtava aukko", ja lisäsi, että nykyisellä vauhdilla autiomaaksi äskettäin muuttuneen maan ennallistaminen kestäisi 300 vuotta. "Kiinassa on noin 1,73 miljoonaa neliökilometriä aavikoitunutta maata, ja siitä noin 530 000 neliökilometriä voidaan käsitellä", hän sanoi. "Nykyisellä 1 717 neliökilometrin vuotuisella käsittelyvauhdilla laskin juuri, että tarvitsemme 300 vuotta." Hän varoitti myös, että ilmaston lämpeneminen voi pahentaa ongelmaa aiheuttamalla kuivuutta. Suurin osa Kiinan aavikoitumisesta tapahtuu maan länsiosassa sijaitsevan Gobin aavikon reunamilla.</w:t>
      </w:r>
    </w:p>
    <w:p>
      <w:r>
        <w:rPr>
          <w:b/>
        </w:rPr>
        <w:t xml:space="preserve">Yhteenveto</w:t>
      </w:r>
    </w:p>
    <w:p>
      <w:r>
        <w:t xml:space="preserve">Eräs korkea-arvoinen kiinalainen virkamies on sanonut, että Kiinan etenevien aavikoiden kääntäminen takaisin nykyisellä vauhdilla kestää 300 vuotta.</w:t>
      </w:r>
    </w:p>
    <w:p>
      <w:r>
        <w:rPr>
          <w:b/>
          <w:u w:val="single"/>
        </w:rPr>
        <w:t xml:space="preserve">Asiakirjan numero 23762</w:t>
      </w:r>
    </w:p>
    <w:p>
      <w:r>
        <w:t xml:space="preserve">Sir Peter Rigbyä pyydetään Coventryn ja Warwickshiren LEP:n puheenjohtajaksi.</w:t>
      </w:r>
    </w:p>
    <w:p>
      <w:r>
        <w:t xml:space="preserve">Rugbyn kaupunginvaltuuston johtaja Craig Humphrey sanoi, että Sir Peterille tarjottiin tehtävää 12 kuukaudeksi. Humphrey sanoi, että Sir Peter, joka omistaa Coventryn lentokentän, "veisi LEP:tä eteenpäin". Huolta on kuitenkin herättänyt mahdollinen eturistiriita lentoaseman kehittämisen yhteydessä. Tehtävä on tullut avoimeksi Denys Shorttin äskettäisen eron jälkeen. LEP toivoo luovansa 14 000 työpaikkaa kehittämällä lentopaikan ja läheisen Whitleyn aluetta osana Gateway-hankettaan. Coventryn kaupunginvaltuuston entinen johtaja, konservatiivien valtuutettu Ken Taylor sanoi, että "hyvien yhteyksien omaavan" liikemiehen olisi ilmoitettava kiinnostuksensa. "Runsas kokemus" Taylor sanoi: "Olemme jo kerran epäonnistuneet tässä hankkeessa, kun esitimme sen hallitukselle. "En halua, että niin tapahtuu uudelleen sillä perusteella, että he uskovat puheenjohtajan olevan kiinnostunut asiasta." Hän sanoi, että hän ei ole tehnyt sitä. Konservatiivien valtuutettu Humphrey sanoi: En usko, että sen pitäisi estää Sir Peteriä ottamasta LEP:n ohjaksia käsiinsä, mutta hän sanoi: "Eturistiriita on tietenkin olemassa, mutta sen ei pitäisi estää Sir Peteriä ottamasta LEP:n ohjaksia. "Jos Gatewayn ja lentokentän aluetta ei oteta huomioon, Sir Peter Rigby johtaa organisaatiota, joka on Yhdistyneen kuningaskunnan viidenneksi suurin yksityisomistuksessa oleva yritys. "Hänellä on runsaasti kokemusta, ja mielestäni hän on oikea henkilö viemään LEP:tä eteenpäin." Humphrey lisäsi, että Sir Peter oli pyytänyt kaksi viikkoa aikaa harkita päätöstään.</w:t>
      </w:r>
    </w:p>
    <w:p>
      <w:r>
        <w:rPr>
          <w:b/>
        </w:rPr>
        <w:t xml:space="preserve">Yhteenveto</w:t>
      </w:r>
    </w:p>
    <w:p>
      <w:r>
        <w:t xml:space="preserve">Sir Peter Rigbyä on pyydetty Coventryn ja Warwickshiren paikallisen yrityskumppanuuden (LEP) puheenjohtajaksi, kuten eräs hallituksen jäsen on kertonut.</w:t>
      </w:r>
    </w:p>
    <w:p>
      <w:r>
        <w:rPr>
          <w:b/>
          <w:u w:val="single"/>
        </w:rPr>
        <w:t xml:space="preserve">Asiakirjan numero 23763</w:t>
      </w:r>
    </w:p>
    <w:p>
      <w:r>
        <w:t xml:space="preserve">Stainforthin maanvyöry-rautatielinja suljetaan kesäkuuhun asti.</w:t>
      </w:r>
    </w:p>
    <w:p>
      <w:r>
        <w:t xml:space="preserve">Etelä-Yorkshiren Stainforthissa sijaitsevan Hatfield Collieryn louhoksen romahdus on nostanut radan ylöspäin. Network Railin mukaan kasa oli pysähtynyt ja se oli pystynyt tutkimaan vaurioita, jotka olivat "paljon pahempia kuin alun perin luulimme". Doncasterin, Scunthorpen ja Cleethorpesin välisen junaliikenteen odotetaan keskeytyvän kesäkuun loppuun asti. Linja-autot ovat korvanneet nämä vuorot, ja muutettua aikataulua noudatetaan, kunnes rata on korjattu. Network Railin reittijohtaja Phil Verster kiitti matkustajia ja tavaraliikenteen asiakkaita kärsivällisyydestä tänä vaikeana aikana. Hän sanoi: "Viime päivinä on käynyt ilmi, että radan vauriot ovat paljon pahempia kuin alun perin luulimme, ja korjaustyö on monimutkaisempaa. "Ensisijainen tavoitteemme on tietenkin saada rautatieliikenne toimimaan mahdollisimman nopeasti, mutta meidän on tehtävä se turvallisesti."</w:t>
      </w:r>
    </w:p>
    <w:p>
      <w:r>
        <w:rPr>
          <w:b/>
        </w:rPr>
        <w:t xml:space="preserve">Yhteenveto</w:t>
      </w:r>
    </w:p>
    <w:p>
      <w:r>
        <w:t xml:space="preserve">Suuren maanvyörymän jälkeen suljettu rautatielinja avataan todennäköisesti uudelleen vasta kesällä, Network Rail on ilmoittanut.</w:t>
      </w:r>
    </w:p>
    <w:p>
      <w:r>
        <w:rPr>
          <w:b/>
          <w:u w:val="single"/>
        </w:rPr>
        <w:t xml:space="preserve">Asiakirjan numero 23764</w:t>
      </w:r>
    </w:p>
    <w:p>
      <w:r>
        <w:t xml:space="preserve">Nissan suunnittelee vaiheittaista paluuta koronaviruksen pysäyttämisen jälkeen</w:t>
      </w:r>
    </w:p>
    <w:p>
      <w:r>
        <w:t xml:space="preserve">Työt keskeytettiin kuusi viikkoa sitten koronavirusepidemian vuoksi, ja suurin osa sen 7000 työntekijästä jäi lomalle. Lukituksen aikana osa henkilökunnasta on valmistanut henkilökohtaisia suojavarusteita, kuten visiirejä ja kaavuja NHS:lle. Autojätti on nyt ilmoittanut, että se pysyy suljettuna toukokuun ajan, mutta työt jatkuvat vaiheittain kesäkuussa. Nissanin tiedottaja sanoi: "Tänä aikana suurin osa tehtaan työntekijöistä on lomautettuna, ja olemme kiitollisia hallituksen tuesta, joka on mahdollistanut tämän toimenpiteen. "Tavoitteenamme on selviytyä tästä kriisistä ylläpitämällä liiketoiminnan jatkuvuuden kannalta kriittisiä toimintoja ja varmistamalla, että olemme valmistautuneet siihen, kun liiketoiminta Euroopassa jatkuu ja voimme toivottaa Nissan-tiimin tervetulleeksi takaisin töihin." Seuraa BBC North East &amp; Cumbrian uutisia Twitterissä, Facebookissa ja Instagramissa. Lähetä juttuideoita osoitteeseen northeastandcumbria@bbc.co.uk. Aiheeseen liittyvät Internet-linkit Nissan</w:t>
      </w:r>
    </w:p>
    <w:p>
      <w:r>
        <w:rPr>
          <w:b/>
        </w:rPr>
        <w:t xml:space="preserve">Yhteenveto</w:t>
      </w:r>
    </w:p>
    <w:p>
      <w:r>
        <w:t xml:space="preserve">Nissanin tehtaalla Sunderlandissa aloitetaan vaiheittain uudelleen autotuotanto, yhtiö on ilmoittanut.</w:t>
      </w:r>
    </w:p>
    <w:p>
      <w:r>
        <w:rPr>
          <w:b/>
          <w:u w:val="single"/>
        </w:rPr>
        <w:t xml:space="preserve">Asiakirjan numero 23765</w:t>
      </w:r>
    </w:p>
    <w:p>
      <w:r>
        <w:t xml:space="preserve">Kiireellinen kehotus saada influenssarokote useammille walesilaislapsille</w:t>
      </w:r>
    </w:p>
    <w:p>
      <w:r>
        <w:t xml:space="preserve">Walesin terveysviranomaiset kertoivat, että vain joka viides lapsi, joka on oikeutettu rokotukseen, joka annetaan nenäsumutteena, on saanut sen. Lukujen mukaan tämä tarkoittaa, että 78 prosenttia on tällä hetkellä suojaamatta. Rokotuskehotus tulee sen jälkeen, kun Public Health Wales paljasti, että viime talvena sairaalahoitoon joutui influenssan vuoksi yhtä paljon lapsia kuin aikuisia. Ilmaista rokotetta saa yleislääkäriltä, mutta kaikkien varastojen viimeinen käyttöpäivä on tammikuun 2015 alussa. Walesin ylilääkäri Ruth Hussey sanoi: "Walesissa asuvilla 2-4-vuotiailla lapsilla on oikeus maksuttomaan influenssarokotukseen, ja kehotan kaikkia vanhempia ja huoltajia rokottamaan lapsensa mahdollisimman pian. "Influenssa on epämiellyttävä sairaus kaikenikäisille, ja se voi aiheuttaa muun muassa kuumetta, vilunväristyksiä, lihaskipuja, päänsärkyä ja väsymystä. "Influenssavirus leviää helposti lasten keskuudessa, koska he eivät ole yhtä tietoisia hyvästä käsihygieniasta tai nenäliinojen käytöstä", hän lisäsi.</w:t>
      </w:r>
    </w:p>
    <w:p>
      <w:r>
        <w:rPr>
          <w:b/>
        </w:rPr>
        <w:t xml:space="preserve">Yhteenveto</w:t>
      </w:r>
    </w:p>
    <w:p>
      <w:r>
        <w:t xml:space="preserve">Kaksi-, kolmi- ja nelivuotiaita walesilaisia lapsia on kehotettu kiireellisesti rokottamaan influenssaa vastaan.</w:t>
      </w:r>
    </w:p>
    <w:p>
      <w:r>
        <w:rPr>
          <w:b/>
          <w:u w:val="single"/>
        </w:rPr>
        <w:t xml:space="preserve">Asiakirjan numero 23766</w:t>
      </w:r>
    </w:p>
    <w:p>
      <w:r>
        <w:t xml:space="preserve">Norfolkin rannikolle huuhtoutunut kuollut siitosvalas</w:t>
      </w:r>
    </w:p>
    <w:p>
      <w:r>
        <w:t xml:space="preserve">13,9 metriä pitkä uros löytyi tiistaiaamuna Weybournen läheltä. Carl Chapman Norfolk Cetaceans -valaiden seurantaryhmästä sanoi, että valas on todennäköisesti ollut kuolleena noin kolme viikkoa, kun otetaan huomioon sen tila. Viime viikolla havaittiin toinen kuollut siittiövalas noin 1,6 kilometrin päässä Norfolkin rannikolta The Washissa. Chapmanin mukaan on harvinaista, että siitosvalaat menevät Pohjanmeren mataliin vesiin. Hänen mukaansa kalmareita on tänä vuonna ollut paljon, ja hän arveli, että valas on saattanut houkutella valaan jahtaamaan niitä eteläiselle Pohjanmerelle. Hän sanoi, että eläin saattoi huuhtoutua takaisin mereen nousuveden mukana tai "se saattoi jäädä mätänemään sinne, missä se oli, ja linnut ja kalat saattoivat kierrättää sen takaisin järjestelmään". Etsi BBC News: East of England Facebookissa, Instagramissa ja Twitterissä. Jos sinulla on juttuehdotuksia, lähetä sähköpostia osoitteeseen eastofenglandnews@bbc.co.uk.</w:t>
      </w:r>
    </w:p>
    <w:p>
      <w:r>
        <w:rPr>
          <w:b/>
        </w:rPr>
        <w:t xml:space="preserve">Yhteenveto</w:t>
      </w:r>
    </w:p>
    <w:p>
      <w:r>
        <w:t xml:space="preserve">Pohjois-Norfolkin rannalta on löydetty "melko hyvin maatunut" kuollut siitosvalas.</w:t>
      </w:r>
    </w:p>
    <w:p>
      <w:r>
        <w:rPr>
          <w:b/>
          <w:u w:val="single"/>
        </w:rPr>
        <w:t xml:space="preserve">Asiakirjan numero 23767</w:t>
      </w:r>
    </w:p>
    <w:p>
      <w:r>
        <w:t xml:space="preserve">Halo Foodsin välipalabaari muuttaa Gwyneddistä Newportiin</w:t>
      </w:r>
    </w:p>
    <w:p>
      <w:r>
        <w:t xml:space="preserve">Halo Foods on sopinut 25 vuoden vuokrasopimuksesta Newportissa sijaitsevasta uudesta yksiköstä. Tämä tarkoittaa, että noin 120:lle Tywynissä, Gwyneddissä sijaitsevan yrityksen 143 työntekijästä tarjotaan mahdollisuus siirtyä muualle. Toimitusjohtaja Robin Williams sanoi, että muutto "merkitsee muutamille ihmisille muutosta", mutta mahdollistaa sen, että yrityksestä tulee "maailmanlaajuinen toimija, jonka tukikohta on Walesissa". Tuotekehityksessä, tietotekniikassa ja vähittäismyymälässä työskentelevä henkilöstö pysyy Tywynissä. Yritys on aloittanut seitsemän viikon kuulemisen henkilöstön kanssa.</w:t>
      </w:r>
    </w:p>
    <w:p>
      <w:r>
        <w:rPr>
          <w:b/>
        </w:rPr>
        <w:t xml:space="preserve">Yhteenveto</w:t>
      </w:r>
    </w:p>
    <w:p>
      <w:r>
        <w:t xml:space="preserve">Välipalapatukoiden valmistaja aikoo siirtää päätuotantolaitoksensa Pohjois-Walesista Etelä-Walesiin.</w:t>
      </w:r>
    </w:p>
    <w:p>
      <w:r>
        <w:rPr>
          <w:b/>
          <w:u w:val="single"/>
        </w:rPr>
        <w:t xml:space="preserve">Asiakirjan numero 23768</w:t>
      </w:r>
    </w:p>
    <w:p>
      <w:r>
        <w:t xml:space="preserve">Kahden potilaan hoito Sussexin sairaaloissa "laiminlyöty".</w:t>
      </w:r>
    </w:p>
    <w:p>
      <w:r>
        <w:t xml:space="preserve">Brightonissa sijaitsevaan Royal Sussex County Hospital -sairaalaan toimitettu 82-vuotias nainen jätettiin syömättä ja juomatta. Chichesterissä sijaitsevassa St Richard's Hospitalissa 94-vuotiaan naisen kivunlievitystarpeet tulkittiin väärin. Molemmat sairaalat ilmoittivat tutkineensa valitukset. Joyce Jonesin, 82, tapauksessa, joka otettiin Royal Sussex County Hospitaliin viime joulukuussa kaaduttuaan, hänen tyttärensä Liz Owen sanoi, että hoitajat eivät kirjanneet äitinsä nestemääriä ja että yksinkertaiset tehtävät, kuten peseytyminen, jätettiin huomiotta. Brighton and Sussex University Hospitals NHS Trustin toimitusjohtaja Duncan Selbie sanoi pyytäneensä henkilökohtaisesti anteeksi Owenilta "puutteita, joita olimme tehneet hänen äitinsä saamassa hoidossa, ja sen jälkeen hänen tarinansa on jaettu koko asianomaisen henkilökunnan kanssa". St Richard's Hospital -sairaalaan otetun 94-vuotiaan potilaan B tytär sanoi, että "henkilökunta tulkitsi väärin hänen äitinsä kivunlievitystarpeita, ei useinkaan pitänyt äitiään lämpimänä eikä kuunnellut, kun hän toi esiin huolensa". Western Sussex Hospitals NHS Trustin hoitotyön ja potilasturvallisuuden johtaja Cathy Stone sanoi: "Kaikki tässä tapauksessa tehdyt valitukset tutkittiin aikanaan perusteellisesti. "Tulokset jaettiin perheelle tuolloin, ja olemme aina olleet valmiita tapaamaan heidät, jos he niin haluavat."</w:t>
      </w:r>
    </w:p>
    <w:p>
      <w:r>
        <w:rPr>
          <w:b/>
        </w:rPr>
        <w:t xml:space="preserve">Yhteenveto</w:t>
      </w:r>
    </w:p>
    <w:p>
      <w:r>
        <w:t xml:space="preserve">Potilasjärjestön raportissa korostetaan kahden iäkkään naispotilaan "häpeällistä" hoitoa eri sairaaloissa Sussexissa.</w:t>
      </w:r>
    </w:p>
    <w:p>
      <w:r>
        <w:rPr>
          <w:b/>
          <w:u w:val="single"/>
        </w:rPr>
        <w:t xml:space="preserve">Asiakirjan numero 23769</w:t>
      </w:r>
    </w:p>
    <w:p>
      <w:r>
        <w:t xml:space="preserve">Carol Boardman: Carolman: Mies syyllinen olympiaurheilijan äidin tappamiseen</w:t>
      </w:r>
    </w:p>
    <w:p>
      <w:r>
        <w:t xml:space="preserve">Carol Boardman, 75, kuoli heinäkuussa 2016. Liam Rosney, 33, Connah's Quaysta, myönsi Mold Crown Courtissa kuoleman aiheuttamisen huolimattomalla ajotavalla. Häntä oli aiemmin syytetty kuoleman aiheuttamisesta vaarallisella ajotavalla. Hänet ja hänen vaimonsa Victoria Rosney vapautettiin heinäkuussa syytteestä oikeudenkäynnin vääristämisen yrityksestä. Rosneyn oli määrä astua oikeuteen maanantaina, mutta hän muutti tunnustustaan, kun oikeudenkäynti oli alkamassa. Hänet tuomitaan myöhemmin. Syyttäjä Matthew Curtis sanoi syytteen muuttamisen jälkeen, että kruunu oli harkinnut tilannetta huolellisesti eikä pyytänyt oikeudenkäyntiä vakavammasta syytteestä, joka koski kuoleman aiheuttamista vaarallisella ajotavalla. Innokas pyöräilijä Boardman kuoli pudottuaan pyörältään ja Rosneyn ajettua hänen päälleen liikenneympyrässä 16. heinäkuuta 2016. Hän oli ollut nuoruudessaan kilpapyöräilijä, ja hän oli pysynyt aktiivisena pyöräilyn parissa viimeiseen asti. Chris Boardman sanoi kunnianosoituksessaan, että rouva Boardman ei ollut "koskaan menettänyt rakkauttaan pyöräilyyn tai kilpailemiseen".</w:t>
      </w:r>
    </w:p>
    <w:p>
      <w:r>
        <w:rPr>
          <w:b/>
        </w:rPr>
        <w:t xml:space="preserve">Yhteenveto</w:t>
      </w:r>
    </w:p>
    <w:p>
      <w:r>
        <w:t xml:space="preserve">Kuljettaja on myöntänyt tappaneensa olympiapyöräilijä Chris Boardmanin äidin ajamalla hänen päälleen, kun hän oli pudonnut pyörältään Deesidessä, Flintshiressä.</w:t>
      </w:r>
    </w:p>
    <w:p>
      <w:r>
        <w:rPr>
          <w:b/>
          <w:u w:val="single"/>
        </w:rPr>
        <w:t xml:space="preserve">Asiakirjan numero 23770</w:t>
      </w:r>
    </w:p>
    <w:p>
      <w:r>
        <w:t xml:space="preserve">Ben Thomas: BBC:n ex-juontaja pyytää tutkintavankeutta</w:t>
      </w:r>
    </w:p>
    <w:p>
      <w:r>
        <w:t xml:space="preserve">Flintshirestä kotoisin oleva 44-vuotias Ben Thomas myönsi 40 rikosta, mukaan lukien siveettömät pahoinpitelyt ja tirkistely. Rikokset tapahtuivat Pohjois-Walesissa, Shropshiressä, Lontoossa ja Romaniassa. Thomas oli vapautettu takuita vastaan tuomion antamiseen asti, joka on määrä antaa 29. syyskuuta. Tuomari Niclas Parry oli kertonut hänelle, kun hän myönsi syytteet heinäkuussa: "Vääjäämätön tuomio on merkittävä vankeusrangaistus." Thomas työskenteli BBC Walesille toimittajana ja juontajana Ffeilissä, joka on walesinkielinen uutisohjelma nuorille. Hän lähti BBC:ltä vuonna 2005 saarnatakseen Lontoon kaduilla ja palasi Walesiin vuonna 2008 Gwyneddissä sijaitsevan Cricciethin perhekirkon pastoriksi.</w:t>
      </w:r>
    </w:p>
    <w:p>
      <w:r>
        <w:rPr>
          <w:b/>
        </w:rPr>
        <w:t xml:space="preserve">Yhteenveto</w:t>
      </w:r>
    </w:p>
    <w:p>
      <w:r>
        <w:t xml:space="preserve">BBC:n entinen juontaja ja kirkon pappi on vangittu omasta pyynnöstään tunnustettuaan lapsiin ja aikuisiin kohdistuneet seksuaalirikokset.</w:t>
      </w:r>
    </w:p>
    <w:p>
      <w:r>
        <w:rPr>
          <w:b/>
          <w:u w:val="single"/>
        </w:rPr>
        <w:t xml:space="preserve">Asiakirjan numero 23771</w:t>
      </w:r>
    </w:p>
    <w:p>
      <w:r>
        <w:t xml:space="preserve">Riippumaton ryhmä voittaa CMC:n</w:t>
      </w:r>
    </w:p>
    <w:p>
      <w:r>
        <w:t xml:space="preserve">S Rajendranin johtama riippumaton ryhmä 3 on voittanut 23 paikkaa Colombon kunnanvaltuustossa (CMC). UNP tuki hänen ryhmäänsä, koska ääntenlaskija hylkäsi UNP:n ehdokaslistan. Hallitseva United Peoples Freedom Alliance (UPFA), jota johtaa entinen parlamentin jäsen Vasudeva Nanayakkara, on saanut vain 14 paikkaa. Muissa valtuustoissa presidentti Mahinda Rajapaksan poliittiset liittolaiset Janatha Vimukthi Peramuna (JVP) ja Jathika Hela Urumaya ovat saaneet kaksi ja yksi paikkaa. Hallitseva UPFA on voittanut viisi neuvostoa 20:stä paikallisesta elimestä ja UNP on saanut vallan neljässä neuvostossa. UNP on saanut vallan Gampaha MC:ssä, mutta UPFA on onnistunut voittamaan Galle MC:n. Sri Lankan muslimikongressi (SLMC) on voittanut neljä neuvostoa idässä, kun taas Ilankai Tamil Arasu Kadchchi (ITAK), Muslim National Congress (MNC) ja National Development Alliance (NDA) ovat varmistaneet vallan yhdessä neuvostossa. 22 paikallisen elimen vaaleja lykättiin aiemmin 20. toukokuuta oikeusmenettelyjen ja turvallisuussyiden vuoksi. UPFA saavutti murskavoiton 30. maaliskuuta pidetyissä vaaleissa. Vavuniyan kahden elimen vaalit järjestetään 30. syyskuuta.</w:t>
      </w:r>
    </w:p>
    <w:p>
      <w:r>
        <w:rPr>
          <w:b/>
        </w:rPr>
        <w:t xml:space="preserve">Yhteenveto</w:t>
      </w:r>
    </w:p>
    <w:p>
      <w:r>
        <w:t xml:space="preserve">Pääoppositiopuolue United National Partyn (UNP) tukema riippumaton ryhmä on voittanut Sri Lankan tärkeimmän kunnanvaltuuston.</w:t>
      </w:r>
    </w:p>
    <w:p>
      <w:r>
        <w:rPr>
          <w:b/>
          <w:u w:val="single"/>
        </w:rPr>
        <w:t xml:space="preserve">Asiakirjan numero 23772</w:t>
      </w:r>
    </w:p>
    <w:p>
      <w:r>
        <w:t xml:space="preserve">Norfolkin Nar-joen puhdistustyöt alkavat.</w:t>
      </w:r>
    </w:p>
    <w:p>
      <w:r>
        <w:t xml:space="preserve">Nar-joen hankkeessa pyritään palauttamaan uoman ja ruovikoiden altaat, meanderit ja sora-alueet. Ränsistyneet padot poistetaan, jotta virtaukset saadaan dynaamisemmiksi ja lietteen kertyminen jokeen vähenee. Norfolk Rivers Board, ympäristövirasto, Natural England ja maanomistajat aloittavat työt maanantaina Castle Acresta, Narboroughsta ja West Lexhamista. Tavoitteena on luoda uudelleen elinympäristö, jossa ankeriaat, taimenet ja meritaimenet sekä vesiperhoset, harvinaiset sudenkorennot ja saukot voivat viihtyä. Suurin osa Nar-joesta on suojeltu tieteellisesti erityisen tärkeäksi alueeksi (SSSI). Chris Bell, ympäristöviraston tekninen asiantuntija, sanoi: "Sukupolvien aikana joen joidenkin alueiden tila on heikentynyt merkittävästi. "Olen kuitenkin iloinen siitä, että olemme nyt aloittamassa kohdennettuja ponnisteluja, joilla pyritään pysäyttämään tämä heikkeneminen ja palauttamaan koko joen elinvoimaisuus."</w:t>
      </w:r>
    </w:p>
    <w:p>
      <w:r>
        <w:rPr>
          <w:b/>
        </w:rPr>
        <w:t xml:space="preserve">Yhteenveto</w:t>
      </w:r>
    </w:p>
    <w:p>
      <w:r>
        <w:t xml:space="preserve">Norfolkin joen palauttaminen luonnontilaisempaan tilaan alkaa ensi viikolla kolmessa kohteessa.</w:t>
      </w:r>
    </w:p>
    <w:p>
      <w:r>
        <w:rPr>
          <w:b/>
          <w:u w:val="single"/>
        </w:rPr>
        <w:t xml:space="preserve">Asiakirjan numero 23773</w:t>
      </w:r>
    </w:p>
    <w:p>
      <w:r>
        <w:t xml:space="preserve">Coronavirus: Pariskunta soutaa Englannin kanaalia olohuoneesta</w:t>
      </w:r>
    </w:p>
    <w:p>
      <w:r>
        <w:t xml:space="preserve">Bella Wilson ja Sam Charman toivovat, että 33 kilometrin matkan taittaminen kestää noin kolme ja puoli tuntia. He olivat harjoitelleet kilpailua varten, mutta kun se peruttiin koronavirusohjeiden vuoksi, he halusivat käyttää työnsä hyödyksi. Sunnuntain haasteesta kerätyt rahat lahjoitetaan The Trussel Trust -järjestölle. "Soutelemme Portishead Pilot Gig Clubissa ja harjoittelimme voidaksemme kilpailla toukokuussa järjestettävissä MM-kilpailuissa, mutta ne peruttiin, joten päätimme tehdä sen sijaan tämän", Bella, 32, kertoi. "Se on yhtä lailla henkinen kuin fyysinenkin haaste, sillä teemme jatkuvasti samaa asiaa samassa paikassa ilman maisemanvaihtoa." "Se on myös henkinen haaste." Pariskunta soutaa vuorotellen 15 minuutin pätkissä saavuttaakseen matkan kotonaan Portisheadissa. Bella toimii opettajana Broadoak Academyssa Weston-super-Maressa, ja hän sanoo valinneensa The Trussel Trust -järjestön hyväksi saatuaan omakohtaista kokemusta siitä, kuinka monet ihmiset joutuvat käyttämään ruokapankkia päivittäin. "Monet oppilaistani eivät voi uskoa, että teen sen. Tiedämme, että keräämme rahaa hyvään tarkoitukseen ja että suita ruokitaan, ja se on suuri motivaatio", hän lisää. Pariskunta on perustanut Justgiving-sivun ja kerännyt jo yli 895 puntaa - reilusti yli alkuperäisen 250 punnan tavoitteen.</w:t>
      </w:r>
    </w:p>
    <w:p>
      <w:r>
        <w:rPr>
          <w:b/>
        </w:rPr>
        <w:t xml:space="preserve">Yhteenveto</w:t>
      </w:r>
    </w:p>
    <w:p>
      <w:r>
        <w:t xml:space="preserve">Pariskunta valmistautuu soutamaan Englannin kanaalin olohuoneestaan sen jälkeen, kun kilpailu peruttiin koronaviruspandemian vuoksi.</w:t>
      </w:r>
    </w:p>
    <w:p>
      <w:r>
        <w:rPr>
          <w:b/>
          <w:u w:val="single"/>
        </w:rPr>
        <w:t xml:space="preserve">Asiakirjan numero 23774</w:t>
      </w:r>
    </w:p>
    <w:p>
      <w:r>
        <w:t xml:space="preserve">Morrisons ostaa Kiddicare-vauvatuotteiden verkkosivuston</w:t>
      </w:r>
    </w:p>
    <w:p>
      <w:r>
        <w:t xml:space="preserve">Morrisons sanoi, että se aikoo käyttää Kiddicaren teknologia-alustaa kehittääkseen omaa non-food-liiketoimintaansa, ja ensimmäiset tuotteet on määrä tuoda markkinoille vuonna 2012. Vuonna 1974 perustetulla Kiddicarella on yli 40 000 asiakasta kuukaudessa, ja se työllistää noin 130 henkilöä. Sen liikevaihto oli viime vuonna 37,5 miljoonaa puntaa, ja 80 prosenttia sen myynnistä tapahtuu verkossa. Yritys jatkaa toimintaansa erillisenä nimellä kiddicare.com. Morrisons on Ison-Britannian neljänneksi suurin supermarketketju 429 myymälällään. Morrisonsin toimitusjohtaja Dalton Philips sanoi: "Tämä yrityskauppa tuo Morrisons-konserniin arvostetun, menestyvän ja nopeasti kasvavan erikoistuneen vähittäiskauppiaan sekä vankan, skaalautuvan ja erittäin kehittyneen teknologia-alustan, jonka ympärille voimme alkaa rakentaa sähköisen kaupankäynnin tarjontaamme."</w:t>
      </w:r>
    </w:p>
    <w:p>
      <w:r>
        <w:rPr>
          <w:b/>
        </w:rPr>
        <w:t xml:space="preserve">Yhteenveto</w:t>
      </w:r>
    </w:p>
    <w:p>
      <w:r>
        <w:t xml:space="preserve">Brittiläinen supermarketkonserni Morrisons on ostanut vauvatarvikesivusto Kiddicaren 70 miljoonalla punnalla ensimmäisenä askeleenaan rakentaessaan verkkoliiketoimintaa, joka ei liity elintarvikkeisiin.</w:t>
      </w:r>
    </w:p>
    <w:p>
      <w:r>
        <w:rPr>
          <w:b/>
          <w:u w:val="single"/>
        </w:rPr>
        <w:t xml:space="preserve">Asiakirjan numero 23775</w:t>
      </w:r>
    </w:p>
    <w:p>
      <w:r>
        <w:t xml:space="preserve">Plymouth Rock: Mayflower-monumentti graffitin peitossa</w:t>
      </w:r>
    </w:p>
    <w:p>
      <w:r>
        <w:t xml:space="preserve">Kivi on yksi monista Plymouthin rantakadulla sijaitsevista muistomerkeistä, jotka löydettiin maanantaiaamuna vandalisoituina. On epäselvää, liittyykö tapaus tänä vuonna vietettävään 400-vuotisjuhlaan. Kyseessä ei ole ensimmäinen kerta, kun pyhiinvaeltajien muistomerkkiä vahingoitetaan Massachusettsin kaupungissa. Mayflower purjehti syyskuussa 1620 Plymouthista Yhdistyneestä kuningaskunnasta 12 "pyhiinvaeltajaisän" kanssa kohti uutta elämää. Alus laskeutui New Plymouthiin, josta tuli Massachusettsin osavaltio, 21. joulukuuta paikalle, jota nykyään kutsutaan Plymouth Rockiksi. Kallio sijaitsee Pilgrim Memorial State Parkissa yhdysvaltalaisen kaupungin rannalla. Paikallisten tiedotusvälineiden mukaan se on pieni pala suuremmasta kalliosta, joka oli kaupungissa pyhiinvaeltajien asettumisen aikaan. Sosiaaliseen mediaan lähetetyissä kuvissa näkyy useita kohteita, jotka ovat nyt punaisen maalin peitossa, mukaan lukien kivi, pyhiinvaeltajapatsas ja neljä kampasimpukkapatsasta. See Plymouth -järjestön toiminnanjohtaja Lea Filson sanoi: "Tällainen epäkunnioitus Mayflowerin tarinan historiallisia muistomerkkejä kohtaan on sekä surullista että huolestuttavaa. "Huolestuneisuuden ja suuttumuksen purkautuminen tapauksen johdosta on ollut myönteinen loppu ajattelemattomalle eleelle", hän lisäsi. Plymouthin kaupunginjohtaja Melissa Arrighi sanoi Twitterissä olevansa surullinen äskettäisestä vandalismista. Kaupungin virkamiehet vahvistivat Facebookissa, että siivousoperaatio on jo käynnissä. Se kuitenkin varoitti Facebook-julkaisussa, että jotkut muistomerkit saattavat tarvita enemmän huomiota.</w:t>
      </w:r>
    </w:p>
    <w:p>
      <w:r>
        <w:rPr>
          <w:b/>
        </w:rPr>
        <w:t xml:space="preserve">Yhteenveto</w:t>
      </w:r>
    </w:p>
    <w:p>
      <w:r>
        <w:t xml:space="preserve">Plymouth Rock, Mayflowerin maihinnousupaikan muistomerkki Massachusettsissa, on peitetty punaisella spraymaalilla, vahvistivat viranomaiset.</w:t>
      </w:r>
    </w:p>
    <w:p>
      <w:r>
        <w:rPr>
          <w:b/>
          <w:u w:val="single"/>
        </w:rPr>
        <w:t xml:space="preserve">Asiakirjan numero 23776</w:t>
      </w:r>
    </w:p>
    <w:p>
      <w:r>
        <w:t xml:space="preserve">Billie Eilish sai lähestymiskiellon fania vastaan</w:t>
      </w:r>
    </w:p>
    <w:p>
      <w:r>
        <w:t xml:space="preserve">Mark SavageBBC:n musiikkitoimittaja Tuomari Los Angelesissa määräsi Prenell Rousseaun pysymään 200 metrin päässä Billiestä ja hänen perheenjäsenistään, BBC vahvisti. Eilish, joka on 18-vuotias, jätti maanantaina paperit siviilihäirintäsuojasta. TMZ:n haltuunsa saamien asiakirjojen mukaan Rosseau ilmestyi viime viikolla yhteensä seitsemän kertaa taloon, jossa tähti asuu. Yhdellä kerralla hän yritti päästä sisään oven kahvasta. 24-vuotias osoitti myös "epäsäännöllistä käytöstä", kuten puhui itsekseen, eikä käyttänyt kasvonaamiota, Eilish väitti oikeuden papereissa. Seuraava kuuleminen on määrä järjestää Stanley Moskin oikeustalossa 1. kesäkuuta. Eilish asuu lapsuudenkodissaan koronaviruslukituksen ajan jouduttuaan perumaan maailmankiertueensa pandemian alkuviikkojen aikana. Sen jälkeen hän on esiintynyt muun muassa Lady Gagan Together At Home -varainkeräysohjelmassa ja Homefestissä: James Corden's Late Late Show Special. Seuraa meitä Facebookissa tai Twitterissä @BBCNewsEnts. Jos sinulla on juttuehdotus, lähetä sähköpostia osoitteeseen entertainment.news@bbc.co.uk.</w:t>
      </w:r>
    </w:p>
    <w:p>
      <w:r>
        <w:rPr>
          <w:b/>
        </w:rPr>
        <w:t xml:space="preserve">Yhteenveto</w:t>
      </w:r>
    </w:p>
    <w:p>
      <w:r>
        <w:t xml:space="preserve">Pop-tähti Billie Eilish on saanut väliaikaisen lähestymiskiellon miestä vastaan, joka on tunkeutunut hänen vanhempiensa tontille useaan otteeseen.</w:t>
      </w:r>
    </w:p>
    <w:p>
      <w:r>
        <w:rPr>
          <w:b/>
          <w:u w:val="single"/>
        </w:rPr>
        <w:t xml:space="preserve">Asiakirjan numero 23777</w:t>
      </w:r>
    </w:p>
    <w:p>
      <w:r>
        <w:t xml:space="preserve">Denbighin viktoriaaninen sairaala myydään 2,25 miljoonalla punnalla.</w:t>
      </w:r>
    </w:p>
    <w:p>
      <w:r>
        <w:t xml:space="preserve">Se tapahtuu sen jälkeen, kun Denbighshiren kaupunginvaltuusto sai luvan ostaa pakolla entisen North Wales Hospitalin Denbighissä. Omistaja Freemont (Denbigh) Ltd oli vastustanut pakkolunastusta. Historiallisen rakennuksen tulevaisuudesta huolestuneet osapuolet ovat käyneet pitkään kiistaa. Rightmove-sivuston ilmoituksessa sanottiin, että "neuvosto ei aio kehittää aluetta, mutta aikoo tehdä yhteistyötä sellaisen kolmannen osapuolen/kehittäjän kanssa, joka tekee sen". "Monia kysymyksiä" Neuvosto oli sopinut, että rakennuksen omistusoikeus siirtyy North Wales Building Preservation Trustille, voittoa tavoittelemattomalle järjestölle, joka saa tukea Princes Regeneration Trustilta. Kiinteistö on tarkoitus huutokaupata myöhemmin tässä kuussa. Denbighshiren neuvoston edustaja sanoi, että omistajilla on oikeus yrittää myydä se, koska sairaala-aluetta ei ole vieläkään siirretty neuvoston omistukseen. Hän sanoi, että viranomainen jatkaisi edelleen pakkolunastusprosessia. "Korkeimman oikeuden maaliskuussa antama päätös tarkoittaa, että olemme askeleen lähempänä alueen luovuttamista trustille. "On kuitenkin ratkaistava monia kysymyksiä, ennen kuin neuvosto voi ottaa alueen omistukseensa ja ennen kuin neuvosto voi siirtää sen omistusoikeuden säätiölle. "Jos alue myydään tällä välin, neuvoston on neuvoteltava uuden omistajan kanssa."</w:t>
      </w:r>
    </w:p>
    <w:p>
      <w:r>
        <w:rPr>
          <w:b/>
        </w:rPr>
        <w:t xml:space="preserve">Yhteenveto</w:t>
      </w:r>
    </w:p>
    <w:p>
      <w:r>
        <w:t xml:space="preserve">Pohjois-Walesissa sijaitsevan entisen viktoriaanisen mielisairaalan omistajat ovat asettaneet sen myyntiin mahdollisen saneerauksen vuoksi 2,25 miljoonan punnan hintaan.</w:t>
      </w:r>
    </w:p>
    <w:p>
      <w:r>
        <w:rPr>
          <w:b/>
          <w:u w:val="single"/>
        </w:rPr>
        <w:t xml:space="preserve">Asiakirjan numero 23778</w:t>
      </w:r>
    </w:p>
    <w:p>
      <w:r>
        <w:t xml:space="preserve">Jerseyn osavaltiot tekevät pyöräilykypärät pakollisiksi</w:t>
      </w:r>
    </w:p>
    <w:p>
      <w:r>
        <w:t xml:space="preserve">Lainsäädäntö hyväksyttiin alun perin heinäkuussa, mutta liikenne- ja teknisten palvelujen osasto päätti lykätä sen käyttöönottoa lokakuuhun. Ministeriön mukaan näin haluttiin antaa vanhemmille aikaa ostaa kansainväliset standardit täyttäviä kypäriä. Alle 13-vuotiaiden lasten on käytettävä kypärää ajaessaan polkupyörällä tiellä tai pyörätiellä. Lakia sovelletaan myös lapsiin, jotka kulkevat polkupyörän vetämässä perävaunussa. Kypärän on oltava lapselle oikean kokoinen, säädetty ja aseteltu siten, että se istuu varmasti. Kypärän käyttämättä jättämisestä voidaan määrätä jopa 50 punnan sakko, vaikka liikenneministeri Kevin Lewisin mukaan tämä on epätodennäköistä. Hän sanoi, että lainsäädäntöä valvottaisiin "järkevästi", joten kypärää käyttämättä jättävät lapset voitaisiin käsitellä seurakuntatalolla tai varoituksella. Aiemmat yritykset tehdä kypärä pakolliseksi kaikille pyöräilijöille on hylätty.</w:t>
      </w:r>
    </w:p>
    <w:p>
      <w:r>
        <w:rPr>
          <w:b/>
        </w:rPr>
        <w:t xml:space="preserve">Yhteenveto</w:t>
      </w:r>
    </w:p>
    <w:p>
      <w:r>
        <w:t xml:space="preserve">Alle 14-vuotiaiden lasten on käytettävä kypärää pyöräillessään, kun uusi laki tuli voimaan Jerseyssä.</w:t>
      </w:r>
    </w:p>
    <w:p>
      <w:r>
        <w:rPr>
          <w:b/>
          <w:u w:val="single"/>
        </w:rPr>
        <w:t xml:space="preserve">Asiakirjan numero 23779</w:t>
      </w:r>
    </w:p>
    <w:p>
      <w:r>
        <w:t xml:space="preserve">Bramhallin ryöstö: Aseistetut ryöstäjät avasivat pankkiautomaatin autolla ja ketjulla.</w:t>
      </w:r>
    </w:p>
    <w:p>
      <w:r>
        <w:t xml:space="preserve">Greater Manchesterin poliisin mukaan kolme miestä otti kohteeksi pankkiautomaatin Sparissa North Park Roadilla Bramhallissa. Neljäs mies jäi ulos Vauxhall Astra -autolla ja käytti auton voimaa vetääkseen ja murtaakseen automaatin auki. He pakenivat ennen kuin hylkäsivät auton Yeardsley Roadilla ryöstön jälkeen torstaina kello 20.15 GMT. Poliisi uskoo, että miehet pakenivat sen jälkeen sinisellä Audilla, joka otti heidät kyytiin Parkside Walkilla. Neljä miestä oli pukeutunut tummiin vaatteisiin ja heillä oli balaclava-tyyppiset naamiot. Yhden rikoksentekijän uskotaan olevan musta, noin 180-senttinen ja hoikka, poliisi kertoo. Konstaapeli Ed Palmer vahvisti, ettei kukaan loukkaantunut ryöstön aikana, mutta henkilökunta oli "ymmärrettävästi järkyttynyt koettelemuksesta". Seuraa BBC North West -kanavaa Facebookissa, Twitterissä ja Instagramissa. Voit myös lähettää juttuideoita osoitteeseen northwest.newsonline@bbc.co.uk. Aiheeseen liittyvät Internet-linkit Greater Manchesterin poliisi.</w:t>
      </w:r>
    </w:p>
    <w:p>
      <w:r>
        <w:rPr>
          <w:b/>
        </w:rPr>
        <w:t xml:space="preserve">Yhteenveto</w:t>
      </w:r>
    </w:p>
    <w:p>
      <w:r>
        <w:t xml:space="preserve">Naamioituneet ryöstäjät, joilla oli vasara, käyttivät autoon kiinnitettyä ketjua avatakseen pankkiautomaatin ja anastaakseen rahat.</w:t>
      </w:r>
    </w:p>
    <w:p>
      <w:r>
        <w:rPr>
          <w:b/>
          <w:u w:val="single"/>
        </w:rPr>
        <w:t xml:space="preserve">Asiakirjan numero 23780</w:t>
      </w:r>
    </w:p>
    <w:p>
      <w:r>
        <w:t xml:space="preserve">HS2: Liikenneministeri hylkäsi Heathrow'n suunnitelmat</w:t>
      </w:r>
    </w:p>
    <w:p>
      <w:r>
        <w:t xml:space="preserve">Hän vastasi kansanedustaja Dominic Grieven esittämään kysymykseen Heathrow'n kannusta. McLoughlin sanoi: "Haluan nyt tehdä selväksi, että emme aio rakentaa rataa osana HS2-hankkeen ensimmäistä tai toista vaihetta. HS2 on suunniteltu suurnopeusjunaverkko Lontoosta Birminghamiin, Manchesteriin ja Leedsiin. Aiemmin hallitus oli sanonut, että päätöstä Heathrow'n radasta lykättäisiin siihen asti, kunnes Daviesin komission raportti Yhdistyneen kuningaskunnan lentoasemien tulevasta kapasiteetista olisi valmistunut. Vastauksessaan Grieven kirjalliseen parlamentin kysymykseen ministeri viittasi marraskuussa julkaistuun Airports Commissionin raportin tuloksiin, joiden mukaan "on erittäin epätodennäköistä, että HS2-ratayhteys olisi tarpeen Heathrow'n lentoaseman laajentamisen tukemiseksi". Ruislipin, Northwoodin ja Pinnerin konservatiivien kansanedustaja Nick Hurd twiittasi olevansa "iloinen" siitä, että hallitus oli luopunut ajatuksesta, ja antoi "tunnustusta ministereille siitä, että he kuuntelivat argumenttejamme". Hän sanoi, että paras tapa yhdistää matkustajat Heathrow'hun olisi Old Oak Commonin kautta. Hänen mukaansa se myös yksinkertaistaa HS2-tunnelin laajentamista Ickenhamin ja Colne Valleyn suojelemiseksi. Rail-lehden apulaisuutistoimittaja Paul Prentice sanoi, että päätös oli "erittäin järkevä". Kun otetaan huomioon, että Heathrow'hun on jo olemassa tukitunneli ja toinen läntinen yhteys on rakenteilla". Hillingdon Against HS2 -ryhmän kampanjoija Lottie Jones sanoi, että ryhmä oli "iloinen" päätöksestä, mutta varoitti, ettei se ollut "vain vaaleja edeltävä makeutuskeino", joka saatetaan peruuttaa.</w:t>
      </w:r>
    </w:p>
    <w:p>
      <w:r>
        <w:rPr>
          <w:b/>
        </w:rPr>
        <w:t xml:space="preserve">Yhteenveto</w:t>
      </w:r>
    </w:p>
    <w:p>
      <w:r>
        <w:t xml:space="preserve">Liikenneministeri Patrick McLoughlin on hylännyt suunnitelmat uudesta rautatieyhteydestä Heathrow'n lentokentälle osana HS2- suurnopeusverkkoa.</w:t>
      </w:r>
    </w:p>
    <w:p>
      <w:r>
        <w:rPr>
          <w:b/>
          <w:u w:val="single"/>
        </w:rPr>
        <w:t xml:space="preserve">Asiakirjan numero 23781</w:t>
      </w:r>
    </w:p>
    <w:p>
      <w:r>
        <w:t xml:space="preserve">Glasgow'n neuvosto antaa 800 000 puntaa Citizens Theatre -teatterin uudistamiseen.</w:t>
      </w:r>
    </w:p>
    <w:p>
      <w:r>
        <w:t xml:space="preserve">Glasgow'n kaupunginvaltuusto on hyväksynyt rahat Gorbalsin alueella sijaitsevalle Citizens Theatre -teatterille, ja lisää rahaa on luvassa jopa 4 miljoonaa puntaa. Rahoituslupaus annettiin muutama päivä sen jälkeen, kun Heritage Lottery Fund (HLF) oli varannut hankkeelle 4,9 miljoonaa puntaa. Vuonna 2016 alkavaan saneeraukseen kuuluu viktoriaanisen salin kunnostaminen, uuden aulan asentaminen ja ulkotilojen muuttaminen. Citz avattiin vuonna 1878 varieteeteatterina Glasgow'n Gorbalsin alueella. Vuosien varrella se on auttanut muun muassa Stanley Baxterin, Bill Patersonin ja Gary Oldmanin kaltaisten näyttelijöiden uran käynnistymisessä. Myös Rupert Everett, Helen Baxendale, Alan Rickman ja David Hayman ovat tähtiä, jotka ovat astuneet teatterin lauteille. Citizens Theatre Company on toiminut teatterissa vuodesta 1945.</w:t>
      </w:r>
    </w:p>
    <w:p>
      <w:r>
        <w:rPr>
          <w:b/>
        </w:rPr>
        <w:t xml:space="preserve">Yhteenveto</w:t>
      </w:r>
    </w:p>
    <w:p>
      <w:r>
        <w:t xml:space="preserve">Yhdelle Skotlannin vanhimmista teattereista on myönnetty 800 000 puntaa 16 miljoonan punnan uudistusta varten.</w:t>
      </w:r>
    </w:p>
    <w:p>
      <w:r>
        <w:rPr>
          <w:b/>
          <w:u w:val="single"/>
        </w:rPr>
        <w:t xml:space="preserve">Asiakirjan numero 23782</w:t>
      </w:r>
    </w:p>
    <w:p>
      <w:r>
        <w:t xml:space="preserve">Kingsmillsin verilöyly: Poliisi sanoo, että hyökkäys muistomerkkiä vastaan on "viharikos".</w:t>
      </w:r>
    </w:p>
    <w:p>
      <w:r>
        <w:t xml:space="preserve">He kertoivat saaneensa lauantaina kello 16.15 GMT ilmoituksen, jonka mukaan Kingsmill Roadin alueella sijaitsevaan muistomerkkiin oli sotkettu maalia. Muistomerkillä muistetaan vuoden 1976 Kingsmillsin verilöylyä, jossa IRA ampui 10 protestanttista työmiestä. Ulster Unionistien MLA Danny Kennedy sanoi, että kyseessä oli "kuvottava hyökkäys". "Tämä aiheuttaa stressiä omaisille, ja se on tuomittava", hän sanoi. "Minusta se on viharikos, eikä kunnollisessa yhteiskunnassa ole sijaa sille, että tätä muistomerkkiä vahingoitetaan tai loukataan." SDLP:n Newryn ja Armaghin MLA Dominic Bradley sanoi olevansa "inhottava" hyökkäyksen johdosta. "Hyökkäys muistomerkkiä vastaan, joka on lohdutuksen lähde tämän hirvittävän rikoksen uhreille, on todella tunteeton ja turmeltunut teko", hän sanoi. Poliisi sanoi pyytävänsä tietoja.</w:t>
      </w:r>
    </w:p>
    <w:p>
      <w:r>
        <w:rPr>
          <w:b/>
        </w:rPr>
        <w:t xml:space="preserve">Yhteenveto</w:t>
      </w:r>
    </w:p>
    <w:p>
      <w:r>
        <w:t xml:space="preserve">Poliisi käsittelee Bessbrookissa Armaghin kreivikunnassa sijaitsevaan muistomerkkiin kohdistunutta hyökkäystä viharikoksena.</w:t>
      </w:r>
    </w:p>
    <w:p>
      <w:r>
        <w:rPr>
          <w:b/>
          <w:u w:val="single"/>
        </w:rPr>
        <w:t xml:space="preserve">Asiakirjan numero 23783</w:t>
      </w:r>
    </w:p>
    <w:p>
      <w:r>
        <w:t xml:space="preserve">Thunderbirds tehdään uudelleen ITV:n sarjaksi vuonna 2015.</w:t>
      </w:r>
    </w:p>
    <w:p>
      <w:r>
        <w:t xml:space="preserve">Del CrookesNewsbeat-toimittaja Weta Workshop, joka on työskennellyt myös King Kongin ja Avatarin parissa, tuottaa uuden sarjan yhdessä uusiseelantilaisen Pukeko Picturesin kanssa. Thunderbirds Are Go! lähetetään ITV:llä vuonna 2015, ja se sisältää CGI-animaatiota ja live-action-mallisarjoja. Sarjan loi Gerry Anderson, joka kuoli joulukuussa 83-vuotiaana. Andersonin ja hänen toisen vaimonsa Sylvian luoma Thunderbirds esitettiin ensimmäisen kerran ITV:llä vuonna 1965. Sarjan tunnuslause oli "Thunderbirds are go!", ja siinä esiteltiin salainen hätäpalvelu, jota Tracyn perhe pyörittää ja jota auttavat lontoolaisagentti Lady Penelope ja hänen hovimestarinsa Parker. Sarjasta tuli jälleen suosittu 1990-luvulla. Vuonna 1966 Thunderbirdsistä tehtiin suuri näytelmäelokuva, ja kaksi vuotta myöhemmin siitä tehtiin jatko-osa Thunderbird 6 -elokuva. Ukkoslintujen live-action-elokuvaversio julkaistiin vuonna 2004. ITV Studiosin Yhdistyneen kuningaskunnan toimitusjohtaja Denise O'Donoghue sanoi: "Thunderbirds on erittäin arvostettu brändi, joka on edelleen tunnettu kaikkialla maailmassa. Tämän kulttisarjan katsotaan usein muuttaneen animaatioiden ja toimintaseikkailujen historiaa." ITV ja lastenkanava CiTV lähettävät uuden sarjan 26 puolen tunnin jaksossa. "Supermarionation" eli muunneltujen nukkejen käytöstä tunnettu Anderson tunnettiin myös tv-sarjojen Captain Scarlet ja Stingray luomisesta. Seuraa @BBCNewsbeat Twitterissä</w:t>
      </w:r>
    </w:p>
    <w:p>
      <w:r>
        <w:rPr>
          <w:b/>
        </w:rPr>
        <w:t xml:space="preserve">Yhteenveto</w:t>
      </w:r>
    </w:p>
    <w:p>
      <w:r>
        <w:t xml:space="preserve">Hobitin ja Tintin seikkailujen kaltaisten elokuvien visuaalisten tehosteiden takana oleva tiimi auttaa tuottamaan 1960-luvun tv-sarjan Thunderbirds uusintaversiota.</w:t>
      </w:r>
    </w:p>
    <w:p>
      <w:r>
        <w:rPr>
          <w:b/>
          <w:u w:val="single"/>
        </w:rPr>
        <w:t xml:space="preserve">Asiakirjan numero 23784</w:t>
      </w:r>
    </w:p>
    <w:p>
      <w:r>
        <w:t xml:space="preserve">Tulva- ja sähkökatkovaroitus, kun rankkasateet iskevät Walesiin</w:t>
      </w:r>
    </w:p>
    <w:p>
      <w:r>
        <w:t xml:space="preserve">Met Office on antanut keltaisen varoituksen sateista perjantaina kello 20.00 GMT ja lauantaina kello 18.00 GMT välisenä aikana. Ennustajan mukaan tulvivat tiet voivat katkaista joidenkin yhteisöjen tiet, ja matkantekoon odotetaan häiriöitä. Toinen keltainen varoitus - joka on lievempi - on voimassa lähes koko Walesissa sunnuntaihin kello 02:00 asti. Perjantaina ja lauantaina joillakin alueilla voi sataa laajalti jopa 70 millimetriä (2,7 tuumaa) ja Brecon Beaconsin korkeimmilla alueilla jopa lähes 200 millimetriä (8 tuumaa). Natural Resources Wales on antanut yksitoista tulvavaroitusta - pääasiassa Walesin keskiosissa - ja useita tulvahälytyksiä, ja järjestö on todennut, että jokien vedenpinnat voivat nousta pitkittyneiden sateiden aikana. Blaenau Gwent, Bridgend, Caerphilly, Carmarthenshire, Ceredigion, Merthyr Tydfil, Monmouthshire, Neath Port Talbot, Pembrokeshire, Pembrokeshire, Powys, Rhondda Cynon Taf, Swansea ja Torfaen ovat kaikki keltaisen varoituksen piirissä. Ilmatieteen laitoksen mukaan rankkasade ja tuuli voivat aiheuttaa tulvia, vaikeat ajo-olosuhteet ja nopeasti virtaava vesi voi aiheuttaa "hengenvaaran". Keltainen varoitus - joka tarkoittaa, että säällä on todennäköisesti jonkinlaisia vaikutuksia - on voimassa lähes koko Walesissa Angleseyta ja Flintshireä lukuun ottamatta. Aiheeseen liittyvät Internet-linkit Met Office</w:t>
      </w:r>
    </w:p>
    <w:p>
      <w:r>
        <w:rPr>
          <w:b/>
        </w:rPr>
        <w:t xml:space="preserve">Yhteenveto</w:t>
      </w:r>
    </w:p>
    <w:p>
      <w:r>
        <w:t xml:space="preserve">Tulvat ja sähkökatkokset voivat aiheuttaa tulvia ja sähkökatkoksia, kun rankkasateet ja myrskytuulet iskevät osissa Etelä- ja Keski-Walesia.</w:t>
      </w:r>
    </w:p>
    <w:p>
      <w:r>
        <w:rPr>
          <w:b/>
          <w:u w:val="single"/>
        </w:rPr>
        <w:t xml:space="preserve">Asiakirjan numero 23785</w:t>
      </w:r>
    </w:p>
    <w:p>
      <w:r>
        <w:t xml:space="preserve">Lääkkeille vastustuskykyisten tuberkuloositapausten määrän kasvu Yhdistyneessä kuningaskunnassa</w:t>
      </w:r>
    </w:p>
    <w:p>
      <w:r>
        <w:t xml:space="preserve">Vuonna 2011 431 tapausta ei reagoinut antibioottihoitoon, kun vastaava luku vuonna 2010 oli 342, HPA kertoi. Vuonna 2011 diagnosoitiin noin 550 tuberkuloositapausta enemmän. Virasto sanoi olevansa pettynyt kasvuun, joka "on edelleen huolestuttavaa". Tuberkuloosi on bakteeri-infektio, joka vaikuttaa pääasiassa keuhkoihin, mutta sitä voi esiintyä muuallakin kehossa. Kaiken kaikkiaan HPA kirjasi vuonna 2011 vajaat 9 000 uutta tuberkuloositapausta, kun se vuonna 2010 oli noin 8 400. Professori Ibrahim Abubakar, HPA:n tuberkuloosiseurannan päällikkö, totesi olevansa tyytyväinen siihen, että tapausten kokonaismäärä on pysynyt vakaana 8 500-9 000 tapauksen välillä. Mutta hän sanoi: "Lääkkeille vastustuskykyisten tapausten lisääntyminen on edelleen huolenaihe ja haaste ponnisteluillemme tuberkuloosin torjumiseksi Yhdistyneessä kuningaskunnassa." Hän lisäsi, että tartunta "vaikuttaa edelleen suhteettomasti vaikeasti tavoitettaviin ja haavoittuviin ryhmiin", kuten ulkomaalaisiin maahanmuuttajiin. Prof. Abubakar kehotti pahimmin tartunnan saaneiden alueiden terveydenhuollon vastuuhenkilöitä asettamaan palvelujen ja hoidon tarjoamisen etusijalle. Tuberkuloosi voi levitä, kun tartunnan saanut yskii, aivastelee tai puhuu ja toinen henkilö hengittää bakteereita. Tartunnan syntymiseen tarvitaan kuitenkin yleensä pitkäaikainen kontakti. Tyypillisiä oireita ovat jatkuva yskä, viikkojen tai kuukausien ajan jatkuva yöhikoilu, laihtuminen, väsymys, korkea kuume ja hengenahdistus.</w:t>
      </w:r>
    </w:p>
    <w:p>
      <w:r>
        <w:rPr>
          <w:b/>
        </w:rPr>
        <w:t xml:space="preserve">Yhteenveto</w:t>
      </w:r>
    </w:p>
    <w:p>
      <w:r>
        <w:t xml:space="preserve">Lääkkeille vastustuskykyisen tuberkuloosin (tuberkuloosi) tapaukset ovat lisääntyneet Yhdistyneessä kuningaskunnassa yli neljänneksellä viime vuoden aikana, kuten terveydensuojeluvirasto (Health Protection Agency, HPA) on paljastanut.</w:t>
      </w:r>
    </w:p>
    <w:p>
      <w:r>
        <w:rPr>
          <w:b/>
          <w:u w:val="single"/>
        </w:rPr>
        <w:t xml:space="preserve">Asiakirjan numero 23786</w:t>
      </w:r>
    </w:p>
    <w:p>
      <w:r>
        <w:t xml:space="preserve">Willard Wiganin 'To See or Not to See' Shakespeare goes on show</w:t>
      </w:r>
    </w:p>
    <w:p>
      <w:r>
        <w:t xml:space="preserve">Willard Wigan, jonka teokset ovat niin pieniä, että ne mahtuvat neulansilmän sisään, on nimennyt luomuksensa To See or Not to See. Sanomalehden pistettä pienemmän ja vain mikroskoopilla tarkasteltavissa olevan teoksen valmistuminen kesti neljä viikkoa. Se on esillä Light House -mediakeskuksessa Wolverhamptonissa. Birminghamissa syntynyt Wigan sanoi, että teos "vei kaikki taitoni ja vaati minulta paljon". Lisää mikro-Shakespearesta ja Warwickshiren uutisista "Shakespeare on suurin tarinankertoja, jonka maailma on koskaan tuntenut, ja koska olen maailman johtava mikroveistäjä, halusin kunnioittaa häntä parhaalla mahdollisella tavalla", hän sanoi. "Vaikeinta oli saada hänen mittasuhteensa kohdalleen, mutta olen todella tyytyväinen lopputulokseen." Taiteilija kertoi luoneensa mikro-Shakespearen synteettisistä materiaaleista, jotka hän maalasi käyttämällä siveltimenä ilmasta nyppimäänsä kelluvaa kuitua. Sitä ympäröi 18 karaatin Elisabetin-tyylinen kehys, jonka alla lukee "To see or not to see". BBC Shakespeare Festival 2016 Esillä on 30 mikroskooppista teosta, mukaan lukien "Noddy Holder in a Needle". Englannin kielen suurimpana kirjailijana yleisesti pidetty Shakespeare syntyi Stratford-upon-Avonissa huhtikuussa 1564 ja kuoli siellä 23. huhtikuuta 1616.</w:t>
      </w:r>
    </w:p>
    <w:p>
      <w:r>
        <w:rPr>
          <w:b/>
        </w:rPr>
        <w:t xml:space="preserve">Yhteenveto</w:t>
      </w:r>
    </w:p>
    <w:p>
      <w:r>
        <w:t xml:space="preserve">Pikkuruisista veistoksistaan tunnettu taiteilija on luonut mikroskooppisen William Shakespearen bardin kuoleman 400-vuotispäivän kunniaksi.</w:t>
      </w:r>
    </w:p>
    <w:p>
      <w:r>
        <w:rPr>
          <w:b/>
          <w:u w:val="single"/>
        </w:rPr>
        <w:t xml:space="preserve">Asiakirjan numero 23787</w:t>
      </w:r>
    </w:p>
    <w:p>
      <w:r>
        <w:t xml:space="preserve">Pariisin lähijunassa syntynyt vauva saa ilmaiset kyydit 25-vuotiaaksi asti.</w:t>
      </w:r>
    </w:p>
    <w:p>
      <w:r>
        <w:t xml:space="preserve">RATP alkoi ensin twiitata, että matkustaja oli sairastunut Auberin asemalla Pariisin keskustassa. Myöhemmin se kuitenkin twiittasi, että liikenne oli keskeytynyt RER A -lähiliikennelinjalla "vauvan odottamattoman syntymän vuoksi junassa" asemalla. Myöhemmin se onnitteli äitiä ja tarjosi vauvalle ilmaisen matkan. Saatat olla myös kiinnostunut: Vauva syntyi kello 11:40 (09:40 GMT) joidenkin äidin kanssa vaunussa olleiden matkustajien sekä pelastustyöntekijöiden ja junahenkilökunnan avustuksella. Junat pysäytettiin molempiin suuntiin tapahtuman vuoksi, ja vaunu evakuoitiin synnytyksen ajaksi. "Tietojemme mukaan kaikki voivat hyvin", tiedottaja sanoi äidistä ja vauvasta. Myös Pariisin alueneuvoston johtaja Valerie Pécresse esitti onnittelunsa, mutta lisäsi twiitissä: "Ajatukset myös matkustajien kanssa."</w:t>
      </w:r>
    </w:p>
    <w:p>
      <w:r>
        <w:rPr>
          <w:b/>
        </w:rPr>
        <w:t xml:space="preserve">Yhteenveto</w:t>
      </w:r>
    </w:p>
    <w:p>
      <w:r>
        <w:t xml:space="preserve">Pariisin junassa maanantaina syntynyt poikavauva on saanut kaupungin joukkoliikenneyhtiöltä ilmaiset junamatkat 25-vuotiaaksi asti.</w:t>
      </w:r>
    </w:p>
    <w:p>
      <w:r>
        <w:rPr>
          <w:b/>
          <w:u w:val="single"/>
        </w:rPr>
        <w:t xml:space="preserve">Asiakirjan numero 23788</w:t>
      </w:r>
    </w:p>
    <w:p>
      <w:r>
        <w:t xml:space="preserve">Stromeferryn ohitustien ratkaisua varten haetaan rahoitusta.</w:t>
      </w:r>
    </w:p>
    <w:p>
      <w:r>
        <w:t xml:space="preserve">Stromeferryn ohikulkutien varrella kulkeva reitti on kärsinyt viime vuosina pahoin kivien putoamisista, ja yksi putoaminen sulki sen neljäksi kuukaudeksi. On ehdotettu uutta siltaa ja ohitustietä, joiden kustannuksiksi on arvioitu 100 miljoonaa puntaa, tai nykyisen tien kiertämistä. Neuvostolla ei ole varaa maksaa kummankaan vaihtoehdon kaikkia kustannuksia. A890 yhdistää Lochcarronin Plocktoniin ja sen lukioon sekä lopulta Kyleen, joka sijaitsee Loch Carronin vastakkaisella puolella. Tie kulkee järven yli ja liittyy A896-tielle, joka on Lochcarronin pääväylä. Kun ohitustie suljetaan, autoilijat joutuvat kulkemaan 225 kilometrin (140 mailin) kiertotietä Lochcarronista Plocktoniin kulkevan tavanomaisen 29 kilometrin (18 mailin) sijaan.</w:t>
      </w:r>
    </w:p>
    <w:p>
      <w:r>
        <w:rPr>
          <w:b/>
        </w:rPr>
        <w:t xml:space="preserve">Yhteenveto</w:t>
      </w:r>
    </w:p>
    <w:p>
      <w:r>
        <w:t xml:space="preserve">Highland Council hakee apua Skotlannin hallitukselta rahoittaakseen pysyvän ratkaisun ongelmalliselle Stromeferryn ohikulkutielle.</w:t>
      </w:r>
    </w:p>
    <w:p>
      <w:r>
        <w:rPr>
          <w:b/>
          <w:u w:val="single"/>
        </w:rPr>
        <w:t xml:space="preserve">Asiakirjan numero 23789</w:t>
      </w:r>
    </w:p>
    <w:p>
      <w:r>
        <w:t xml:space="preserve">Sotilaskadetit kuolivat Kabulin minibussin itsemurhaiskussa</w:t>
      </w:r>
    </w:p>
    <w:p>
      <w:r>
        <w:t xml:space="preserve">Puolustusministeriön tiedottaja Dawlat Waziri sanoi, että neljä muuta haavoittui räjähdyksessä Marshal Fahimin sotilasakatemian porteilla, kun he olivat lähdössä minibussilla. Pommimies oli jalkaisin. Talebanit ovat sanoneet tehneensä iskun. Se oli toinen itsemurhaisku kaupungissa vuorokauden sisällä. Perjantaina 56 ihmistä sai surmansa shiia-muslimien moskeijaan tehdyssä ase- ja itsemurhapommi-iskussa, jonka tekijäksi ilmoittautui Islamilainen valtio -ryhmä. Sunnimuslimiryhmä ei toimittanut todisteita väitteelleen, mutta se on hyökännyt shiia-moskeijoita vastaan aiemminkin. Perjantaina 20 ihmistä sai surmansa hyökkäyksessä sunnimuslimien moskeijaan Ghorin maakunnassa. Ei ole selvää, kuka iskun teki. Afganistanissa on viime kuukausina tehty useita itsemurhaiskuja ja pommi-iskuja. Maan armeija ja poliisi ovat kärsineet raskaita tappioita sunniryhmä Talebanilta, joka haluaa palauttaa maahan tiukan islamilaisen lain versionsa. BBC:n Etelä-Aasian päätoimittaja Ethirajan Anbarasan sanoo, että Talebanin ja muiden ryhmien hyökkäykset näyttävät voimistuneen sen jälkeen, kun Yhdysvaltain presidentti Donald Trump ilmoitti uudesta Afganistan-strategiastaan. Sen jälkeen, kun Trump oli lähettänyt maahan Yhdysvaltain joukkoja, Taleban sanoi tekevänsä Afganistanista "hautausmaan" amerikkalaissotilaille. Muita iskuja tällä viikolla: Toukokuussa Kabulissa kuorma-autopommi tappoi yli 150 ihmistä ja haavoitti noin 400:aa muuta, joista suurin osa oli siviilejä. Mikään ryhmä ei ilmoittautunut iskun tekijäksi, mutta Yhdysvaltain tukema Afganistanin hallitus syytti Talebaniin kuuluvaa Haqqani-ryhmää.</w:t>
      </w:r>
    </w:p>
    <w:p>
      <w:r>
        <w:rPr>
          <w:b/>
        </w:rPr>
        <w:t xml:space="preserve">Yhteenveto</w:t>
      </w:r>
    </w:p>
    <w:p>
      <w:r>
        <w:t xml:space="preserve">Ainakin 15 sotilaskokelasta on saanut surmansa Kabulissa tehdyssä itsemurhaiskussa, kertovat afganistanilaiset viranomaiset, mikä nostaa eri militanttiryhmien viikon aikana tekemien iskujen kuolonuhrien määrän noin 200:aan.</w:t>
      </w:r>
    </w:p>
    <w:p>
      <w:r>
        <w:rPr>
          <w:b/>
          <w:u w:val="single"/>
        </w:rPr>
        <w:t xml:space="preserve">Asiakirjan numero 23790</w:t>
      </w:r>
    </w:p>
    <w:p>
      <w:r>
        <w:t xml:space="preserve">Ooh, se on kaukana: Ranskalaisten opiskelijoiden mopoajo yliopistoon</w:t>
      </w:r>
    </w:p>
    <w:p>
      <w:r>
        <w:t xml:space="preserve">Paul Salomon ja Clement Chanville, molemmat 19-vuotiaita, lähtivät kotoaan Kaakkois-Ranskasta 15. elokuuta. He ovat ilmoittautuneet insinöörikurssille Lews Castle College UHI:ssä Stornowayssa Lewisin saarella. He ajavat Peugeot 103 -mopoillaan ja toivovat pääsevänsä Stornowayhin ensi viikolla ennen opintojensa aloittamista. He ovat ehtineet matkansa aikana myös katsella nähtävyyksiä, muun muassa käydä Lontoossa. Saloman sanoi: "En ollut koskaan aiemmin ajanut Peugeot 103 -mopoa, joten en tiennyt, mitä tapahtuisi. "Alussa meillä oli paljon ongelmia, mutta nyt kaikki on hyvin." Hän lisäsi: "Olemme tavanneet paljon ystävällisiä ihmisiä, jotka auttoivat meitä korjauksissa."</w:t>
      </w:r>
    </w:p>
    <w:p>
      <w:r>
        <w:rPr>
          <w:b/>
        </w:rPr>
        <w:t xml:space="preserve">Yhteenveto</w:t>
      </w:r>
    </w:p>
    <w:p>
      <w:r>
        <w:t xml:space="preserve">Kaksi ranskalaista opiskelijaa tekee yli 1242 mailin (2000 km) matkan vintage-mopoilla aloittaakseen yliopisto-opinnot Skotlannissa.</w:t>
      </w:r>
    </w:p>
    <w:p>
      <w:r>
        <w:rPr>
          <w:b/>
          <w:u w:val="single"/>
        </w:rPr>
        <w:t xml:space="preserve">Asiakirjan numero 23791</w:t>
      </w:r>
    </w:p>
    <w:p>
      <w:r>
        <w:t xml:space="preserve">Sandwellin kaupunginvaltuutetun poika pidätettiin "sääntöjenvastaisesta myynnistä" ja vapautettiin.</w:t>
      </w:r>
    </w:p>
    <w:p>
      <w:r>
        <w:t xml:space="preserve">Sandwellin neuvoston entisen varajohtajan Mahboob Hussainin poika Azeem Hafeez ei saa syytettä, poliisi on ilmoittanut. Hafeez sanoi: "Pidätykseni ei liittynyt Sandwellin neuvoston entisten kiinteistöjen myyntiin tai ostoon. "Harkitsen oikeustoimia." West Midlandsin poliisin tiedottaja sanoi: "30-vuotias mies, joka pidätettiin tutkinnan yhteydessä, joka koski Sandwellin neuvoston entisten kiinteistöjen myyntiin liittyviä väärinkäytöksiä kesäkuun 2012 ja syyskuun 2014 välisenä aikana, on vapautettu ilman syytteitä, ja hänelle on kerrottu, että häntä vastaan ei ryhdytä lisätoimiin". "Hänet pidätettiin Oldburyssä sijaitsevasta osoitteesta 1. huhtikuuta 2015. Hän oli poliisin takuita vastaan vapaalla jalalla koko välisenä aikana." Tutkinta neuvoston entisten kiinteistöjen myynnistä jatkuu, West Midlandsin poliisi ilmoitti. Työväenpuolueen johtama Sandwell Council sanoi tekevänsä yhteistyötä poliisitutkinnan kanssa, kun se alkoi lokakuussa. Lokakuussa Oldburyn kaupunginvaltuutettu Hussain erosi neuvoston omaisuudenhallinta- ja maanmyyntikomitean puheenjohtajuudesta. Tuolloin neuvosto totesi, että Hussainin eroaminen oli neutraali teko, joka ei merkinnyt mitään väärinkäytöksiä. Viime vuonna antamassaan henkilökohtaisessa lausunnossa Hussain sanoi: "Odotan täysin, että tilintarkastusyksikön tutkimus osoittaa selvästi, että olen noudattanut kaikkia asianmukaisia sääntöjä ja menettelyjä." Hän on sittemmin eronnut myös viranomaisen johtokunnasta yhdessä entisen talouspäällikön Ian Jonesin kanssa.</w:t>
      </w:r>
    </w:p>
    <w:p>
      <w:r>
        <w:rPr>
          <w:b/>
        </w:rPr>
        <w:t xml:space="preserve">Yhteenveto</w:t>
      </w:r>
    </w:p>
    <w:p>
      <w:r>
        <w:t xml:space="preserve">Vanhemman kaupunginvaltuutetun poika, joka pidätettiin petosepäilyn vuoksi osana viranomaisen entisten kiinteistöjen myyntiä koskevaa tutkimusta, ei joudu enää syytteeseen.</w:t>
      </w:r>
    </w:p>
    <w:p>
      <w:r>
        <w:rPr>
          <w:b/>
          <w:u w:val="single"/>
        </w:rPr>
        <w:t xml:space="preserve">Asiakirjan numero 23792</w:t>
      </w:r>
    </w:p>
    <w:p>
      <w:r>
        <w:t xml:space="preserve">Surreyn öljynporaussuunnitelma saa Europa High Court -oikeudenkäynnin.</w:t>
      </w:r>
    </w:p>
    <w:p>
      <w:r>
        <w:t xml:space="preserve">Europa Oil and Gas haluaa porata Bury Hill Woodissa, Coldharbour Lanen varrella Holmwoodissa, lähellä Dorkingia, joka on luonnonkaunis alue. Surreyn kreivikunnanvaltuusto hylkäsi suunnitelmat vuonna 2011. Tarkastaja hylkäsi yhtiön valituksen. Europa on hakenut korkeimmalta oikeudelta määräystä päätöksen kumoamiseksi. "Taloudellinen potentiaali" Yhtiö oli hakenut lupaa porata alueella tutkimusreikä ja tehdä lyhytaikainen testi hiilivetyjen varalta, joita esiintyy raakaöljyssä. Europa-yhtiön toimitusjohtaja Hugh Mackay sanoi: "Haasteellisen makrotaloudellisen tilanteen aikana hiilivetyjen etsintä voi tarjota Yhdistyneelle kuningaskunnalle kipeästi kaivattuja ulkomaisia investointeja, työpaikkojen luomista ja verotuloja. "Holmwoodilla on hyvät näkymät ja yksi kolmesta onnistumisen mahdollisuudesta, joten sillä on potentiaalia edistää merkittävästi kansantaloutta." Europa ilmoitti ryhtyvänsä oikeustoimiin kumppaneidensa Egdon Resourcesin, Altwood Petroleumin ja Warwick Energyn kanssa. Suunnitteluviranomaiset suosittelivat Surreyn kreivikunnanvaltuustolle esitettyä alkuperäistä hakemusta hyväksyttäväksi, mutta se hylättiin sillä perusteella, että sillä olisi kielteisiä vaikutuksia alueelle. Aiheeseen liittyvät Internet-linkit Europa Oil and Gas Surreyn piirikuntaneuvosto</w:t>
      </w:r>
    </w:p>
    <w:p>
      <w:r>
        <w:rPr>
          <w:b/>
        </w:rPr>
        <w:t xml:space="preserve">Yhteenveto</w:t>
      </w:r>
    </w:p>
    <w:p>
      <w:r>
        <w:t xml:space="preserve">Yritys, joka haluaa etsiä öljyä Surreysta, on nostanut kanteen korkeimmassa oikeudessa sen jälkeen, kun sen suunnitelmat hylättiin julkisessa tutkimuksessa.</w:t>
      </w:r>
    </w:p>
    <w:p>
      <w:r>
        <w:rPr>
          <w:b/>
          <w:u w:val="single"/>
        </w:rPr>
        <w:t xml:space="preserve">Asiakirjan numero 23793</w:t>
      </w:r>
    </w:p>
    <w:p>
      <w:r>
        <w:t xml:space="preserve">Teini, 16, pidätettiin terrorismirikoksista epäiltynä Derbyshiressä.</w:t>
      </w:r>
    </w:p>
    <w:p>
      <w:r>
        <w:t xml:space="preserve">Derbyshiren poliisin mukaan East Midlandsin terrorismintorjunnan poliisivoimien virkamiehet pidättivät teinin kiinteistössä kreivikunnan luoteisosassa torstaina klo 07.20 GMT. Poikaa, jonka nimeä ei voida mainita oikeudellisista syistä, pidetään vangittuna epäiltynä terrorismiin liittyvien tietojen hallussapidosta. Hän on edelleen pidätettynä, kun tutkimukset jatkuvat, poliisi lisäsi. Seuraa BBC East Midlandsia Facebookissa, Twitterissä tai Instagramissa. Lähetä juttuideoita osoitteeseen eastmidsnews@bbc.co.uk. Aiheeseen liittyvät Internet-linkit Derbyshire Constabularyn poliisilaitos</w:t>
      </w:r>
    </w:p>
    <w:p>
      <w:r>
        <w:rPr>
          <w:b/>
        </w:rPr>
        <w:t xml:space="preserve">Yhteenveto</w:t>
      </w:r>
    </w:p>
    <w:p>
      <w:r>
        <w:t xml:space="preserve">16-vuotias poika on pidätetty terrorismirikoksista epäiltynä.</w:t>
      </w:r>
    </w:p>
    <w:p>
      <w:r>
        <w:rPr>
          <w:b/>
          <w:u w:val="single"/>
        </w:rPr>
        <w:t xml:space="preserve">Asiakirjan numero 23794</w:t>
      </w:r>
    </w:p>
    <w:p>
      <w:r>
        <w:t xml:space="preserve">Morcombelaken Dorsetin nupukkikauppa suljetaan.</w:t>
      </w:r>
    </w:p>
    <w:p>
      <w:r>
        <w:t xml:space="preserve">Moores Biscuits kertoi, että sen Morcombelake-myymälän myynti oli laskenut ja se oli siirtymässä verkkomyyntiin. Yritys on ollut kylässä vuodesta 1880, vaikka se oli siirtänyt tuotantonsa Bridportiin vuonna 2007. Yrityksen lausunnossa sanottiin, että sen oli "siirryttävä ajan mukana". Sen mukaan sulkeminen liittyy nykyisen myyjän eläkkeelle jäämiseen, ja yritys jatkaisi pientä vähittäiskauppaa Bridportissa sijaitsevissa tiloissaan. Kolme kertaa leivottujen keksien suosio on elpynyt, koska maakunnassa järjestetään vuosittain nuppujen syömis- ja heittokilpailuja. Tämänvuotinen nuppujen syömiskilpailu järjestettiin verkossa koronavirusrajoitusten vuoksi. Kilpailun voitti Kate Scott Shaftesburysta, joka kaulasi kahdeksan ja puoli nuppia ja vei kruunun. Sisartapahtuma, Dorsetin nupinheittofestivaali, on siirretty vuoteen 2021. Siihen osallistujat kokoontuisivat yleensä kentälle heittämään pullanmuotoisia makeisia mahdollisimman kauas. Dorset Knob explainer Related Internet Links Dorset Knob Throwing &amp; Food Festival Moores Biscuits (Moores Biscuits)</w:t>
      </w:r>
    </w:p>
    <w:p>
      <w:r>
        <w:rPr>
          <w:b/>
        </w:rPr>
        <w:t xml:space="preserve">Yhteenveto</w:t>
      </w:r>
    </w:p>
    <w:p>
      <w:r>
        <w:t xml:space="preserve">Kuuluisan Dorsetin nuppikeksin takana oleva leipomo on ilmoittanut sulkevansa liikkeensä kylässä, jossa se perustettiin yli sata vuotta sitten.</w:t>
      </w:r>
    </w:p>
    <w:p>
      <w:r>
        <w:rPr>
          <w:b/>
          <w:u w:val="single"/>
        </w:rPr>
        <w:t xml:space="preserve">Asiakirjan numero 23795</w:t>
      </w:r>
    </w:p>
    <w:p>
      <w:r>
        <w:t xml:space="preserve">Tinie Tempah soittaa 1Xtra Livessä</w:t>
      </w:r>
    </w:p>
    <w:p>
      <w:r>
        <w:t xml:space="preserve">Tapahtuma järjestetään lauantaina 25. syyskuuta Lontoon Wembley-areenalla. Kyseessä on kolmas peräkkäinen vuosi Yhdistyneen kuningaskunnan suurimmalle ilmaiselle urbaanin musiikin tapahtumalle, joka sai alkunsa vuonna 2008 Coventryssa. Aiempina vuosina ovat esiintyneet muun muassa Akon, Kelly Rowland, Sugababes, Dizzee Rascal, Estelle, Jay Sean, Tinchy Stryder, Chipmunk ja JLS. Yhdysvaltain ja Yhdistyneen kuningaskunnan artistien koko kokoonpano on vielä julkistamatta. Fanit voivat seurata viimeisintä kokoonpanoa ja lipunmyyntitietoja 1Xtra-sivustolla, Facebookissa ja Twitterissä. Tinie Tempahin ensimmäinen Ison-Britannian pääesiintyjäkiertue käynnistyy lokakuussa, ja sen ohjelmassa on päivämääriä Cardiffissa, Lontoossa, Liverpoolissa ja Oxfordissa.</w:t>
      </w:r>
    </w:p>
    <w:p>
      <w:r>
        <w:rPr>
          <w:b/>
        </w:rPr>
        <w:t xml:space="preserve">Yhteenveto</w:t>
      </w:r>
    </w:p>
    <w:p>
      <w:r>
        <w:t xml:space="preserve">Tinie Tempah on ensimmäinen tämän vuoden BBC Radio 1Xtra Live -tapahtumaan vahvistunut esiintyjä.</w:t>
      </w:r>
    </w:p>
    <w:p>
      <w:r>
        <w:rPr>
          <w:b/>
          <w:u w:val="single"/>
        </w:rPr>
        <w:t xml:space="preserve">Asiakirjan numero 23796</w:t>
      </w:r>
    </w:p>
    <w:p>
      <w:r>
        <w:t xml:space="preserve">Flying Scotsman UK kiertueen päivämäärät julkistettu</w:t>
      </w:r>
    </w:p>
    <w:p>
      <w:r>
        <w:t xml:space="preserve">Tähän mennessä ilmoitettuja päivämääriä ovat Edinburgh, Cumbria, Chiltern Hills ja North Downs. Veturi on mukana myös useissa staattisissa näytöksissä, muun muassa East Lancashire Railwayn näytöksessä. Matkustajakiertue käynnistyy huhtikuussa, ja se alkaa yhdensuuntaisella matkalla Lontoon King's Crossista Scarborough'hun. Se tapahtuu sen jälkeen, kun veturin omistava The National Railway Museum allekirjoitti kuuden vuoden sopimuksen insinööritoimisto Riley &amp; Son (E) Ltd:n kanssa. Ennätysveturi palaa myös Peterborough'ssa sijaitsevalle Nene Valley Railway -rautatieasemalle "erityisenä kiitoksena" siitä, että se oli antanut apua veturin kärsittyä mekaanisista ongelmista lokakuussa. Kansallisen rautatiemuseon toiminnan johtaja Jim Lowe sanoi: "Flying Scotsman on loistava lähettiläs kansalliselle rautatiemuseolle, ja pyrimme antamaan mahdollisimman monille ihmisille mahdollisuuden nähdä tämä höyryaikakauden legenda." Lisää päivämääriä lisätään vuoden aikana, kunhan yksityiskohdat on vahvistettu, hän lisäsi. Viime vuonna eräs liikenteenharjoittaja poisti aikataulut verkkosivuiltaan sen jälkeen, kun linjalle tunkeutuneet fanit olivat aiheuttaneet ongelmia. Ennen vuoden 2018 kiertuetta virkamiehet pyytävät ihmisiä olemaan vaarantamatta itseään. Lentävä skotlantilainen</w:t>
      </w:r>
    </w:p>
    <w:p>
      <w:r>
        <w:rPr>
          <w:b/>
        </w:rPr>
        <w:t xml:space="preserve">Yhteenveto</w:t>
      </w:r>
    </w:p>
    <w:p>
      <w:r>
        <w:t xml:space="preserve">Maailman tunnetuin höyryveturi Flying Scotsman vierailee kesäkiertueellaan eri puolilla Yhdistynyttä kuningaskuntaa.</w:t>
      </w:r>
    </w:p>
    <w:p>
      <w:r>
        <w:rPr>
          <w:b/>
          <w:u w:val="single"/>
        </w:rPr>
        <w:t xml:space="preserve">Asiakirjan numero 23797</w:t>
      </w:r>
    </w:p>
    <w:p>
      <w:r>
        <w:t xml:space="preserve">Poliisi antaa heroiinivaroituksen kolmen ihmisen kuoleman jälkeen</w:t>
      </w:r>
    </w:p>
    <w:p>
      <w:r>
        <w:t xml:space="preserve">Gwentin poliisi ilmoitti olevansa "erittäin huolestunut" sen jälkeen, kun 23. lokakuuta ja perjantain välisenä aikana oli raportoitu viidestä heroiiniin mahdollisesti liittyvästä tapauksesta. Ne tapahtuivat Caerphillyssä, Newportissa ja Blaenau Gwentissä. Komisario Leigh Mears sanoi, ettei hän voi sulkea pois mahdollisuutta, että kuolemantapaukset ja hätätilanteet liittyvät samaan heroiinierään. Hän lisäsi: "Heroiinin käyttö on tietenkin laitonta, mutta kehotan kaikkia huumausainetta käyttäviä olemaan erityisen varovaisia ja valppaita. "Jos he kokevat epätavallisia oireita huumeiden käytön jälkeen, heidän tulisi hakeutua välittömästi lääkärin hoitoon."</w:t>
      </w:r>
    </w:p>
    <w:p>
      <w:r>
        <w:rPr>
          <w:b/>
        </w:rPr>
        <w:t xml:space="preserve">Yhteenveto</w:t>
      </w:r>
    </w:p>
    <w:p>
      <w:r>
        <w:t xml:space="preserve">Poliisi on antanut varoituksen heroiinista kolmen ihmisen kuoltua viiden päivän aikana.</w:t>
      </w:r>
    </w:p>
    <w:p>
      <w:r>
        <w:rPr>
          <w:b/>
          <w:u w:val="single"/>
        </w:rPr>
        <w:t xml:space="preserve">Asiakirjan numero 23798</w:t>
      </w:r>
    </w:p>
    <w:p>
      <w:r>
        <w:t xml:space="preserve">IoM Food &amp; Drink Festival 2016: Tuhannet osallistuvat kaksipäiväiseen tapahtumaan</w:t>
      </w:r>
    </w:p>
    <w:p>
      <w:r>
        <w:t xml:space="preserve">Vuosittainen kaksipäiväinen tapahtuma, joka järjestetään nyt kahdeksatta kertaa, on suunniteltu esittelemään Manxin tuotteiden valikoimaa ja laatua. Viime vuonna yli 7 000 kävijää maisteli 55 kojun pitäjän tuotteita Villa Marinassa, ja järjestäjät lupasivat juhlia paikallisesti kasvatettuja, kasvatettuja, leivottuja ja valmistettuja tuotteita. Bowlin parkkipaikalta lähti bussikuljetus ruuhkien helpottamiseksi. Festivaalilla nähtiin myös Masterchef-kilpailija Josephine O'Haren näytöksiä sekä Isle of Manin vuoden kokki -kilpailun finaali.</w:t>
      </w:r>
    </w:p>
    <w:p>
      <w:r>
        <w:rPr>
          <w:b/>
        </w:rPr>
        <w:t xml:space="preserve">Yhteenveto</w:t>
      </w:r>
    </w:p>
    <w:p>
      <w:r>
        <w:t xml:space="preserve">Tuhannet ihmiset osallistuivat Mansaaren ruoka- ja juomafestivaaleille Douglasissa viikonloppuna.</w:t>
      </w:r>
    </w:p>
    <w:p>
      <w:r>
        <w:rPr>
          <w:b/>
          <w:u w:val="single"/>
        </w:rPr>
        <w:t xml:space="preserve">Asiakirjan numero 23799</w:t>
      </w:r>
    </w:p>
    <w:p>
      <w:r>
        <w:t xml:space="preserve">Cheltenhamin A40-tien 22 miljoonan punnan uudistamissuunnitelmat julkistettiin.</w:t>
      </w:r>
    </w:p>
    <w:p>
      <w:r>
        <w:t xml:space="preserve">Hankkeeseen kuuluu Arle Courtin liikenneympyrän leventäminen, lisäkaistojen lisääminen GCHQ:n ohi ja kapasiteetin lisääminen M5-tien J11-tiellä. Suunnitellut työt edeltävät kaupungin länsireunalla sijaitsevan 650 miljoonan punnan arvoisen cyber-liiketoiminta-alueen kehittämistä. 22 miljoonan punnan arvoisen A40-tien rakentamisen odotetaan alkavan syksyllä 2019 ja valmistuvan maaliskuussa 2021. Gloucestershiren paikallisen yrityskumppanuuden toimitusjohtaja David Owen sanoi: "On todella tärkeää, että investoimme oikeaan infrastruktuuriin, joka vapauttaa Yhdistyneen kuningaskunnan kyberturvallisuuspuiston potentiaalin Länsi-Cheltenhamissa. "Se on valtava tilaisuus Gloucestershirelle erottua edukseen maailmanluokan laitoksella, joka sijaitsee aivan GCHQ:n rinnalla, joka on yksi kreivikunnan ainutlaatuisista voimavaroista." Gloucestershiren mukaan Gloucestershiren kansa ei ole koskaan ollut yhtä hyvä kuin GCHQ. Neuvoston kabinetin on määrä hyväksyä hanke 19. joulukuuta. Kyberpuistoa koskevia suunnitteluhakemuksia ei ole vielä jätetty, mutta tieehdotusten on oltava valmiina, jotta kaupunki voi valmistautua sen kehittämiseen.</w:t>
      </w:r>
    </w:p>
    <w:p>
      <w:r>
        <w:rPr>
          <w:b/>
        </w:rPr>
        <w:t xml:space="preserve">Yhteenveto</w:t>
      </w:r>
    </w:p>
    <w:p>
      <w:r>
        <w:t xml:space="preserve">Yli 20 miljoonaa puntaa käytetään A40-tien parantamiseen Cheltenhamista M5-moottoritielle, ovat valtuustopomot kertoneet.</w:t>
      </w:r>
    </w:p>
    <w:p>
      <w:r>
        <w:rPr>
          <w:b/>
          <w:u w:val="single"/>
        </w:rPr>
        <w:t xml:space="preserve">Asiakirjan numero 23800</w:t>
      </w:r>
    </w:p>
    <w:p>
      <w:r>
        <w:t xml:space="preserve">Argentiinan poliisi kohtaa kuorma-autonkuljettajien palkkalakon</w:t>
      </w:r>
    </w:p>
    <w:p>
      <w:r>
        <w:t xml:space="preserve">Kuljettajat ovat estäneet pääsyn maan tärkeimmille jalostamoille uhmattuaan hallituksen määräystä neuvotella 30 prosentin palkankorotuksesta. Presidentti Cristina Fernandez palasi aikaisin kotiin Brasiliassa pidetystä YK:n konferenssista käsittelemään asiaa. Raporttien mukaan kuljettajat eivät noudattaneet pakollista sovittelumenettelyä. Maan tärkeimmän ammattiyhdistysliiton johtaja Hugo Moyano, johon kuljettajien ammattiliitto kuuluu, on eri mieltä presidentti Fernandezin kanssa. Moyanoa vastaan nostetaan oikeuskanne toimista, liikenneministeri Florencio Randazzon kerrotaan sanoneen. "Presidentti on määrännyt meidät ottamaan käyttöön kaikki valtion joukot, jotta voimme nopeasti ratkaista [polttoaine]pulan, jonka he haluavat aiheuttaa maassa", turvallisuusministeri Sergio Berni sanoi Argentiinan televisiolle. "Ne ihmiset, jotka yrittävät voimakeinoin ja väkivalloin estää kuorma-autoja lähtemästä [tehtailta], joutuvat selittämään sen oikeudessa", hän lisäsi. Argentiina on yksi maailman suurimmista viljan viejistä, ja valtaosa maataloustuotteista lähetetään satamaan kuorma-autoilla, kertoo uutistoimisto Reuters. Buenos Airesissa osa ihmisistä istui keskiviikkona, joka oli yleinen vapaapäivä, pitkissä jonoissa tankatakseen bensiiniä.</w:t>
      </w:r>
    </w:p>
    <w:p>
      <w:r>
        <w:rPr>
          <w:b/>
        </w:rPr>
        <w:t xml:space="preserve">Yhteenveto</w:t>
      </w:r>
    </w:p>
    <w:p>
      <w:r>
        <w:t xml:space="preserve">Argentiinan hallitus on lähettänyt turvallisuusjoukkoja raivaamaan pääsyn polttoainejalostamoihin, jotka lakkoilevat ja palkankorotuksia vaativat kuorma-autonkuljettajat ovat tukkineet.</w:t>
      </w:r>
    </w:p>
    <w:p>
      <w:r>
        <w:rPr>
          <w:b/>
          <w:u w:val="single"/>
        </w:rPr>
        <w:t xml:space="preserve">Asiakirjan numero 23801</w:t>
      </w:r>
    </w:p>
    <w:p>
      <w:r>
        <w:t xml:space="preserve">Neil Hamiltonin työväenpuolueen holokaustiennuste "anteeksiantamaton</w:t>
      </w:r>
    </w:p>
    <w:p>
      <w:r>
        <w:t xml:space="preserve">Neil Hamiltonin mukaan Labour kärsisi "holokaustin" menettämällä walesilaisia paikkoja seuraavissa parlamenttivaaleissa, jotka pidetään vuonna 2020. Hän lisäsi odottavansa innolla Labourin "verenvuodatusta". Työväenpuolueen parlamentin jäsen Joyce Watson kehotti häntä "miettimään jonkin aikaa, mitä sana holokausti todella tarkoittaa, erityisesti juutalaisille perheille". Hamilton puhui ensimmäisessä lehdistötilaisuudessaan sen jälkeen, kun UKIP voitti paikkoja Walesin parlamenttivaaleissa toukokuussa. Hän sanoi, että hänen puolueensa tavoitteena on korvata työväenpuolue konservatiivien suurimpana oppositiopuolueena Yhdistyneessä kuningaskunnassa ja että Wales "tarjoaa tähän paljon mahdollisuuksia". "Ennen vuotta 2020 tapahtuvien rajausmuutosten myötä Labour kärsii holokaustin erityisesti Walesissa, ja odotan innolla verenvuodatusta, jonka esiasteena nykyinen johtajakilpailu on ollut", hän sanoi. "Se on tilaisuus, jonka UKIP voi hyödyntää." Vastineessaan Keski- ja Länsi-Walesin työväenpuolueen AM Joyce Watson sanoi: "Jopa Neil Hamiltonin mittapuulla tämä kielenkäyttö on täysin anteeksiantamatonta. "Hänen pitäisi perua nämä huomautukset, pyytää anteeksi ja miettiä jonkin aikaa, mitä sana holokausti todella tarkoittaa, erityisesti Walesin juutalaisille perheille." Hamilton herätti riitaa neitsytpuheellaan parlamentissa toukokuussa, kun hän kuvaili kahta johtavaa naispuolista parlamentin jäsentä "poliittisiksi jalkavaimoiksi" pääministeri Carwyn Jonesin "haaremissa".</w:t>
      </w:r>
    </w:p>
    <w:p>
      <w:r>
        <w:rPr>
          <w:b/>
        </w:rPr>
        <w:t xml:space="preserve">Yhteenveto</w:t>
      </w:r>
    </w:p>
    <w:p>
      <w:r>
        <w:t xml:space="preserve">UKIP:n edustajakokousryhmän johtajan kuvaus Walesin työväenpuolueen vaalinäkymistä "holokaustina" oli "anteeksiantamaton", sanoi työväenpuolueen parlamentin jäsen.</w:t>
      </w:r>
    </w:p>
    <w:p>
      <w:r>
        <w:rPr>
          <w:b/>
          <w:u w:val="single"/>
        </w:rPr>
        <w:t xml:space="preserve">Asiakirjan numero 23802</w:t>
      </w:r>
    </w:p>
    <w:p>
      <w:r>
        <w:t xml:space="preserve">A380-lento juhlistaa Emiratesin 10-vuotista taivalta Glasgow'ssa</w:t>
      </w:r>
    </w:p>
    <w:p>
      <w:r>
        <w:t xml:space="preserve">Emirates ilmoitti, että jättimäinen Airbus A380 lentää Glasgow'sta Dubaihin 10. huhtikuuta. Kyseessä on ensimmäinen kerta, kun yli 24 metriä korkea ja lähes 80 metrin siipiväli omaava A380 nousee lentoon skotlantilaiselta lentoasemalta. Glasgow'n lentoaseman Amanda McMillan sanoi, että kyseessä on "merkittävä virstanpylväs maamme ilmailuhistoriassa". Airbus A380-koneeseen mahtuu tavallisesti 525 matkustajaa turisti-, bisnes- ja ykkösluokan istuimilla, mutta pelkillä turistiluokan istuimilla lentäessään se voi kuljettaa yli 850 matkustajaa. Emiratesin Yhdistyneen kuningaskunnan varatoimitusjohtaja Laurie Berryman sanoi: "Maailman suurimpana A380-operaattorina on historiallinen hetki nähdä yhden A380-koneemme lentävän Glasgow'n lentoasemalta ensimmäistä kertaa." Sen jälkeen, kun Emirates aloitti toimintansa Glasgow'n lentoasemalla 10. huhtikuuta 2004, se on kuljettanut 2,3 miljoonaa matkustajaa.</w:t>
      </w:r>
    </w:p>
    <w:p>
      <w:r>
        <w:rPr>
          <w:b/>
        </w:rPr>
        <w:t xml:space="preserve">Yhteenveto</w:t>
      </w:r>
    </w:p>
    <w:p>
      <w:r>
        <w:t xml:space="preserve">Maailman suurin matkustajakone lentää Glasgow'sta kertaluonteisen lennon, kun Emirates-yhtiö juhlii 10-vuotista taivaltaan Glasgow'ssa.</w:t>
      </w:r>
    </w:p>
    <w:p>
      <w:r>
        <w:rPr>
          <w:b/>
          <w:u w:val="single"/>
        </w:rPr>
        <w:t xml:space="preserve">Asiakirjan numero 23803</w:t>
      </w:r>
    </w:p>
    <w:p>
      <w:r>
        <w:t xml:space="preserve">Highland Wildlife Parkin punainen panda Jodie lopetetaan.</w:t>
      </w:r>
    </w:p>
    <w:p>
      <w:r>
        <w:t xml:space="preserve">Kincraigin lähellä sijaitsevan Highland Wildlife Parkin henkilökunta kertoi, että Jodien hengittäminen ja tasapainon säilyttäminen oli ollut vaikeaa. Panda, joka oli viettänyt aikaa Edinburghin eläintarhassa ennen kuin se siirrettiin pohjoiseen vuonna 2008, oli elänyt yksin sen jälkeen, kun sen kumppani Babu kuoli. Viime kuussa puiston amurintiikerinaaras lopetettiin, kun sen terveys alkoi heiketä. Highland Wildlife Park sanoi lausunnossaan: "Maanantaina iltapäivällä jouduimme valitettavasti nukuttamaan punaisen pandamme Jodien. "Se menetti kolmannen kerran tasapainonsa ja hengitysvaikeudet, emmekä halunneet sen enää kärsivän. "Jodie on aina ollut sekä henkilökunnan että vierailijoiden suuri suosikki."</w:t>
      </w:r>
    </w:p>
    <w:p>
      <w:r>
        <w:rPr>
          <w:b/>
        </w:rPr>
        <w:t xml:space="preserve">Yhteenveto</w:t>
      </w:r>
    </w:p>
    <w:p>
      <w:r>
        <w:t xml:space="preserve">Erään puiston punainen panda on lopetettu sen terveydentilan heikennyttyä.</w:t>
      </w:r>
    </w:p>
    <w:p>
      <w:r>
        <w:rPr>
          <w:b/>
          <w:u w:val="single"/>
        </w:rPr>
        <w:t xml:space="preserve">Asiakirjan numero 23804</w:t>
      </w:r>
    </w:p>
    <w:p>
      <w:r>
        <w:t xml:space="preserve">Frank Yablans, entinen Hollywoodin studiopomo, kuolee 79-vuotiaana</w:t>
      </w:r>
    </w:p>
    <w:p>
      <w:r>
        <w:t xml:space="preserve">Elokuvamoguli oli studion johdossa, kun se tuotti muun muassa elokuvat Kummisetä ja Paperikuu. Myöhemmin hän työskenteli MGM:ssä ja oli mukana kirjoittamassa käsikirjoitusta vuoden 1981 Joan Crawfordin elämäkertaelokuvaan Mommie Dearest, joka sai vuoden huonoimman elokuvan Razzie-palkinnon. Yablans tuotti myös useita elokuvia itsenäisesti. Hän syntyi New Yorkissa ja menestyi elokuvateollisuudessa jo varhain, kun hän työskenteli Paramountin myynninedistämistehtävissä vuoden 1970 hittielokuvassa Love Story, jonka pääosissa olivat Ryan O'Neal ja Ali McGraw. Yablansista tuli studion toimitusjohtaja vuonna 1971, ja hän pysyi tehtävässä neljä vuotta, jonka aikana julkaistiin merkittäviä elokuvia, kuten Kummisetä ja Chinatown. Hollywoodin johtaja otti 1980-luvun alussa vastuulleen vaikeuksissa olevan MGM:n, mutta hänen kautensa siellä osoittautui lyhytaikaiseksi. Uransa loppupuolella hän johti perheystävällistä viihdettä tekevää yhtiötä ja ryhtyi tuottamaan sarjaa Raamatun tarinoihin perustuvia animaatioita. Hänen yksikkönsä vastasi myös HBO:n pukudraamasta Rooma, jota esitettiin vuosina 2005-7.</w:t>
      </w:r>
    </w:p>
    <w:p>
      <w:r>
        <w:rPr>
          <w:b/>
        </w:rPr>
        <w:t xml:space="preserve">Yhteenveto</w:t>
      </w:r>
    </w:p>
    <w:p>
      <w:r>
        <w:t xml:space="preserve">Frank Yablans, joka johti Hollywoodin Paramount-elokuvastudiota 1970-luvulla, on kuollut 79-vuotiaana kotonaan Los Angelesissa, kertoi hänen poikansa.</w:t>
      </w:r>
    </w:p>
    <w:p>
      <w:r>
        <w:rPr>
          <w:b/>
          <w:u w:val="single"/>
        </w:rPr>
        <w:t xml:space="preserve">Asiakirjan numero 23805</w:t>
      </w:r>
    </w:p>
    <w:p>
      <w:r>
        <w:t xml:space="preserve">Karkuun päässyt rhea-lintu pakenee poliisin kiinniottoa Brent Pelhamissa.</w:t>
      </w:r>
    </w:p>
    <w:p>
      <w:r>
        <w:t xml:space="preserve">Yleisö näki kuusimetrisen linnun Brent Pelhamin alueella Hertfordshiressä sunnuntaiaamuna. Sen uskotaan olevan toinen niistä kahdesta, jotka karkasivat Essexin kiinteistöstä viime vuoden helmikuussa. Poliisin mukaan poliisit kävivät alueella, mutta lintu "karkasi ennen kuin eristystoimenpiteet voitiin aloittaa". Etelä-Amerikasta kotoisin olevat, strutseja muistuttavat Rheat voivat juosta jopa 40 mailin tuntinopeudella. East Hertsin maaseutupoliisi twiittasi: "PC Watson &amp; PCSO Steve ovat paikallistaneet reen, ongelmana on, etteivät he pysy sen perässä." "PC Watson &amp; PCSO Steve ovat paikallistaneet reen." Poliisin mukaan lintujen löytäminen ja kiinniottaminen oli omistajan vastuulla, mutta poliisi puuttuisi asiaan, jos ne "aiheuttaisivat vaaraa yleiselle turvallisuudelle". Se on kehottanut yleisöä olemaan lähestymättä otuksia, mutta soittamaan poliisin hätänumeroon, jos jompikumpi niistä havaitaan. "Kuten mikä tahansa villieläin, ne saattavat säikähtää ja pelästyä", tiedottaja sanoi. "Tämä voi aiheuttaa sen, että ne juoksevat tielle tai aiheuttavat vaaraa muille." Viime toukokuussa riistanhoitaja ampui Roystonin lähellä sijaitsevalla Barkway Park Golf Clubilla Barkway Park Golf Clubilla metsästysseurueensa jäsenen, joka karkasi pieneltä tilalta lähellä Essexin ja Hertfordshiren rajaa.</w:t>
      </w:r>
    </w:p>
    <w:p>
      <w:r>
        <w:rPr>
          <w:b/>
        </w:rPr>
        <w:t xml:space="preserve">Yhteenveto</w:t>
      </w:r>
    </w:p>
    <w:p>
      <w:r>
        <w:t xml:space="preserve">Karkuun päässyt rhea-lintu, jonka uskottiin havaitun lähes vuoden pakomatkan jälkeen, on välttynyt kiinniottamiselta, koska poliisit "eivät pysyneet sen perässä".</w:t>
      </w:r>
    </w:p>
    <w:p>
      <w:r>
        <w:rPr>
          <w:b/>
          <w:u w:val="single"/>
        </w:rPr>
        <w:t xml:space="preserve">Asiakirjan numero 23806</w:t>
      </w:r>
    </w:p>
    <w:p>
      <w:r>
        <w:t xml:space="preserve">Guernseyn opetuspäällikkö "pahoillaan" paikkojen viivästymisestä</w:t>
      </w:r>
    </w:p>
    <w:p>
      <w:r>
        <w:t xml:space="preserve">Saarella on käytössä valuma-alueeseen perustuva järjestelmä, jossa vanhemmat ilmoittautuvat hakemaan lapselleen koulupaikkaa valuma-alueensa koulusta. Guernseyn koulutusjohtaja Alan Brown kertoi, että noin 17 lasta joutui siirtymään ensimmäisestä kouluvalinnastaan, koska heidän valuma-alueensa kouluissa oli liikaa tilaa. Hieman yli 560 lasta on ilmoittautunut hakemaan paikkaa 14 koulusta. Lausunnon mukaan väestömuutokset eri puolilla saarta merkitsevät sitä, että jotkin vastaanottoluokat ovat täynnä, kun taas joillakin on huomattava määrä vapaita paikkoja. Vauvertin alakoulu on tällä hetkellä ylibuukattu syyskuuksi, jos se jatkaa kahden luokan toimintaa, ja La Houguetten kouluun ilmoittautuneiden määrä on suuri yhdelle luokalle, mutta liian pieni kahdelle luokalle. Brown sanoi, että Vauvertin tai La Houguetten koulusta pois muuttaminen on valintakysymys, eikä ketään pakoteta tekemään tätä päätöstä. Hän sanoi: "Jos joissakin kouluissa on vapaita paikkoja, meidän on yritettävä täyttää ne parhaalla mahdollisella tavalla." Hän sanoi, että ministeriöllä on velvollisuus käyttää valtion varoja tehokkaasti ja tuloksellisesti.</w:t>
      </w:r>
    </w:p>
    <w:p>
      <w:r>
        <w:rPr>
          <w:b/>
        </w:rPr>
        <w:t xml:space="preserve">Yhteenveto</w:t>
      </w:r>
    </w:p>
    <w:p>
      <w:r>
        <w:t xml:space="preserve">Guernseyn opetuspäällikkö pahoittelee viivästystä uusien oppilaiden peruskoulupaikkojen vahvistamisessa.</w:t>
      </w:r>
    </w:p>
    <w:p>
      <w:r>
        <w:rPr>
          <w:b/>
          <w:u w:val="single"/>
        </w:rPr>
        <w:t xml:space="preserve">Asiakirjan numero 23807</w:t>
      </w:r>
    </w:p>
    <w:p>
      <w:r>
        <w:t xml:space="preserve">Tohtori Michael Wattin tutkimukselle annetaan julkinen asema</w:t>
      </w:r>
    </w:p>
    <w:p>
      <w:r>
        <w:t xml:space="preserve">Pohjois-Irlannin terveysministeri Robin Swann sanoi, että hän oli neuvonut edustajakokousta asiassa. Tohtori Watt oli Pohjois-Irlannin kaikkien aikojen suurimman potilaskutsun keskipisteessä, johon osallistui noin 3 000 potilasta, jotka liittyivät hänen työhönsä Belfastin Royal Victoria Hospitalissa. INI perustettiin toukokuussa 2018. Swann sanoi, että Brett Lockhart QC pysyy tutkinnan puheenjohtajana, ja häntä tukee professori Hugo Mascie-Taylor tutkintalautakunnan jäsenenä. "Independent Neurology Inquiry on muutettu vuoden 2005 Inquiries Act -lain nojalla lakisääteiseksi julkiseksi tutkimukseksi", hän lisäsi. "Tämä tärkeä muutos auttaa tutkintalautakuntaa saattamaan työnsä päätökseen siten, että kaikki olennaiset tiedot ovat ajoissa ja esteettömästi saatavilla." Swann sanoi, että toimeksianto ei ole muuttunut olennaisesti. Syyskuussa Belfast Health and Social Care Trust vahvisti, että tohtori Michael Watt ei ole enää Belfast Health and Social Care Trustin työntekijä. General Medical Council tutkii häntä parhaillaan.</w:t>
      </w:r>
    </w:p>
    <w:p>
      <w:r>
        <w:rPr>
          <w:b/>
        </w:rPr>
        <w:t xml:space="preserve">Yhteenveto</w:t>
      </w:r>
    </w:p>
    <w:p>
      <w:r>
        <w:t xml:space="preserve">Riippumaton neurologinen tutkimus (INI), joka perustettiin sen jälkeen, kun neurologian tohtori Michael Wattin tekemistä mahdollisista vääristä diagnooseista oli esitetty huoli, on "muutettu julkiseksi tutkimukseksi".</w:t>
      </w:r>
    </w:p>
    <w:p>
      <w:r>
        <w:rPr>
          <w:b/>
          <w:u w:val="single"/>
        </w:rPr>
        <w:t xml:space="preserve">Asiakirjan numero 23808</w:t>
      </w:r>
    </w:p>
    <w:p>
      <w:r>
        <w:t xml:space="preserve">RBS ratkaisee kolme vuoden 2008 varainhankintaa koskevaa kannetta</w:t>
      </w:r>
    </w:p>
    <w:p>
      <w:r>
        <w:t xml:space="preserve">RBS ilmoitti, että se oli päässyt "täydelliseen ja lopulliseen sopimukseen" näiden kolmen ryhmän kanssa ja pyrkii nyt sopimaan ehdoista kahden muun ryhmän kanssa. Sijoittajat väittivät, että heitä oli johdettu harhaan RBS:n terveydentilasta, minkä vuoksi he ostivat osakkeita vain kuukausia ennen sen pelastamista. RBS on varannut yhteensä 800 miljoonaa puntaa kaikkien kanteiden maksamiseen. RBS, josta valtio omistaa edelleen 73 prosenttia vuonna 2008 toteutetun pelastuspaketin jälkeen, ilmoitti, että kolme osakkeenomistajaryhmää, joiden kanssa se oli sopinut korvausvaatimuksista, edustivat 77 prosenttia kaikista korvausvaatimuksista. RBS lisäsi, että se pyrkii nyt sopimaan lopullisista ehdoista jäljellä olevien osakasryhmien kanssa, mutta totesi, että "kaikkia vaatimuksia, joita ei saada sovittua, puolustetaan edelleen voimakkaasti". Stressitestit RBS:n toimitusjohtaja Ross McEwan sanoi: "Olemme tehneet hyvin selväksi, että halusimme hoitaa mahdollisimman monet vanhat riita-asiat vuosien 2015 ja 2016 aikana. "Olemme tyytyväisiä, että olemme päässeet tähän sopimukseen, ja toivomme, että jäljellä olevat kantajaryhmät hyväksyvät sen, jotta tämä pitkä, monimutkainen ja kallis oikeudenkäynti voidaan nyt saattaa päätökseen." RBS on jatkanut vaikeuksiaan sen jälkeen, kun hallitus vuonna 2008 pelasti sen. Se raportoi 1,98 miljardin punnan tappioista vuonna 2015, mikä on kahdeksas peräkkäinen tappiollinen vuosi. Viime viikolla Englannin keskuspankin stressitestit osoittivat, että RBS oli Yhdistyneen kuningaskunnan suurimmista lainanantajista huonoimmin valmistautunut selviytymään uudesta finanssikriisistä. Tulokset pakottivat RBS:n laatimaan suunnitelmat taseen vahvistamiseksi 2 miljardilla punnalla kustannusten leikkauksilla ja omaisuuserien myynnillä.</w:t>
      </w:r>
    </w:p>
    <w:p>
      <w:r>
        <w:rPr>
          <w:b/>
        </w:rPr>
        <w:t xml:space="preserve">Yhteenveto</w:t>
      </w:r>
    </w:p>
    <w:p>
      <w:r>
        <w:t xml:space="preserve">Royal Bank of Scotland on päässyt sopimukseen kolmen viidestä osakkeenomistajaryhmästä, jotka väittävät, että heitä johdettiin harhaan pankin 12 miljardin punnan varainhankinnan yhteydessä vuonna 2008.</w:t>
      </w:r>
    </w:p>
    <w:p>
      <w:r>
        <w:rPr>
          <w:b/>
          <w:u w:val="single"/>
        </w:rPr>
        <w:t xml:space="preserve">Asiakirjan numero 23809</w:t>
      </w:r>
    </w:p>
    <w:p>
      <w:r>
        <w:t xml:space="preserve">Brecon Beaconsin kaatunut nainen, 72, kuljetettiin sairaalaan ilmateitse</w:t>
      </w:r>
    </w:p>
    <w:p>
      <w:r>
        <w:t xml:space="preserve">Nainen oli ollut kävelemässä kohti Sgwd yr Eiraa Brecon Beaconsissa, kun hän liukastui Pontneddfechan Dinas Rockin alueella sunnuntaina iltapäivällä. Dorchesterista kotoisin oleva nainen, joka oli sukulaisvierailulla, loukkasi lonkkansa eikä pystynyt jatkamaan kävelyä. Lentoambulanssin ensihoitajat antoivat hänelle kivunlievitystä, mutta kallioisen maaston vuoksi hänet vietiin sairaalaan rannikkovartioston helikopterilla. Miehistö lensi St Athanista Vale of Glamorganista, ja nainen nostettiin helikopteriin paareilla. Viime viikolla poliisi ja kansallispuiston virkamiehet kehottivat kävijöitä pysymään poissa Pontneddfechanin ja Glynneathin ympärillä sijaitsevasta "vesiputousmaasta" väenpaljouden vuoksi.</w:t>
      </w:r>
    </w:p>
    <w:p>
      <w:r>
        <w:rPr>
          <w:b/>
        </w:rPr>
        <w:t xml:space="preserve">Yhteenveto</w:t>
      </w:r>
    </w:p>
    <w:p>
      <w:r>
        <w:t xml:space="preserve">72-vuotias nainen jouduttiin pelastamaan putoamisen jälkeen vesiputouksella.</w:t>
      </w:r>
    </w:p>
    <w:p>
      <w:r>
        <w:rPr>
          <w:b/>
          <w:u w:val="single"/>
        </w:rPr>
        <w:t xml:space="preserve">Asiakirjan numero 23810</w:t>
      </w:r>
    </w:p>
    <w:p>
      <w:r>
        <w:t xml:space="preserve">Manchester Arena: Radioasemat lähettävät avajaiskonsertin</w:t>
      </w:r>
    </w:p>
    <w:p>
      <w:r>
        <w:t xml:space="preserve">BBC Radio Manchester, Key 103 ja Radio X lähettävät koko show'n, joka on ensimmäinen tapahtumapaikalla 22. toukokuuta 22 ihmistä tappaneen pommi-iskun jälkeen. Mukana ovat myös Pixie Lott, Rick Astley, Louisa Johnson, Blossoms, The Courteeners ja Bugzy Malone. We Are Manchester -keikkaa ei televisioida, ja liput on myyty loppuun. Vielä ei ole tiedossa, tuleeko äänisuoratoisto lähetyksen lisäksi myös asemien verkkosivuille. BBC Radio Manchesterin Michelle Hussey ja Natalie-Eve Williams raportoivat tapahtumasta paikan päältä, ja Dan O'Connell tekee saman Radio X:llä. Kaikki konsertin tuotot menevät Manchester Memorial Fundille, hyväntekeväisyysjärjestölle, joka perustaa pysyvän muistomerkin iskun uhreille. Turvallisuuden parantamiseksi kaikkiin lippuihin painetaan lipunostajan nimi, eikä paikalle saa tuoda reppuja tai suuria laukkuja. Seuraa meitä Facebookissa, Twitterissä @BBCNewsEnts tai Instagramissa bbcnewsents. Jos sinulla on juttuehdotus, lähetä sähköpostia osoitteeseen entertainment.news@bbc.co.uk.</w:t>
      </w:r>
    </w:p>
    <w:p>
      <w:r>
        <w:rPr>
          <w:b/>
        </w:rPr>
        <w:t xml:space="preserve">Yhteenveto</w:t>
      </w:r>
    </w:p>
    <w:p>
      <w:r>
        <w:t xml:space="preserve">Manchester Arenan uudelleenavaamiskonsertti, jonka pääesiintyjänä on Noel Gallagher, lähetetään suorana kolmella radioasemalla lauantaina.</w:t>
      </w:r>
    </w:p>
    <w:p>
      <w:r>
        <w:rPr>
          <w:b/>
          <w:u w:val="single"/>
        </w:rPr>
        <w:t xml:space="preserve">Asiakirjan numero 23811</w:t>
      </w:r>
    </w:p>
    <w:p>
      <w:r>
        <w:t xml:space="preserve">Edinburghissa auton alle jääneen naisen, 92, nimi on selvinnyt</w:t>
      </w:r>
    </w:p>
    <w:p>
      <w:r>
        <w:t xml:space="preserve">Christina Young jäi Mercedes GL -merkkisen auton alle Southhouse Avenuella tiistaina noin kello 08:00. Kuljettaja pysähtyi paikalle, ja Young, joka sai useita vammoja, vietiin Edinburghin kuninkaalliseen sairaalaan, jossa hän myöhemmin kuoli. Poliisi on vedonnut silminnäkijöihin ja ohi ajavien autojen kojelautakamerakuviin. PC Declan Fitzpatrick Edinburghin tieliikennepoliisiyksiköstä sanoi: "Otamme osaa naisen perheelle ja ystäville, ja tutkimuksemme törmäyksen kaikkien olosuhteiden selvittämiseksi on käynnissä. "Pyydän jälleen kerran yleisöä, jolla on tietoja, tai autoilijoita, joilla on asiaankuuluvaa kojelautakameran kuvamateriaalia, ottamaan välittömästi yhteyttä poliisiin." Aiheeseen liittyvät Internet-linkit Skotlannin poliisi</w:t>
      </w:r>
    </w:p>
    <w:p>
      <w:r>
        <w:rPr>
          <w:b/>
        </w:rPr>
        <w:t xml:space="preserve">Yhteenveto</w:t>
      </w:r>
    </w:p>
    <w:p>
      <w:r>
        <w:t xml:space="preserve">92-vuotias nainen, joka kuoli sairaalassa jäätyään auton alle Edinburghin kaakkoispuolella, on nimetty.</w:t>
      </w:r>
    </w:p>
    <w:p>
      <w:r>
        <w:rPr>
          <w:b/>
          <w:u w:val="single"/>
        </w:rPr>
        <w:t xml:space="preserve">Asiakirjan numero 23812</w:t>
      </w:r>
    </w:p>
    <w:p>
      <w:r>
        <w:t xml:space="preserve">"Antisemitistinen" jengi ryösti Pariisin juutalaisperheen</w:t>
      </w:r>
    </w:p>
    <w:p>
      <w:r>
        <w:t xml:space="preserve">Juutalaisyhteisön johtaja, 78-vuotias Roger Pinto, hänen vaimonsa ja poikansa pahoinpideltiin ja heiltä ryöstettiin koruja, käteistä ja luottokortteja, kertoi heidän asianajajansa. "Te olette juutalaisia, joten missä rahat ovat?", yksi jengiläisistä sanoi hyökkäyksessä torstai-iltana, asianajajan lainaama. Seine-Saint-Denis'n esikaupunkialueella on tehty aiemminkin antisemitistisiä hyökkäyksiä. Pinto johtaa Siona-nimistä ryhmää, joka edustaa "juutalaisen kansan ja Israelin valtion puolustamista". Kolme hyökkääjää tunkeutui Livry-Gargan-nimisellä alueella sijaitsevaan omakotitaloon, katkaisi sähköt ja otti Pinton pojan panttivangiksi. Sitten he väitetysti löivät ja sitoivat Pinton ja hänen vaimonsa ja pitivät heitä panttivankeina useita tunteja, ennen kuin rouva Pinto onnistui soittamaan poliisille. Ranskan sisäministeri Gérard Collomb sanoi sunnuntaina, että "tämän raukkamaisen teon motiivi näyttää liittyvän suoraan heidän uskontoonsa". Ranskan juutalaisjärjestöjen edustusjärjestö Crif tuomitsi "tämän erittäin väkivaltaisen antisemitistisen hyökkäyksen". Ranskan israelilaisten keskuskonsistorion johtaja Joel Mergui sanoi, että "Roger Pinto oli banlieuesin [esikaupunkien] antisemitististen ennakkoluulojen uhri". Viime vuosina juutalaiset ovat joutuneet aiempien iskujen kohteeksi Pariisissa:</w:t>
      </w:r>
    </w:p>
    <w:p>
      <w:r>
        <w:rPr>
          <w:b/>
        </w:rPr>
        <w:t xml:space="preserve">Yhteenveto</w:t>
      </w:r>
    </w:p>
    <w:p>
      <w:r>
        <w:t xml:space="preserve">Ranskan poliisi yrittää löytää jengiä, joka otti juutalaisperheen panttivangiksi Pariisin esikaupunkialueella sijaitsevassa kodissaan antisemitistisenä pidetyssä hyökkäyksessä.</w:t>
      </w:r>
    </w:p>
    <w:p>
      <w:r>
        <w:rPr>
          <w:b/>
          <w:u w:val="single"/>
        </w:rPr>
        <w:t xml:space="preserve">Asiakirjan numero 23813</w:t>
      </w:r>
    </w:p>
    <w:p>
      <w:r>
        <w:t xml:space="preserve">Skotlannin simpukkatuotanto lisääntynyt 8 prosenttia, ilmenee tutkimuksesta</w:t>
      </w:r>
    </w:p>
    <w:p>
      <w:r>
        <w:t xml:space="preserve">Skotlannin simpukkaviljelylaitosten tuotantotutkimuksen mukaan vuonna 2013 tuotettiin yli 6 750 tonnia simpukoita. Määrä oli edellisvuotta suurempi, vaikka korkeat toksiinipitoisuudet saivat jotkut yritykset keskeyttämään tuotannon vapaaehtoisesti useiksi kuukausiksi. Simpukanviljelijöille tehdyn tutkimuksen toteutti Marine Scotland Science. Shetlandin osuus simpukoiden määrästä oli 4 337 tonnia eli 64 prosenttia Skotlannin kokonaismäärästä. Simpukat ja Tyynenmeren osterit olivat tärkeimmät tuotetut lajit sekä arvon että tonnimäärän osalta. Simpukoiden tuotanto kasvoi 8 prosenttia, mutta pöytään tuotettujen tyynenmerenostereiden tuotanto laski 30 prosenttia vuoden 2013 aikana. Tutkimuksessa kuitenkin todettiin, että kasvatettavaksi tarkoitettujen tyynenmerenostereiden tuotanto kasvoi "merkittävästi" vuonna 2013, kun uusia markkinoita luotiin sekä kotimaassa että ulkomailla. Kotoperäisten osterien tuotanto laski 317 000 kuoresta 260 000 kuoreen vuonna 2013, mutta tutkimuksessa todettiin, että lajin kysyntä oli edelleen suurta. Kuningattaren kampasimpukan tuotanto kasvoi, mutta tuotetun kampasimpukan määrä laski. Simpukkateollisuuden työllisyystaso laski 7 prosenttia edellisvuodesta, ja vuonna 2013 työskenteli 333 koko-, osa-aikaista ja satunnaista työntekijää. Skotlannin simpukkaviljelyalan arvoksi arvioitiin 8,9 miljoonaa puntaa, kun se vuonna 2012 oli 8,7 miljoonaa puntaa.</w:t>
      </w:r>
    </w:p>
    <w:p>
      <w:r>
        <w:rPr>
          <w:b/>
        </w:rPr>
        <w:t xml:space="preserve">Yhteenveto</w:t>
      </w:r>
    </w:p>
    <w:p>
      <w:r>
        <w:t xml:space="preserve">Uuden raportin mukaan simpukkatuotanto kasvoi Skotlannissa viime vuonna 8 prosenttia, vaikka simpukkamyrkytykset vaikuttivat joihinkin yrityksiin.</w:t>
      </w:r>
    </w:p>
    <w:p>
      <w:r>
        <w:rPr>
          <w:b/>
          <w:u w:val="single"/>
        </w:rPr>
        <w:t xml:space="preserve">Asiakirjan numero 23814</w:t>
      </w:r>
    </w:p>
    <w:p>
      <w:r>
        <w:t xml:space="preserve">Lisää investointeja South Croftyn tinakaivosohjelmaan</w:t>
      </w:r>
    </w:p>
    <w:p>
      <w:r>
        <w:t xml:space="preserve">Kanadalaiset ja yhdysvaltalaiset sijoittajat ovat nyt sijoittaneet lisää rahaa Poolin South Croftyn kaivokseen ja nostaneet osuutensa kaivosyhtiössä 25 prosenttiin. South Croftyn kaivos suljettiin vuonna 1998 tinan hinnan laskettua kaikkien aikojen alimmilleen, ja tämä lasku alkoi vuonna 1985. Sopimukset, joilla Western United Mine sai omistukseensa South Croftyn maa-alueet, allekirjoitettiin toukokuussa. Se on ilmoittanut haluavansa louhia tina- ja muita metalleja kaivoksessa ja toivoo luovansa ainakin 220 työpaikkaa. Tinan hinta on noussut viimeiset kuusi vuotta. BBC:n South Westin talouskirjeenvaihtaja Neil Gallacher sanoi: "Kyse ei ole niinkään sen laajuudesta, mutta se vahvistaa, että hanke etenee edelleen. "Se voi tapahtua vain vaiheittain, ja he tarvitsevat vielä kymmeniä miljoonia puntia päästäkseen vaiheeseen, jossa he voivat aloittaa kaivostoiminnan kaupallisesti, eikä kaivosta tarvitse pumpata tyhjäksi."</w:t>
      </w:r>
    </w:p>
    <w:p>
      <w:r>
        <w:rPr>
          <w:b/>
        </w:rPr>
        <w:t xml:space="preserve">Yhteenveto</w:t>
      </w:r>
    </w:p>
    <w:p>
      <w:r>
        <w:t xml:space="preserve">Suunnitelma tinan kaivostoiminnan käynnistämisestä uudelleen Cornwallissa on saanut uutta vauhtia Pohjois-Amerikasta tulevien lisäinvestointien ansiosta.</w:t>
      </w:r>
    </w:p>
    <w:p>
      <w:r>
        <w:rPr>
          <w:b/>
          <w:u w:val="single"/>
        </w:rPr>
        <w:t xml:space="preserve">Asiakirjan numero 23815</w:t>
      </w:r>
    </w:p>
    <w:p>
      <w:r>
        <w:t xml:space="preserve">Portheras Cove: Hylätyt rantakamat ripustettu kuivumaan.</w:t>
      </w:r>
    </w:p>
    <w:p>
      <w:r>
        <w:t xml:space="preserve">Portheras Coven ystävät -yhteisöryhmän vapaaehtoiset roskienkerääjät keräsivät vaatteet heinä- ja elokuussa. Mukana oli 29 sukkaa, kahdeksan paria alushousuja ja kuusi kenkää. Vapaaehtoinen Jan Trevorrow sanoi: "Ihmiset eivät pidä näitä roskina, mutta ne ovat sitä. Ne voivat aiheuttaa sotkeutumisuhan merilinnuille ja meren eliöille." Vaatteet ovat olleet esillä pyykkinarulla osoittaakseen ihmisen vaikutuksen ympäristöön. Paikallisten vapaaehtoisten 30 hengen ryhmään liittyy usein lomailijoita, jotka tulevat lahteen erityisesti auttamaan rannan siivouksessa. Delia Webb, meribiologi ja Portheras Coven ystävien jäsen, sanoi: "Tällä hetkellä kaikki keskittyy merimuoveihin, mutta vaatteet voivat olla aivan yhtä vaarallisia. "Nyt on hylkeiden poikaskausi, ja hylkeet voivat helposti jäädä kiinni vaatteisiin, erityisesti alusvaatteiden kaltaisiin joustaviin vaatekappaleisiin. "Mitä ikinä otatkin rannalle mukaan, ota se mukaasi." Vaatteet kierrätetään tai lahjoitetaan hyväntekeväisyyteen. Cornwallin Portheras Cove -lahdelta löytyneet vaatteet:</w:t>
      </w:r>
    </w:p>
    <w:p>
      <w:r>
        <w:rPr>
          <w:b/>
        </w:rPr>
        <w:t xml:space="preserve">Yhteenveto</w:t>
      </w:r>
    </w:p>
    <w:p>
      <w:r>
        <w:t xml:space="preserve">Yli 60 vaatekappaletta on hylätty Cornwallin syrjäiselle rannalle kesäloman aikana.</w:t>
      </w:r>
    </w:p>
    <w:p>
      <w:r>
        <w:rPr>
          <w:b/>
          <w:u w:val="single"/>
        </w:rPr>
        <w:t xml:space="preserve">Asiakirjan numero 23816</w:t>
      </w:r>
    </w:p>
    <w:p>
      <w:r>
        <w:t xml:space="preserve">Pyhän Cuthbertin arkku on Durhamin katedraalin näyttelyn keskipisteenä.</w:t>
      </w:r>
    </w:p>
    <w:p>
      <w:r>
        <w:t xml:space="preserve">Muita esillä olevia esineitä ovat hänen rintaristinsa ja kampansa. Pysyvä näyttely on sijoitettu suurkeittiöön, joka on yksi kahdesta Englannissa säilyneestä luostarikeittiöstä. Pyhä Cuthbert oli munkki, piispa ja Lindisfarnen erakko, joka asui Northumbrian kuningaskunnassa. Hän kuoli vuonna 687. Lindisfarne-evankeliumit laadittiin hänen kunniakseen. "Poikkeuksellisia" esineitä Taidehistorioitsija tohtori Janina Ramirez sanoi: "Kyseessä on ehjin välähdys keskiaikaisesta menneisyydestämme, joka keskittyy mahdollisesti yhteen aikakauden tärkeimmistä englantilaisista, Pyhään Cuthbertiin. "Nämä esineet herättävät ajan ja luonteen eloon, ja niiden esillä pitäminen yhdessä maan harvoista jäljellä olevista luostarikeittiöistä on poikkeuksellista." Monet katedraalit eri puolilla Yhdistynyttä kuningaskuntaa kärsivät taloudellisista paineista, ja jotkut katedraalit uhkaavat sulkemista. Durhamin katedraalin kirkkoherra Andrew Tremlett sanoi, että 7,50 punnan pääsymaksu Pyhän Cuthbertin aarteet -näyttelyyn "pitää katedraalin auki kaikille". Hän sanoi: "Nämä asiat ovat erilaisia eri puolilla maata. Se riippuu kävijämääristä. "Haluamme pitää katedraalin koko yhteisöä varten, mutta myös pystyä pitämään kirjanpidon tasapainossa", hän sanoi. Aiheeseen liittyvät Internet-linkit Durhamin katedraali</w:t>
      </w:r>
    </w:p>
    <w:p>
      <w:r>
        <w:rPr>
          <w:b/>
        </w:rPr>
        <w:t xml:space="preserve">Yhteenveto</w:t>
      </w:r>
    </w:p>
    <w:p>
      <w:r>
        <w:t xml:space="preserve">Durhamin katedraalissa on esillä harvinainen kokoelma anglosaksisia esineitä, kuten Pyhän Cuthbertin puuarkku.</w:t>
      </w:r>
    </w:p>
    <w:p>
      <w:r>
        <w:rPr>
          <w:b/>
          <w:u w:val="single"/>
        </w:rPr>
        <w:t xml:space="preserve">Asiakirjan numero 23817</w:t>
      </w:r>
    </w:p>
    <w:p>
      <w:r>
        <w:t xml:space="preserve">Exmouthin raiskaustapaus: Teini-ikäinen "inhoaa itseään</w:t>
      </w:r>
    </w:p>
    <w:p>
      <w:r>
        <w:t xml:space="preserve">Poika, joka on nyt 17-vuotias, kertoi Bristol Crown Courtille: Hän sanoi: "Halusin vain, että joku muu tuntisi jotakin sellaista, mitä minä tunsin." Poika kiistää raiskanneensa ja yrittäneensä murhata tytön, kun tämä käveli koulusta kotiin Exmouthissa Devonissa 4. lokakuuta viime vuonna, mutta myöntää kuristaneensa tytön ja käyneensä hänen kimppuunsa seksuaalisesti. Hänen nimeään ei voida mainita oikeudellisista syistä. Oikeus kuuli, että poika ei tuntenut tyttöä eikä muistanut nähneensä häntä aiemmin. Viimeisimmät päivitykset Devonista ja Cornwallista Todistajana Helen Bailey, joka lähti auttamaan tyttöä, sanoi löytäneensä tämän "ulvomasta" purosta. "Hän istui alas, hyvin, hyvin ahdistuneena", hän sanoi. "Hänen ensimmäiset sanansa olivat 'hän kuristi minut, hän kuristi minut, hän kuristi minut', mahdollisesti yli kolme kertaa." Valamiehistön jäsenet kuulivat, että poika oli "hikinen ja käyttäytyi oudosti", kun hän meni kotiin ja väitti, että hänen piti vaihtaa vaatteet pudottuaan pyörältään. Poika pidätettiin sen jälkeen, kun hänen perheensä otti yhteyttä poliisiin luettuaan hyökkäyksestä paikalliselta uutissivustolta. Kun häneltä kysyttiin, miksi hän hyökkäsi tytön kimppuun, hän sanoi tunteneensa itsensä "vihaiseksi ja yksinäiseksi". Teini kiistää murhayrityksen, kuristamisyrityksen raiskaustarkoituksessa ja alle 13-vuotiaan lapsen raiskauksen. Oikeudenkäynti jatkuu.</w:t>
      </w:r>
    </w:p>
    <w:p>
      <w:r>
        <w:rPr>
          <w:b/>
        </w:rPr>
        <w:t xml:space="preserve">Yhteenveto</w:t>
      </w:r>
    </w:p>
    <w:p>
      <w:r>
        <w:t xml:space="preserve">Teini, jota syytetään 10-vuotiaan tytön raiskauksesta ja murhayrityksestä, on sanonut tuntevansa "vastenmielisyyttä" tytölle aiheuttamansa vahingon vuoksi.</w:t>
      </w:r>
    </w:p>
    <w:p>
      <w:r>
        <w:rPr>
          <w:b/>
          <w:u w:val="single"/>
        </w:rPr>
        <w:t xml:space="preserve">Asiakirjan numero 23818</w:t>
      </w:r>
    </w:p>
    <w:p>
      <w:r>
        <w:t xml:space="preserve">New Forest: Vierailijoiden tulon aiheuttama uhka maassa pesiville linnuille</w:t>
      </w:r>
    </w:p>
    <w:p>
      <w:r>
        <w:t xml:space="preserve">FE:n mukaan hiljaiset olosuhteet merkitsivät sitä, että tyhjien pysäköintialueiden läheisyydessä pesivät linnut, kuten Dartfordin laulurastas ja yökkönen. Sen mukaan vierailijoiden tulvalla voi olla "dramaattisia vaikutuksia". Joitakin parkkipaikkoja on suljettu, ja kävelijöitä ja koiranomistajia on kehotettu välttämään herkkiä alueita. New Forest on erityissuojelualue, joka sisältää 75 prosenttia Yhdistyneen kuningaskunnan alankoalueiden soiden elinympäristöstä, ja se on koti maassa pesiville lintulajeille, jotka ovat hävinneet maan muista osista. "Dramaattiset vaikutukset" Forestry Englandin vanhempi ekologi Leanne Sargeant sanoi, että metsä oli ollut "ahdasmielisen hiljainen" maalis-huhtikuun vaihteessa, mutta "juhlapyhien tasolle" yltävä kävijämäärät voivat häiritä lintuja. Hän sanoi: "Tämä uhkaa vaikuttaa dramaattisesti metsän harvinaisiin lintuihin, sillä ne olivat pesineet lähempänä joitakin parkkipaikkoja ja polkuja poissa ollessamme. "Häiriö voi johtaa siihen, että ne luopuvat pesimäyrityksistä - ja petoeläimet, kuten varikset tai ketut, tutkivat nopeasti, jos vanhemmat linnut joutuvat jättämään munat tai poikaset." "Maassa pesiviä lintuja on niin vaikea havaita, että monet ihmiset eivät yksinkertaisesti tiedä, että ne ovat täällä." Forestry Englandin mukaan "hiljaisemmat alueet" on merkitty, ja jotkin herkkien elinympäristöjen läheisyydessä sijaitsevat pysäköintialueet, kuten Hincheslea Moor, Shatterford ja Clayhill, pysyvät suljettuina kesän ajan. Luonnonsuojelijat ovat myös varoittaneet ruohonreunoille kohdistuvista vaikutuksista ja ympäristölle aiheutuvista lisävahingoista, sillä lukumäärät ovat nousseet huimasti, kun sulkemisrajoituksia lievennettiin.</w:t>
      </w:r>
    </w:p>
    <w:p>
      <w:r>
        <w:rPr>
          <w:b/>
        </w:rPr>
        <w:t xml:space="preserve">Yhteenveto</w:t>
      </w:r>
    </w:p>
    <w:p>
      <w:r>
        <w:t xml:space="preserve">Forestry England (FE) on varoittanut, että lukitusrajoitukset näyttävät auttavan New Forestin harvinaisten lintujen kukoistusta, mutta sitä seurannut kävijämäärän kasvu on uhannut niitä.</w:t>
      </w:r>
    </w:p>
    <w:p>
      <w:r>
        <w:rPr>
          <w:b/>
          <w:u w:val="single"/>
        </w:rPr>
        <w:t xml:space="preserve">Asiakirjan numero 23819</w:t>
      </w:r>
    </w:p>
    <w:p>
      <w:r>
        <w:t xml:space="preserve">Hinckleyn puukotuskuolema: Pojalle, 17, syyte murhasta</w:t>
      </w:r>
    </w:p>
    <w:p>
      <w:r>
        <w:t xml:space="preserve">Joshua Taylor, 18, kuoli varhain maanantaiaamuna Sword Drivessa, Hinckleyssä. Hänet todettiin kuolleeksi tapahtumapaikalla, ja ruumiinavauksessa todettiin, että hän oli kuollut yhteen puukoniskuun. Poikaa, jota ei voida nimetä, syytetään murhasta ja veitsen hallussapidosta. Hänen on määrä saapua oikeuden eteen keskiviikkona. Hinckley Academy -akatemian rehtori Richard Cahill sanoi aiemmin, että entisen oppilaan kuolema oli "surullinen ja vihainen", ja Sword Drivelle on jätetty muistokirjoituksia Taylorille. Leicestershiren poliisi vetoaa silminnäkijöihin. Seuraa BBC East Midlandsia Facebookissa, Twitterissä tai Instagramissa. Lähetä juttuideoita osoitteeseen eastmidsnews@bbc.co.uk. Aiheeseen liittyvät Internet-linkit HM Courts &amp; Tribunals Service (HM Courts &amp; Tribunals Service)</w:t>
      </w:r>
    </w:p>
    <w:p>
      <w:r>
        <w:rPr>
          <w:b/>
        </w:rPr>
        <w:t xml:space="preserve">Yhteenveto</w:t>
      </w:r>
    </w:p>
    <w:p>
      <w:r>
        <w:t xml:space="preserve">17-vuotiasta poikaa on syytetty Leicestershiren kadulla kuoliaaksi puukotetun miehen murhasta.</w:t>
      </w:r>
    </w:p>
    <w:p>
      <w:r>
        <w:rPr>
          <w:b/>
          <w:u w:val="single"/>
        </w:rPr>
        <w:t xml:space="preserve">Asiakirjan numero 23820</w:t>
      </w:r>
    </w:p>
    <w:p>
      <w:r>
        <w:t xml:space="preserve">Yhtiö suostuu leikkaamaan Brierley Hillin jätepenkereen kokoa.</w:t>
      </w:r>
    </w:p>
    <w:p>
      <w:r>
        <w:t xml:space="preserve">Dudleyssä toimiva RDF (Refuse Derived Fuel) Ltd on suostunut pienentämään Brierley Hillissä sijaitsevan kasan 6 metriin (19 jalkaan) 12. lokakuuta mennessä. Toukokuussa yritykselle annettiin 15. kesäkuuta asti aikaa vähentää kasa enintään 8 metrin korkeuteen, mitä se noudatti. Sopimukset tehtiin Birminghamissa järjestetyssä High Court -oikeudenkäynnissä. Yhtiö on aiemmin jättänyt huomiotta viisi ympäristöviraston varoitusta määräajoista, ja paalu tarkastettiin 15. kesäkuuta. David Hudson ympäristövirastosta sanoi: "Olen iloinen nähdessäni, että sillä alkaa olla vaikutusta. "Mielestäni tämä on ensimmäinen merkki todellisesta edistyksestä alueella, ja jätemäärät ovat todella laskussa. "Ymmärrän, että paikalliset asukkaat ovat olleet hyvin turhautuneita." Ympäristövirasto on aiemmin sanonut, että kasa oli noin 13 metriä korkea. Asukkaat ovat sanoneet, että kotitalous- ja teollisuusjätteistä koostuva kasa on terveysriski.</w:t>
      </w:r>
    </w:p>
    <w:p>
      <w:r>
        <w:rPr>
          <w:b/>
        </w:rPr>
        <w:t xml:space="preserve">Yhteenveto</w:t>
      </w:r>
    </w:p>
    <w:p>
      <w:r>
        <w:t xml:space="preserve">Länsi-Midlandsissa sijaitsevien talojen yläpuolelle kohonneesta roskakasasta vastuussa oleva yritys on suostunut vähentämään jätteiden korkeutta.</w:t>
      </w:r>
    </w:p>
    <w:p>
      <w:r>
        <w:rPr>
          <w:b/>
          <w:u w:val="single"/>
        </w:rPr>
        <w:t xml:space="preserve">Asiakirjan numero 23821</w:t>
      </w:r>
    </w:p>
    <w:p>
      <w:r>
        <w:t xml:space="preserve">National Education Union pääsi sopimukseen Mansaaren palkkakiistassa</w:t>
      </w:r>
    </w:p>
    <w:p>
      <w:r>
        <w:t xml:space="preserve">Sopimukseen sisältyy kahden alimman palkkaryhmän, jotka ovat 24 000-26 000 puntaa, poistaminen käytöstä. NEU:n jäsenten on nyt hyväksyttävä sopimus. Kolme muuta opettajien ammattiliittoa äänestää jäsenistään lakkotoimiin pitkäaikaisessa kiistassa. NEU:n tiedottajan mukaan sopimus on "historiallinen kehitys" ja "erittäin hyvä sopimus" saaren opettajille. Koulutus-, urheilu- ja kulttuuriministeri Graham Cregeen sanoi toivovansa, että muutokset "auttavat houkuttelemaan saarelle lisää opettajia". National Association of Head Teachers (NAHT) sanoi, että ilmoituksella ei ole "mitään vaikutusta" sen kiistaan DESC:n kanssa. NAHT:n Rob Kelsall sanoi, että sopimus oli "halpa yritys yrittää jakaa koulutusalan ammattiliitot". Riita syntyi sen jälkeen, kun koulujen opettajien arviointilautakunta suositteli 3,5 prosentin yleistä palkankorotusta vuonna 2018, jonka Yhdistyneen kuningaskunnan hallitus sen sijaan muutti porrastetuiksi korotuksiksi. Saaren opettajien palkankorotukset on sidottu Yhdistyneessä kuningaskunnassa annettuihin palkankorotuksiin. NAHT:n, Association of School and College Leadersin ja National Association of Schoolmasters Union of Women Teachers -järjestön kaikkien jäsenten äänestys mahdollisista lakko- ja muista kuin lakko-operaatioista päättyy 20. tammikuuta.</w:t>
      </w:r>
    </w:p>
    <w:p>
      <w:r>
        <w:rPr>
          <w:b/>
        </w:rPr>
        <w:t xml:space="preserve">Yhteenveto</w:t>
      </w:r>
    </w:p>
    <w:p>
      <w:r>
        <w:t xml:space="preserve">Vastavalmistuneiden opettajien palkat Mansaarella voivat nousta lähes 30 000 puntaan sen jälkeen, kun National Education Union (NEU) ja opetusministeriö pääsivät sopimukseen meneillään olevassa palkkakiistassa.</w:t>
      </w:r>
    </w:p>
    <w:p>
      <w:r>
        <w:rPr>
          <w:b/>
          <w:u w:val="single"/>
        </w:rPr>
        <w:t xml:space="preserve">Asiakirjan numero 23822</w:t>
      </w:r>
    </w:p>
    <w:p>
      <w:r>
        <w:t xml:space="preserve">ODI:n raportti: "Apu auttaa useampia lapsia saavuttamaan viiden vuoden iän".</w:t>
      </w:r>
    </w:p>
    <w:p>
      <w:r>
        <w:t xml:space="preserve">Overseas Development Instituten tutkimus osoittaa, että apu on keskeinen tekijä lasten hyvinvoinnin parantamisessa kaikkialla maailmassa. Sen mukaan myös talouskasvu ja hyvä hallituspolitiikka auttavat parantamaan lasten elinmahdollisuuksia. Brasiliassa, Bangladeshissa ja Vietnamissa lapset ovat saavuttaneet suuria parannuksia. Pelastakaa Lapset -järjestölle ja YK:n lastenjärjestö Unicefille laaditussa raportissa todetaan seuraavaa: Raportissa yksilöitiin kuusi keskeistä tekijää, jotka ovat vaikuttaneet viimeisten kahden vuosikymmenen aikana havaittuihin parannuksiin: kansainvälinen apu, kansallisten hallitusten sitoutuminen ja johtajuus, sosiaaliset investoinnit ja talouskasvu, hyvin suunnitellut ohjelmat, jotka on suunnattu kaikkein syrjäytyneimmille ryhmille, sekä teknologia ja innovaatiot. Pelastakaa Lapset -järjestön mukaan on kuitenkin vaikea osoittaa avun täsmällistä vaikutusta yksinään, koska se toimii yleensä parhaiten, kun sitä käytetään yhdessä hyvän hallintotavan ja talouskasvun kanssa. "Jos rahoituksessa on puutteita, esimerkiksi peruskoulutuksessa tai lasten terveydenhuollossa, apu voi vaikuttaa ratkaisevasti", sanoo Save the Childrenin toimitusjohtaja Justin Forsyth.</w:t>
      </w:r>
    </w:p>
    <w:p>
      <w:r>
        <w:rPr>
          <w:b/>
        </w:rPr>
        <w:t xml:space="preserve">Yhteenveto</w:t>
      </w:r>
    </w:p>
    <w:p>
      <w:r>
        <w:t xml:space="preserve">Pelastakaa Lapset -järjestön ja Unicefin uudessa raportissa todetaan, että neljä miljoonaa lasta elää vuosittain yli viisivuotispäivänsä kuin vuonna 1990.</w:t>
      </w:r>
    </w:p>
    <w:p>
      <w:r>
        <w:rPr>
          <w:b/>
          <w:u w:val="single"/>
        </w:rPr>
        <w:t xml:space="preserve">Asiakirjan numero 23823</w:t>
      </w:r>
    </w:p>
    <w:p>
      <w:r>
        <w:t xml:space="preserve">Calderdale hyväksyy 3 miljoonan punnan tulvarahaston</w:t>
      </w:r>
    </w:p>
    <w:p>
      <w:r>
        <w:t xml:space="preserve">Viime jouluna tulvat koettelivat lähes 2 000 kotia ja yli 1 000 yritystä alueella. Uusi ohjelma täydentää lähes 10 miljoonaa puntaa, jotka valtio on myöntänyt alueen tulvista toipumisen tukemiseen. Valtuuston rahoitusta käytetään myös tulvien hallintajärjestelmien parantamiseen. Lue lisää tästä ja muista Länsi-Yorkshiren tarinoista Hallitus on jo myöntänyt yli 60 miljoonaa puntaa Calder Valleyn suuriin tulvantorjuntahankkeisiin, joita ympäristövirasto parhaillaan tutkii. Valtuusto tarkastelee ohjelmassaan, miten se voi toteuttaa muita edullisia tulvantorjuntatöitä ja kehittää luonnollista tulvien hallintaa koskevia hankkeita. Se tarjoaa myös tukea yrityksille vaikeuksiin myönnettävillä avustuksilla ja auttaa yrityksiä tekemään kiinteistöistään tulvankestävämpiä. Neuvosto aikoo myös palkata lisähenkilöstöä nopeuttaakseen avustusten käsittelyä asunnonomistajille ja kasvattaakseen neuvoston tulvaryhmän kokoa.</w:t>
      </w:r>
    </w:p>
    <w:p>
      <w:r>
        <w:rPr>
          <w:b/>
        </w:rPr>
        <w:t xml:space="preserve">Yhteenveto</w:t>
      </w:r>
    </w:p>
    <w:p>
      <w:r>
        <w:t xml:space="preserve">Valtuutetut ovat hyväksyneet 3 miljoonan punnan rahaston, jolla investoidaan Calderdalen tulvien ehkäisyyn ja joustavuuteen.</w:t>
      </w:r>
    </w:p>
    <w:p>
      <w:r>
        <w:rPr>
          <w:b/>
          <w:u w:val="single"/>
        </w:rPr>
        <w:t xml:space="preserve">Asiakirjan numero 23824</w:t>
      </w:r>
    </w:p>
    <w:p>
      <w:r>
        <w:t xml:space="preserve">Portsmouthin Eastern Roadin pyöräilyreitin parannustyöt aloitetaan</w:t>
      </w:r>
    </w:p>
    <w:p>
      <w:r>
        <w:t xml:space="preserve">Kaupungin Eastern Roadilla levennetään väyliä ja rakennetaan uusi valaistus ja opasteet, jotka maksetaan valtion avustuksella. Pyöräilyn puolestapuhujat pitivät kesäkuussa suunnitellun väliaikaisen kaistan lakkauttamista "menetetyksi tilaisuudeksi". Portsmouthin kaupunginvaltuuston mukaan 461 400 punnan parannustyöt tarjoavat "hyvän vaihtoehdon" autojen käytölle. Aiemmat ehdotukset väliaikaisen pyöräilyreitin luomisesta Eastern Roadia pitkin kulkevan kaistan avulla hallituksen Active Travel Fund -rahaston ensimmäisestä erästä saaduilla varoilla hylättiin viime hetkellä. Sen sijaan rahat käytettiin kaupungin eri teiden sulkemisiin sosiaalisen etäisyyden turvaamiseksi. Aktiivisen liikkumisen rahaston viimeisimmän kierroksen avustukset on käytettävä pysyviin järjestelmiin. Portsmouth Cycling Forum totesi lausunnossaan, että viimeisin ilmoitus "kuulostaa erittäin hyvältä uutiselta". "Suunnittelun todelliset yksityiskohdat on kuitenkin tärkeää nähdä, kun otetaan huomioon kesällä julkaistut uudet kansalliset standardit", se lisäsi. Portsmouthin kaupunginvaltuuston liikennepäällikkö Lynne Stagg sanoi: "Olen aina halunnut tehdä parannuksia Eastern Roadin varrelle, koska se tarjoaa hyvän vaihtoehdon autojen käytölle, mutta sitä on parannettava ja tehtävä turvallisemmaksi." Ensimmäisessä vaiheessa on tarkoitus leventää Airport Service Roadin ja Burrfields Roadin välistä yhteistä pyörä- ja jalankulkutietä.</w:t>
      </w:r>
    </w:p>
    <w:p>
      <w:r>
        <w:rPr>
          <w:b/>
        </w:rPr>
        <w:t xml:space="preserve">Yhteenveto</w:t>
      </w:r>
    </w:p>
    <w:p>
      <w:r>
        <w:t xml:space="preserve">Portsmouthin tärkeällä pyöräilyreitillä tehdään parannustöitä sen jälkeen, kun suunnitelmat väliaikaisesta pyöräkaistasta hylättiin aiemmin tänä vuonna.</w:t>
      </w:r>
    </w:p>
    <w:p>
      <w:r>
        <w:rPr>
          <w:b/>
          <w:u w:val="single"/>
        </w:rPr>
        <w:t xml:space="preserve">Asiakirjan numero 23825</w:t>
      </w:r>
    </w:p>
    <w:p>
      <w:r>
        <w:t xml:space="preserve">Bulwellin puukotus: Kolme teiniä syytetään murhasta</w:t>
      </w:r>
    </w:p>
    <w:p>
      <w:r>
        <w:t xml:space="preserve">Lee Marshall, 38, kuoli sairaalassa sen jälkeen, kun poliisit löysivät hänet perjantaiaamuna varhain aamulla Commercial Roadilla Bulwellissa, Nottinghamissa. Bulwellissa asuvat Calvin Turner ja Adam Ward Aspleystä, molemmat 18-vuotiaita, sekä 16-vuotias poika, jonka nimeä ei voida mainita, saapuvat myöhemmin oikeuden eteen. Poliisi vetoaa silminnäkijöihin. Seuraa BBC East Midlandsia Facebookissa, Twitterissä tai Instagramissa. Lähetä juttuideoita osoitteeseen eastmidsnews@bbc.co.uk.</w:t>
      </w:r>
    </w:p>
    <w:p>
      <w:r>
        <w:rPr>
          <w:b/>
        </w:rPr>
        <w:t xml:space="preserve">Yhteenveto</w:t>
      </w:r>
    </w:p>
    <w:p>
      <w:r>
        <w:t xml:space="preserve">Kolme teini-ikäistä on saanut syytteen murhasta sen jälkeen, kun mies kuoli puukotusvammoihin.</w:t>
      </w:r>
    </w:p>
    <w:p>
      <w:r>
        <w:rPr>
          <w:b/>
          <w:u w:val="single"/>
        </w:rPr>
        <w:t xml:space="preserve">Asiakirjan numero 23826</w:t>
      </w:r>
    </w:p>
    <w:p>
      <w:r>
        <w:t xml:space="preserve">Valokuvaaja Trevor Keysin levynhyllyt tulevat näyttelyyn</w:t>
      </w:r>
    </w:p>
    <w:p>
      <w:r>
        <w:t xml:space="preserve">Trevor Keyn portfolioon kuuluvat Mike Oldfieldin Tubular Bells -cover ja New Orderin Technique ja True Faith. Valikoima hänen teoksiaan on esillä Hullissa, jossa hän on syntynyt. Scott King, yksi näyttelyn järjestäjistä, sanoi, että Key oli "erittäin vaikutusvaltainen ja arvostettu valokuvaaja musiikkialalla". Trevor Key's Top 40 -näyttelyssä on esillä myös hänen suunnittelemiaan hihoja OMD:lle (Orchestral Manoeuvres in the Dark), saksalaisille Can- ja Tangerine Dream -yhtyeille sekä komediaduo Peter Cookille ja Dudley Mooren Derek and Clive -numerolle. Saville sanoi: "Trevor oli paras ystäväni ja tärkein yhteistyökumppanini siitä päivästä lähtien, kun tapasimme". Key asui Lontoossa, mutta kasvoi Hullissa ja kävi kaupungin taidekoulua. Hän kuoli aivokasvaimeen vuonna 1995 48-vuotiaana. Näyttely Hull School of Art and Designissa on esillä 18. lokakuuta asti, minkä jälkeen se siirtyy kaupungin eri kirjastoihin.</w:t>
      </w:r>
    </w:p>
    <w:p>
      <w:r>
        <w:rPr>
          <w:b/>
        </w:rPr>
        <w:t xml:space="preserve">Yhteenveto</w:t>
      </w:r>
    </w:p>
    <w:p>
      <w:r>
        <w:t xml:space="preserve">Kuuluisia levynkansia, joissa on Factory Recordsin suunnittelijan Peter Savillen kanssa yhteistyötä tehneen valokuvaajan töitä, on nyt esillä.</w:t>
      </w:r>
    </w:p>
    <w:p>
      <w:r>
        <w:rPr>
          <w:b/>
          <w:u w:val="single"/>
        </w:rPr>
        <w:t xml:space="preserve">Asiakirjan numero 23827</w:t>
      </w:r>
    </w:p>
    <w:p>
      <w:r>
        <w:t xml:space="preserve">Royal Mail palauttaa toimitukset "vaarallisen ruohon" riidan jälkeen</w:t>
      </w:r>
    </w:p>
    <w:p>
      <w:r>
        <w:t xml:space="preserve">Terveys- ja turvallisuuskielto Severn View'ssa, Garndiffaithissa, lähellä Pontypoolia, tuli sen jälkeen, kun postinkantaja valitti asiasta. Royal Mail sanoi kuitenkin, että se aloittaa jakelun uudelleen kahteen taloon kymmenestä talosta "lisäturvallisuusarvioinnin" jälkeen. Se on myös ehdottanut ulkopuolisten postilaatikoiden asentamista kahdeksan muun kiinteistön takaosaan. "Jos he ovat valmiita tekemään jotain asukkaiden auttamiseksi, en voi valittaa", sanoi kunnanvaltuutettu Gwyneira Clark. "En haluaisi vaarantaa terveyttä ja turvallisuutta. "Mutta haluaisin olla paikalla asukkaiden ja postin edustajan kanssa, ennen kuin he ryhtyvät toimiin vaihtoehtoisten postilaatikoiden suhteen." Royal Mail sanoi aluksi, että lyhyt nurmikkoalue autoraiteiden ja asukkaiden ulko-ovien välissä oli vaarallinen, joten 10 kodin oli noudettava posti paikallisesta postitoimistosta. "Pahoittelemme Severn View'n asukkaille jatkuvia häiriöitä heidän postipalvelussaan", Royal Mailin edustaja sanoi perjantaina.</w:t>
      </w:r>
    </w:p>
    <w:p>
      <w:r>
        <w:rPr>
          <w:b/>
        </w:rPr>
        <w:t xml:space="preserve">Yhteenveto</w:t>
      </w:r>
    </w:p>
    <w:p>
      <w:r>
        <w:t xml:space="preserve">Postin jakelu palautetaan Torfaenissa sijaitsevalle kiinteistöriville sen jälkeen, kun Royal Mailin mukaan nurmikolla kulkeminen oli "liian vaarallista".</w:t>
      </w:r>
    </w:p>
    <w:p>
      <w:r>
        <w:rPr>
          <w:b/>
          <w:u w:val="single"/>
        </w:rPr>
        <w:t xml:space="preserve">Asiakirjan numero 23828</w:t>
      </w:r>
    </w:p>
    <w:p>
      <w:r>
        <w:t xml:space="preserve">Kanavan maahanmuuttajat: 60 ihmistä kuljettavat veneet pysäytetty</w:t>
      </w:r>
    </w:p>
    <w:p>
      <w:r>
        <w:t xml:space="preserve">Sisäministeriön mukaan 57 miestä ja kolme naista oli ylittänyt Englannin kanaalin keskiviikkona pienillä veneillä. Tiedottajan mukaan he saivat hälytyksen ensimmäisestä tapauksesta noin kello 01.45 BST ja kolmesta muusta tapauksesta kello 05.25, 07.30 ja 08.45 BST. Veneissä olleet henkilöt esittäytyivät iranilaisiksi, sudanilaisiksi, jemeniläisiksi, syyrialaisiksi, etiopialaisiksi, egyptiläisiksi, afganistanilaisiksi, eritrealaisiksi ja irakilaisiksi.</w:t>
      </w:r>
    </w:p>
    <w:p>
      <w:r>
        <w:rPr>
          <w:b/>
        </w:rPr>
        <w:t xml:space="preserve">Yhteenveto</w:t>
      </w:r>
    </w:p>
    <w:p>
      <w:r>
        <w:t xml:space="preserve">Neljä venettä, joissa oli 60 siirtolaista, on pysäytetty Kentin rannikon edustalla.</w:t>
      </w:r>
    </w:p>
    <w:p>
      <w:r>
        <w:rPr>
          <w:b/>
          <w:u w:val="single"/>
        </w:rPr>
        <w:t xml:space="preserve">Asiakirjan numero 23829</w:t>
      </w:r>
    </w:p>
    <w:p>
      <w:r>
        <w:t xml:space="preserve">Louie Spence saa tuomarintehtävän Dancing On Ice -ohjelmasta</w:t>
      </w:r>
    </w:p>
    <w:p>
      <w:r>
        <w:t xml:space="preserve">Gardiner, joka liittyi ohjelmaan sen käynnistyessä vuonna 2006, on saanut mainetta kovasta kritiikistään. Spence tuli tunnetuksi, kun hän esiintyi Sky-dokkarisarjassa Pineapple Dance Studios. Tähti sanoi lausunnossaan: "Odotan innolla, että pääsen mukaan näin haastavaan ja näyttävään ohjelmaan." Toinen muutos tuomaristossa on se, että taitoluistelun olympiavoittaja Katarina Witt korvaa Emma Buntonin, joka liittyi ohjelmaan vuonna 2009. Saksalaisurheilija hallitsi taitoluistelua yli vuosikymmenen ajan ja voitti olympiakultaa vuosina 1984 ja 1988. Hän sai myös Emmy-palkinnon vuonna 1990 tehdystä Carmen on Ice -elokuvasta. "En malta odottaa, että pääsen mukaan Dancing On Ice -tuomaristoon. Sen lisäksi, että voin tarjota tukea ja rakentavia neuvoja tämän vuoden julkkisluistelijoille, odotan innolla työskentelyä läheisten ystävieni Torvillin ja Deanin kanssa", hän sanoi. Layla Smith, ITV:n viihdeosaston johtaja, sanoi: "Kaksikolla on runsaasti kokemusta, jota he tuovat uuteen sarjaan. "Heidän ainutlaatuinen innostuksensa ja intohimonsa ammatteihinsa saavat epäilemättä aikaan mielenkiintoisia keskusteluja. "Haluamme kiittää Emma Buntonia ja Jason Gardineria heidän arvokkaasta panoksestaan edellisissä sarjoissa ja toivotamme molemmille kaikkea hyvää tulevissa projekteissaan." Aiemmin tässä kuussa ilmoitettiin, että Christine Bleakley korvaa Holly Willoughbyn yhtenä ohjelman juontajista.</w:t>
      </w:r>
    </w:p>
    <w:p>
      <w:r>
        <w:rPr>
          <w:b/>
        </w:rPr>
        <w:t xml:space="preserve">Yhteenveto</w:t>
      </w:r>
    </w:p>
    <w:p>
      <w:r>
        <w:t xml:space="preserve">Tanssija ja koreografi Louie Spence korvaa Jason Gardinerin ITV1:n Dancing On Ice -luistelusarjan tuomaristossa, kuten on ilmoitettu.</w:t>
      </w:r>
    </w:p>
    <w:p>
      <w:r>
        <w:rPr>
          <w:b/>
          <w:u w:val="single"/>
        </w:rPr>
        <w:t xml:space="preserve">Asiakirjan numero 23830</w:t>
      </w:r>
    </w:p>
    <w:p>
      <w:r>
        <w:t xml:space="preserve">Bristol Temple Meadsin taksinkuljettajien on maksettava aseman lupamaksu.</w:t>
      </w:r>
    </w:p>
    <w:p>
      <w:r>
        <w:t xml:space="preserve">First Great Westernin mukaan 375 punnan suuruinen lupa oli tarpeen, koska aseman etuosa oli ruuhkautunut ja lataaminen oli normaalia muilla asemilla. National Taxi Association in Bristol (NTAB) riitautti tämän, mutta Bristolin siviilioikeudellinen keskus (Bristol Civil Justice Centre) antoi tuomion rautatieyhtiön hyväksi. Kukaan NTAB:stä ei ollut tavoitettavissa kommentoimaan tuomiota. Kevin Bartlett First Great Western -yhtiöltä sanoi: "Olemme tyytyväisiä siihen, että tuomioistuin on selventänyt Bristol Temple Meadsissa käytössä olevan lupajärjestelmän periaatteita ja motiivejamme sen käyttöönotolle. "Odotamme innolla, että pääsemme jättämään oikeuskiistan taaksemme ja aloittamaan yhteistyön National Taxi Associationin Bristolin osaston, taksinkuljettajien ja muiden keskeisten sidosryhmien kanssa parantaaksemme asemaympäristöä sekä asiakkaidemme että taksinkuljettajien kannalta." Aiemmin NTAB:n edustaja sanoi, että taksinkuljettajat eivät ole maksaneet maksuja Temple Meadsissa sitten vuoden 1974 ja "uskoivat vakaasti", että siirto oli vain "rahan keräämistä tuloista".</w:t>
      </w:r>
    </w:p>
    <w:p>
      <w:r>
        <w:rPr>
          <w:b/>
        </w:rPr>
        <w:t xml:space="preserve">Yhteenveto</w:t>
      </w:r>
    </w:p>
    <w:p>
      <w:r>
        <w:t xml:space="preserve">Taksinkuljettajat, jotka käyttävät Bristol Temple Meadsin rautatieaseman lähestymiskatua, joutuvat maksamaan matkustajien kyytiin ottamisesta.</w:t>
      </w:r>
    </w:p>
    <w:p>
      <w:r>
        <w:rPr>
          <w:b/>
          <w:u w:val="single"/>
        </w:rPr>
        <w:t xml:space="preserve">Asiakirjan numero 23831</w:t>
      </w:r>
    </w:p>
    <w:p>
      <w:r>
        <w:t xml:space="preserve">Lee Rigby -rahaston huijari määrättiin maksamaan takaisin 3 247 puntaa.</w:t>
      </w:r>
    </w:p>
    <w:p>
      <w:r>
        <w:t xml:space="preserve">Gary Gardner, 56, sai kaksi ja puoli vuotta vankeutta huijauksista, jotka hän teki vuonna 2013 tapahtuneen fuksisotilaan murhan jälkeen. Leicestershiren Medbournesta kotoisin oleva Gardner keräsi noin 24 000 puntaa, mutta vain 4 000 puntaa päätyi hyväntekeväisyyteen. Proceeds of Crime Act -lain mukaisessa kuulemisessa kerrottiin, että hänellä oli varoja 3 247 puntaa, ja hänet määrättiin maksamaan kyseinen summa. Sotilas Rigby tapettiin Woolwichin kasarmien ulkopuolella Kaakkois-Lontoossa toukokuussa 2013 terrori-iskussa. Syyskuussa pidetyssä oikeudenkäynnissä kuultiin, että Gardner järjesti kolme kuorma-autojen vetotapahtumaa, joihin osallistui tuhansia ihmisiä, muun muassa sotilas Rigbyn leski Rebecca ja poika Jack, Jack Rigby Charitable Trust -järjestön hyväksi. Oikeus kuuli kuitenkin, että kuorma-autonkuljettaja käytti 20 250 puntaa "pönkittääkseen" tilinylitystä ja tehdäkseen hyväntekeväisyyssinglen, jonka hän "tiesi olevan floppi". Valamiehistö totesi hänet syylliseksi kahteen petokseen. Hänet vapautettiin yhdestä syytteestä, jonka mukaan hän ei pitänyt kirjaa rahankeräyksistä kerätyistä varoista. Tuomari Philip Head sanoi Gardnerille rikoksen tuottaman hyödyn käsittelyssä: "Minulle on kerrottu, että teillä on varoja 3 247,53 puntaa, ja määrään tämän summan menetetyksi. "Teillä on kolme kuukautta aikaa maksaa se. Jos ette maksa, joudutte istumaan vielä kaksi kuukautta vankilassa." Seuraa BBC East Midlandsia Facebookissa, Twitterissä tai Instagramissa. Lähetä juttuideoita osoitteeseen eastmidsnews@bbc.co.uk.</w:t>
      </w:r>
    </w:p>
    <w:p>
      <w:r>
        <w:rPr>
          <w:b/>
        </w:rPr>
        <w:t xml:space="preserve">Yhteenveto</w:t>
      </w:r>
    </w:p>
    <w:p>
      <w:r>
        <w:t xml:space="preserve">Rahankerääjä, joka ei luovuttanut 20 000 puntaa murhatun sotilaan Lee Rigbyn perheelle, on määrätty maksamaan takaisin yli 3 200 puntaa.</w:t>
      </w:r>
    </w:p>
    <w:p>
      <w:r>
        <w:rPr>
          <w:b/>
          <w:u w:val="single"/>
        </w:rPr>
        <w:t xml:space="preserve">Asiakirjan numero 23832</w:t>
      </w:r>
    </w:p>
    <w:p>
      <w:r>
        <w:t xml:space="preserve">Coronavirus: Siivooja tekee 4500 mailin matkan palatakseen töihin.</w:t>
      </w:r>
    </w:p>
    <w:p>
      <w:r>
        <w:t xml:space="preserve">Edgwaresta kotoisin oleva Purna Ghale oli ollut Kathmandussa tapaamassa perhettä, kun hänen paluulentonsa peruttiin. Hallituksen oli palautettava 43-vuotias mies takaisin kotimaahansa, ja nyt hän on palannut töihin Harrow'ssa sijaitsevaan Northwick Park Hospitaliin. Ghale sanoi, että hän halusi "tehdä oman osuutensa kuten kaikki muutkin". Hän on työskennellyt Northwick Parkissa 16 vuotta, ja Ghale kertoi olleensa ulkomailla, kun Nepalin pääkaupunki suljettiin maaliskuussa. "Kathmandussa oli vain kourallinen ilmoitettuja tapauksia, mutta Nepalissa lukitus on hyvin tiukka", hän sanoi. "Poliisi ja armeija partioivat kaduilla, ja vain harvat ihmiset pääsevät ulos." Naimisissa oleva kahden lapsen isä sanoi olevansa helpottunut päästessään takaisin perheensä luo Lontooseen. Northwick Park on yksi kahdesta sairaalasta, jotka ovat julistaneet kriittisen tilanteen koronaviruksen puhjetessa. Maaliskuun 20. päivänä Covid-19-taudin vuoksi hoidettavien potilaiden määrän lisääntyminen johti siihen, että sairaalasta loppuivat tehohoitopaikat ja sen oli haettava apua läheisistä sairaaloista. Lisää Lontoon uutisia löydät Facebookista, Twitteristä ja Instagramista sekä YouTube-kanavaltamme.</w:t>
      </w:r>
    </w:p>
    <w:p>
      <w:r>
        <w:rPr>
          <w:b/>
        </w:rPr>
        <w:t xml:space="preserve">Yhteenveto</w:t>
      </w:r>
    </w:p>
    <w:p>
      <w:r>
        <w:t xml:space="preserve">Siivooja on suorittanut Nepalista Luoteis-Lontooseen suuntautuneen 4 500 mailin matkan palatakseen sairaalaan töihin auttamaan koronaviruksen puhkeamisen torjunnassa.</w:t>
      </w:r>
    </w:p>
    <w:p>
      <w:r>
        <w:rPr>
          <w:b/>
          <w:u w:val="single"/>
        </w:rPr>
        <w:t xml:space="preserve">Asiakirjan numero 23833</w:t>
      </w:r>
    </w:p>
    <w:p>
      <w:r>
        <w:t xml:space="preserve">Meksikosta karkuteillä oleva ex-kuvernööri Roberto Borge luovutettu</w:t>
      </w:r>
    </w:p>
    <w:p>
      <w:r>
        <w:t xml:space="preserve">Kuvernöörinä vuosina 2011-2016 toiminut Roberto Borge pidätettiin kesäkuussa, kun hän oli nousemassa Pariisiin lähtevään koneeseen. Borge, 38, joutuu oikeudenkäyntiin Meksikossa satojen miljoonien dollarien arvosta valtion maata myytyään. Hän on yksi monista Meksikon entisistä kuvernööreistä, jotka ovat lähteneet karkuun, kun heitä on syytetty korruptiosta. Kaikki olivat hallitsevan Institutionaalisen vallankumouspuolueen (PRI) jäseniä. Analyytikot sanovat, että korruptiosta syytettyjen korkea-arvoisten PRI-poliitikkojen määrä on vahingoittanut presidentti Enrique Peña Nieton puoluetta ennen tämän vuoden heinäkuun 1. päiväksi suunniteltuja parlamenttivaaleja.</w:t>
      </w:r>
    </w:p>
    <w:p>
      <w:r>
        <w:rPr>
          <w:b/>
        </w:rPr>
        <w:t xml:space="preserve">Yhteenveto</w:t>
      </w:r>
    </w:p>
    <w:p>
      <w:r>
        <w:t xml:space="preserve">Panama on luovuttanut Meksikon eteläisen Quintana Roon osavaltion karkuteillä olevan entisen kuvernöörin Meksikoon.</w:t>
      </w:r>
    </w:p>
    <w:p>
      <w:r>
        <w:rPr>
          <w:b/>
          <w:u w:val="single"/>
        </w:rPr>
        <w:t xml:space="preserve">Asiakirjan numero 23834</w:t>
      </w:r>
    </w:p>
    <w:p>
      <w:r>
        <w:t xml:space="preserve">Les Miserables jatkaa listahallintaansa</w:t>
      </w:r>
    </w:p>
    <w:p>
      <w:r>
        <w:t xml:space="preserve">Viime viikolla elokuvamusikaalin suurin avaus Britanniassa 8,1 miljoonalla punnalla, mutta Oscar-ehdokkaana olleen elokuvan tuotot putosivat lähes puoleen 4,4 miljoonaan puntaan. Se ohitti kuitenkin helposti Quentin Tarantinon Django Unchained -elokuvan, joka nousi listalla kakkoseksi 2,8 miljoonalla punnalla. Ang Leen ohjaama Life of Pi -elokuva putosi kolmanneksi 1,2 miljoonalla punnalla. Naomi Wattsin ja Ewan McGregorin tähdittämä tsunami-elokuva The Impossible nousi kolmannella viikollaan neljänneksi ja sai 1,1 miljoonaa puntaa. Sean Pennin ja Ryan Goslingin rikosdraama Gangster Squad putosi viidennelle sijalle, sillä sen lipputulot putosivat 62 prosenttia ja lippuja myytiin 792 000 punnan arvosta. Peter Jacksonin The Hobbit: An Unexpected Journey jatkoi lipputulojen kasvattamista kuudennella sijalla. Elokuva on nyt kuuden viikon julkaisun jälkeen tuottanut 50 miljoonaa puntaa. Top 10:n ainoa uusi tulokas oli Pixarin animaation Monsters Inc. 3D-versio, joka oli sijalla seitsemän. Tom Cruisen Jack Reacher -elokuva kärsi suurimman pudotuksen sitten viime viikon, sillä se tuotti vain 212 540 puntaa eli 69 prosentin pudotuksen neljän viikon jälkeen. Se sijoittui yhdeksänneksi Dustin Hoffmanin elokuvan Quartet jälkeen ja vain hieman ennen komediaa Parental Guidancea, joka oli sijalla 10.</w:t>
      </w:r>
    </w:p>
    <w:p>
      <w:r>
        <w:rPr>
          <w:b/>
        </w:rPr>
        <w:t xml:space="preserve">Yhteenveto</w:t>
      </w:r>
    </w:p>
    <w:p>
      <w:r>
        <w:t xml:space="preserve">Hugh Jackmanin ja Anne Hathawayn tähdittämä Les Miserables on ollut Britannian ja Irlannin lipputulotilastojen kärjessä jo toista viikkoa peräkkäin.</w:t>
      </w:r>
    </w:p>
    <w:p>
      <w:r>
        <w:rPr>
          <w:b/>
          <w:u w:val="single"/>
        </w:rPr>
        <w:t xml:space="preserve">Asiakirjan numero 23835</w:t>
      </w:r>
    </w:p>
    <w:p>
      <w:r>
        <w:t xml:space="preserve">Guernsey Post lopettaa lauantaipostin jakelun</w:t>
      </w:r>
    </w:p>
    <w:p>
      <w:r>
        <w:t xml:space="preserve">Maaliskuun 24. päivä oli viimeinen lauantaipäivä, jolloin posti jakoi postin ja keräsi paikallisen ja kansainvälisen postin viimeisenä viikonloppuna. Yhtiö ilmoitti myös, että postikone saapuu 26. maaliskuuta alkaen 30 minuuttia myöhemmin, mikä saattaa vaikuttaa jakeluaikoihin. Valtiot hyväksyivät Guernsey Postin viisipäiväisen viikon lokakuussa 2011. Kansanedustajat antoivat luvan tehdä muutoksen yleispalveluvelvoitteeseen (USO). Yleispalveluvelvoite koskee vähimmäistoimituksia, jotka Guernsey Postin on tehtävä. Guernseyn sääntelyviranomainen, Office of Utility Regulation, tuki muutosta. Guernsey Postin toimitusjohtaja Boley Smillie sanoi helmikuussa 2012, että yhdeksän työpaikkaa menetettäisiin toimitusten vähentämisen seurauksena ja yhtiö säästäisi noin 400 000 puntaa vuodessa. Kaikki viikonloppuna lähetetyt postilähetykset noudetaan nyt postilaatikoista maanantaiaamuna, ja posti jaetaan paikallisesti ja lähetetään kansainvälisesti samana päivänä.</w:t>
      </w:r>
    </w:p>
    <w:p>
      <w:r>
        <w:rPr>
          <w:b/>
        </w:rPr>
        <w:t xml:space="preserve">Yhteenveto</w:t>
      </w:r>
    </w:p>
    <w:p>
      <w:r>
        <w:t xml:space="preserve">Guernsey Post on lopettanut lauantaitoimitukset, minkä se sanoo mahdollistavan "tarvittavat säästöt".</w:t>
      </w:r>
    </w:p>
    <w:p>
      <w:r>
        <w:rPr>
          <w:b/>
          <w:u w:val="single"/>
        </w:rPr>
        <w:t xml:space="preserve">Asiakirjan numero 23836</w:t>
      </w:r>
    </w:p>
    <w:p>
      <w:r>
        <w:t xml:space="preserve">Rhiw Gochin historiallinen pubi tuhoutui tulipalossa, minkä jälkeen on aloitettu koeajot</w:t>
      </w:r>
    </w:p>
    <w:p>
      <w:r>
        <w:t xml:space="preserve">Pohjois-Walesin palo- ja pelastuspalvelun miehistöt kutsuttiin Rhiw Gochiin Trawsfynyddissä noin klo 00:30 BST. Poliisi sanoi haluavansa puhua "useiden opiskelijoiden" kanssa, joiden uskotaan olleen siellä tuolloin. Tapahtumakomentaja Dave Hughes sanoi, että kukaan ei loukkaantunut tulipalossa ja että miehistöt työskentelivät "vaikeissa olosuhteissa" estääkseen palon leviämisen muihin rakennuksiin. Kiinteistö rakennettiin alun perin maalaistaloksi 1200-luvulla, ja se oli kylän viimeinen julkinen talo. Lähellä lomakylää sijaitsevan palon syttymissyytä ei vielä tiedetä, mutta poliisi ja palokunta ovat käynnistäneet yhteisen tutkinnan. Komisario Jason Higgins Pohjois-Walesista sanoi: "Uskomme, että paikassa oli tuolloin useita opiskelijoita, ja haluaisimme kuulla heistä." Aiheeseen liittyvät Internet-linkit North Wales Fire and Rescue</w:t>
      </w:r>
    </w:p>
    <w:p>
      <w:r>
        <w:rPr>
          <w:b/>
        </w:rPr>
        <w:t xml:space="preserve">Yhteenveto</w:t>
      </w:r>
    </w:p>
    <w:p>
      <w:r>
        <w:t xml:space="preserve">Tutkinta on aloitettu sen jälkeen, kun Gwyneddin historiallinen pubi tuhoutui varhain sunnuntaiaamuna.</w:t>
      </w:r>
    </w:p>
    <w:p>
      <w:r>
        <w:rPr>
          <w:b/>
          <w:u w:val="single"/>
        </w:rPr>
        <w:t xml:space="preserve">Asiakirjan numero 23837</w:t>
      </w:r>
    </w:p>
    <w:p>
      <w:r>
        <w:t xml:space="preserve">Mervyn Storey sanoo, että 400 miljoonan punnan eurooppalainen rahoitus jättää pysyvän perinnön.</w:t>
      </w:r>
    </w:p>
    <w:p>
      <w:r>
        <w:t xml:space="preserve">Rahoitus sisältää viimeisimmän kierroksen rauhanrakentamisvaroja, jotka EU jakoi Pohjois-Irlannille ensimmäisen kerran vuonna 1995. Viime vuosikymmenen aikana EU on käyttänyt yli miljardi puntaa Pohjois-Irlannissa ja Irlannin rajaseuduilla. Rahat on tarkoitettu rauhanrakennus- ja talouskehityshankkeisiin. Noin 85 prosenttia rahoista tulee Euroopan unionilta, ja loput ovat vastaavaa rahoitusta, joka on peräisin pääasiassa Pohjois-Irlannin hallitukselta ja Irlannin hallitukselta. Noin puolet varoista kohdistuu lapsiin ja nuoriin, ja loput rahoitetaan rajat ylittäviä hankkeita, joissa on mukana Pohjois-Irlantia, Skotlantia ja Irlannin tasavaltaa. EU:n varat ovat olleet merkittävä rahoituslähde vapaaehtoissektorille. Niitä on käytetty myös infrastruktuurihankkeisiin, kuten Foylen rauhansiltaan Londonderryssä ja Skainos-keskukseen Itä-Belfastissa. Viimeisimmän rahoituskierroksen tavoitteena on muun muassa yhteinen koulutus ja kestävä liikenne. Rahat ovat käytettävissä vuoteen 2020 asti, ja jotkut tarkkailijat uskovat, että tämä on viimeinen EU:n rauhanrahoitus.</w:t>
      </w:r>
    </w:p>
    <w:p>
      <w:r>
        <w:rPr>
          <w:b/>
        </w:rPr>
        <w:t xml:space="preserve">Yhteenveto</w:t>
      </w:r>
    </w:p>
    <w:p>
      <w:r>
        <w:t xml:space="preserve">Valtiovarainministeri Mervyn Storey on sanonut, että 400 miljoonan punnan rahoitusohjelma, josta suurin osa tulee EU:lta, jättää Pohjois-Irlantiin pysyvän perinnön.</w:t>
      </w:r>
    </w:p>
    <w:p>
      <w:r>
        <w:rPr>
          <w:b/>
          <w:u w:val="single"/>
        </w:rPr>
        <w:t xml:space="preserve">Asiakirjan numero 23838</w:t>
      </w:r>
    </w:p>
    <w:p>
      <w:r>
        <w:t xml:space="preserve">Lance Martin: Kolme vapautettu tappamisesta Derbyssä "ovensuukahinan jälkeen</w:t>
      </w:r>
    </w:p>
    <w:p>
      <w:r>
        <w:t xml:space="preserve">Lance Martin, 24, kuoli sen jälkeen, kun häntä oli väitetysti puukotettu neljä kertaa selkään Derbyssä 28. helmikuuta. Clara Butleria, 22, syytetään Derby Crown Courtissa Martinin murhasta. Aiemmin tuomari määräsi valamiehistön vapauttamaan hänen sisarensa ja sisarensa poikaystävän murhasta ja hänen isänsä taposta. Francesca Butler, 24, Kieran Bareham, 31, molemmat Portland Streetiltä, ja Jamie Butler, 43, Marlborough Roadilta, olivat saaneet syytteen neiti Butlerin ohella Martinin kuoleman jälkeen. Syyttäjät väittävät, että Butler puukotti Martinin sen jälkeen, kun riita oli alkanut hänen sisarensa talon ulkopuolella Portland Streetillä ja siirtynyt läheiselle tielle. Veitsi tunkeutui hänen keuhkoonsa ja pernaansa, ja hän kuoli sairaalassa, oikeus kuuli. Marlborough Roadilla asuva Butler kiistää murhan. Oikeudenkäynti jatkuu. Seuraa BBC East Midlandsia Facebookissa, Twitterissä tai Instagramissa. Lähetä juttuideoita osoitteeseen eastmidsnews@bbc.co.uk.</w:t>
      </w:r>
    </w:p>
    <w:p>
      <w:r>
        <w:rPr>
          <w:b/>
        </w:rPr>
        <w:t xml:space="preserve">Yhteenveto</w:t>
      </w:r>
    </w:p>
    <w:p>
      <w:r>
        <w:t xml:space="preserve">Kolme ihmistä on vapautettu tappamasta miestä, joka sai kuolettavia puukoniskuja kadulla.</w:t>
      </w:r>
    </w:p>
    <w:p>
      <w:r>
        <w:rPr>
          <w:b/>
          <w:u w:val="single"/>
        </w:rPr>
        <w:t xml:space="preserve">Asiakirjan numero 23839</w:t>
      </w:r>
    </w:p>
    <w:p>
      <w:r>
        <w:t xml:space="preserve">Guernseyn tavara- ja palveluvero "vaikuttaa kaikkiin".</w:t>
      </w:r>
    </w:p>
    <w:p>
      <w:r>
        <w:t xml:space="preserve">Guernseyn teollisuusliitto ja Guernseyn kansainvälinen liike-elämän järjestö tilasivat raportin. Raportin mukaan vähittäiskauppa- ja ravintola-ala kärsisivät ja joutuisivat kilpailemaan ulkomaisten yritysten kanssa. Valtiovarainministeri Gavin St Pier sanoi, että välillisiä veroja ja kulutusveroja on harkittava, jos saaren alijäämää halutaan korjata. Henley Business Schoolin professori Dominic Swords on laatinut perusteellisen asiakirjan, jossa selvitetään välillisen veron ennakoituja vaikutuksia ihmisiin ja toimialoihin. Osavaltioissa odotetaan keskustelua GST:n käyttöönotosta, joka voisi olla noin 5 prosenttia, myöhemmin tänä vuonna. Yli 70 prosenttia Guernseyn verotuksesta on välitöntä tuloveroa.</w:t>
      </w:r>
    </w:p>
    <w:p>
      <w:r>
        <w:rPr>
          <w:b/>
        </w:rPr>
        <w:t xml:space="preserve">Yhteenveto</w:t>
      </w:r>
    </w:p>
    <w:p>
      <w:r>
        <w:t xml:space="preserve">Raportin mukaan kaikki Guernseyn asukkaat saavat tuntea tavara- ja palveluveron (GST) käyttöönoton vaikutukset.</w:t>
      </w:r>
    </w:p>
    <w:p>
      <w:r>
        <w:rPr>
          <w:b/>
          <w:u w:val="single"/>
        </w:rPr>
        <w:t xml:space="preserve">Asiakirjan numero 23840</w:t>
      </w:r>
    </w:p>
    <w:p>
      <w:r>
        <w:t xml:space="preserve">Douglasin karnevaalit: Tuhannet osallistuvat pääkaupungin juhliin</w:t>
      </w:r>
    </w:p>
    <w:p>
      <w:r>
        <w:t xml:space="preserve">Tapahtuma alkoi Douglasin rantakadulla lauantaina klo 19.00 BST, ja siihen osallistui 500 ihmistä. Järjestäjä Michelle O'Malley sanoi, että ilta oli "toiminnantäyteinen" ja että se "houkutteli tuhansia ihmisiä rantakadulle". Douglasin rantakatu suljettiin kaikelta liikenteeltä klo 18.30-21.30. Karnevaalissa oli mukana vaunuja, bändejä, tanssiryhmiä ja koristeltuja ajoneuvoja sekä monia muita "osallistujia ja esiintyjiä".</w:t>
      </w:r>
    </w:p>
    <w:p>
      <w:r>
        <w:rPr>
          <w:b/>
        </w:rPr>
        <w:t xml:space="preserve">Yhteenveto</w:t>
      </w:r>
    </w:p>
    <w:p>
      <w:r>
        <w:t xml:space="preserve">Useita tuhansia ihmisiä osallistui Mansaaren toiseen Douglas-karnevaaliin.</w:t>
      </w:r>
    </w:p>
    <w:p>
      <w:r>
        <w:rPr>
          <w:b/>
          <w:u w:val="single"/>
        </w:rPr>
        <w:t xml:space="preserve">Asiakirjan numero 23841</w:t>
      </w:r>
    </w:p>
    <w:p>
      <w:r>
        <w:t xml:space="preserve">Megan Roberts: Megan Roberts: Poliisi huolissaan kadonneen opiskelijan turvallisuudesta</w:t>
      </w:r>
    </w:p>
    <w:p>
      <w:r>
        <w:t xml:space="preserve">Megan Roberts, 20, Wetherbystä, nähtiin viimeksi torstaina klo 02:00 GMT Popworldissa, George Hudson Streetillä, North Yorkshiren poliisi kertoi. Poliisit sanovat olevansa "hyvin huolissaan" hänen turvallisuudestaan ja ovat esittäneet kiireellisen vetoomuksen tietojen saamiseksi. neiti Roberts, joka opiskelee York St Johnin yliopistossa, ilmoitettiin kadonneeksi maanantaina äitinsä toimesta. Häntä kuvaillaan noin 1,7 metriä pitkäksi, keskivartaloiseksi ja hänellä on pitkät tummanruskeat hiukset. Poliisin tiedottaja sanoi: "Kukaan ei ole kuullut Meganista sen jälkeen, mikä on hyvin epätavallista, ja poliisit ovat hyvin huolissaan hänen turvallisuudestaan." Poliisi vetoaa neiti Robertsiin, jotta hän ottaisi yhteyttä ystäviinsä, perheeseensä tai poliisiin ja kertoisi olevansa turvassa. Kaikkia, jotka ovat nähneet hänet torstain jälkeen, pyydetään ottamaan yhteyttä Pohjois-Yorkshiren poliisiin numeroon 101 tai kadonneiden ihmisten hyväntekeväisyysjärjestöön.</w:t>
      </w:r>
    </w:p>
    <w:p>
      <w:r>
        <w:rPr>
          <w:b/>
        </w:rPr>
        <w:t xml:space="preserve">Yhteenveto</w:t>
      </w:r>
    </w:p>
    <w:p>
      <w:r>
        <w:t xml:space="preserve">Huoli Yorkin yökerhosta neljä päivää sitten kadonneen opiskelijan turvallisuudesta kasvaa.</w:t>
      </w:r>
    </w:p>
    <w:p>
      <w:r>
        <w:rPr>
          <w:b/>
          <w:u w:val="single"/>
        </w:rPr>
        <w:t xml:space="preserve">Asiakirjan numero 23842</w:t>
      </w:r>
    </w:p>
    <w:p>
      <w:r>
        <w:t xml:space="preserve">Kuusi miestä kiistää Meynellin ketunmetsästyssyytteet</w:t>
      </w:r>
    </w:p>
    <w:p>
      <w:r>
        <w:t xml:space="preserve">Heitä on syytetty osallistumisesta ketunmetsästykseen Meynellin ja South Staffordshiren metsästysseuran kanssa Sutton-on-the-Hillissä Derbyshiressä viime lokakuussa. Kaikki kuusi kiistivät Nottinghamin käräjäoikeudessa metsästyslain 2004 mukaisen luonnonvaraisen nisäkkään metsästyksen koirilla. Heidän on määrä mennä oikeuteen samassa tuomioistuimessa 19. elokuuta. League Against Cruel Sports -järjestö kuvasi metsästyksen. Syytetyt ovat: Seuraa BBC East Midlandsia Facebookissa, Twitterissä tai Instagramissa. Lähetä juttuideoita osoitteeseen eastmidsnews@bbc.co.uk.</w:t>
      </w:r>
    </w:p>
    <w:p>
      <w:r>
        <w:rPr>
          <w:b/>
        </w:rPr>
        <w:t xml:space="preserve">Yhteenveto</w:t>
      </w:r>
    </w:p>
    <w:p>
      <w:r>
        <w:t xml:space="preserve">Kuusi miestä on tunnustanut syyttömyytensä laittomaan metsästykseen eläinsuojelujärjestön kuvausten jälkeen.</w:t>
      </w:r>
    </w:p>
    <w:p>
      <w:r>
        <w:rPr>
          <w:b/>
          <w:u w:val="single"/>
        </w:rPr>
        <w:t xml:space="preserve">Asiakirjan numero 23843</w:t>
      </w:r>
    </w:p>
    <w:p>
      <w:r>
        <w:t xml:space="preserve">Exeterin synagogan restaurointihanke alkaa</w:t>
      </w:r>
    </w:p>
    <w:p>
      <w:r>
        <w:t xml:space="preserve">Tänä vuonna 250-vuotisjuhlavuottaan viettävän Exeterin synagogan katto uusitaan hankkeen yhteydessä. Työ maksaa noin 118 000 puntaa, ja siihen kuuluu myös yhden kosteudesta kärsineen seinän korjaaminen, kertoi synagogan tiedottaja. Hän sanoi, että rahat tulevat varainkeruusta ja testamentista, ja työn odotetaan valmistuvan kesäkuun loppuun mennessä. "Yhteisö on kasvanut vuosien varrella, ja meillä on jäseniä Devonissa, Somersetissa ja Länsi-Dorsetissa, hän sanoi. "Se [rakennus] on rapistunut iän myötä." Exeterin synagoga aikoo juhlia virallisesti 250-vuotisjuhlaansa heinäkuussa.</w:t>
      </w:r>
    </w:p>
    <w:p>
      <w:r>
        <w:rPr>
          <w:b/>
        </w:rPr>
        <w:t xml:space="preserve">Yhteenveto</w:t>
      </w:r>
    </w:p>
    <w:p>
      <w:r>
        <w:t xml:space="preserve">Yhden Britannian vanhimmista synagogista kunnostaminen alkaa maaliskuussa.</w:t>
      </w:r>
    </w:p>
    <w:p>
      <w:r>
        <w:rPr>
          <w:b/>
          <w:u w:val="single"/>
        </w:rPr>
        <w:t xml:space="preserve">Asiakirjan numero 23844</w:t>
      </w:r>
    </w:p>
    <w:p>
      <w:r>
        <w:t xml:space="preserve">Llangorse-järven rajoituksia lievennetty myrkyllisen levän löytymisen jälkeen</w:t>
      </w:r>
    </w:p>
    <w:p>
      <w:r>
        <w:t xml:space="preserve">Vesiurheilu ja kalastus kiellettiin Llangorse-järvellä Breconin lähellä viime kuussa. Powysin neuvoston ympäristöterveyspalvelun mukaan levää oli edelleen, mutta huviveneet ja kalastus olivat nyt sallittuja järvellä. Uintia, vesihiihtoa, melontaa, sukellusta ja purjelautailua koskevat rajoitukset ovat kuitenkin edelleen voimassa. Myös lemmikkieläinten ja karjan omistajia on varoitettu pitämään eläimensä poissa vedestä. Neuvosto teki päätöksen vesiurheilun ja onkimisen kieltämisestä viime kuussa saatuaan tietoja Walesin kansanterveyslaitokselta ja ympäristövirastolta. Varoitusmuutokset Levämyrkkyjen mahdollisia sivuvaikutuksia ovat ihottuma, silmien ärsytys, oksentelu, kuume, ripuli ja lihaskipu. Lapsilla on aikuisia suurempi riski saada ongelmia, koska heidän ruumiinpainonsa on verrattain pienempi. Levän esiintymispaikka riippuu olosuhteista, kuten tuulen suunnasta ja sateista. Se myös laajenee ja supistuu auringonvalon määrän ja lämpötilan mukaan. Brecon Beacons Park Authority on pystyttänyt levästä varoittavia kylttejä.</w:t>
      </w:r>
    </w:p>
    <w:p>
      <w:r>
        <w:rPr>
          <w:b/>
        </w:rPr>
        <w:t xml:space="preserve">Yhteenveto</w:t>
      </w:r>
    </w:p>
    <w:p>
      <w:r>
        <w:t xml:space="preserve">Powysin järven käyttöä koskevia rajoituksia on lievennetty sen jälkeen, kun myrkyllistä sinilevää löydettiin.</w:t>
      </w:r>
    </w:p>
    <w:p>
      <w:r>
        <w:rPr>
          <w:b/>
          <w:u w:val="single"/>
        </w:rPr>
        <w:t xml:space="preserve">Asiakirjan numero 23845</w:t>
      </w:r>
    </w:p>
    <w:p>
      <w:r>
        <w:t xml:space="preserve">Japani: Satavuotislahjat alennetaan kustannusten leikkaamiseksi</w:t>
      </w:r>
    </w:p>
    <w:p>
      <w:r>
        <w:t xml:space="preserve">By News from Elsewhere......as found by BBC Monitoring Vuodesta 1963 lähtien hopeinen sake-kuppi - tai sakazuki - on lahjoitettu jokaiselle 100 vuotta täyttäneelle. Kupit, joiden arvo on 8 000 jeniä (65 dollaria; 40 puntaa) kappaleelta, ovat kiitos satavuotiaiden panoksesta yhteiskunnalle. Mutta kun Japanin vanhusväestö on kasvanut, myös lahjalasku on kasvanut, kertoo uutistoimisto Kyodo. Viime vuonna hallitus käytti lahjoihin 260 miljoonaa jeniä (2,1 miljoonaa dollaria; 1,3 miljoonaa puntaa), mikä ei virkamiesten mukaan ole kestävä luku. Tämän vuoksi he haluavat korvata lahjan jollakin edullisemmalla. Vaihtoehtoina harkitaan muun muassa halvempien materiaalien käyttöä tai jotain aivan muuta tilaisuuden merkiksi - mahdollisesti vain onnittelukirje, kertovat viranomaiset Kyodolle. Japanissa oli viime vuonna yli 29 000 uutta satavuotiasta, kun järjestelmän alkaessa heitä oli 153, raportissa kerrotaan. Japanin elinajanodote on maailman korkeimpia, ja satavuotispäiväänsä viettävien ihmisten määrä on kasvanut joka vuosi vuodesta 1971 lähtien. Seuraava juttu: Käytä #NewsfromElsewhere, jotta pysyt ajan tasalla uutisistamme Twitterin kautta.</w:t>
      </w:r>
    </w:p>
    <w:p>
      <w:r>
        <w:rPr>
          <w:b/>
        </w:rPr>
        <w:t xml:space="preserve">Yhteenveto</w:t>
      </w:r>
    </w:p>
    <w:p>
      <w:r>
        <w:t xml:space="preserve">Japanin hallitus aikoo lopettaa perinteen, jonka mukaan satavuotiaille annetaan hopeinen muistolahja, koska kasvava vanhusväestö on tehnyt siitä liian kallista, kerrotaan.</w:t>
      </w:r>
    </w:p>
    <w:p>
      <w:r>
        <w:rPr>
          <w:b/>
          <w:u w:val="single"/>
        </w:rPr>
        <w:t xml:space="preserve">Asiakirjan numero 23846</w:t>
      </w:r>
    </w:p>
    <w:p>
      <w:r>
        <w:t xml:space="preserve">3D-malli luotu auttamaan HMS Victory -aluksen kunnostamisessa</w:t>
      </w:r>
    </w:p>
    <w:p>
      <w:r>
        <w:t xml:space="preserve">Asiantuntijat käyttivät laserkuvantamista kartoittaakseen 248 vuotta vanhan aluksen, jota parhaillaan konservoidaan Portsmouthin historiallisella telakalla. Tekniikan avulla asiantuntijat näkevät tarkemmin, miten laiva on valmistettu, ja pystyvät kuvaamaan yksityiskohtaisesti kaikki sen 80 000 osaa. Aluksen omistaa National Museum of the Royal Navy. Mallin kehitti BAE Systems, ja kun restaurointia jatketaan, sitä käytetään mallina, ja siihen lisätään työstä tehtyjä merkintöjä. "Uskomattoman monimutkainen" Victory oli Nelsonin lippulaiva Trafalgarin taistelussa, jossa se voitti Ranskan ja Espanjan yhdistetyn laivaston vuonna 1805. Nelson loukkaantui taistelussa ja kuoli myöhemmin aluksella. BAE Systems Maritime Services -yhtiön toimitusjohtaja Rory Fisher sanoi, että laserkartoitus antaa "ennennäkemättömän kattavan kuvan HMS Victory -aluksen rakentamisesta". Andrew Baines, HMS Victory -hankkeen intendentti ja projektijohtaja, sanoi: "HMS Victory on lähes 250 vuotta vanha, ja sen rakenne on uskomattoman monimutkainen sekä suunnittelun että korjaus- ja konservointihistorian kannalta." "HMS Victory on myös hyvin monimutkainen." Laserkartoitusta seuraavan rakenneanalyysin avulla "voimme suunnitella konservointiohjelmamme".</w:t>
      </w:r>
    </w:p>
    <w:p>
      <w:r>
        <w:rPr>
          <w:b/>
        </w:rPr>
        <w:t xml:space="preserve">Yhteenveto</w:t>
      </w:r>
    </w:p>
    <w:p>
      <w:r>
        <w:t xml:space="preserve">On luotu digitaalinen 3D-malli, jossa näkyy jokainen puutavaran ja raudan pala, josta Lordi Nelsonin lippulaiva HMS Victory koostuu.</w:t>
      </w:r>
    </w:p>
    <w:p>
      <w:r>
        <w:rPr>
          <w:b/>
          <w:u w:val="single"/>
        </w:rPr>
        <w:t xml:space="preserve">Asiakirjan numero 23847</w:t>
      </w:r>
    </w:p>
    <w:p>
      <w:r>
        <w:t xml:space="preserve">Huoli Yhdistyneen kuningaskunnan toiseksi korkeimmalla vuorella sijaitsevasta käymälävessasta</w:t>
      </w:r>
    </w:p>
    <w:p>
      <w:r>
        <w:t xml:space="preserve">RSPB Scotland ja National Trust for Scotland sanoivat, että Ben Macduin ulosteet aiheuttavat mahdollisen terveysriskin. Osa jätteistä on jätetty kivirakenteisen Sapper's Bothyn raunioille. Ben Macdui on Britannian korkeimpien huippujen listalla Ben Nevisin jälkeen toisena, ja se sijaitsee Cairngormsissa. Vuori on hyväntekeväisyysjärjestöjen omistuksessa. Jeremy Roberts, RSPB:n omistaman Abernethyn suojelualueen johtaja, joka kattaa suuren osan Munrovuoresta, sanoi: "Kehotan kaikkia kävijöitä kunnioittamaan tätä upeaa paikkaa ja toimimaan vastuullisesti. "Jättäkää vuori sellaiseksi kuin toivotte sen olevan. "Tämä on hyvin herkkä ympäristö, ja tällainen vastuuton käytös pilaa alueelle tulevien ihmisten kokemuksen." "Tämä on hyvin herkkä ympäristö, ja tällainen vastuuton käytös pilaa alueelle tulevien ihmisten kokemuksen." Peter Holden, NTS:n päävartija Mar Lodge Estate -alueella, johon osa Ben Macduista kuuluu, kuvaili tilannetta "sosiaalisesti ja ympäristön kannalta mahdottomaksi hyväksyä". Hän lisäsi: "Vuorenhuiput ovat syrjäisimpiä ja koskemattomimpia ympäristöjämme, ja ne ovat haastavimpia vierailla ja hallita. "Kehotamme kävijöitä noudattamaan 'jätä jälkiä jättämättä' -periaatetta ja noudattamaan parhaita käytäntöjä ihmisjätteen hautaamisessa pois tasangolta." Skotlannin vuorikiipeilyneuvosto on myös aiemmin antanut neuvoja turvallisesta "vapaasta käymälästä".</w:t>
      </w:r>
    </w:p>
    <w:p>
      <w:r>
        <w:rPr>
          <w:b/>
        </w:rPr>
        <w:t xml:space="preserve">Yhteenveto</w:t>
      </w:r>
    </w:p>
    <w:p>
      <w:r>
        <w:t xml:space="preserve">Yhdistyneen kuningaskunnan toiseksi korkeimman vuoren huipulle jätetään yhä enemmän ihmisjätettä, ovat luonnonsuojelujärjestöt todenneet.</w:t>
      </w:r>
    </w:p>
    <w:p>
      <w:r>
        <w:rPr>
          <w:b/>
          <w:u w:val="single"/>
        </w:rPr>
        <w:t xml:space="preserve">Asiakirjan numero 23848</w:t>
      </w:r>
    </w:p>
    <w:p>
      <w:r>
        <w:t xml:space="preserve">Fonseka pysyy edelleen vangittuna</w:t>
      </w:r>
    </w:p>
    <w:p>
      <w:r>
        <w:t xml:space="preserve">Se vastasi kenraali Fonsekan vaimon jättämään vetoomukseen. Hallitus aikoo jatkaa hävinneen ehdokkaan vangitsemista ja viedä hänet sotilastuomioistuimeen - prosessin, jonka eläkkeellä oleva kenraali torjuu suoralta kädeltä sanomalla, että koska hän on nyt siviili, sotilaslaki ei kata häntä. kaksi muuta pyyntöä Toistaiseksi Sarath Fonseka pysyy vangittuna laivaston päämajassa. Näin sanovat korkeimman oikeuden tuomarit, jotka ovat hylänneet vetoomuksen esittäjien pyynnön, että hänet vapautettaisiin välittömästi. Kenraali Fonsekan asianajaja Chrishmal Warnasuriya kertoi kuitenkin BBC:lle, että tuomioistuin oli hyväksynyt kaksi muuta vetoomuksen esittäjien pyyntöä. Vetoomuksessa pyydettiin, että kenraali Fonsekan turvallisuus taataan ja että hänellä on laajemmat mahdollisuudet tavata perhettään, kollegoitaan ja asianajajiaan sekä saada lääkkeensä. Kahden kuukauden kuluttua tuomioistuin käsittelee vetoomuksen kokonaisuudessaan ja tarkastelee laajempia väitteitä, joiden mukaan Sarath Fonsekan vangitseminen on laitonta ja hänen oikeuksiaan loukataan. Virallisia syytteitä ei ole nostettu, kenraali Fonsekan tilanne näyttää synkältä. Hallitus ei ole vieläkään nostanut virallisia syytteitä. Armeijan tiedottaja kenraalimajuri Prasad Samarasinghe kertoi kuitenkin BBC:lle, että armeija kerää todisteet häntä vastaan "hyvin pian" ja perustaa sitten sotilastuomioistuimen, joka käy hänen syytteensä - ja tämä näyttää tapahtuvan ennen kuin hänen vaimonsa vetoomusta käsitellään uudelleen. Viranomaiset väittävät Sarath Fonsekan pyrkineen horjuttamaan hallitusta. Hän kiistää tämän. Hän haluaisi osallistua huhtikuun alussa pidettäviin parlamenttivaaleihin, ja nyt hän saattaa joutua tekemään sen vangittuna. Samaan aikaan hänen presidenttiehdokkuuttaan tukenut koalitio on jakautunut useisiin ryhmiin.</w:t>
      </w:r>
    </w:p>
    <w:p>
      <w:r>
        <w:rPr>
          <w:b/>
        </w:rPr>
        <w:t xml:space="preserve">Yhteenveto</w:t>
      </w:r>
    </w:p>
    <w:p>
      <w:r>
        <w:t xml:space="preserve">Sri Lankan korkein oikeus on kieltäytynyt määräämästä hävinneen presidenttiehdokkaan, kenraali Sarath Fonsekan vapauttamista sotilasvangista toistaiseksi.</w:t>
      </w:r>
    </w:p>
    <w:p>
      <w:r>
        <w:rPr>
          <w:b/>
          <w:u w:val="single"/>
        </w:rPr>
        <w:t xml:space="preserve">Asiakirjan numero 23849</w:t>
      </w:r>
    </w:p>
    <w:p>
      <w:r>
        <w:t xml:space="preserve">Algeria hautaa itsenäisyyden sankarin Hocine Ait-Ahmedin</w:t>
      </w:r>
    </w:p>
    <w:p>
      <w:r>
        <w:t xml:space="preserve">Kabylessa sijaitsevan vuoristokylän lähellä pidetty seremonia muuttui kaaoksen näyttämöksi, kun laulavat surijat vyöryivät väkijoukkoon. Hocine Ait-Ahmed oli yksi ensimmäisistä, jotka kapinoivat Ranskan hallintoa vastaan vuonna 1954 ja käynnistivät itsenäisyyssodan. Vuosia myöhemmin hän joutui maanpakoon. Hän kuoli keskiviikkona Sveitsissä 89-vuotiaana. Ait-Ahmed oli viimeinen yhdeksästä itsenäisyyssodan sankarista, joka kuoli. Algerian pääkaupungissa järjestettiin torstaina valtiolliset hautajaiset, jotka televisioitiin suorana lähetyksenä. Hänen perheensä ei kuitenkaan suostunut siihen, että hänet haudattaisiin muiden sankareiden rinnalle Algeriin. Sen sijaan hautajaiset pidettiin hänen kotikylässään 110 kilometriä Algerista itään. Ait-Ahmed oli kritisoinut näkyvästi armeijan poliittisen järjestelmän hallintaa sen jälkeen, kun se oli itsenäistynyt Ranskasta vuonna 1962. Hänen hautajaisiinsa osallistunut väkijoukko huusi "Algeria vapaa ja demokraattinen", joka oli Ait-Ahmedin perustaman Sosialististen voimien rintama -puolueen tunnuslause. Puolue on edelleen aktiivinen poliittinen oppositio.</w:t>
      </w:r>
    </w:p>
    <w:p>
      <w:r>
        <w:rPr>
          <w:b/>
        </w:rPr>
        <w:t xml:space="preserve">Yhteenveto</w:t>
      </w:r>
    </w:p>
    <w:p>
      <w:r>
        <w:t xml:space="preserve">Kymmenettuhannet algerialaiset ovat osallistuneet kansallisen itsenäisyyden sankarin Hocine Ait-Ahmedin hautajaisiin.</w:t>
      </w:r>
    </w:p>
    <w:p>
      <w:r>
        <w:rPr>
          <w:b/>
          <w:u w:val="single"/>
        </w:rPr>
        <w:t xml:space="preserve">Asiakirjan numero 23850</w:t>
      </w:r>
    </w:p>
    <w:p>
      <w:r>
        <w:t xml:space="preserve">ITV Walesin Culverhouse Crossin kiinteistölle suunnitellaan asuntoja.</w:t>
      </w:r>
    </w:p>
    <w:p>
      <w:r>
        <w:t xml:space="preserve">Kaavoittajia on kehotettu hyväksymään ehdotus 250 asunnon rakentamisesta Cardiffin länsipuolella sijaitsevalle tontille. Yleisradioyhtiö ei ole kertonut, minne se on muuttamassa. Sen uskotaan harkitsevan kohteita Cardiff Bayssä ja Cardiff Gatessa. Yhtiö ilmoitti helmikuussa, että se tutkii useita vaihtoehtoja. Valiokunnan jäsenten on määrä vierailla Culverhouse Crossissa ennen torstain äänestystä arvioidakseen, miten asuntorakentaminen sopisi nykyisiin vähittäiskauppa-alueisiin ja vilkkaaseen M4:n, A48:n ja A4232 Cardiffin kehätien risteykseen. Hyödyllisyys Rob Thomas, neuvoston kehityspalvelujen johtaja, sanoi: "Hakemus, joka koskee pääpiirteittäistä rakennuslupaa alueen purkamiseksi ja asuntojen rakentamiseksi, esitellään suunnittelukomitealle tämän viikon torstaina. Suosituksena on myöntää lupa edellyttäen, että tehdään kattava oikeudellinen sopimus, hän sanoi. Vanha HTV muutti tarkoitusta varten rakennettuihin studioihin 1980-luvun alussa, mutta koska ITV:n tuotanto on vähentynyt vuosikymmenten aikana, yhtiö sanoi, että paikka on vanhentunut. "Toimiluvan uusiminen takaa ITV:n läsnäolon Walesissa 2020-luvun puoliväliin asti", tiedottaja sanoi. "Haluamme varmistaa, että toimimme tarkoitukseen sopivassa rakennuksessa, jonka avulla voimme tarjota katsojillemme parasta mahdollista palvelua kestävin ja kohtuullisin kustannuksin."</w:t>
      </w:r>
    </w:p>
    <w:p>
      <w:r>
        <w:rPr>
          <w:b/>
        </w:rPr>
        <w:t xml:space="preserve">Yhteenveto</w:t>
      </w:r>
    </w:p>
    <w:p>
      <w:r>
        <w:t xml:space="preserve">ITV Walesin odotetaan selviävän ensimmäisestä esteestä studioidensa siirtämisessä, kun suunnitelmat Culverhouse Crossin kiinteistön saneerauksesta menevät Vale of Glamorganin valtuuston suunnittelukomitean käsittelyyn.</w:t>
      </w:r>
    </w:p>
    <w:p>
      <w:r>
        <w:rPr>
          <w:b/>
          <w:u w:val="single"/>
        </w:rPr>
        <w:t xml:space="preserve">Asiakirjan numero 23851</w:t>
      </w:r>
    </w:p>
    <w:p>
      <w:r>
        <w:t xml:space="preserve">Marsdenin tulipalo: Valvotun palamisen lopettamiseksi</w:t>
      </w:r>
    </w:p>
    <w:p>
      <w:r>
        <w:t xml:space="preserve">Miehistöt ovat käsitelleet "kilometrin pituista palorintamaa" Deer Hill Reservoirissa Marsdenissa, West Yorkshiressä. Heidät kutsuttiin paikalle noin kello 12.30 GMT. Palon uskotaan johtuneen valvotusta palamisesta, jonka uskotaan levinneen. Palokunnan päällikkö sanoi olevansa "pettynyt" tapahtuneeseen. Länsi-Yorkshiren palo- ja pelastuspalvelun apulaispalopäällikkö Nick Smith sanoi, että tulipalo olisi voitu "niin helposti välttää", ja kehotti maanomistajia muuttamaan tapojaan. "Hallittu polttaminen voi helposti levitä, ja seurausten torjunta vie valtavasti palokunnan aikaa ja resursseja - nummipalot voivat kirjaimellisesti jatkua kilometrien ja päivien ajan", Smith sanoi. "Nämä ovat ennennäkemättömiä aikoja, ja tarvitsemme resurssejamme yhteisöjen tukemiseen ja haavoittuvassa asemassa olevien auttamiseen sen sijaan, että palomiehet olisivat päiviä sidottuna nummilla tällaiseen vaivalloiseen työhön." Palokunta aikoo ottaa yhteyttä maanomistajiin tästä käytännöstä, jossa sytytetään tahallisesti tulipaloja valvotuissa olosuhteissa matalalla olevan syttyvän materiaalin poistamiseksi. Valvottua polttamista harjoitetaan usein metsäkanalintujen metsästystä varten hoidetuilla nummilla, ja käytäntöä kannattavat tahot väittävät, että sillä voidaan ehkäistä tulipaloja. Seuraa BBC Yorkshirea Facebookissa, Twitterissä ja Instagramissa. Lähetä juttuideoita osoitteeseen yorkslincs.news@bbc.co.uk.</w:t>
      </w:r>
    </w:p>
    <w:p>
      <w:r>
        <w:rPr>
          <w:b/>
        </w:rPr>
        <w:t xml:space="preserve">Yhteenveto</w:t>
      </w:r>
    </w:p>
    <w:p>
      <w:r>
        <w:t xml:space="preserve">Palomiehet kehottavat maanomistajia lopettamaan "valvotun polttamisen" välittömästi sen jälkeen, kun soiden palaminen vei resursseja pois koronaviruskriisin torjunnan tukemisesta.</w:t>
      </w:r>
    </w:p>
    <w:p>
      <w:r>
        <w:rPr>
          <w:b/>
          <w:u w:val="single"/>
        </w:rPr>
        <w:t xml:space="preserve">Asiakirjan numero 23852</w:t>
      </w:r>
    </w:p>
    <w:p>
      <w:r>
        <w:t xml:space="preserve">Eteläisen rautatieliikenteen konduktöörit äänestävät lakosta henkilöstökiistassa</w:t>
      </w:r>
    </w:p>
    <w:p>
      <w:r>
        <w:t xml:space="preserve">Kiista koskee muun muassa henkilöstöä ja työvuorolistoja, jotka liiton mukaan häiritsivät palveluja. Annetuista 255 äänestä 185 kannatti lakkotoimia. Southern sanoi tehneensä "todella kovasti töitä" RMT:n kanssa esittäessään ehdotuksen ja toivovansa "myönteistä vastausta". "Kroonisesti vajaamiehitetty" Ammattiliiton johtokunnan on ilmoitettava seitsemän päivän varoitusajalla mahdollisista lakko-operaatioista. RMT:n pääsihteeri Mick Cash sanoi, että henkilöstövaje on "häpeällistä ja aiheuttaa päivittäisiä ongelmia". "Tämä on elintärkeä ja tuottoisa toimilupa, jossa työmatkalaiset maksavat tuhansia puntia vuodessa matkustaakseen vuoroilla, joilla on kroonisesti liian vähän henkilökuntaa, ja RMT:n jäsenet ovat saaneet siitä tarpeekseen", hän sanoi. "Ammattiliitto ei aio katsoa sivusta, kun henkilöstöä vähennetään rautatieliikenteen franchising-liikenteessä ja jäseniämme runnellaan vain yksityisten yritysten voittojen vuoksi." Cash lisäsi toivovansa, että Southern-rautatieyhtiö "tajuaisi nyt" ja että liitto olisi valmis jatkoneuvotteluihin. Southern liikennöi Lontoon, Sussexin, Surreyn, Hampshiren ja Kentin välillä.</w:t>
      </w:r>
    </w:p>
    <w:p>
      <w:r>
        <w:rPr>
          <w:b/>
        </w:rPr>
        <w:t xml:space="preserve">Yhteenveto</w:t>
      </w:r>
    </w:p>
    <w:p>
      <w:r>
        <w:t xml:space="preserve">Eteläisen rautatieliikenteen konduktöörit ovat äänestäneet lakon puolesta työmarkkinasuhteiden "kattavan romahduksen" vuoksi, RMT-liitto on ilmoittanut.</w:t>
      </w:r>
    </w:p>
    <w:p>
      <w:r>
        <w:rPr>
          <w:b/>
          <w:u w:val="single"/>
        </w:rPr>
        <w:t xml:space="preserve">Asiakirjan numero 23853</w:t>
      </w:r>
    </w:p>
    <w:p>
      <w:r>
        <w:t xml:space="preserve">Poliisi tutkii Argyll Ballet West -koulun hyväksikäyttösyytöksiä</w:t>
      </w:r>
    </w:p>
    <w:p>
      <w:r>
        <w:t xml:space="preserve">Ballet West, jonka pääkonttori sijaitsee Taynuiltissa, Argyllissa, tutkii väitteitä, jotka koskevat erästä johtavaa työntekijää, joka on sittemmin eronnut tehtävästään. Mutta Skotlannin poliisi sanoi, että se on nyt saanut ilmoituksia väitetyistä väärinkäytöksistä. Henkilöstön jäsen on pidätetty virantoimituksesta väitteiden vuoksi. Ballet West kouluttaa tanssijoita pikkulapsista aina korkeakoulututkintoon asti ja tarjoaa myös tanssinopettajakursseja. Koulu on nimittänyt johtavan lakimiehen johtamaan riippumatonta tutkimusta. Skotlannin poliisin edustaja sanoi: "Poliisi on nyt saanut useita ilmoituksia, jotka tutkitaan perusteellisesti".</w:t>
      </w:r>
    </w:p>
    <w:p>
      <w:r>
        <w:rPr>
          <w:b/>
        </w:rPr>
        <w:t xml:space="preserve">Yhteenveto</w:t>
      </w:r>
    </w:p>
    <w:p>
      <w:r>
        <w:t xml:space="preserve">Poliisitutkinta on käynnistetty syytöksistä, jotka koskevat epäsopivaa seksuaalista käyttäytymistä balettikoulun oppilaita kohtaan.</w:t>
      </w:r>
    </w:p>
    <w:p>
      <w:r>
        <w:rPr>
          <w:b/>
          <w:u w:val="single"/>
        </w:rPr>
        <w:t xml:space="preserve">Asiakirjan numero 23854</w:t>
      </w:r>
    </w:p>
    <w:p>
      <w:r>
        <w:t xml:space="preserve">West Somersetin rautatie avataan uudelleen parannusten jälkeen</w:t>
      </w:r>
    </w:p>
    <w:p>
      <w:r>
        <w:t xml:space="preserve">West Somerset Railway (WSR) päätti lopettaa toimintansa sen jälkeen, kun rautatie- ja tieliikennevirasto (ORR) oli suositellut parannuksia hallintoon ja infrastruktuuriin. WSR ilmoitti, että ORR oli nyt antanut sille "puhtaat paperit uudelleen avaamista varten". Rautatie on vanhan Great Western Railwayn haararata, joka kulkee Mineheadista Bishops Lydeardiin. WSR:n puheenjohtaja Jon Jones Pratt sanoi: "On ollut kilpajuoksua aikaa vastaan, jotta kaikki työt saataisiin valmiiksi, ja se on suuri osoitus henkilöstömme, vapaaehtoisten, urakoitsijoiden ja tukijoiden kovasta työstä ja omistautumisesta." Hän sanoi, että muutoksiin sisältyy noin 170 000 puntaa maksavia infrastruktuuritöitä, henkilökunnan koulutusta ja "pätevyys- ja vaatimustenmukaisuusjärjestelmien" käyttöönottoa.</w:t>
      </w:r>
    </w:p>
    <w:p>
      <w:r>
        <w:rPr>
          <w:b/>
        </w:rPr>
        <w:t xml:space="preserve">Yhteenveto</w:t>
      </w:r>
    </w:p>
    <w:p>
      <w:r>
        <w:t xml:space="preserve">Perinnerautatie on avattu uudelleen sen jälkeen, kun se oli suljettu kolmeksi kuukaudeksi rautateiden valvontaviranomaisen tekemän kriittisen tarkastuksen jälkeen.</w:t>
      </w:r>
    </w:p>
    <w:p>
      <w:r>
        <w:rPr>
          <w:b/>
          <w:u w:val="single"/>
        </w:rPr>
        <w:t xml:space="preserve">Asiakirjan numero 23855</w:t>
      </w:r>
    </w:p>
    <w:p>
      <w:r>
        <w:t xml:space="preserve">Valtuutetut hyväksyvät Waterbeachin kasarmien asuntosuunnitelman</w:t>
      </w:r>
    </w:p>
    <w:p>
      <w:r>
        <w:t xml:space="preserve">South Cambridgeshiren piirineuvosto ilmoitti, että se aikoo tarjota "erittäin tarpeellisia" kohtuuhintaisia asuntoja Waterbeachiin, Cambridgen lähelle, suunnitellussa rakennuskohteessa. Alueelle rakennetaan myös kauppoja ja kouluja. Neuvosto sanoi, että huolenaiheet otetaan huomioon. Tumi Hawkins, suunnittelusta vastaava kabinettijäsen, sanoi: "Vastalauseet liittyvät liikenteeseen, joka on uskoakseni kaikkien suuri huolenaihe, ja siitä on keskusteltu viranomaisten kanssa. "Suunnittelurajoitusten vuoksi voimme tehdä vain rajallisen määrän, ja työskentelemme viranomaisten kanssa varmistaaksemme, että pystymme tarjoamaan tarvittavan infrastruktuurin." Ehdotuksiin sisältyy vähintään 1 950 kohtuuhintaisen asunnon rakentaminen, ja 43 prosenttia alueesta on avointa tilaa, myös virkistysalueita. Suunnitelmissa on myös metsä- ja niittyalueiden ja kosteikkojen parantaminen ja luominen sekä uusi paikalliskeskus, joka keskittyy nykyiseen järveen. Rakennuttaja on tehnyt oikeudellisen sopimuksen, jonka mukaan se antaa 141 miljoonaa puntaa uusiin paikallisiin palveluihin ja tiloihin, mukaan lukien rahoitusosuudet liikenteen parantamiseen ja A10-tien liittymien parantamiseen.</w:t>
      </w:r>
    </w:p>
    <w:p>
      <w:r>
        <w:rPr>
          <w:b/>
        </w:rPr>
        <w:t xml:space="preserve">Yhteenveto</w:t>
      </w:r>
    </w:p>
    <w:p>
      <w:r>
        <w:t xml:space="preserve">Suunnitelmat 6 500 uudesta asunnosta entisen armeijan kasarmin alueelle on hyväksytty, vaikka asukkaat ovat olleet huolissaan infrastruktuurista ja julkisesta liikenteestä.</w:t>
      </w:r>
    </w:p>
    <w:p>
      <w:r>
        <w:rPr>
          <w:b/>
          <w:u w:val="single"/>
        </w:rPr>
        <w:t xml:space="preserve">Asiakirjan numero 23856</w:t>
      </w:r>
    </w:p>
    <w:p>
      <w:r>
        <w:t xml:space="preserve">Rouva Clausin työpaikka Celtic Manor Resortissa vähemmän palkkaa kuin joulupukilla</w:t>
      </w:r>
    </w:p>
    <w:p>
      <w:r>
        <w:t xml:space="preserve">Jouluisen rekrytointitarjouksen mukaan joulupukki tienaisi 12 puntaa tunnissa. Sen sijaan hänen vaimonsa saisi ilmoituksessa vain 6,70 punnan tuntipalkan. Celtic Manorin tiedottajan mukaan palkkaero johtui siitä, että he hoitaisivat "hyvin erilaisia rooleja" Joulun valtakunta -tapahtumassa. Joulupukki olisi "pääroolissa" "tähtinäyttämönä", edustaja sanoi, kun taas rouva Joulupukilla olisi "enemmänkin sivurooli". "Palkkaero heijastaa ainoastaan joulupukin roolin ammattitaitoisempia vaatimuksia ja vastuita eikä se millään tavoin viittaa sukupuolten väliseen palkkaeroon Christmas Kingdomissa. Celtic Manor Resort on edelleen sitoutunut tasa-arvoisiin mahdollisuuksiin", hän lisäsi.</w:t>
      </w:r>
    </w:p>
    <w:p>
      <w:r>
        <w:rPr>
          <w:b/>
        </w:rPr>
        <w:t xml:space="preserve">Yhteenveto</w:t>
      </w:r>
    </w:p>
    <w:p>
      <w:r>
        <w:t xml:space="preserve">Newportin Celtic Manor Resortissa on julistettu haettavaksi rouva Joulupukin työpaikka - pienemmällä palkalla kuin joulupukin.</w:t>
      </w:r>
    </w:p>
    <w:p>
      <w:r>
        <w:rPr>
          <w:b/>
          <w:u w:val="single"/>
        </w:rPr>
        <w:t xml:space="preserve">Asiakirjan numero 23857</w:t>
      </w:r>
    </w:p>
    <w:p>
      <w:r>
        <w:t xml:space="preserve">Skotlannin suuri seinävaatekeskus siirtyy lähemmäksi toisiaan</w:t>
      </w:r>
    </w:p>
    <w:p>
      <w:r>
        <w:t xml:space="preserve">Galashielsin entisen Poundstretcherin myymälän korvaaminen on yksi osa 6,7 miljoonan punnan hanketta. Myös erillinen hakemus läheisen vanhan postitoimiston sisä- ja ulkotilojen muutostöistä on hyväksytty. Suunnitelman mukaan nämä kaksi rakennusta yhdistetään toisiinsa, ja hanke on tarkoitus saada päätökseen vuoden 2020 alussa. Keskuksen on arvioitu luovan 16 työpaikkaa ja houkuttelevan yli 50 000 uutta kävijää vuodessa. Scottish Borders Council on kuvaillut hanketta "yhdeksi viime vuosien merkittävimmistä kaupungin keskustan talouden kehittämishankkeista". Skotlannin suuri seinävaatekangas koostuu 160 käsin ommellusta paneelista, jotka kuvaavat Skotlannin historiaa vuodesta 8500 eKr. lähtien. Kirjailija Alexander McCall Smithin ideoima teos valmistui vuonna 2013 yli 1 000 vapaaehtoisen voimin, ja jokaisen taulun ompeluun kului noin 500 tuntia.</w:t>
      </w:r>
    </w:p>
    <w:p>
      <w:r>
        <w:rPr>
          <w:b/>
        </w:rPr>
        <w:t xml:space="preserve">Yhteenveto</w:t>
      </w:r>
    </w:p>
    <w:p>
      <w:r>
        <w:t xml:space="preserve">Suunnitelmat purkaa kauppa, jotta Skotlannin suuri seinävaatekangas saisi pysyvän kodin, on hyväksytty.</w:t>
      </w:r>
    </w:p>
    <w:p>
      <w:r>
        <w:rPr>
          <w:b/>
          <w:u w:val="single"/>
        </w:rPr>
        <w:t xml:space="preserve">Asiakirjan numero 23858</w:t>
      </w:r>
    </w:p>
    <w:p>
      <w:r>
        <w:t xml:space="preserve">Lisää coronavirus viivästyksiä £ 22m Hull jalankulkusillan valmistumisessa</w:t>
      </w:r>
    </w:p>
    <w:p>
      <w:r>
        <w:t xml:space="preserve">Hullissa sijaitsevan 22 miljoonan punnan hintaisen A63 Castle Streetin risteyksen oli määrä avautua toukokuussa, mutta koronavirustartunnan vuoksi se siirrettiin kesään. Tiedottajan mukaan graniitin ja muiden materiaalien toimittaminen ulkomailta viivästyi pandemiaan liittyvien valmistusongelmien vuoksi. Hän sanoi, että graniittipäällysteen ja -verhouksen asennus oli käynnissä. Highways Englandin vanhempi projektipäällikkö James Leeming sanoi, että silta, joka on nimetty Murdoch's Connectioniksi kaupungin ensimmäisen naislääkärin mukaan, oli tarkoitus avata yleisölle lokakuun lopun tai marraskuun alun tienoilla, minkä jälkeen sitä juhlitaan hieman. Graniittia oli saapunut Portugalista, mutta työntekijät odottivat edelleen teräksen saapumista muualta Euroopasta, Highways Englandin edustaja sanoi. 60 metriä pitkä rakenne yhdistää kaupungin keskustan ja venesataman ja ylittää yhden Hullin vilkkaimmista teistä. Koulun oppilaat valitsivat sillan nimeksi tohtori Mary Murdochin mukaan yleisöäänestyksen ja äänestyksen jälkeen. Seuraa BBC East Yorkshire and Lincolnshirea Facebookissa, Twitterissä ja Instagramissa. Lähetä juttuideoita osoitteeseen yorkslincs.news@bbc.co.uk.</w:t>
      </w:r>
    </w:p>
    <w:p>
      <w:r>
        <w:rPr>
          <w:b/>
        </w:rPr>
        <w:t xml:space="preserve">Yhteenveto</w:t>
      </w:r>
    </w:p>
    <w:p>
      <w:r>
        <w:t xml:space="preserve">Highways Englandin mukaan kävelysillan rakentaminen on viivästynyt entisestään, ja työt saadaan todennäköisesti päätökseen lokakuun lopussa.</w:t>
      </w:r>
    </w:p>
    <w:p>
      <w:r>
        <w:rPr>
          <w:b/>
          <w:u w:val="single"/>
        </w:rPr>
        <w:t xml:space="preserve">Asiakirjan numero 23859</w:t>
      </w:r>
    </w:p>
    <w:p>
      <w:r>
        <w:t xml:space="preserve">Fitzwilliam Museumin säilyttämä itkevän neitsyen veistos</w:t>
      </w:r>
    </w:p>
    <w:p>
      <w:r>
        <w:t xml:space="preserve">Fitzwilliam-museo tarvitsi 85 000 puntaa varmistaakseen Pedro de Menan Mater Dolorosa -veistoksen, joka muuten olisi huutokaupattu. Museon johtaja Tim Knox sanoi, että varainhankinta oli "aivan nappiin". Hän sanoi, että "viime hetken lahjoitusruuhka" auttoi museon pääsemään määräaikaan. Cambridgen yliopistomuseon tarjousta Neitsyt Neitsyt Surunvalittelu -veistoksen ostamisesta tuettiin 30 000 punnalla Art Fundilta ja 10 000 punnalla Henry Moore -säätiöltä. Syyskuun loppuun mennessä tarvittiin kuitenkin vielä 85 000 puntaa, jotta yksityinen omistaja ei voisi myydä veistosta julkisesti. Viime hetken lahjoitukset ja "erittäin anteliaat lahjoittajat, jotka lupasivat korvata puuttuvan summan", olivat varmistaneet veistoksen museolle, Knox lisäsi. "Fantastinen lisäys" "Tämä on mennyt aivan nappiin, ja jokainen penni on ollut tärkeä." 33,6 senttimetrin (13,2 tuuman) pituinen itkevä neitsyt luotiin todennäköisesti yksityiseen kappeliin, työhuoneeseen tai makuuhuoneeseen, ja siinä on lasista tehdyt silmät ja ihmiskarvoista tehdyt silmäripset. Se oli ollut lainassa Fitzwilliam-museossa heinäkuun lopusta lähtien, kun museo yritti kerätä varoja sen ostamiseen. Sen luoja, espanjalainen kuvanveistäjä Pedro de Mena (1628-1688) sai puunveiston taidon isältään Alonsolta, joka oli arvostettu perinteisten uskonnollisten kuvien kuvanveistäjä Granadassa. "Suuri osa Menan töistä tuhoutui Espanjan sisällissodan aikana, eikä Yhdistyneen kuningaskunnan museoissa ole ainuttakaan Menan omakätistä teosta", Knox sanoi. Se olisi "fantastinen lisä" museon pieneen puuveistoskokoelmaan, hän lisäsi.</w:t>
      </w:r>
    </w:p>
    <w:p>
      <w:r>
        <w:rPr>
          <w:b/>
        </w:rPr>
        <w:t xml:space="preserve">Yhteenveto</w:t>
      </w:r>
    </w:p>
    <w:p>
      <w:r>
        <w:t xml:space="preserve">Cambridgen museon mukaan 1700-luvun puinen itkevän neitsyen rintakuva, jonka sanotaan olevan yksi hienoimmista esimerkeistä lajissaan, on "pelastettu kansakunnalle" julkisen vetoomuksen jälkeen.</w:t>
      </w:r>
    </w:p>
    <w:p>
      <w:r>
        <w:rPr>
          <w:b/>
          <w:u w:val="single"/>
        </w:rPr>
        <w:t xml:space="preserve">Asiakirjan numero 23860</w:t>
      </w:r>
    </w:p>
    <w:p>
      <w:r>
        <w:t xml:space="preserve">Glenelgissä juhlitaan "maailman viimeistä lauttaa".</w:t>
      </w:r>
    </w:p>
    <w:p>
      <w:r>
        <w:t xml:space="preserve">Ailsa Shipbuilding Companyn Troonissa rakentama MV Glenachulish liikennöi vanhimmalla reitillä mantereelta Skyelle. Juhlissa soittaa Chicago Stock Yard Kilty Band, joka on yksi Amerikan pitkäaikaisimmista putkibändeistä. Bändin perustivat vuonna 1921 veljekset Robert ja James Sim. Kaksikko oli palvellut skotlantilaisissa rykmenteissä ensimmäisen maailmansodan aikana, ja heidän perheensä oli alun perin kotoisin Aberdeenista. Huhtikuun ja lokakuun välisenä aikana Glenachulish tekee lyhyen Kylerhea Straitsin ylityksen mantereella sijaitsevan Glenelgin ja Skyen Kylerhean välillä. Autolautta on ylittänyt salmen vuodesta 1934 lähtien. Vuodesta 2007 lähtien liikennettä on hoitanut Skye Ferry. Yhteisön omistama yritys perustettiin sen jälkeen, kun pitkäaikainen lauttamies Roddy MacLeod jäi eläkkeelle. Viime vuonna Glenelgissä järjestettiin juhlat sen kunniaksi, että Mars-mönkijä Curiosity saapui nimensä mukaisesti Punaiselle planeetalle.</w:t>
      </w:r>
    </w:p>
    <w:p>
      <w:r>
        <w:rPr>
          <w:b/>
        </w:rPr>
        <w:t xml:space="preserve">Yhteenveto</w:t>
      </w:r>
    </w:p>
    <w:p>
      <w:r>
        <w:t xml:space="preserve">Glenelgissä järjestetään torstaina juhlallisuuksia sen 45-vuotispäivän kunniaksi, jonka uskotaan olleen viimeinen laatuaan oleva lautta.</w:t>
      </w:r>
    </w:p>
    <w:p>
      <w:r>
        <w:rPr>
          <w:b/>
          <w:u w:val="single"/>
        </w:rPr>
        <w:t xml:space="preserve">Asiakirjan numero 23861</w:t>
      </w:r>
    </w:p>
    <w:p>
      <w:r>
        <w:t xml:space="preserve">Pidätys, kun 200 000 punnan "superauto" varastettiin Birminghamissa</w:t>
      </w:r>
    </w:p>
    <w:p>
      <w:r>
        <w:t xml:space="preserve">McLaren ilmoitettiin varastetuksi Birminghamissa sijaitsevasta kerrostalosta tiistaina sen jälkeen, kun talonmies oli huomannut sen puuttuvan ja tiesi, että sen omistaja oli matkoilla, West Midlandsin poliisi kertoi. Se jäljitettiin korjaamolle, ja poliisi pidätti 31-vuotiaan miehen epäiltynä petoksesta väärien tietojen antamisella ja ajoneuvon varastamisesta. Ylikonstaapeli Aisha Parveen sanoi, että auto palautettiin, ja "meillä on yksi onnellinen omistaja".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Mies on pidätetty sen jälkeen, kun jopa 200 000 punnan arvoinen "superauto" oli varastettu.</w:t>
      </w:r>
    </w:p>
    <w:p>
      <w:r>
        <w:rPr>
          <w:b/>
          <w:u w:val="single"/>
        </w:rPr>
        <w:t xml:space="preserve">Asiakirjan numero 23862</w:t>
      </w:r>
    </w:p>
    <w:p>
      <w:r>
        <w:t xml:space="preserve">NHS-luottamukset saavat "kilpailuvaroituksen</w:t>
      </w:r>
    </w:p>
    <w:p>
      <w:r>
        <w:t xml:space="preserve">Ilmiantaja ilmoitti Kaakkois-Englannissa sijaitsevista trusteista Office of Fair Tradingille sen jälkeen, kun ne olivat vaihtaneet tietoja hinnoittelusta. Ne välttyivät muodolliselta tutkinnalta antamalla vapaaehtoisia vakuutuksia siitä, etteivät ne enää keskustelisi hinnoittelusta. Ne ovat myös suostuneet kouluttamaan henkilökuntaansa kilpailulainsäädännön alalla. Kaupallisesti arkaluonteisten hinnoittelutietojen vaihtaminen voi johtaa asiakkaiden hintojen nousuun, koska se voi vähentää kannustimia kilpailla hinnalla. OFT:llä on valtuudet määrätä suuria taloudellisia seuraamuksia, kun tällaisia käytäntöjä paljastuu. Tässä tapauksessa sääntelyviranomainen päätti kuitenkin olla suorittamatta muodollista tutkintaa, koska se katsoi, että tietojenvaihto johtui tietämättömyydestä. Deborah Jones OFT:stä sanoi: "Olemme tyytyväisiä näiden trustien antamiin vakuutuksiin, joiden ansiosta olemme voineet saattaa alustavan tutkintamme päätökseen". Kahdeksan trustia olivat seuraavat: Brighton and Sussex, Frimley Park, East Sussex Healthcare, Portsmouth, Dartford and Gravesham, Southampton, Epsom and St Helier ja North Hertfordshire.</w:t>
      </w:r>
    </w:p>
    <w:p>
      <w:r>
        <w:rPr>
          <w:b/>
        </w:rPr>
        <w:t xml:space="preserve">Yhteenveto</w:t>
      </w:r>
    </w:p>
    <w:p>
      <w:r>
        <w:t xml:space="preserve">Kahdeksan NHS-luottamushenkilöä on saanut varoituksen kilpailunvastaisesta käyttäytymisestä yksityisten potilasyksiköiden johtamistavan vuoksi.</w:t>
      </w:r>
    </w:p>
    <w:p>
      <w:r>
        <w:rPr>
          <w:b/>
          <w:u w:val="single"/>
        </w:rPr>
        <w:t xml:space="preserve">Asiakirjan numero 23863</w:t>
      </w:r>
    </w:p>
    <w:p>
      <w:r>
        <w:t xml:space="preserve">Forth Road Bridgen hätäkorjaukset aikataulutettu</w:t>
      </w:r>
    </w:p>
    <w:p>
      <w:r>
        <w:t xml:space="preserve">Sillalla on odotettavissa pitkiä viivytyksiä, kun korjaustöitä tehdään viikonloppuna 10. ja 11. maaliskuuta. Liikenne on molempiin suuntiin yksikaistaista lauantaina ja sunnuntaina kello 03.00-12.00. Työt ajoitettiin lyhyellä varoitusajalla sen jälkeen, kun tarkastuksessa havaittiin uusia vaurioita muttereissa. Viat löytyivät pultista, jotka kiinnittävät pystysuorat ripustusköydet sillan pääripustusvaijereihin. Turvatoimenpide Halkeamia oli havaittu jo aiemmin pienessä osassa muttereita rutiinitarkastuksessa vuonna 2007. Siltaviranomaisten mukaan korjaustöiden aikana odotettiin muodostuvan huomattavia jonoja, erityisesti lauantaina kello 9:00 jälkeen. Pääinsinööri ja siltamestari Barry Colford sanoi: "Valitettavasti nämä liikennerajoitukset ovat välttämättömiä turvallisuuden vuoksi, koska nostamme pääsytelineen ja muita laitteita pääkaapeliin ajoradan yläpuolella." Hän lisäsi: "Neuvomme teitä käyttämään vaihtoehtoista reittiä, viivästyttämään matkaanne tai käyttämään julkisia liikennevälineitä, jos teidän on matkustettava näihin aikoihin."</w:t>
      </w:r>
    </w:p>
    <w:p>
      <w:r>
        <w:rPr>
          <w:b/>
        </w:rPr>
        <w:t xml:space="preserve">Yhteenveto</w:t>
      </w:r>
    </w:p>
    <w:p>
      <w:r>
        <w:t xml:space="preserve">Forth Road Bridge -sillalle on tarkoitus tehdä kiireellisiä korjaustöitä sen jälkeen, kun pääkaapeleihin kiinnitetyissä muttereissa havaittiin vaurioita.</w:t>
      </w:r>
    </w:p>
    <w:p>
      <w:r>
        <w:rPr>
          <w:b/>
          <w:u w:val="single"/>
        </w:rPr>
        <w:t xml:space="preserve">Asiakirjan numero 23864</w:t>
      </w:r>
    </w:p>
    <w:p>
      <w:r>
        <w:t xml:space="preserve">Hillsborough'n katastrofi: Kahden poliisin oikeudenkäyntiä lykätään</w:t>
      </w:r>
    </w:p>
    <w:p>
      <w:r>
        <w:t xml:space="preserve">Entisiä poliiseja Donald Dentonia ja Alan Fosteria sekä poliisin lakimiestä Peter Metcalfia syytetään oikeuden kulun vääristämisestä. Preston Crown Court kuuli, että heidän oli määrä tulla oikeuteen 20. huhtikuuta, mutta tapausta on lykätty ensi vuoteen. Sheffieldin stadionilla vuonna 1989 tapahtuneessa turmassa kuoli 96 ihmistä. Entinen poliisin ottelukomentaja David Duckenfield vapautettiin törkeästä kuolemantuottamuksesta marraskuussa järjestetyn uusintakäsittelyn jälkeen. Tuomari William Davis sanoi, että päätös lykätä tulevaa oikeudenkäyntiä, jonka oli määrä kestää kolme kuukautta, tehtiin, koska Fosterin vaimo oli vakavasti sairas. Hän sanoi, että vastaajan vaimolla on motoneuronisairaus ja että hän tarvitsee lähes jatkuvaa hoitoa, eikä Fosterilla ollut muuta järkevää vaihtoehtoa kuin jatkaa vaimonsa hoitajana. Hän sanoi, että oikeudenmukaisen oikeudenkäynnin varmistamiseksi kaikki kolme vastaajaa olisi mahdollisuuksien mukaan tuomittava yhdessä.</w:t>
      </w:r>
    </w:p>
    <w:p>
      <w:r>
        <w:rPr>
          <w:b/>
        </w:rPr>
        <w:t xml:space="preserve">Yhteenveto</w:t>
      </w:r>
    </w:p>
    <w:p>
      <w:r>
        <w:t xml:space="preserve">Oikeudenkäyntiä kolmelle miehelle, joita syytetään Hillsborough'n katastrofin jälkeisten poliisilausuntojen väärentämisestä, on lykätty.</w:t>
      </w:r>
    </w:p>
    <w:p>
      <w:r>
        <w:rPr>
          <w:b/>
          <w:u w:val="single"/>
        </w:rPr>
        <w:t xml:space="preserve">Asiakirjan numero 23865</w:t>
      </w:r>
    </w:p>
    <w:p>
      <w:r>
        <w:t xml:space="preserve">Tuhannet Sri Lankan tulvien vuoksi kotiseudultaan siirtymään joutuneet saavat YK:n apua</w:t>
      </w:r>
    </w:p>
    <w:p>
      <w:r>
        <w:t xml:space="preserve">Rankkasateiden aiheuttama viimeisin tulva-aalto vahingoitti lähes 8 000 taloa, ja noin 70 000 ihmistä on nyt majoitettu hätäapuleireille. Viranomaisten mukaan ainakin 16 ihmistä on kuollut kahden viime viikon aikana. Hallituksen mukaan armeija pudotti helikoptereilla kuivia annoksia tulvista kärsineille ihmisille Batticaloassa, joka on yksi pahiten kärsineistä alueista. Maailman elintarvikeohjelma WFP ilmoitti lausunnossaan, että se toimittaa 55 miljoonan rupian (0,5 miljoonan dollarin tai 0,32 miljoonan punnan) arvosta ruoka-apua 400 000:lle tulvasta kärsineelle ihmiselle idässä. Sri Lankan ilmavoimien helikopterit ovat jo pelastaneet 46 ihmistä, mukaan lukien raskaana olevan naisen Batticaloan piirikunnasta, puolustusministeriö sanoi lausunnossaan. Hallituksen mukaan armeija on lähettänyt yli 1 000 sotilasta auttamaan tulva-avussa, ja merivoimat on lähettänyt veneitä pelastamaan ihmisiä Sri Lankan keski- ja itäosien pahiten kärsineille alueille. Sri Lankan kaksi monsuunikautta alkavat toukokuussa ja joulukuussa.</w:t>
      </w:r>
    </w:p>
    <w:p>
      <w:r>
        <w:rPr>
          <w:b/>
        </w:rPr>
        <w:t xml:space="preserve">Yhteenveto</w:t>
      </w:r>
    </w:p>
    <w:p>
      <w:r>
        <w:t xml:space="preserve">Maailman elintarvikeohjelma (WFP) sanoo, että se antaa elintarvikeapua Sri Lankan tulvista kärsiville ihmisille.</w:t>
      </w:r>
    </w:p>
    <w:p>
      <w:r>
        <w:rPr>
          <w:b/>
          <w:u w:val="single"/>
        </w:rPr>
        <w:t xml:space="preserve">Asiakirjan numero 23866</w:t>
      </w:r>
    </w:p>
    <w:p>
      <w:r>
        <w:t xml:space="preserve">Lincolnin katedraalin toisen maailmansodan aikainen vesisäiliö kaivettu esiin</w:t>
      </w:r>
    </w:p>
    <w:p>
      <w:r>
        <w:t xml:space="preserve">Arkeologi Mark Allenin mukaan panssarivaunu rakennettiin saksalaisten pudottamien palopommien aiheuttaman uhan torjumiseksi. Hän sanoi, että "erittäin suuren säiliön" vesi oli pumpattava yli kilometrin päässä sijaitsevasta Brayford Poolista. Sitä ei kuitenkaan koskaan tarvittu, ja nyt se täytetään, hän sanoi. Allenin mukaan säiliön pituus oli 20 metriä, leveys noin 10 metriä ja syvyys 3 metriä. "Sen piti olla suuri, jotta siihen mahtuisi tarpeeksi vettä katedraalin kastelemiseksi", hän sanoi. Vuonna 2016 paikallinen asukas Susan Taylor paljasti valokuvia, joissa hänen isoisänsä Frank Brown Lincolnin palokunnasta auttoi säiliön rakentamisessa ja "vangitsee tiimin, joka työskentelee yhdessä suojellakseen arvokasta katedraaliamme". Työ on osa monen miljoonan punnan hanketta, jonka tarkoituksena on kunnostaa katedraalia ja sen aluetta.</w:t>
      </w:r>
    </w:p>
    <w:p>
      <w:r>
        <w:rPr>
          <w:b/>
        </w:rPr>
        <w:t xml:space="preserve">Yhteenveto</w:t>
      </w:r>
    </w:p>
    <w:p>
      <w:r>
        <w:t xml:space="preserve">Toisen maailmansodan aikana rakennettu maanalainen säiliö, jonka tarkoituksena oli toimittaa palomiehille vettä, jos Lincolnin katedraalia pommitettaisiin, on kaivettu esiin.</w:t>
      </w:r>
    </w:p>
    <w:p>
      <w:r>
        <w:rPr>
          <w:b/>
          <w:u w:val="single"/>
        </w:rPr>
        <w:t xml:space="preserve">Asiakirjan numero 23867</w:t>
      </w:r>
    </w:p>
    <w:p>
      <w:r>
        <w:t xml:space="preserve">South Western Ambulance Servicen säätiöasema</w:t>
      </w:r>
    </w:p>
    <w:p>
      <w:r>
        <w:t xml:space="preserve">Palvelu ilmoitti saaneensa vahvistuksen asemasta säätiön riippumattomalta sääntelyviranomaiselta Monitorilta. Se tarkoittaa, että Cornwallin, Scillyn saarten, Devonin, Dorsetin ja Somersetin alueet kattava palvelu saa enemmän vapautta ja taloudellista joustavuutta. Se on edelleen osa NHS:ää, mutta se ei ole keskushallinnon valvonnassa, palvelu sanoi. Sen lisäksi, että Monitor valvoo sitä, myös Care Quality Commission valvoo sitä. Trustin mukaan se lupasi, että se on entistä vastuullisempi ihmisille, joita se palvelee. Kaikkien NHS:n säätiöiden on toimittava säätiöinä vuoteen 2013/14 mennessä.</w:t>
      </w:r>
    </w:p>
    <w:p>
      <w:r>
        <w:rPr>
          <w:b/>
        </w:rPr>
        <w:t xml:space="preserve">Yhteenveto</w:t>
      </w:r>
    </w:p>
    <w:p>
      <w:r>
        <w:t xml:space="preserve">South Western Ambulance Servicestä tulee NHS Foundation Trust, sanovat johtajat.</w:t>
      </w:r>
    </w:p>
    <w:p>
      <w:r>
        <w:rPr>
          <w:b/>
          <w:u w:val="single"/>
        </w:rPr>
        <w:t xml:space="preserve">Asiakirjan numero 23868</w:t>
      </w:r>
    </w:p>
    <w:p>
      <w:r>
        <w:t xml:space="preserve">Chelsea Manning: Manning: Entinen armeijan vuotaja pyrkii Yhdysvaltain senaattiin</w:t>
      </w:r>
    </w:p>
    <w:p>
      <w:r>
        <w:t xml:space="preserve">Vuonna 2013 Manning tuomittiin 35 vuodeksi sen jälkeen, kun hänet todettiin syylliseksi 20 syytteeseen, mukaan lukien vakoilu. Yhdysvaltain entinen presidentti Barack Obama kuitenkin muutti hänen tuomionsa. Aiemmin Bradley Manningina tunnettu 30-vuotias haastaa ehdokkuudesta demokraattisen senaattorin Ben Cardinin. Entinen yhdysvaltalaissotilas muutti Marylandiin vapauduttuaan vankilasta toukokuussa 2017. Manning pidätettiin Irakissa vuonna 2010, koska hän oli jakanut yli 700 000 luottamuksellista asiakirjaa, videota ja diplomaattikaapelia salaisuuden vastaiseen Wikileaks-sivustoon. Manning sanoi jakaneensa asiakirjat herättääkseen julkista keskustelua Yhdysvaltain ulkopolitiikasta, mutta Yhdysvaltain virkamiesten mukaan aineiston julkaiseminen vaaransi ihmishenkiä. Tapaus ja Manning itse ovat edelleen poliittisesti erimielisiä Yhdysvalloissa. Entinen presidentti Obama sanoi Manningin saaman tuomion olevan "suhteeton", mutta presidentti Donald Trump on leimannut hänet "kiittämättömäksi petturiksi", jota "ei olisi koskaan pitänyt vapauttaa vankilasta". Vapautumisensa jälkeen Manning on pysynyt aktiivisena sosiaalisessa mediassa ja jatkanut keskustelua muun muassa hallituksen avoimuudesta, sananvapaudesta ja transsukupuolisten oikeuksista. Elokuussa Voguelle puhuessaan hän kieltäytyi sulattamasta pois mahdollisuutta pyrkiä tulevaisuudessa poliittiseen virkaan. "Tavoitteeni on käyttää nämä seuraavat kuusi kuukautta sen selvittämiseen, mihin haluan mennä", hän sanoi lehdelle. Manning aikoo haastaa 74-vuotiaan senaattorin Cardinin demokraattien ehdokkuudesta. Cardin on pitänyt Marylandin paikkaa hallussaan vuodesta 2007 lähtien, ja hän on suosikki säilyttääkseen paikkansa kolmannelle kaudelle vahvasti demokraattisessa osavaltiossa.</w:t>
      </w:r>
    </w:p>
    <w:p>
      <w:r>
        <w:rPr>
          <w:b/>
        </w:rPr>
        <w:t xml:space="preserve">Yhteenveto</w:t>
      </w:r>
    </w:p>
    <w:p>
      <w:r>
        <w:t xml:space="preserve">Chelsea Manning, entinen Yhdysvaltain tiedustelupalvelun analyytikko, joka vangittiin salaiseksi luokiteltujen asiakirjojen vuotamisesta, pyrkii demokraattien ehdokkaaksi Yhdysvaltain Marylandin senaattiin.</w:t>
      </w:r>
    </w:p>
    <w:p>
      <w:r>
        <w:rPr>
          <w:b/>
          <w:u w:val="single"/>
        </w:rPr>
        <w:t xml:space="preserve">Asiakirjan numero 23869</w:t>
      </w:r>
    </w:p>
    <w:p>
      <w:r>
        <w:t xml:space="preserve">Toimintasuunnitelma Drummoren pariskunnan kuolemantapausten jälkeen</w:t>
      </w:r>
    </w:p>
    <w:p>
      <w:r>
        <w:t xml:space="preserve">Drummoresta kotoisin olevat James ja Susan Kenneavy kuolivat marraskuussa kotinsa lähellä sattuneessa onnettomuudessa. A716-rannikkoreitistä on tarkoitus tehdä selvitys, jotta voidaan arvioida, mitkä tieosuudet ovat suurimmassa vaarassa meriveden vaikutuksesta. Toimintasuunnitelmaan voisi kuulua sääaseman ja suorakameran käyttöönotto alueen olosuhteiden seuraamiseksi. Etsintäoperaatio Työntekijät, jotka raivasivat edellisenä yönä myrskyn jäljiltä A716-tielle jääneitä roskia, löysivät Kenneavyn ja Kenneavyn pariskunnan auton ranta-alueelta. Se käynnisti suuren etsintäoperaation, ja pariskunnan ruumiit löydettiin lopulta Port Williamin rannalta, joka sijaitsee Drummoren lahtea vastapäätä. Tie oli suljettu onnettomuusyönä vaikeiden olosuhteiden vuoksi. Kuolemantapaukset saivat kuitenkin paikallisviranomaiset tarkistamaan välittömästi sulkemisjärjestelmän, johon osallistuivat pelastussuunnittelijat, tulvaryhmä sekä tie- ja suunnitteluinsinöörit.</w:t>
      </w:r>
    </w:p>
    <w:p>
      <w:r>
        <w:rPr>
          <w:b/>
        </w:rPr>
        <w:t xml:space="preserve">Yhteenveto</w:t>
      </w:r>
    </w:p>
    <w:p>
      <w:r>
        <w:t xml:space="preserve">Toimintasuunnitelmaa laaditaan sen pariskunnan kuoleman jälkeen, jonka auto huuhtoutui Skotlannin rannalle.</w:t>
      </w:r>
    </w:p>
    <w:p>
      <w:r>
        <w:rPr>
          <w:b/>
          <w:u w:val="single"/>
        </w:rPr>
        <w:t xml:space="preserve">Asiakirjan numero 23870</w:t>
      </w:r>
    </w:p>
    <w:p>
      <w:r>
        <w:t xml:space="preserve">Leicesterin perhe järkyttynyt koulupaikan epäämisestä</w:t>
      </w:r>
    </w:p>
    <w:p>
      <w:r>
        <w:t xml:space="preserve">Montrosen peruskoulu on 300 metrin päässä Charlie Cooperin kodista, ja hänen vanhempansa ovat kieltäytyneet lähettämästä häntä muualle. Leicesterin kaupunginvaltuusto sanoi, että koulun valuma-alue on toisella puolella tietä kuin perheen koti. Aylestonessa asuvat Cooperit sanoivat joutuneensa "painajaismaiseen tilanteeseen". "Kaikki hänen ystävänsä ja kaikki naapurit, myös hänen naapurinsa, käyvät Montrosen koulua", sanoi hänen äitinsä Louise. "Emotionaalinen romahdus" Kunnan mukaan kaikki 60 koulupaikkaa oli jaettu lapsille, jotka asuivat koulun rajojen sisäpuolella tai joilla oli sisaruksia koulussa. Perheen mukaan he jopa välttelivät talon edustaa, jotta heidän poikansa ei järkyttyisi nähdessään ystäviensä menevän kouluun. Rouva Cooperin mukaan hänen poikansa oli kadun ainoa lapsi, joka ei käynyt koulua. "Olen ollut henkisesti raunioina viime viikkoina ... jopa naapurini välttelevät puhumista kanssani", hän sanoi. Coopereille on tarjottu paikkaa toisesta koulusta, joka sijaitsee noin 30 minuutin kävelymatkan päässä heidän kodistaan. He hävisivät ensimmäisen valituksen, mutta he ovat jättäneet uuden valituksen oikeusasiamiehelle, joka käsittelee tapausta.</w:t>
      </w:r>
    </w:p>
    <w:p>
      <w:r>
        <w:rPr>
          <w:b/>
        </w:rPr>
        <w:t xml:space="preserve">Yhteenveto</w:t>
      </w:r>
    </w:p>
    <w:p>
      <w:r>
        <w:t xml:space="preserve">Leicesteriläisen nelivuotiaan pojan vanhemmat ovat järkyttyneitä sen jälkeen, kun häneltä evättiin koulupaikka koulusta, joka sijaitsee muutaman sadan metrin päässä hänen kodistaan.</w:t>
      </w:r>
    </w:p>
    <w:p>
      <w:r>
        <w:rPr>
          <w:b/>
          <w:u w:val="single"/>
        </w:rPr>
        <w:t xml:space="preserve">Asiakirjan numero 23871</w:t>
      </w:r>
    </w:p>
    <w:p>
      <w:r>
        <w:t xml:space="preserve">Isossa-Britanniassa vuoden toistaiseksi lämpimin päivä</w:t>
      </w:r>
    </w:p>
    <w:p>
      <w:r>
        <w:t xml:space="preserve">Huhtikuun keskimääräinen maksimilämpötila on vain 14 C. Atlantin yläpuolella vallitseva matalapaine ja Länsi-Euroopan yläpuolella vallitseva korkeapaine ovat vetäneet lämmintä ilmaa Azorien saaristosta Yhdistyneeseen kuningaskuntaan. Torstaiksi ennustetaan jopa 26 celsiusasteen lämpötiloja. Erittäin lämpimän sään ei kuitenkaan odoteta kestävän, ja lämpötilat todennäköisesti laskevat ensi viikon alussa. Keskiviikko toi lämpöä eri puolille maata, ja Plymouthissa mitattiin 21,2 C, Cardiffissa 21,8 C, Kinlossissa Morayssa 19,7 C ja Derrylinissa Co Fermanaghissa 18,7 C. Keskiviikkona lämpötila nousi koko maassa. Oli Claydon Met Office -palvelusta sanoi: "Tämä on ensimmäinen todella lämmin auringonpaiste, jonka olemme nähneet." Hänellä oli myös varoitus yleisölle: "Aurinko on tähän aikaan vuodesta lähes yhtä voimakas kuin kesällä, joten ihmisten on oltava varovaisia ja pidettävä huolta itsestään." Sunnuntain Lontoon maraton saattaa olla kaikkien aikojen kuumin, sillä se ohittaa aiemmat ennätykset 22,2 celsiusastetta vuosina 1996 ja 2007. Tapahtuman järjestäjät ovat ilmoittaneet lähettävänsä juoksijoille neuvoja kuuman sään varalta. BBC:n juontaja Sophie Raworth juoksee myös Lontoon maratonin tänä viikonloppuna, ja hän on hiljattain suorittanut Marathon des Sables - 150 mailin juoksumatkan kuuden päivän aikana Saharan autiomaassa. Vuonna 2011 Sophie Raworth pyörtyi Lontoon maratonin aikana, kun hänen sisälämpönsä nousi 41 celsiusasteeseen, mutta hän selviytyi kisasta. BBC Radio 5liven haastattelussa hän kehotti juoksijoita juomaan riittävästi vettä, mutta ei liikaa, sillä se voi aiheuttaa elimistön tulvimista.</w:t>
      </w:r>
    </w:p>
    <w:p>
      <w:r>
        <w:rPr>
          <w:b/>
        </w:rPr>
        <w:t xml:space="preserve">Yhteenveto</w:t>
      </w:r>
    </w:p>
    <w:p>
      <w:r>
        <w:t xml:space="preserve">Talven, joka ei näyttänyt loppuvan koskaan, jälkeen Yhdistyneessä kuningaskunnassa on koettu vuoden tähän mennessä kuumin päivä, ja Gravesendissä, Kentissä ja Lontoon keskustassa mitattiin 25 celsiusasteen lämpötiloja.</w:t>
      </w:r>
    </w:p>
    <w:p>
      <w:r>
        <w:rPr>
          <w:b/>
          <w:u w:val="single"/>
        </w:rPr>
        <w:t xml:space="preserve">Asiakirjan numero 23872</w:t>
      </w:r>
    </w:p>
    <w:p>
      <w:r>
        <w:t xml:space="preserve">Hialin alueellinen lentoasemaoperaattori raportoi matkustajamäärän kasvusta</w:t>
      </w:r>
    </w:p>
    <w:p>
      <w:r>
        <w:t xml:space="preserve">Skotlannin valtion omistaman yhtiön mukaan sen lentoasemia käytti 12 viime kuukauden aikana yhteensä 1 658 423 asiakasta, mikä on 220 798 enemmän kuin vuosina 2015-16. Hialilla on 11 toimipistettä Highlandsissa, Western Islesillä, Orkneysaarilla, Shetlandissa, Argyllissa ja Dundeen lentoasemalla. Invernessin, Sumburghin, Dundeen ja Barran lentoasemat olivat sen vilkkaimpia. Matkustajamäärät laskivat kuitenkin Wick John O'Groatsin, Campbeltownin ja Benbeculan lentoasemilla. Lennot Lontoon Heathrow'hun ja Amsterdamin Schipholin lentoasemalle lisäsivät Invernessin matkustajamääriä yli 23 prosenttia. Shetlandin Sumburghissa matkustajamäärät kasvoivat 14 prosenttia edellisvuodesta, kun taas Dundeessa matkustajamäärät kasvoivat 64 prosenttia - 38 700 matkustajaa - ja Barran rantakentällä matkustajia oli 16 prosenttia enemmän. Hialin toimitusjohtaja Inglis Lyon sanoi: "Viime vuonna matkustajamäärät ovat kasvaneet merkittävästi koko Hial-konsernissa, mikä osoittaa, että asiakkaat kysyvät lentoliikennepalvelujamme ja niiden yhteisöille tarjoamia parempia yhteyksiä. "Alueellisilla lentoasemillamme on edelleen keskeinen rooli, sillä ne edistävät ja tukevat Skotlannin taloutta ja tarjoavat runsaasti valinnanvaraa vapaa-ajan ja liikematkustajille. "Sitoudumme jatkamaan investointeja lentoasemillemme ja kehittämään edelleen asiakaspalveluamme, kun houkuttelemme uutta liiketoimintaa ja pyrimme jatkamaan viime tilikauden kasvua tulevaisuudessa."</w:t>
      </w:r>
    </w:p>
    <w:p>
      <w:r>
        <w:rPr>
          <w:b/>
        </w:rPr>
        <w:t xml:space="preserve">Yhteenveto</w:t>
      </w:r>
    </w:p>
    <w:p>
      <w:r>
        <w:t xml:space="preserve">Highlands and Islands Airports Limited (Hial) on raportoinut matkustajamäärän kasvaneen 15,4 prosenttia viimeisimmän tilivuotensa aikana.</w:t>
      </w:r>
    </w:p>
    <w:p>
      <w:r>
        <w:rPr>
          <w:b/>
          <w:u w:val="single"/>
        </w:rPr>
        <w:t xml:space="preserve">Asiakirjan numero 23873</w:t>
      </w:r>
    </w:p>
    <w:p>
      <w:r>
        <w:t xml:space="preserve">Lähes 300 vuotta vanha kiinalainen posliinikulho saavuttaa 220 000 puntaa.</w:t>
      </w:r>
    </w:p>
    <w:p>
      <w:r>
        <w:t xml:space="preserve">Omistaja vei sinivalkoisen kulhon Bathissa sijaitsevalle huutokauppiaalle, kun hän valmistautui muuttoon. Asiantuntijat huomasivat, että se oli erittäin harvinainen ja peräisin Kiinan keisari Yongzhengin (1722-1735) valtakaudelta. Kulhon arvio oli 20 000-30 000 puntaa, mutta se myytiin kiinalaiselle ostajalle 220 000 punnalla. Ivan Street Aldridges of Bathista sanoi, että asiakkaalla ei ollut "aavistustakaan" kulhon todellisesta arvosta. "Hän tiesi, että se oli ihana esine, mutta ei sen enempää", Street sanoi. Keisari Yongzhengin valtakausi oli hyvin lyhyt, joten tuon ajan laadukkaimmat kappaleet ovat harvinaisia, Street sanoi. "Myynti ylitti kaikki odotukset", hän lisäsi.</w:t>
      </w:r>
    </w:p>
    <w:p>
      <w:r>
        <w:rPr>
          <w:b/>
        </w:rPr>
        <w:t xml:space="preserve">Yhteenveto</w:t>
      </w:r>
    </w:p>
    <w:p>
      <w:r>
        <w:t xml:space="preserve">Vuosikausia hyllyssä lojunut posliinikulho "järkytti ja ilahdutti" omistajaansa myymällä sen yli 200 000 punnalla.</w:t>
      </w:r>
    </w:p>
    <w:p>
      <w:r>
        <w:rPr>
          <w:b/>
          <w:u w:val="single"/>
        </w:rPr>
        <w:t xml:space="preserve">Asiakirjan numero 23874</w:t>
      </w:r>
    </w:p>
    <w:p>
      <w:r>
        <w:t xml:space="preserve">BP pyrkii saamaan takaisin Meksikonlahden korvaukset</w:t>
      </w:r>
    </w:p>
    <w:p>
      <w:r>
        <w:t xml:space="preserve">Öljy-yhtiön mukaan korvausvaatimusten käsittelystä vastannut hallinnoija antoi yritysten kasvattaa tappioitaan. Viime vuonna yhdysvaltalainen tuomioistuin katsoi, että prosessi oli epäoikeudenmukainen, mutta nyt brittiläinen yritys haluaa rahat takaisin korkoineen. BP on käynyt pitkään oikeustaistelua yhdysvaltalaisissa tuomioistuimissa korvauslaskun rajoittamiseksi. BP pyysi perjantaina jättämässään oikeudenkäyntiasiakirjassa yhdysvaltalaista tuomaria määräämään yritykset maksamaan liikaa maksetut korvaukset korkoineen takaisin, ja se pyysi kieltokannetta, jolla estetään yrityksiä käyttämästä niin sanottua "odottamatonta voittoaan". Aiemmin kesäkuussa Yhdysvaltain korkein oikeus kieltäytyi antamasta BP:lle lupaa keskeyttää korvausvaatimusten maksaminen odottamaan muutoksenhakumenettelynsä tulosta. Räjähdys Deepwater Horizon -porauslautalla Louisianan rannikolla tappoi 11 työntekijää ja aiheutti Yhdysvaltain historian pahimman öljyvuodon. Katastrofin jälkeen BP sopi sovintoehdoista, joilla yrityksille maksetaan korvauksia. Alun perin yritys arvioi maksavansa 7,8 miljardia dollaria (4,6 miljardia puntaa) yritysten korvauksia. Öljy-yhtiö on kuitenkin väittänyt, että ehtoja tulkitaan väärin ja että korvausvaatimukset ovat liian suuria. BP mainitsi useita esimerkkejä tukeakseen väitettään ja sanoi, että uuden käytännön mukaan eläinten nahkojen myyjälle olisi maksettu 14 miljoonaa dollaria vähemmän, kun taas satojen kilometrien päässä Persianlahdelta sijaitsevalle rakennusliikkeelle olisi maksettu 8,4 miljoonaa dollaria vähemmän.</w:t>
      </w:r>
    </w:p>
    <w:p>
      <w:r>
        <w:rPr>
          <w:b/>
        </w:rPr>
        <w:t xml:space="preserve">Yhteenveto</w:t>
      </w:r>
    </w:p>
    <w:p>
      <w:r>
        <w:t xml:space="preserve">BP on pyytänyt yhdysvaltalaista tuomioistuinta määräämään "suuren määrän" yrityksiä maksamaan takaisin osan korvauksista, jotka niille maksettiin Meksikonlahden öljyvuodon seurauksena vuonna 2010.</w:t>
      </w:r>
    </w:p>
    <w:p>
      <w:r>
        <w:rPr>
          <w:b/>
          <w:u w:val="single"/>
        </w:rPr>
        <w:t xml:space="preserve">Asiakirjan numero 23875</w:t>
      </w:r>
    </w:p>
    <w:p>
      <w:r>
        <w:t xml:space="preserve">Stuxnet-mato iskee Iranin ydinvoimalan henkilökunnan tietokoneisiin</w:t>
      </w:r>
    </w:p>
    <w:p>
      <w:r>
        <w:t xml:space="preserve">Bushehrin voimalan käyttöjärjestelmä, jonka on määrä käynnistyä muutaman viikon kuluttua, ei kuitenkaan ole kärsinyt, projektipäällikkö Mahmoud Jafari sanoi. Stuxnet-mato pystyy kaappaamaan teollisuuslaitosten hallinnan. Joidenkin länsimaisten asiantuntijoiden mukaan sen monimutkaisuus viittaa siihen, että sen on voinut luoda vain "kansallisvaltio". Kyseessä on ensimmäinen merkki siitä, että saksalaisen Siemens-yhtiön järjestelmiin kohdistuva Stuxnet on saavuttanut Iranin ydinohjelmaan liittyviä laitteita. Länsimaat pelkäävät, että Iranin perimmäisenä tavoitteena on ydinaseiden rakentaminen. Iran sanoo, että sen ohjelma tähtää yksinomaan rauhanomaiseen energiankäyttöön. Stuxnet on räätälöity kohdistumaan heikkouksiin Siemensin järjestelmissä, joita käytetään vesihuollon, öljynporauslauttojen, voimalaitosten ja muiden yleishyödyllisten laitosten hallinnassa. "Elektroninen sota" Jafarin mukaan sillä, että Stuxnet on nyt havaittu henkilökunnan tietokoneissa, ei ole vaikutusta suunnitelmiin saada Bushehrin laitos toimintaan ensi kuussa. Hän kertoi IRNA:lle, että ryhmä yrittää nyt poistaa haittaohjelman useista tietokoneista. Sen uskotaan olevan ensimmäinen tunnettu mato, joka on suunniteltu kohdistumaan suuriin infrastruktuurilaitoksiin. "Irania vastaan on aloitettu elektroninen sota", sanoi teollisuusministeriön tietotekniikkaneuvoston johtaja Mahmoud Liayi valtiolliselle Iran Daily -lehdelle. Asiantuntijatyöryhmä kokoontui viime viikolla keskustelemaan keinoista torjua matoa, joka on Liayin mukaan saastuttanut nyt noin 30 000 IP-osoitetta Iranissa.</w:t>
      </w:r>
    </w:p>
    <w:p>
      <w:r>
        <w:rPr>
          <w:b/>
        </w:rPr>
        <w:t xml:space="preserve">Yhteenveto</w:t>
      </w:r>
    </w:p>
    <w:p>
      <w:r>
        <w:t xml:space="preserve">Monimutkainen tietokonemato on saastuttanut Iranin ensimmäisen ydinvoimalan henkilökunnan henkilökohtaiset tietokoneet, kertoo virallinen uutistoimisto IRNA.</w:t>
      </w:r>
    </w:p>
    <w:p>
      <w:r>
        <w:rPr>
          <w:b/>
          <w:u w:val="single"/>
        </w:rPr>
        <w:t xml:space="preserve">Asiakirjan numero 23876</w:t>
      </w:r>
    </w:p>
    <w:p>
      <w:r>
        <w:t xml:space="preserve">Darley Parkin konsertti: Kaupunginvaltuusto voi lakkauttaa ilmaisen kesäkeikan</w:t>
      </w:r>
    </w:p>
    <w:p>
      <w:r>
        <w:t xml:space="preserve">Joka vuosi järjestettävä Darley Park -konsertti maksaa 100 000 puntaa, mutta neuvoston johtajat sanoivat, että rahat pitäisi käyttää etulinjan palveluihin. Valtuutettu Martin Repton sanoi työskentelevänsä "yötä päivää" vaihtoehtoisen rahoituksen tai sponsoroinnin löytämiseksi. Kymmenettuhannet ihmiset osallistuivat sunnuntain konserttiin, jossa esiintyi Sinfonia Viva ja ilotulitus. "Avoin ehdotuksille" Repton sanoi: "Tutkimme keinoja löytää sponsoreita, mutta se on valtava haaste. "Olen tukenut konserttia 23 vuoden ajan - olen avoin ehdotuksille ja ideoille, mutta 100 000 punnan löytäminen ei ole helppoa." Hän sanoi, että konsertin järjestämiseen käytetyillä rahoilla voitaisiin palkata neljä opettajaa tai neljä sosiaalityöntekijää. Alison Grimwood Darley Open Spaces -yhdistyksestä sanoi, että neuvoston pitäisi harkita konsertin maksullisuutta tai sen järjestämistä joka toinen vuosi. Repton sanoi, että neuvosto "tutkii aktiivisesti keinoja, joilla konsertti voitaisiin säästää joko maksullisena tai sponsoroituna tapahtumana".</w:t>
      </w:r>
    </w:p>
    <w:p>
      <w:r>
        <w:rPr>
          <w:b/>
        </w:rPr>
        <w:t xml:space="preserve">Yhteenveto</w:t>
      </w:r>
    </w:p>
    <w:p>
      <w:r>
        <w:t xml:space="preserve">Derbyssä järjestettävä ilmainen klassisen musiikin konsertti on uhattuna, koska kaupunginhallituksen mukaan sen järjestäminen on liian kallista.</w:t>
      </w:r>
    </w:p>
    <w:p>
      <w:r>
        <w:rPr>
          <w:b/>
          <w:u w:val="single"/>
        </w:rPr>
        <w:t xml:space="preserve">Asiakirjan numero 23877</w:t>
      </w:r>
    </w:p>
    <w:p>
      <w:r>
        <w:t xml:space="preserve">Turkki määrää uusia joukkovangitsemisia epäonnistuneen vallankaappauksen vuoksi</w:t>
      </w:r>
    </w:p>
    <w:p>
      <w:r>
        <w:t xml:space="preserve">Ankaran syyttäjänviraston mukaan tiistaina tehdyissä valtakunnallisissa ratsioissa on tähän mennessä pidätetty satoja epäiltyjä. Kyseessä on viimeisin tukahduttamistoimenpide, joka kohdistuu Yhdysvalloissa asuvan muslimipappi Fethullah Gulenin väitetyistä kannattajista. Kymmeniä tuhansia on otettu kiinni epäonnistuneen vallankaappausyrityksen jälkeen. Kymmenettuhannet ovat myös menettäneet työpaikkansa julkisella sektorilla tai heidät on erotettu sieltä. Ankaran syyttäjänviraston mukaan viimeisimmällä pidätettyjen listalla on 130 ihmistä, joiden epäillään huijanneen kokeissa päästäkseen tarkastajiksi, kertoi Agence France-Presse. Gulen kiistää osallisuutensa epäonnistuneeseen vallankaappaukseen, jossa kuoli yli 250 ihmistä. Turkin presidentti Recep Tayyip Erdogan pitää hänen verkostoaan terroristijärjestönä. Sisäministeri Suleyman Soylu sanoi sunnuntaina, että viranomaiset suunnittelevat "suurta operaatiota" Gulenin verkostoa vastaan. "Paholaiset eivät edes tekisi sellaisia temppuja kuin he tekivät", hän sanoi ja lisäsi, että Turkki "lopettaa heidät".</w:t>
      </w:r>
    </w:p>
    <w:p>
      <w:r>
        <w:rPr>
          <w:b/>
        </w:rPr>
        <w:t xml:space="preserve">Yhteenveto</w:t>
      </w:r>
    </w:p>
    <w:p>
      <w:r>
        <w:t xml:space="preserve">Turkki on antanut 1 112 uutta vangitsemismääräystä henkilöille, joiden epäillään olevan yhteydessä mieheen, jota se syyttää epäonnistuneen vallankaappauksen järjestämisestä vuonna 2016.</w:t>
      </w:r>
    </w:p>
    <w:p>
      <w:r>
        <w:rPr>
          <w:b/>
          <w:u w:val="single"/>
        </w:rPr>
        <w:t xml:space="preserve">Asiakirjan numero 23878</w:t>
      </w:r>
    </w:p>
    <w:p>
      <w:r>
        <w:t xml:space="preserve">Kickstarter-joukkorahoitussivusto käynnistyy Aasiassa</w:t>
      </w:r>
    </w:p>
    <w:p>
      <w:r>
        <w:t xml:space="preserve">Joukkorahoituskonseptin avulla ihmiset voivat esitellä innovaatioita tai liikeideoita verkossa ja pyytää rahoitusta. Tähän mennessä Kickstarter on toiminut Pohjois-Amerikassa, Australiassa ja Euroopassa. Tämän vuoksi Singaporessa tai Hongkongissa toimivien yrittäjien oli tehtävä yhteistyötä ulkomaisten kumppaneiden kanssa, jos he halusivat ideansa sivustolle. Nyt kun Kickstarter on avattu Hongkongissa ja Singaporessa, ihmiset voivat esitellä hankkeitaan paikalliselta pohjalta ja asettaa varainhankintatavoitteensa Hongkongin tai Singaporen dollareissa. Kickstarter joutuu kilpailemaan paikallisten joukkorahoitusalustojen, kuten Singaporen MoolahSensen ja OurCrowdin tai Hongkongin FringeBackerin kanssa. Joukkorahoitussivustot tarjoavat alustan, jossa voi esitellä hankkeen tai liikeidean ja pyytää taloudellista tukea. Rahoitussitoumusten saamiseksi hankkeiden on kerrottava tarkka taloudellinen tavoite ja mihin mennessä se on tarkoitus saavuttaa. Kickstarter ansaitsee rahaa ottamalla osuuden hankkeiden saamasta summasta. Tunnettuja esimerkkejä Kickstarterissa aloitetuista tuotteista ovat Oculus Rift -kuulokkeet, jotka saivat ensimmäisen rahoituksensa Kickstarterin kautta vuonna 2012, ja Pebble-älykello. Sivustolla on kuitenkin nähty myös merkittäviä epäonnistumisia, kuten Zano mini drone, joka keräsi 2,3 miljoonaa puntaa (3 miljoonaa dollaria), mutta ei onnistunut lanseeraamaan menestyksekästä tuotetta.</w:t>
      </w:r>
    </w:p>
    <w:p>
      <w:r>
        <w:rPr>
          <w:b/>
        </w:rPr>
        <w:t xml:space="preserve">Yhteenveto</w:t>
      </w:r>
    </w:p>
    <w:p>
      <w:r>
        <w:t xml:space="preserve">Kickstarter, yksi maailman johtavista joukkorahoitussivustoista, on avannut Hongkongissa ja Singaporessa ensimmäiset sivustonsa Aasiassa.</w:t>
      </w:r>
    </w:p>
    <w:p>
      <w:r>
        <w:rPr>
          <w:b/>
          <w:u w:val="single"/>
        </w:rPr>
        <w:t xml:space="preserve">Asiakirjan numero 23879</w:t>
      </w:r>
    </w:p>
    <w:p>
      <w:r>
        <w:t xml:space="preserve">Bactonin kaasuterminaali: 300 miljoonaa puntaa käytetty laitoksen parantamiseen</w:t>
      </w:r>
    </w:p>
    <w:p>
      <w:r>
        <w:t xml:space="preserve">Yritys on käyttänyt 300 miljoonaa puntaa Bactonissa sijaitsevan laitoksen päivittämiseen, jotta 400 miljoonaa kuutiojalkaa (11 miljardia litraa) kaasua voidaan käsitellä päivässä. "Tämä tarkoittaa, että voimme käyttää laitoksia enemmän ja vähentää käyttökustannuksia", Anne O'Halloran Shelliltä sanoi. Yritys poraa myös lisää porausreikiä Pohjanmeren eteläisellä kaasukentällä. Laitoksen lisäkapasiteetin ansiosta Shell voi ottaa kaasua Spirit Energyn omistamalta Clipper South -kentältä, joka sijaitsee noin 70 kilometrin päässä Bactonin rannikosta. North Walshamin lähellä rannikolla sijaitsevassa Bactonissa aloitettiin kaasunjalostus vuonna 1968 sen jälkeen, kun Shell löysi yhden Pohjanmeren eteläosan suurimmista kaasukentistä. Noin kolmannes Britannian kaasuenergiantarpeesta toimitetaan laitoksesta. Johtaja Belinda Ikazoboh sanoi, että Shell oli investoinut rahaa laitoksen uudistamiseen ja sen käyttöiän pidentämiseen, jotta se voisi toimittaa Britannian energiatarpeet "vuosikymmeniksi eteenpäin".</w:t>
      </w:r>
    </w:p>
    <w:p>
      <w:r>
        <w:rPr>
          <w:b/>
        </w:rPr>
        <w:t xml:space="preserve">Yhteenveto</w:t>
      </w:r>
    </w:p>
    <w:p>
      <w:r>
        <w:t xml:space="preserve">Energiajätti Shell aikoo lisätä Norfolkissa sijaitsevassa terminaalissa käsiteltävän kaasun määrää 16 prosentilla ja varmistaa näin sen tulevaisuuden "tuleviksi vuosikymmeniksi".</w:t>
      </w:r>
    </w:p>
    <w:p>
      <w:r>
        <w:rPr>
          <w:b/>
          <w:u w:val="single"/>
        </w:rPr>
        <w:t xml:space="preserve">Asiakirjan numero 23880</w:t>
      </w:r>
    </w:p>
    <w:p>
      <w:r>
        <w:t xml:space="preserve">Loch Stroanin saukko kuoli ravunpyydyksessä</w:t>
      </w:r>
    </w:p>
    <w:p>
      <w:r>
        <w:t xml:space="preserve">Eläin löydettiin kuolleena Loch Stroanista Dumfriesin ja Gallowayn osavaltiossa maanantaina noin klo 1115 BST. Poliisi varoitti, että saukkoja suojellaan lailla ja että rapujen pyydystäminen on myös laitonta ilman lupaa. He kehottivat kaikkia, jotka tarvitsevat tietoa kalastuslainsäädännöstä, ottamaan yhteyttä paikalliseen poliisin luontovirkailijaan. Läheisen Loch Kenin vesillä on ollut merkittävä ongelma, joka koskee valtavia määriä vierasperäistä lajia, amerikkalaista merkkiruttoa. Viisi kuukautta kestänyt pyyntiohjelma vuonna 2009 pyydysti ja tappoi niitä yli 700 000 yksilöä. Signaalirapuja on syytetty siitä, että ne syövät alueen kalanpoikasia ja tuhoavat niiden elinympäristöä. Dumfriesin ja Gallowayn poliisilaitoksen poliisipäällikkö Kevin Nicholson sanoi kuitenkin, että viimeisin tapaus osoitti luvattomien ansojen vaarat. Hän sanoi: "Saukkoja suojellaan lailla, olipa niiden tappaminen tahallista tai ei, ja rapujen pyydystäminen on Skotlannissa laitonta ilman lupaa. "Yleisö voi saada huomattavan sakon saukon vahingoittamisesta, ja kehottaisin välttämään kalastusvälineiden epäasianmukaista käyttöä". "Kaikkia kalastuslainsäädäntöä koskevia neuvoja tarvitsevia kehotan ottamaan yhteyttä paikalliseen luontovirkailijaan numerossa 0845 600 5701."</w:t>
      </w:r>
    </w:p>
    <w:p>
      <w:r>
        <w:rPr>
          <w:b/>
        </w:rPr>
        <w:t xml:space="preserve">Yhteenveto</w:t>
      </w:r>
    </w:p>
    <w:p>
      <w:r>
        <w:t xml:space="preserve">Poliisi on kehottanut yleisöä olemaan käyttämättä luvattomia kalastusvälineitä sen jälkeen, kun saukko kuoli rapurysään Etelä-Skotlannissa.</w:t>
      </w:r>
    </w:p>
    <w:p>
      <w:r>
        <w:rPr>
          <w:b/>
          <w:u w:val="single"/>
        </w:rPr>
        <w:t xml:space="preserve">Asiakirjan numero 23881</w:t>
      </w:r>
    </w:p>
    <w:p>
      <w:r>
        <w:t xml:space="preserve">Cambridgen yliopisto löysi keskiaikaisen hautausmaan collegen alta</w:t>
      </w:r>
    </w:p>
    <w:p>
      <w:r>
        <w:t xml:space="preserve">St John's Collegessa vuosina 2010-2012 tehtyjen töiden aikana löydettiin yli 400 kokonaista luurankoa ja noin 1 000 ruumiin osia. Jäännökset, jotka ajoittuvat 1200-1500-luvuille, ovat Johanneksen evankelistan sairaalan hautauksia. Kuvat luurangoista on julkistettu ensimmäistä kertaa. Ei arkkuja Kaivauksia St John's Collegen vanhan jumalanpalveluskoulun alla johti tohtori Craig Cessford yliopiston arkeologian ja antropologian laitokselta sekä Cambridgen arkeologisen yksikön ryhmä. Tohtori Cessford kuvaili sitä "yhdeksi suurimmista keskiaikaisen sairaalan osteoarkeologisista kokoelmista Brittein saarilta". Suurin osa ruumiista oli haudattu siististi aseteltuihin riveihin sorapolkujen väliin. Kukkivien kasvien siemenet viittasivat siihen, että alue muistutti nykyisiä hautausmaita, tohtori Cessford sanoi. Suurin osa ihmisistä oli kuitenkin haudattu ilman arkkua, ja monet heistä eivät olleet käärinliinoissa, mikä viittaa siihen, että hautausmaalla haudattiin pääasiassa köyhiä. Vain kourallinen hautaesineitä, kuten koruja tai muita henkilökohtaisia esineitä, löydettiin. Hautausmaan oli huhuttu liittyvän mustaan surmaan, mutta tohtori Cessfordin työryhmä ei löytänyt todisteita taudista, kun luurankoja analysoitiin. Jäännökset säilytetään Cambridgen arkeologisessa yksikössä, jotta jatkotutkimuksia voidaan tehdä tulevaisuudessa.</w:t>
      </w:r>
    </w:p>
    <w:p>
      <w:r>
        <w:rPr>
          <w:b/>
        </w:rPr>
        <w:t xml:space="preserve">Yhteenveto</w:t>
      </w:r>
    </w:p>
    <w:p>
      <w:r>
        <w:t xml:space="preserve">Cambridgen yliopiston alta on paljastunut yksi Englannin suurimmista keskiaikaisista sairaalahautausmaista, kertovat arkeologit.</w:t>
      </w:r>
    </w:p>
    <w:p>
      <w:r>
        <w:rPr>
          <w:b/>
          <w:u w:val="single"/>
        </w:rPr>
        <w:t xml:space="preserve">Asiakirjan numero 23882</w:t>
      </w:r>
    </w:p>
    <w:p>
      <w:r>
        <w:t xml:space="preserve">Levi Ogdenin kuolema: Halifaxin murhasta syytetty oikeudessa</w:t>
      </w:r>
    </w:p>
    <w:p>
      <w:r>
        <w:t xml:space="preserve">Levi Ogden, 26, löydettiin vakavasti loukkaantuneena Silver Streetiltä sunnuntaina, ja hän kuoli myöhemmin sairaalassa. Lloyd Birkbyä, 26, Langdale Streetiltä, Halifaxista, syytetään murhasta ja kahdesta törkeästä pahoinpitelystä. Bradfordin kruununoikeudessa videoyhteyden välityksellä esiintynyt mies ei ole esittänyt vastalausetta. Hänen on määrä saapua uudelleen 6. tammikuuta, ja tuomari määräsi oikeudenkäynnin päivämääräksi 27. huhtikuuta. Lisää juttuja Yorkshirestä Seuraa BBC Yorkshirea Facebookissa, Twitterissä ja Instagramissa. Lähetä juttuideoita osoitteeseen yorkslincs.news@bbc.co.uk.</w:t>
      </w:r>
    </w:p>
    <w:p>
      <w:r>
        <w:rPr>
          <w:b/>
        </w:rPr>
        <w:t xml:space="preserve">Yhteenveto</w:t>
      </w:r>
    </w:p>
    <w:p>
      <w:r>
        <w:t xml:space="preserve">Kahden lapsen äidin murhasta Halifaxissa syytetty mies joutuu oikeuteen huhtikuussa.</w:t>
      </w:r>
    </w:p>
    <w:p>
      <w:r>
        <w:rPr>
          <w:b/>
          <w:u w:val="single"/>
        </w:rPr>
        <w:t xml:space="preserve">Asiakirjan numero 23883</w:t>
      </w:r>
    </w:p>
    <w:p>
      <w:r>
        <w:t xml:space="preserve">Lontoon maratonin huijari tunnustaa syyllisyytensä petokseen</w:t>
      </w:r>
    </w:p>
    <w:p>
      <w:r>
        <w:t xml:space="preserve">Stanislaw Skupian, 38, on kuvassa 26,2 mailin juoksun lopussa huhtikuussa juhlimassa mitalin kanssa. Oikeuden asiakirjojen mukaan hän oli kuitenkin maalissa "varastetulla kilpailutunnisteella", joka kuului Jake Hallidaylle, joka oli kadottanut numeronsa. Hän tunnusti syyllisyytensä yhteen petokseen vääränlaisen esityksen avulla. Skupian, jolla ei ole kiinteää osoitetta, aikoi oikeuden mukaan hankkia itselleen "viimeistelijän mitalin ja muita Lontoon maratonin suorittamiseen liittyviä esineitä". Uxbridgen käräjäoikeudessa hän myönsi myös kolme muuta syytettä varkaudesta Heathrow'n lentokentällä. Hänen on määrä saada tuomio ensi viikolla. Halliday, joka oli juossut verisyöpäjärjestö Bloodwisea varten, ei suorittanut kilpailua loppuun menetettyään numeronsa. Lontoon maratonin tiedottaja sanoi, että järjestäjät eivät kommentoi asiaa ennen oikeusprosessin päättymistä.</w:t>
      </w:r>
    </w:p>
    <w:p>
      <w:r>
        <w:rPr>
          <w:b/>
        </w:rPr>
        <w:t xml:space="preserve">Yhteenveto</w:t>
      </w:r>
    </w:p>
    <w:p>
      <w:r>
        <w:t xml:space="preserve">Mies, joka teeskenteli juoksevansa Lontoon maratonin maaliin löydettyään jonkun toisen lähtönumeron, on tunnustanut syyllisyytensä petokseen.</w:t>
      </w:r>
    </w:p>
    <w:p>
      <w:r>
        <w:rPr>
          <w:b/>
          <w:u w:val="single"/>
        </w:rPr>
        <w:t xml:space="preserve">Asiakirjan numero 23884</w:t>
      </w:r>
    </w:p>
    <w:p>
      <w:r>
        <w:t xml:space="preserve">Vuoristo-Karabahin konflikti leimahtaa tulitauosta huolimatta</w:t>
      </w:r>
    </w:p>
    <w:p>
      <w:r>
        <w:t xml:space="preserve">Raportit tulevat vain viikkoja sen jälkeen, kun Azerbaidžan ja Armenia allekirjoittivat tulitauon, joka päättyi kuusi viikkoa kestäneeseen alueesta käytyyn sotaan. Armenia ilmoitti, että kuusi sen omaa sotilasta haavoittui Azerbaidžanin sotilaalliseksi hyökkäykseksi kutsutussa hyökkäyksessä. Vuoristo-Karabah on jo pitkään aiheuttanut väkivaltaisuuksia maiden välillä. Alue on tunnustettu osaksi Azerbaidžania, mutta sitä ovat hallinneet etniset armenialaiset vuodesta 1994 lähtien sen jälkeen, kun maat kävivät alueesta sotaa, jossa tuhansia kuoli. Venäjän välityksellä solmittu aselepo ei tuottanut pysyvää rauhaa, ja alueella, jota molemmat osapuolet vaativat, on ollut ajoittaisia yhteenottoja. Mitä rauhansopimuksessa sanotaan? Viimeisin konflikti alkoi syyskuun lopussa, ja siinä kuoli noin 5 000 sotilasta molemmilta puolilta. Ainakin 143 siviiliä kuoli, ja tuhannet joutuivat siirtymään asuinsijoiltaan, kun heidän kotinsa vaurioituivat tai sotilaat tunkeutuivat heidän yhteisöihinsä. Molemmat maat ovat syyttäneet toisiaan marraskuussa tehdyn rauhansopimuksen ehtojen rikkomisesta, ja viimeisimmät vihamielisyydet rikkovat tulitaukoa. Armenian pääministeri Nikol Pashinyan kuvaili sopimusta "uskomattoman tuskalliseksi sekä minulle että kansallemme".</w:t>
      </w:r>
    </w:p>
    <w:p>
      <w:r>
        <w:rPr>
          <w:b/>
        </w:rPr>
        <w:t xml:space="preserve">Yhteenveto</w:t>
      </w:r>
    </w:p>
    <w:p>
      <w:r>
        <w:t xml:space="preserve">Azerbaidžanin puolustusministeriön mukaan neljä azerbaidžanilaista sotilasta on saanut surmansa yhteenotoissa kiistellyllä Vuoristo-Karabahin alueella.</w:t>
      </w:r>
    </w:p>
    <w:p>
      <w:r>
        <w:rPr>
          <w:b/>
          <w:u w:val="single"/>
        </w:rPr>
        <w:t xml:space="preserve">Asiakirjan numero 23885</w:t>
      </w:r>
    </w:p>
    <w:p>
      <w:r>
        <w:t xml:space="preserve">Liverpoolin ja Pohjois-Walesin välisen junayhteyden kunnostaminen aloitetaan</w:t>
      </w:r>
    </w:p>
    <w:p>
      <w:r>
        <w:t xml:space="preserve">Puolitoista kilometriä pitkä rataosuus, joka tunnetaan nimellä Halton Curve, suljettiin matkustajilta 1990-luvulla. Hankkeen 18,75 miljoonan punnan kustannukset katetaan hallituksen Growth Deal -ohjelmasta ja Liverpool City Region -ohjelmasta. Kunnostetun radan pitäisi avautua uudelleen ensi vuonna. Parannetut radat ja opastimet mahdollistavat uuden tunnin vuoron Liverpoolin ja Chesterin välillä, joka palvelee Liverpool Lime Streetiä, Liverpool South Parkwayta (Liverpool John Lennonin lentokentälle), Runcornia, Frodshamia ja Helsbyä. Aluksi liikennöi yksi juna tunnissa, mutta Network Rail arvioi, että kysyntä vahvistaisi tarvetta lisätä vuoroväliä, erityisesti kun suunnitellaan palvelun laajentamista Pohjois-Walesiin, jota harkitaan osana tulevaa Walesin ja Bordersin franchising-sopimusta. Walesin ministeri Alun Cairns sanoi: "Tämä on merkittävä virstanpylväs matkan helpottamiseksi Luoteis-Englannin ja Pohjois-Walesin välillä." Liam Robinson on Liverpool City Region Combined Authorityn liikennekomitean puheenjohtaja. "Halton Curve on ehkä vain puolitoista kilometriä pitkä, mutta se on avain monien uusien mahdollisuuksien avaamiseen kaupunkialueemme, Cheshiren ja Pohjois-Walesin asukkaille."</w:t>
      </w:r>
    </w:p>
    <w:p>
      <w:r>
        <w:rPr>
          <w:b/>
        </w:rPr>
        <w:t xml:space="preserve">Yhteenveto</w:t>
      </w:r>
    </w:p>
    <w:p>
      <w:r>
        <w:t xml:space="preserve">Työt ovat alkaneet miljoonien punnan hankkeessa, jonka tarkoituksena on avata uudelleen suora rautatieyhteys Liverpoolin, Cheshiren ja Pohjois-Walesin välille.</w:t>
      </w:r>
    </w:p>
    <w:p>
      <w:r>
        <w:rPr>
          <w:b/>
          <w:u w:val="single"/>
        </w:rPr>
        <w:t xml:space="preserve">Asiakirjan numero 23886</w:t>
      </w:r>
    </w:p>
    <w:p>
      <w:r>
        <w:t xml:space="preserve">Entinen Jersey Postin pomo johtaa matkailualan siirtymäkauden tiimiä</w:t>
      </w:r>
    </w:p>
    <w:p>
      <w:r>
        <w:t xml:space="preserve">Visit Jersey tulee olemaan riippumaton, hallituksesta erillinen elin, ja se korvaa nykyisen Jersey Tourism -viraston. Kevin Keenistä tulee siirtymäkauden johtaja 1. elokuuta 2014 alkaen tammikuun 2015 loppuun saakka. Hänen tehtävänään on työskennellä talouskehityksen kanssa Visit Jerseyn toimitusjohtajan nimittämiseksi. Maaliskuussa 2014 matkailun varjojohtokunta (Tourism shadow board), joka on Jersey Tourismin rinnalle perustettu toimialaryhmä, suositteli, että Jerseylle olisi parasta, jos matkailun tulevaisuus annettaisiin riippumattoman, avustusrahoitteisen elimen käsiin. Keen sanoi: "Koska olen pitkäaikainen tämän teollisuudenalan puolestapuhuja, joka hyödyttää jokaista Jerseyn asukasta, odotan innolla tätä tilaisuutta työskennellä Visit Jerseyn perustamiseksi."</w:t>
      </w:r>
    </w:p>
    <w:p>
      <w:r>
        <w:rPr>
          <w:b/>
        </w:rPr>
        <w:t xml:space="preserve">Yhteenveto</w:t>
      </w:r>
    </w:p>
    <w:p>
      <w:r>
        <w:t xml:space="preserve">Jersey Postin entinen johtaja johtaa matkailualan siirtymistä itsenäiseksi elimeksi.</w:t>
      </w:r>
    </w:p>
    <w:p>
      <w:r>
        <w:rPr>
          <w:b/>
          <w:u w:val="single"/>
        </w:rPr>
        <w:t xml:space="preserve">Asiakirjan numero 23887</w:t>
      </w:r>
    </w:p>
    <w:p>
      <w:r>
        <w:t xml:space="preserve">Sudburyn vanki Lee Wheeler pakenee vankilasta</w:t>
      </w:r>
    </w:p>
    <w:p>
      <w:r>
        <w:t xml:space="preserve">Lee Wheeler, 33, päästettiin pois Sudburyn vankilasta Derbyshiressä 23. joulukuuta, mutta hän ei palannut takaisin, poliisi kertoi. Hän on istunut kolme vuotta yhdeksän ja puolen vuoden tuomiostaan tuomittuaan Leon Kerrin taposta Birminghamissa vuonna 2010, West Midlandsin poliisi kertoi. Poliisi sanoi uskovansa, että hän saattaa oleskella Birminghamin alueella. Ylikonstaapeli Neil Aston sanoi, että poliisi "seuraa useita tutkintalinjoja". Hän lisäsi: "Vetoamme kaikkiin, jotka tietävät, missä Wheeler saattaa olla, jotta he ilmoittautuisivat ja ottaisivat yhteyttä mahdollisimman pian." Kerrin perheelle on ilmoitettu.</w:t>
      </w:r>
    </w:p>
    <w:p>
      <w:r>
        <w:rPr>
          <w:b/>
        </w:rPr>
        <w:t xml:space="preserve">Yhteenveto</w:t>
      </w:r>
    </w:p>
    <w:p>
      <w:r>
        <w:t xml:space="preserve">Tuomittu murhaaja on karannut vankilasta päästyään vapaaksi päiväsaikaan.</w:t>
      </w:r>
    </w:p>
    <w:p>
      <w:r>
        <w:rPr>
          <w:b/>
          <w:u w:val="single"/>
        </w:rPr>
        <w:t xml:space="preserve">Asiakirjan numero 23888</w:t>
      </w:r>
    </w:p>
    <w:p>
      <w:r>
        <w:t xml:space="preserve">Glastonburyn Michael Eavis sulkee pois eläkkeelle jäämisen mahdollisuuden</w:t>
      </w:r>
    </w:p>
    <w:p>
      <w:r>
        <w:t xml:space="preserve">Greg CochraneNewsbeat-musiikkitoimittaja Eavis, 75, vietti festivaalin 40-vuotisjuhlaa aiemmin tänä vuonna, mutta hän on sulkenut eläkkeelle jäämisen pois toistaiseksi. "Ehkä minulla on mahdollisesti vielä 10 vuotta jäljellä", hän sanoi. "Minulla ei ole tällä hetkellä mitään merkkejä luopumisesta, mutta tarvitsen varmasti kaiken mahdollisen avun. Emily on hyvässä kunnossa, jotta voin lopulta jatkaa sarjaa." Newsbeatille puhuessaan hän lisäsi, että "jonain päivänä" hänen on jäätävä eläkkeelle, mutta juuri nyt "minulla on hyvä fiilis". U2:n kutsu Tämän vuoden festivaalin jälkeen Michael Eavis oli sanonut kutsuneensa irlantilaiset rokkarit U2:n takaisin, kun nämä olivat joutuneet vetäytymään. Siitä, oliko U2 hyväksynyt hänen kutsunsa palata vuonna 2011, hän sanoi: "Emme tiedä vielä. Suunnittelemme tietenkin kaikenlaista. "Kolme pääesiintyjää ovat uskomattoman vaikuttavia - haluan tarkoituksella ilmoittaa heidät vasta sitten, kun liput on myyty. "Ensi vuoden pääesiintyjät ovat aivan fantastisia - sen voin taata. Siitä tulee tämän vuoden tasoinen, ehkä jopa hieman parempi." Michael Eavis vahvisti, ettei kapasiteettia lisätä vuonna 2011, jolloin myynnissä on 145 000 viikonloppulippua. Glastonbury 2011:n liput tulevat myyntiin sunnuntaina 3. lokakuuta klo 9.00. Faneilla on perjantaihin 1. lokakuuta kello 9.00 asti aikaa rekisteröityä festivaalin online-järjestelmään.</w:t>
      </w:r>
    </w:p>
    <w:p>
      <w:r>
        <w:rPr>
          <w:b/>
        </w:rPr>
        <w:t xml:space="preserve">Yhteenveto</w:t>
      </w:r>
    </w:p>
    <w:p>
      <w:r>
        <w:t xml:space="preserve">Glastonburyn perustaja Michael Eavis sanoo, ettei hän ole vielä valmis luovuttamaan festivaalin päivittäistä johtamista tyttärelleen Emilylle.</w:t>
      </w:r>
    </w:p>
    <w:p>
      <w:r>
        <w:rPr>
          <w:b/>
          <w:u w:val="single"/>
        </w:rPr>
        <w:t xml:space="preserve">Asiakirjan numero 23889</w:t>
      </w:r>
    </w:p>
    <w:p>
      <w:r>
        <w:t xml:space="preserve">Kahdeksan aluetta valittu isännöimään vuoden 2018 Tour de Yorkshirea</w:t>
      </w:r>
    </w:p>
    <w:p>
      <w:r>
        <w:t xml:space="preserve">Barnsley, Beverley, Doncaster, Halifax, Ilkley, Leeds, Richmond ja Scarborough on valittu. Reitit on määrä ilmoittaa 5. joulukuuta. Pohjois-Yorkshiressä sijaitseva Richmond on mukana ensimmäistä kertaa, sillä se ei ole aiemmin isännöinyt kilpailua eikä se ole kulkenut kaupungin läpi. Vuoden 2018 kilpailua on pidennetty nelipäiväiseksi, ja se järjestetään 3.-6. toukokuuta. Myös naisten kilpailu kaksinkertaistuu yhden päivän tapahtumasta, ja se järjestetään 3. ja 4. toukokuuta. Tour de Yorkshire käynnistettiin vuonna 2015 sen jälkeen, kun Yorkshire oli isännöinyt menestyksekkäästi Tour de Francen Grand Depart -osuutta vuonna 2014. Vuoden 2017 miesten kilpailun ensimmäinen etappi alkoi Bridlingtonista ja päättyi Scarborough'hun. Tapahtumaa seurasi arviolta 2,2 miljoonaa ihmistä, ja se tuotti paikalliselle taloudelle 64 miljoonaa puntaa. Sir Gary Verity, toimitusjohtaja Welcome to Yorkshire, joka järjestää tapahtuman yhdessä Amaury Sports Organisationin kanssa, sanoi: "Tour de Yorkshire on todellinen menestystarina, ja vain kolmessa vuodessa siitä on kasvanut yksi pyöräilykalenterin suosituimmista ja dramaattisimmista kilpailuista".</w:t>
      </w:r>
    </w:p>
    <w:p>
      <w:r>
        <w:rPr>
          <w:b/>
        </w:rPr>
        <w:t xml:space="preserve">Yhteenveto</w:t>
      </w:r>
    </w:p>
    <w:p>
      <w:r>
        <w:t xml:space="preserve">Kahdeksan paikkaa on valittu vuoden 2018 Tour de Yorkshire -pyöräilykilpailun lähtö- ja maalipaikoiksi.</w:t>
      </w:r>
    </w:p>
    <w:p>
      <w:r>
        <w:rPr>
          <w:b/>
          <w:u w:val="single"/>
        </w:rPr>
        <w:t xml:space="preserve">Asiakirjan numero 23890</w:t>
      </w:r>
    </w:p>
    <w:p>
      <w:r>
        <w:t xml:space="preserve">Harry Dunnin kuolema: Joe Bideniin</w:t>
      </w:r>
    </w:p>
    <w:p>
      <w:r>
        <w:t xml:space="preserve">Charlotte Charlesin 19-vuotias poika kuoli, kun hänen moottoripyöränsä ja amerikkalaisen Anne Sacoolasin kuljettama auto törmäsivät Yhdysvaltain sotilastukikohdan ulkopuolella. Myöhemmin hän vetosi diplomaattiseen koskemattomuuteen ja palasi Yhdysvaltoihin, joka esti hänen luovuttamispyyntönsä. Rouva Charles on kehottanut Bideniä peruuttamaan päätöksen, jos hänet valitaan. Syyttäjälaitos syytti 43-vuotiasta Sacoolasia siitä, että hän aiheutti Dunnin kuoleman vaarallisella ajotavalla 27. elokuuta RAF Croughtonin ulkopuolella Northamptonshiressä. Yhdysvaltain ulkoministeri Mike Pompeo hylkäsi luovutuspyynnön ja kuvaili päätöstä "lopulliseksi". Videovetoomuksessa Charles vetosi Bideniin, jotta hän "tekisi parhaansa tilanteen korjaamiseksi", ja sanoi, että Sacoolasin "vapaana käveleminen" "repii meidät perheen erilleen". Hän sanoi: Kun sanon "meitä", en tarkoita vain itseäni, vaan myös meitä Yhdistyneessä kuningaskunnassa: "Jos voitatte 3. marraskuuta, pyydän teitä harkitsemaan uudelleen sitä kantaa, jonka Yhdysvallat on ottanut meitä vastaan. "Emme koskaan odottaneet olevamme tässä tilanteessa. Emme koskaan ajatelleet, että poikamme hengen riistänyt nainen olisi voinut lentää kotiin Yhdysvaltoihin ja kiertää parhaansa mukaan Yhdistyneen kuningaskunnan oikeusjärjestelmän. "Kaikki, mitä olemme koskaan pyytäneet Yhdysvalloilta ja häneltä, on vain se, että hänen annettaisiin kohdata Yhdistyneen kuningaskunnan oikeusjärjestelmä."</w:t>
      </w:r>
    </w:p>
    <w:p>
      <w:r>
        <w:rPr>
          <w:b/>
        </w:rPr>
        <w:t xml:space="preserve">Yhteenveto</w:t>
      </w:r>
    </w:p>
    <w:p>
      <w:r>
        <w:t xml:space="preserve">Harry Dunnin äiti on kehottanut Yhdysvaltain presidenttiehdokasta Joe Bidenia auttamaan poikansa väitetyn murhaajan saattamisessa oikeuden eteen, jos hän voittaa vaalit.</w:t>
      </w:r>
    </w:p>
    <w:p>
      <w:r>
        <w:rPr>
          <w:b/>
          <w:u w:val="single"/>
        </w:rPr>
        <w:t xml:space="preserve">Asiakirjan numero 23891</w:t>
      </w:r>
    </w:p>
    <w:p>
      <w:r>
        <w:t xml:space="preserve">Adrian Donohoe: Donohoe: Crossmaglenin mies syytettynä murhasta</w:t>
      </w:r>
    </w:p>
    <w:p>
      <w:r>
        <w:t xml:space="preserve">Aaron Brady, 27, kotoisin New Roadilta, Crossmaglenista, saapui sunnuntai-iltana oikeuteen Dundalkissa, Louthin kreivikunnassa. Oikeus kuuli, että hän kiisti osallisuutensa murhaan. Hänet määrättiin tutkintavankeuteen 9. maaliskuuta asti. Det Garda Donohoe, 41, ammuttiin kuoliaaksi ryöstössä Lordship Credit Unionissa lähellä Dundalkia tammikuussa 2013. Kahden lapsen isä oli toinen kahdesta etsivästä, jotka olivat myöhäisillan saattajatehtävissä maaseudulla sijaitsevassa luottolaitoksessa, kun ryöstö tapahtui. Gardan rikoskomisario kertoi oikeudelle, että kun Bradya syytettiin Donohoen murhasta, hän vastasi: "Kiellän jyrkästi kaiken osallisuuden etsivä Garda Adrian Donohoen murhaan." Aiemmin sunnuntaina vapautettiin viisikymppinen mies, joka oli myös pidätetty det Garda Donohoen murhan yhteydessä. Hänen vapauttamisensa jälkeen laaditaan asiakirja Irlannin syyttäjälaitoksen johtajalle.</w:t>
      </w:r>
    </w:p>
    <w:p>
      <w:r>
        <w:rPr>
          <w:b/>
        </w:rPr>
        <w:t xml:space="preserve">Yhteenveto</w:t>
      </w:r>
    </w:p>
    <w:p>
      <w:r>
        <w:t xml:space="preserve">Armaghin kreivikunnasta kotoisin olevaa miestä on syytetty irlantilaisen poliisin Adrian Donohoen murhasta.</w:t>
      </w:r>
    </w:p>
    <w:p>
      <w:r>
        <w:rPr>
          <w:b/>
          <w:u w:val="single"/>
        </w:rPr>
        <w:t xml:space="preserve">Asiakirjan numero 23892</w:t>
      </w:r>
    </w:p>
    <w:p>
      <w:r>
        <w:t xml:space="preserve">Great Yarmouth Out There -festivaali odottaa 50 000 katsojaa</w:t>
      </w:r>
    </w:p>
    <w:p>
      <w:r>
        <w:t xml:space="preserve">Norfolkin Great Yarmouthissa järjestettävä tapahtuma osuu samaan aikaan ensimmäisen sirkuksen 250-vuotispäivän kanssa. Out There -festivaalin ja sen 100 esiintyjän eri puolilta maailmaa odotetaan houkuttelevan yli 50 000 katsojaa. Tapahtumaan on vapaa pääsy, ja järjestäjät arvioivat, että tapahtuman arvo paikallistaloudelle voi olla miljoona puntaa. Nyt 11. kerran järjestettävän festivaalin luvataan tuovan väriä, musiikkia, tasapainotaitoja, melua ja huumoria kaduille, puistoihin ja avoimille alueille. Esiintyjät ovat hyvin lähellä yleisöä lomakeskuksen kaduilla, laiturilla ja valituissa paikoissa.</w:t>
      </w:r>
    </w:p>
    <w:p>
      <w:r>
        <w:rPr>
          <w:b/>
        </w:rPr>
        <w:t xml:space="preserve">Yhteenveto</w:t>
      </w:r>
    </w:p>
    <w:p>
      <w:r>
        <w:t xml:space="preserve">Yksi Euroopan suurimmista sirkusfestivaaleista järjestetään tänä viikonloppuna merenrantakohteen kaduilla.</w:t>
      </w:r>
    </w:p>
    <w:p>
      <w:r>
        <w:rPr>
          <w:b/>
          <w:u w:val="single"/>
        </w:rPr>
        <w:t xml:space="preserve">Asiakirjan numero 23893</w:t>
      </w:r>
    </w:p>
    <w:p>
      <w:r>
        <w:t xml:space="preserve">Mäyrä pelastettiin sotilasampumaradan kuopasta</w:t>
      </w:r>
    </w:p>
    <w:p>
      <w:r>
        <w:t xml:space="preserve">RSPCA:n mukaan mäyrä putosi tiistaina 1,53-metriseen betoniseen ojaan Rogiet Moorin alueella Caldicotissa Monmouthshiren osavaltiossa. Vartija löysi eläimen, ja RSPCA Cymru -järjestön virkamies kutsuttiin paikalle pelastamaan se. Eläinjärjestö sanoi, että kyseessä oli "onnellinen loppu", ja vapautti mäyrän, joka ei ollut loukkaantunut, takaisin luontoon. Gary Lucas RSPCA:sta sanoi: "Tämä oli melko ainutlaatuinen pelastusoperaatio, sillä mäyrä oli pudonnut kuoppaan armeijan ampumaradalla. "Olemme todella kiitollisia ampumaradan vartijalle, joka huomasi mäyrän ahdingon ja otti yhteyttä. Olemme iloisia onnellisesta lopusta, joka osoittautui erittäin onnelliseksi. Mäyräkoiralla ei ollut vammoja, ja se oli täysin kunnossa koettelemuksistaan huolimatta", sanoo hän. Se palautettiin nopeasti sinne, minne se kuuluu - takaisin luontoon."</w:t>
      </w:r>
    </w:p>
    <w:p>
      <w:r>
        <w:rPr>
          <w:b/>
        </w:rPr>
        <w:t xml:space="preserve">Yhteenveto</w:t>
      </w:r>
    </w:p>
    <w:p>
      <w:r>
        <w:t xml:space="preserve">Mäyrä on pelastettu jäätyään jumiin kuoppaan armeijan ampumaradalla.</w:t>
      </w:r>
    </w:p>
    <w:p>
      <w:r>
        <w:rPr>
          <w:b/>
          <w:u w:val="single"/>
        </w:rPr>
        <w:t xml:space="preserve">Asiakirjan numero 23894</w:t>
      </w:r>
    </w:p>
    <w:p>
      <w:r>
        <w:t xml:space="preserve">Fromen roomalainen kolikkolöytö julistettiin aarteeksi</w:t>
      </w:r>
    </w:p>
    <w:p>
      <w:r>
        <w:t xml:space="preserve">Wiltshiresta kotoisin oleva metallinetsijä Dave Crisp, joka löysi myös edellisen kätkön, löysi roomalaiset Siliquae-kolikot maaliskuussa. Viisi 11 hopeakolikosta on täydellisiä. Niiden arvon määrittämiseksi järjestetään nyt kuuleminen. Somersetin kreivikunnan neuvosto on jo ilmoittanut olevansa kiinnostunut kolikoiden ostamisesta. Päätöksen teki aiemmin East Somersetin kuolinsyyntutkija Tony Williams, joka istui Wellsin kaupungintalolla. Frome Hoardin uskotaan olevan kaikkien aikojen suurin Britanniasta yhdestä astiasta löydetty roomalaisten kolikoiden kokoelma. "Palkkioon oikeutettu" Saalis julistettiin aarteeksi viime vuoden heinäkuussa pidetyssä tutkinnassa. Se asetettiin näytteille Somersetin museoon syyskuussa. Crisp oli aiemmin löytänyt samalta pellolta 60 hopeakolikon kimpaleen, ennen kuin hän löysi suuremman kolikkoastian. Myös tämä löytö julistettiin aarteeksi. Vuoden 1996 aarrelaki velvoittaa laillisesti historiallisten metalliesineiden löytäjät ilmoittamaan löydöstään paikalliselle kuolinsyyntutkijalle, joka päättää, onko kyseessä aarre vai ei. Löytäjät ja maanomistajat ovat oikeutettuja palkkioon.</w:t>
      </w:r>
    </w:p>
    <w:p>
      <w:r>
        <w:rPr>
          <w:b/>
        </w:rPr>
        <w:t xml:space="preserve">Yhteenveto</w:t>
      </w:r>
    </w:p>
    <w:p>
      <w:r>
        <w:t xml:space="preserve">Yksitoista roomalaista kolikkoa, jotka löydettiin Fromen kätkön löytöpaikan läheltä, on julistettu aarteiksi.</w:t>
      </w:r>
    </w:p>
    <w:p>
      <w:r>
        <w:rPr>
          <w:b/>
          <w:u w:val="single"/>
        </w:rPr>
        <w:t xml:space="preserve">Asiakirjan numero 23895</w:t>
      </w:r>
    </w:p>
    <w:p>
      <w:r>
        <w:t xml:space="preserve">Newarkin tulipalo: Nottinghamshiren romuttamolla syttyi valtava tulipalo.</w:t>
      </w:r>
    </w:p>
    <w:p>
      <w:r>
        <w:t xml:space="preserve">Tulipalo Great North Roadilla, Newarkissa, syttyi hieman ennen kello 11:15 BST. Briggs Metalsissa oli kaksitoista paloautoa, poliisi, ympäristövirasto, East Midlands Ambulance Service ja Public Health England. Tie oli suljettu palomiesten sammutustöiden ajaksi, eikä henkilövahinkoja raportoitu. Lähistöllä asuvia ihmisiä on kehotettu pitämään ikkunat ja ovet kiinni, ja autoilijoita kehotetaan välttämään aluetta. Mick Sharman Nottinghamshiren palo- ja pelastuspalvelusta kertoi, että miehistöt olivat taistelleet paloa vastaan "erittäin haastavissa olosuhteissa". Hän sanoi, että kuusi paloautoa pysyy paikalla koko yön ja jatkaa Briggs Metalsin palon sammuttamista. Seuraa BBC East Midlandsia Facebookissa, Twitterissä tai Instagramissa. Lähetä juttuideoita osoitteeseen eastmidsnews@bbc.co.uk.</w:t>
      </w:r>
    </w:p>
    <w:p>
      <w:r>
        <w:rPr>
          <w:b/>
        </w:rPr>
        <w:t xml:space="preserve">Yhteenveto</w:t>
      </w:r>
    </w:p>
    <w:p>
      <w:r>
        <w:t xml:space="preserve">Valtava romuttamon tulipalo, jossa oli mukana 1 000 tonnia metallia, on lähettänyt savupilviä Nottinghamshiren kaupungin taivaalle.</w:t>
      </w:r>
    </w:p>
    <w:p>
      <w:r>
        <w:rPr>
          <w:b/>
          <w:u w:val="single"/>
        </w:rPr>
        <w:t xml:space="preserve">Asiakirjan numero 23896</w:t>
      </w:r>
    </w:p>
    <w:p>
      <w:r>
        <w:t xml:space="preserve">Peaky Blinders -lakki kuuluu aivokasvain-hyväntekeväisyysjärjestön hattusaaliiniin</w:t>
      </w:r>
    </w:p>
    <w:p>
      <w:r>
        <w:t xml:space="preserve">West Midlandsin Stourbridgestä kotoisin olevalle Katie Smithille, 33, kerrottiin, ettei hän ehkä selviä 40-vuotiaaksi muutama viikko sen jälkeen, kun hän oli palannut häämatkaltaan vuonna 2015. Hän on sittemmin kerännyt 30 000 puntaa aivokasvaintutkimukselle ja pyytänyt julkkiksia lähettämään hänelle allekirjoitettuja hattuja. Yhden lapsen äiti sanoi, ettei hän voi katsoa vierestä, kun tietää, mitä sairaus tekee. "Aloimme vain kirjoittaa kirjeitä ja käyttää kaikkia kontakteja, joita meillä oli tai joita pystyimme hankkimaan, tavoittaaksemme ihmisiä pyytääkseen hattua", hän sanoi. Mestaripyöräilijä Sir Chris Hoy lahjoitti signeeratun kypärän, ja Coldplay-yhtyeen jäsenet lähettivät kolme hattua. Hän on saanut lahjoituksia myös Dawn Frenchilta, The Vampsilta ja Bastillelta. Rouva Smith kertoi, että hänen vanhempansa kävivät Black Country Living Museumissa Dudleyssä aiemmin tänä vuonna, kun he saivat tietää, että Cillian Murphy oli siellä kuvaamassa Peaky Blindersia. "He veivät kirjeen ja jättivät sen kuvausryhmälle, ja sitten sain Twitterissä viestin hänen avustajaltaan, ja siitä se lähti. "Saimme lippiksen, jota hän käytti Tommy Shelbyn roolissa kolmannessa sarjassa, ja todistuksen. "Olimme ällistyneitä." Rouva Smith sai hoitonsa päätökseen huhtikuussa, ja nyt hän käy kuvissa kolmen kuukauden välein. "Elämme vain kolme kuukautta kerrallaan... Vaikka syöpä olisi kuolemansairaus, on silti herättävä ja juotava kuppi teetä joka päivä ja jatkettava elämäänsä." Huutokauppa järjestetään Villa Parkissa joulukuussa. Seuraa BBC West Midlandsia Facebookissa ja Twitterissä ja tilaa paikalliset uutispäivitykset suoraan puhelimeesi.</w:t>
      </w:r>
    </w:p>
    <w:p>
      <w:r>
        <w:rPr>
          <w:b/>
        </w:rPr>
        <w:t xml:space="preserve">Yhteenveto</w:t>
      </w:r>
    </w:p>
    <w:p>
      <w:r>
        <w:t xml:space="preserve">Parantumatonta aivokasvainta sairastava nainen toivoo keräävänsä rahaa tutkimukseen huutokauppaamalla hattuja, jotka Sir Chris Hoy, Cillian Murphy ja Coldplay ovat antaneet hänelle.</w:t>
      </w:r>
    </w:p>
    <w:p>
      <w:r>
        <w:rPr>
          <w:b/>
          <w:u w:val="single"/>
        </w:rPr>
        <w:t xml:space="preserve">Asiakirjan numero 23897</w:t>
      </w:r>
    </w:p>
    <w:p>
      <w:r>
        <w:t xml:space="preserve">Tynwaldin valiokunta tutkii Manxin hallituksen 11,1 miljoonan punnan ylikulutusta.</w:t>
      </w:r>
    </w:p>
    <w:p>
      <w:r>
        <w:t xml:space="preserve">Menoja valvovan valvontaelimen tiedottaja sanoi, että se tutkii terveys- ja sosiaalihuoltoministeriön ja erityisesti Braddanissa sijaitsevan Noble's Hospital -sairaalan. Kirjallisia lausuntoja on pyydetty kaikilta, joilla on näkemyksiä sairaalan tarjoamista palveluista. Julkisen talouden valiokunnan puheenjohtaja Juan Watterson sanoi, että hän haluaa, että "kiveäkään ei jätetä kääntämättä". Watterson, joka on House of Keysin puhemies, sanoi: "Olemme kaikki tietoisia (Manxin) hallituksen vaikeuksista tasapainottaa kirjanpitoa, joten tämä 11,1 miljoonan punnan ylitys huolestuttaa kansalaisia suuresti. "PAC toivoo, että tämän tutkimuksen avulla varmistetaan, ettei mitään jätetä kääntämättä, kun pyritään varmistamaan, että NHS:n toiminta on mahdollisimman tehokasta ja vaikuttavaa." Hän jatkoi: "Yleisöllä ja henkilöstöllä on selkeä intressi tähän asiaan, ja toivomme, että tutkimus auttaa lisäämään yleisön ymmärrystä terveys- ja sosiaalihuoltoministeriön kustannuspaineista." Lausunnot on lähetettävä valiokunnan kirjurille 17. helmikuuta mennessä.</w:t>
      </w:r>
    </w:p>
    <w:p>
      <w:r>
        <w:rPr>
          <w:b/>
        </w:rPr>
        <w:t xml:space="preserve">Yhteenveto</w:t>
      </w:r>
    </w:p>
    <w:p>
      <w:r>
        <w:t xml:space="preserve">Tynwaldin julkisten tilien komitea tutkii Manxin hallituksen 11,1 miljoonan punnan ylitystä.</w:t>
      </w:r>
    </w:p>
    <w:p>
      <w:r>
        <w:rPr>
          <w:b/>
          <w:u w:val="single"/>
        </w:rPr>
        <w:t xml:space="preserve">Asiakirjan numero 23898</w:t>
      </w:r>
    </w:p>
    <w:p>
      <w:r>
        <w:t xml:space="preserve">Hinkley Point C: Ydinvoimalaitoksen siilo vaurioitui ja vapautui pölypilvi</w:t>
      </w:r>
    </w:p>
    <w:p>
      <w:r>
        <w:t xml:space="preserve">Työmaata rakentavan EDF:n tiedottajan mukaan siilo kärsi rakenteellisia vaurioita noin kello 07:30 BST. Heidän mukaansa torni, jota käytettiin betonin valmistukseen, ei romahtanut, eikä kukaan loukkaantunut. Pelastuspalveluja ei tarvittu, ja syyn selvittäminen on käynnissä. Suuri pölypilvi aiheutui, koska siilo sisälsi hienoksi jauhettuja hiukkasia jauhettua masuunikuonaa (Ground Granulated Blast Furnace Slag, GGBS), jota lisätään betoniseokseen, tiedottaja sanoi. BBC:n käsityksen mukaan hiukkasten paino aiheutti sen, että siilon pohja putosi ulos. Somersetissä sijaitsevan voimalan on määrä valmistua vuoteen 2025 mennessä.</w:t>
      </w:r>
    </w:p>
    <w:p>
      <w:r>
        <w:rPr>
          <w:b/>
        </w:rPr>
        <w:t xml:space="preserve">Yhteenveto</w:t>
      </w:r>
    </w:p>
    <w:p>
      <w:r>
        <w:t xml:space="preserve">Hinkley Point C -ydinreaktorin torni on vaurioitunut, mikä on vapauttanut pölypilven alueelle.</w:t>
      </w:r>
    </w:p>
    <w:p>
      <w:r>
        <w:rPr>
          <w:b/>
          <w:u w:val="single"/>
        </w:rPr>
        <w:t xml:space="preserve">Asiakirjan numero 23899</w:t>
      </w:r>
    </w:p>
    <w:p>
      <w:r>
        <w:t xml:space="preserve">Toisen maailmansodan aikainen merimiina löytyi Dyffryn Ardudwyn rannalta</w:t>
      </w:r>
    </w:p>
    <w:p>
      <w:r>
        <w:t xml:space="preserve">Armeijan pommiryhmä tutki laitteen perjantaina sen jälkeen, kun se ajautui Benarin rannalle Dyffryn Ardudwyn lähellä Barmouthia, ja alue eristettiin. Ryhmä palasi paikalle lauantaina katsomaan, tarvitaanko hallittua räjähdystä, mutta miina oli jo räjähtänyt eikä sitä pidetty vaarallisena. Gwyneddin neuvoston työntekijät poistavat sen maanantaina.</w:t>
      </w:r>
    </w:p>
    <w:p>
      <w:r>
        <w:rPr>
          <w:b/>
        </w:rPr>
        <w:t xml:space="preserve">Yhteenveto</w:t>
      </w:r>
    </w:p>
    <w:p>
      <w:r>
        <w:t xml:space="preserve">Toisen maailmansodan aikainen merimiina on löydetty rannalta Gwyneddissä.</w:t>
      </w:r>
    </w:p>
    <w:p>
      <w:r>
        <w:rPr>
          <w:b/>
          <w:u w:val="single"/>
        </w:rPr>
        <w:t xml:space="preserve">Asiakirjan numero 23900</w:t>
      </w:r>
    </w:p>
    <w:p>
      <w:r>
        <w:t xml:space="preserve">Pidätys Beechwoodin lastenkodin raiskaustutkinnassa</w:t>
      </w:r>
    </w:p>
    <w:p>
      <w:r>
        <w:t xml:space="preserve">Se on seurausta tutkimuksesta, jossa on tutkittu väitteitä lasten seksuaalisesta hyväksikäytöstä 1970-luvulta lähtien Mapperleyssä sijaitsevassa Beechwood-kodissa. BBC:n tietojen mukaan 50-vuotiasta miestä kuulusteltiin epäiltynä lapsen raiskauksesta 1980-luvulla, ja hänet on sittemmin vapautettu takuita vastaan lisätutkimuksia odotellessa. On epäselvää, onko mies työskennellyt Beechwoodissa, joka suljettiin vuonna 2006. Nottinghamshiren poliisi on kertonut, että se seuraa edelleen muita tutkintalinjoja, jotka viittaavat useisiin mahdollisiin epäiltyihin. Tutkintaa on laajennettu neljään muuhun lastenkotiin Nottinghamshiressä ja Derbyshiressä.</w:t>
      </w:r>
    </w:p>
    <w:p>
      <w:r>
        <w:rPr>
          <w:b/>
        </w:rPr>
        <w:t xml:space="preserve">Yhteenveto</w:t>
      </w:r>
    </w:p>
    <w:p>
      <w:r>
        <w:t xml:space="preserve">Mies on pidätetty epäiltynä lapsen raiskauksesta entisessä hoitokodissa Nottinghamshiressä.</w:t>
      </w:r>
    </w:p>
    <w:p>
      <w:r>
        <w:rPr>
          <w:b/>
          <w:u w:val="single"/>
        </w:rPr>
        <w:t xml:space="preserve">Asiakirjan numero 23901</w:t>
      </w:r>
    </w:p>
    <w:p>
      <w:r>
        <w:t xml:space="preserve">Vaatteiden keräys auttaa Bristolin kodittomia</w:t>
      </w:r>
    </w:p>
    <w:p>
      <w:r>
        <w:t xml:space="preserve">Keep Bristol Warm on pyytänyt ihmisiä täyttämään repun tavaroita ja tuomaan ne Bristolin Bearpitiin. Kaupunginvaltuuston viime viikolla julkaisemien virallisten lukujen mukaan Bristolissa nukkuu 74 ihmistä raakamailla. Sunnuntaina käynnistettiin myös Pending Coffee -niminen hanke. Siinä useiden kauppojen asiakkaat voivat ostaa ylimääräisen kupin kodittomia varten. Järjestäjä Gavyn Emery kertoi aloittaneensa hankkeen viime vuonna nähtyään vastaavaa Edinburghissa. "Näin köyhän kaverin kadulla koiransa kanssa ja ajattelin, että haluan tehdä jotain Bristolissa. "Isäni sanoi, että tämä on vain yksinkertainen aloite, jossa ihmiset antavat ihmisille."</w:t>
      </w:r>
    </w:p>
    <w:p>
      <w:r>
        <w:rPr>
          <w:b/>
        </w:rPr>
        <w:t xml:space="preserve">Yhteenveto</w:t>
      </w:r>
    </w:p>
    <w:p>
      <w:r>
        <w:t xml:space="preserve">Bristolin asunnottomille on annettu vaatteita, ruokaa ja vuodevaatteita, jotka auttavat heitä selviytymään elämästä kadulla.</w:t>
      </w:r>
    </w:p>
    <w:p>
      <w:r>
        <w:rPr>
          <w:b/>
          <w:u w:val="single"/>
        </w:rPr>
        <w:t xml:space="preserve">Asiakirjan numero 23902</w:t>
      </w:r>
    </w:p>
    <w:p>
      <w:r>
        <w:t xml:space="preserve">Sheffieldin "teräsnaisten" veistosvalitus käynnistetty</w:t>
      </w:r>
    </w:p>
    <w:p>
      <w:r>
        <w:t xml:space="preserve">Neuvosto on käynnistänyt vetoomuksen, jolla pyritään keräämään 150 000 puntaa Barkers Poolin alueelle sijoitettavaa pronssiveistosta varten. Entinen terästyöläinen Kathleen Roberts sanoi: "Sydämeni särkyy siitä, että meitä ei ole tunnustettu, mutta kaikkia muita on." Suunnitellun veistoksen on suunnitellut taiteilija Martin Jennings. "Uskomattomia naisia" Roberts sanoi: "Ajat olivat vaikeat vuonna 1941, ja koko maa oli selkä seinää vasten. Työskentelimme täysillä sotaponnistelujen hyväksi, ja olimme vain nuoria tyttöjä. "Mielestäni Sheffieldin teollisuus voisi antaa enemmän, koska he antavat niin paljon muille." Sheffieldin kaupunginvaltuusto pystytti naisille muistolaatan vuonna 2011, kun veistoksen suunnitelmat olivat jo käynnissä. Sheffieldin kaupunginvaltuuston johtaja Julie Dore sanoi: "Olemme kaikki velkaa näille upeille naisille sen, että patsas toteutuu."</w:t>
      </w:r>
    </w:p>
    <w:p>
      <w:r>
        <w:rPr>
          <w:b/>
        </w:rPr>
        <w:t xml:space="preserve">Yhteenveto</w:t>
      </w:r>
    </w:p>
    <w:p>
      <w:r>
        <w:t xml:space="preserve">Nainen, joka "luopui nuoruudestaan" työskennelläkseen Sheffieldin terästehtailla toisen maailmansodan aikana, on sanonut, että kaupungin "teräsnaiset" tarvitsevat kunnollista tunnustusta.</w:t>
      </w:r>
    </w:p>
    <w:p>
      <w:r>
        <w:rPr>
          <w:b/>
          <w:u w:val="single"/>
        </w:rPr>
        <w:t xml:space="preserve">Asiakirjan numero 23903</w:t>
      </w:r>
    </w:p>
    <w:p>
      <w:r>
        <w:t xml:space="preserve">Nissan ei jatka 250 Sunderlandin työntekijän sopimuksia</w:t>
      </w:r>
    </w:p>
    <w:p>
      <w:r>
        <w:t xml:space="preserve">Tuotanto käynnistyi uudelleen aiemmin tässä kuussa Washingtonissa, Sunderlandissa sijaitsevassa tehtaassa, mutta autonvalmistajan mukaan sen ajoneuvojen kysyntä oli vähäistä. Se sanoi sopeuttavansa tuotantoa "vastaamaan markkinoiden kysyntää". "Kun otetaan huomioon Euroopan nykyinen liiketoimintaympäristö, meillä on edessämme ajanjakso, jolloin volyymit vähenevät", se lisäsi. Noin 7 000 ihmistä työskentelee tehtaalla, joka on Yhdistyneen kuningaskunnan suurin autotehdas. Suurin osa työntekijöistä oli lomalla useita viikkoja sen jälkeen, kun tuotanto keskeytettiin koronaviruksen puhkeamisen vuoksi. Tehtaalla valmistetaan Qashqai-, Juke- ja LEAF-sähkömalleja. Viime kuussa yritys ilmoitti pitävänsä tehtaan auki pitkällä aikavälillä, mutta sulkevansa toisen Barcelonassa sijaitsevan tuotantolaitoksensa. Seuraa BBC North East &amp; Cumbrian uutisia Twitterissä, Facebookissa ja Instagramissa. Lähetä juttuideoita osoitteeseen northeastandcumbria@bbc.co.uk.</w:t>
      </w:r>
    </w:p>
    <w:p>
      <w:r>
        <w:rPr>
          <w:b/>
        </w:rPr>
        <w:t xml:space="preserve">Yhteenveto</w:t>
      </w:r>
    </w:p>
    <w:p>
      <w:r>
        <w:t xml:space="preserve">Nissanin Koillis-Englannissa sijaitsevan tehtaan lähes 250 määräaikaisen työntekijän työsopimuksia ei jatketa, autoyhtiö on ilmoittanut.</w:t>
      </w:r>
    </w:p>
    <w:p>
      <w:r>
        <w:rPr>
          <w:b/>
          <w:u w:val="single"/>
        </w:rPr>
        <w:t xml:space="preserve">Asiakirjan numero 23904</w:t>
      </w:r>
    </w:p>
    <w:p>
      <w:r>
        <w:t xml:space="preserve">Mies kuoli kahden auton kolarissa Garven lähellä A835-tiellä</w:t>
      </w:r>
    </w:p>
    <w:p>
      <w:r>
        <w:t xml:space="preserve">Kahden auton kolari tapahtui Station Roadilla noin kello 14:00 sunnuntaina. Siinä olivat osallisina punainen Seat Leon ja valkoinen Audi S3. Poliisin mukaan Seat Leonin kuljettaja sai kuolettavia vammoja. Tie pysyi suljettuna noin kello 23.30 asti tutkimusten suorittamiseksi. Poliisit kehottivat kaikkia, jotka ovat nähneet tapauksen, ottamaan yhteyttä poliisiin. Ylikonstaapeli Chris Murray sanoi: "Ajatuksemme ovat tämän traagisen tapauksen osallisena olleen nuoren miehen perheen luona. "Tutkimuksemme jatkuvat, ja vetoan kaikkiin, jotka ovat nähneet nämä ajoneuvot, jotka ovat saattaneet matkustaa osana ryhmää ja jotka eivät ole vielä puhuneet poliisien kanssa, ilmoittautumaan." "Tutkimukset jatkuvat."</w:t>
      </w:r>
    </w:p>
    <w:p>
      <w:r>
        <w:rPr>
          <w:b/>
        </w:rPr>
        <w:t xml:space="preserve">Yhteenveto</w:t>
      </w:r>
    </w:p>
    <w:p>
      <w:r>
        <w:t xml:space="preserve">20-vuotias mies on kuollut kolarissa A835-tiellä Garven lähellä Wester Rossissa Ylämailla.</w:t>
      </w:r>
    </w:p>
    <w:p>
      <w:r>
        <w:rPr>
          <w:b/>
          <w:u w:val="single"/>
        </w:rPr>
        <w:t xml:space="preserve">Asiakirjan numero 23905</w:t>
      </w:r>
    </w:p>
    <w:p>
      <w:r>
        <w:t xml:space="preserve">Käteistä Attenborough'n luonnonsuojelualueen parannuksiin</w:t>
      </w:r>
    </w:p>
    <w:p>
      <w:r>
        <w:t xml:space="preserve">Summa käytetään kameroiden asentamiseen lintujen ja eläinten tarkkailua varten Attenboroughin luonnonsuojelualueelle. Luonnonsuojelualueen johtaja Louise Fountain sanoi, että rahat, joihin sisältyy Heritage Lottery Fund -rahaston avustus, auttavat myös yleisön valistamisessa. Hän sanoi: Jos ihmiset ovat tietoisempia siitä, mitä heidän kynnyksellään on, he suojelevat sitä todennäköisemmin." Hän sanoi: "Jos ihmiset ovat tietoisempia siitä, mitä heidän kynnyksellään on, he suojelevat sitä todennäköisemmin." Luonnonsuojelualue on nimetty tieteellisesti erityisen tärkeäksi alueeksi, ja sitä hallinnoi Nottinghamshire Wildlife Trust.</w:t>
      </w:r>
    </w:p>
    <w:p>
      <w:r>
        <w:rPr>
          <w:b/>
        </w:rPr>
        <w:t xml:space="preserve">Yhteenveto</w:t>
      </w:r>
    </w:p>
    <w:p>
      <w:r>
        <w:t xml:space="preserve">Nottinghamshirelaiselle luonnonpuistolle on myönnetty noin 560 000 puntaa parannusten tekemiseen.</w:t>
      </w:r>
    </w:p>
    <w:p>
      <w:r>
        <w:rPr>
          <w:b/>
          <w:u w:val="single"/>
        </w:rPr>
        <w:t xml:space="preserve">Asiakirjan numero 23906</w:t>
      </w:r>
    </w:p>
    <w:p>
      <w:r>
        <w:t xml:space="preserve">Turkmenistanin hallitus "käskee ihmisiä liikkumaan</w:t>
      </w:r>
    </w:p>
    <w:p>
      <w:r>
        <w:t xml:space="preserve">By News from Elsewhere...... kuten BBC:n seurantaohjelmassa todetaan Valtion virkamiehet, työntekijät ja opiskelijat ovat osallistuneet ryhmäliikuntarutiineihin, ja heitä vaaditaan myös osallistumaan erilaisiin urheilutapahtumiin, kertoo Wienissä sijaitseva oppositiosivusto Chrono TM. Aktiviteettien kerrotaan vaihtelevan yhteisistä lenkkeilyistä ja pyöräilyistä hevoskilpailuihin. Uzbekistanin rajalla sijaitsevassa Dashoguzin kaupungissa paikallisviranomaiset määräsivät kaikki paikallishallinnon laitokset lähettämään henkilökuntaa juoksutapahtumaan, verkkosivusto kertoo. Valtion televisio on lähettänyt kuvamateriaalia suurista virkamiesjoukoista, jotka harrastavat liikuntaa toimistojensa ulkopuolella, ja Yhdysvaltojen rahoittama Radio Liberty on ladannut osan tästä materiaalista verkkoon. Turkmenistanin hallituksella on ehdoton monopoli maan tiedotusvälineisiin. Turkmenistanissa järjestetään nyt vuosittain "terveyden ja onnellisuuden kuukausi" presidentti Gurbanguly Berdimuhamedovin määräyksestä, joka tunnetaan terveellisen elämäntavan harrastajana. Hallituksen verkkosivujen mukaan kampanja on osa hänen "viisasta ja kaukonäköistä politiikkaansa", jonka tavoitteena on pitää maan kansalaiset terveinä. Seuraava juttu: Mustekala tekee suuren pakomatkan uusiseelantilaisesta akvaariosta Käytä #NewsfromElsewhere -nimeä, jotta pysyt ajan tasalla uutisistamme Twitterin kautta.</w:t>
      </w:r>
    </w:p>
    <w:p>
      <w:r>
        <w:rPr>
          <w:b/>
        </w:rPr>
        <w:t xml:space="preserve">Yhteenveto</w:t>
      </w:r>
    </w:p>
    <w:p>
      <w:r>
        <w:t xml:space="preserve">Turkmenistanin asukkaita on kehotettu liikkumaan osana kuukauden mittaista virallista kampanjaa, jolla pyritään edistämään terveellisiä elämäntapoja, kerrotaan.</w:t>
      </w:r>
    </w:p>
    <w:p>
      <w:r>
        <w:rPr>
          <w:b/>
          <w:u w:val="single"/>
        </w:rPr>
        <w:t xml:space="preserve">Asiakirjan numero 23907</w:t>
      </w:r>
    </w:p>
    <w:p>
      <w:r>
        <w:t xml:space="preserve">Rotherhamin lasten seksuaalista hyväksikäyttöä koskeva tutkimus: Stovewood-operaatiossa 15 pidätystä</w:t>
      </w:r>
    </w:p>
    <w:p>
      <w:r>
        <w:t xml:space="preserve">Väitettyjen rikosten, mukaan lukien raiskaukset, väitetään tapahtuneen vuosina 2003-2009 neljää tyttöä kohtaan. Pidätykset, jotka liittyvät kolmeen erilliseen tutkintaan, tehtiin osana National Crime Agencyn (NCA) Stovewood-operaatiota. Kaikki 15 miestä on vapautettu tutkimusten jatkuessa. NCA:n mukaan yhdeksän 36-49-vuotiasta miestä pidätettiin epäiltynä tytön raiskauksesta vuosina 2003-2008. Pidätykset tehtiin Rotherhamissa, Sheffieldissä, Doncasterissa, Blackburnissa, Wakefieldissä ja County Durhamissa. Rotherhamin alueelta pidätettiin viisi muuta 29-62-vuotiasta miestä, jotka epäiltiin kahden tytön hyväksikäytöstä vuosina 2007-2009. NCA:n virkamiehet pidättivät myös 51-vuotiaan miehen Conisbroughissa epäiltynä 14- tai 15-vuotiaan tytön seksuaalisesta hyväksikäytöstä vuonna 2008. South Yorkshiren poliisi pyysi vuonna 2015 NCA:ta johtamaan riippumatonta tutkimusta sen jälkeen, kun professori Alexis Jay oli vuonna 2014 laatinut raportin, jossa todettiin, että Rotherhamissa tapahtuneesta hyväksikäytöstä ei ollut huolehdittu. Stovewood on Yhdistyneen kuningaskunnan suurin lainvalvontatutkimus, joka koskee lasten seksuaalista hyväksikäyttöä muissa kuin perheissä. NCA:n alueellinen tutkintapäällikkö Rob Burgess sanoi: "Tämän viimeisimmän operatiivisen toiminnan ansiosta olemme nyt kuulustelleet yli 190 ihmistä osana Stovewood-operaatiota." Seuraa BBC Yorkshirea Facebookissa, Twitterissä ja Instagramissa. Lähetä juttuideasi osoitteeseen yorkslincs.news@bbc.co.uk tai lähetä video täältä.</w:t>
      </w:r>
    </w:p>
    <w:p>
      <w:r>
        <w:rPr>
          <w:b/>
        </w:rPr>
        <w:t xml:space="preserve">Yhteenveto</w:t>
      </w:r>
    </w:p>
    <w:p>
      <w:r>
        <w:t xml:space="preserve">Viisitoista miestä on pidätetty ja kuulusteltu osana tutkimusta, joka koskee väitteitä lasten seksuaalisesta hyväksikäytöstä Rotherhamissa.</w:t>
      </w:r>
    </w:p>
    <w:p>
      <w:r>
        <w:rPr>
          <w:b/>
          <w:u w:val="single"/>
        </w:rPr>
        <w:t xml:space="preserve">Asiakirjan numero 23908</w:t>
      </w:r>
    </w:p>
    <w:p>
      <w:r>
        <w:t xml:space="preserve">Tasa-arvotoimikunta vastustaa omantunnonlauseketta koskevaa lakiesitystä</w:t>
      </w:r>
    </w:p>
    <w:p>
      <w:r>
        <w:t xml:space="preserve">MLA Paul Givanin lakiesityksen tavoitteena on luoda laillinen poikkeus vahvasti uskontoon perustuvien vakaumusten perusteella. Hän pyrkii sisällyttämään "omantunnonlausekkeen" NI:n tasa-arvolakiin sen jälkeen, kun kristittyjen omistamaa leipomoa vastaan oli ryhdytty oikeustoimiin. Yhdenvertaisuuskomissio vastasi lakiehdotuksesta järjestettyyn kuulemiseen. "Uskomme, että jos ehdotetut muutokset otetaan käyttöön, ne heikentäisivät merkittävästi lesbojen, homojen ja biseksuaalien suojaa syrjintää vastaan Pohjois-Irlannissa, kun he käyttävät tavaroita, palveluja ja palveluita tai ostavat tai vuokraavat tiloja", sanoi tasa-arvokomission päävaltuutettu Michael Wardlow. "Nämä poikkeukset kohdistuvat ainoastaan seksuaalista suuntautumista koskevilla säännöksillä suojattuihin oikeuksiin, eikä vastaavia säännöksiä ehdoteta muille tasa-arvolainsäädännön aloille", Wardlow sanoi. "Ne ovat ristiriidassa muiden tasa-arvon osa-alueiden yhteydessä omaksutun lähestymistavan kanssa, jossa on myös mahdollisuus kilpaileviin oikeuksiin, sekä lähestymistavan kanssa, joka on omaksuttu tasa-arvolainsäädännössä muualla Yhdistyneessä kuningaskunnassa." Givanin lakiehdotuksen tavoitteena on luoda lakisääteinen poikkeus, joka perustuu vahvaan uskonnolliseen vakaumukseen. Hänen mukaansa lakia on tasapainotettava uudelleen. "Uskovaiset ihmiset joutuvat valitsemaan, rikkovatko he vilpittömiä vakaumuksiaan vai joutuvatko he lopettamaan toimintansa", hän sanoi. Givan sanoi, että tasa-arvokomission oikeustoimet olivat "luoneet oikeuksien hierarkian, jossa kaikkia vähemmistöjä ei kohdella tasavertaisesti".</w:t>
      </w:r>
    </w:p>
    <w:p>
      <w:r>
        <w:rPr>
          <w:b/>
        </w:rPr>
        <w:t xml:space="preserve">Yhteenveto</w:t>
      </w:r>
    </w:p>
    <w:p>
      <w:r>
        <w:t xml:space="preserve">Yhdenvertaisuuskomissio on ilmoittanut, ettei se kannata kumpaakaan ehdotettua muutosta yhdenvertaisuuslakiin, joka on esitetty parlamentin yksityisen jäsenen lakiesityksessä.</w:t>
      </w:r>
    </w:p>
    <w:p>
      <w:r>
        <w:rPr>
          <w:b/>
          <w:u w:val="single"/>
        </w:rPr>
        <w:t xml:space="preserve">Asiakirjan numero 23909</w:t>
      </w:r>
    </w:p>
    <w:p>
      <w:r>
        <w:t xml:space="preserve">Hyväntekeväisyysjärjestöt hyötyvät Portsmouthin neuvoston arvonnasta</w:t>
      </w:r>
    </w:p>
    <w:p>
      <w:r>
        <w:t xml:space="preserve">Valtuutetut antoivat arpajaisohjelmalle vihreää valoa tiistaina pidetyssä kokouksessa. Portsmouthin kaupunginvaltuuston ehdotuksen mukaan kaikki kerätyt varat annettaisiin hyviin tarkoituksiin eri puolilla kaupunkia. Konservatiivijohtoiselle viranomaiselle laaditaan nyt selvitys siitä, kuinka paljon sen perustaminen maksaisi. Ajatuksen esittänyt valtuutettu Luke Stubbs sanoi, ettei sen käynnistäminen olisi vaikeaa. "Meidän on selvitettävä, toimisiko tämä Portsmouthissa", hän lisäsi. Aloite on valtuustojen käytettävissä Localism Act -lain nojalla. Aylesbury Valen piirineuvostosta tuli maan ensimmäinen neuvosto, joka perusti arpajaisohjelman marraskuussa.</w:t>
      </w:r>
    </w:p>
    <w:p>
      <w:r>
        <w:rPr>
          <w:b/>
        </w:rPr>
        <w:t xml:space="preserve">Yhteenveto</w:t>
      </w:r>
    </w:p>
    <w:p>
      <w:r>
        <w:t xml:space="preserve">Hyväntekeväisyysjärjestöt voivat hyötyä Portsmouthissa järjestettävästä neuvoston järjestämästä arvonnasta.</w:t>
      </w:r>
    </w:p>
    <w:p>
      <w:r>
        <w:rPr>
          <w:b/>
          <w:u w:val="single"/>
        </w:rPr>
        <w:t xml:space="preserve">Asiakirjan numero 23910</w:t>
      </w:r>
    </w:p>
    <w:p>
      <w:r>
        <w:t xml:space="preserve">Super Bowl houkuttelee ennätykselliset 111,5 miljoonaa tv-katsojaa</w:t>
      </w:r>
    </w:p>
    <w:p>
      <w:r>
        <w:t xml:space="preserve">Tapahtuma keräsi 111,5 miljoonaa katsojaa sunnuntai-iltana, se kertoi. Kirjeenvaihtajien mukaan kyseessä on neljäs kerta viiteen vuoteen, kun Super Bowl -ottelu on tehnyt katsojaennätyksen. Myös puoliaikashow teki ennätyksen, sillä 115,3 miljoonaa katsojaa seurasi Bruno Marsin ja Red Hot Chili Peppersin live-esitystä. Luvut ylittivät Beyoncen viime vuonna esittämän 110,8 miljoonan katsojan ennätyksen ja Madonnan kaksi vuotta sitten tekemän 114,0 miljoonan katsojan ennätyksen. Aluksi pelättiin, että Seahawksin 43-8-voiton yksipuolinen luonne olisi saattanut viedä jännitystä vuotuisesta televisiolähetyksestä, mutta lopulliset luvut osoittivat, että Super Bowl asetti jälleen kerran uuden katsojalukujen vertailuarvon. Asiantuntijoiden mukaan viisi edellistä Super Bowlia ovat nyt Yhdysvaltain historian viisi katsotuinta televisio-ohjelmaa, ja ne ovat ohittaneet katsotuimman televisio-ohjelman pitkäaikaisen ennätyksen haltijan, M*A*S*H:n finaalin vuonna 1983, joka on nyt kuudennella sijalla. Foxin mukaan noin 2,3 miljoonaa ihmistä katsoi ottelun verkkolähetyksensä, joka oli suurimmillaan kolmannen neljänneksen lopussa.</w:t>
      </w:r>
    </w:p>
    <w:p>
      <w:r>
        <w:rPr>
          <w:b/>
        </w:rPr>
        <w:t xml:space="preserve">Yhteenveto</w:t>
      </w:r>
    </w:p>
    <w:p>
      <w:r>
        <w:t xml:space="preserve">Seattle Seahawksin voitto Super Bowlissa Denver Broncosista oli Yhdysvaltain historian katsotuin televisiotapahtuma, kertoo Fox-televisioverkko.</w:t>
      </w:r>
    </w:p>
    <w:p>
      <w:r>
        <w:rPr>
          <w:b/>
          <w:u w:val="single"/>
        </w:rPr>
        <w:t xml:space="preserve">Asiakirjan numero 23911</w:t>
      </w:r>
    </w:p>
    <w:p>
      <w:r>
        <w:t xml:space="preserve">Toinen pidätys ammuskelun jälkeen Nottinghamin pubin lähellä</w:t>
      </w:r>
    </w:p>
    <w:p>
      <w:r>
        <w:t xml:space="preserve">Laukauksia ammuttiin kohti ajoneuvoa Park Tavernan lähellä Arnold Roadilla, Old Basfordissa, torstaina iltapäivällä. Kukaan ei loukkaantunut, ja Gayhurst Greenissä löydettiin auto, jonka uskotaan liittyvän ampumiseen, kertoi Nottinghamshiren poliisi. 26-vuotias mies on nyt pidätetty epäiltynä ampuma-aseen hallussapidosta. Perjantaina pidätetty 24-vuotias mies on vapautettu tutkinnan alaisena. Seuraa BBC East Midlandsia Facebookissa, Twitterissä tai Instagramissa. Lähetä juttuideoita osoitteeseen eastmidsnews@bbc.co.uk.</w:t>
      </w:r>
    </w:p>
    <w:p>
      <w:r>
        <w:rPr>
          <w:b/>
        </w:rPr>
        <w:t xml:space="preserve">Yhteenveto</w:t>
      </w:r>
    </w:p>
    <w:p>
      <w:r>
        <w:t xml:space="preserve">Toinen mies on pidätetty Nottinghamin pubin ulkopuolella tapahtuneen ampumisen jälkeen.</w:t>
      </w:r>
    </w:p>
    <w:p>
      <w:r>
        <w:rPr>
          <w:b/>
          <w:u w:val="single"/>
        </w:rPr>
        <w:t xml:space="preserve">Asiakirjan numero 23912</w:t>
      </w:r>
    </w:p>
    <w:p>
      <w:r>
        <w:t xml:space="preserve">Amputoitujen raajojen omaava ranskalainen ui Kanaalin uimaan</w:t>
      </w:r>
    </w:p>
    <w:p>
      <w:r>
        <w:t xml:space="preserve">Philippe Croizon oli lähtenyt liikkeelle Folkestonesta Kentin osavaltiosta klo 0645 BST. 42-vuotias mies, joka ui proteesin avulla, suoritti 21 mailin (34 km) haasteen Cap Gris Nezissä yli 14 tunnissa. Kuusitoista vuotta sitten Croizon sai vakavan sähköiskun irrottaessaan televisioantennia katolta. Virta virtasi hänen lävitseen läheisestä sähkölinjasta, ja lääkärit joutuivat amputoimaan hänen raajansa. Croizon saavutti Ranskan rannikon vuonna 2013 BST, paljon ennen itselleen asettamaansa 24 tunnin aikaa. Hänen tiiminsä uskoo, että tämä on vammaisen uimarin ennätysaika. Croizon kertoi BBC:lle, ettei hän missään vaiheessa tuntenut, ettei selviäisi, vaikka hänellä oli kipuja ja särkyjä kaikkialla kehossaan. Philippe Croizonin isä kertoi, että hänen poikansa tuuliolosuhteet olivat olleet suotuisat ja että hänen rinnallaan ui jopa kolme delfiiniä - "hyvän onnen merkki". Philippe Croizon oli valmistautunut haasteeseen kaksi vuotta.</w:t>
      </w:r>
    </w:p>
    <w:p>
      <w:r>
        <w:rPr>
          <w:b/>
        </w:rPr>
        <w:t xml:space="preserve">Yhteenveto</w:t>
      </w:r>
    </w:p>
    <w:p>
      <w:r>
        <w:t xml:space="preserve">Ranskalainen, jonka kädet ja jalat jouduttiin amputoimaan sähkötapaturman seurauksena, on onnistunut uimaan Englannin kanaalin.</w:t>
      </w:r>
    </w:p>
    <w:p>
      <w:r>
        <w:rPr>
          <w:b/>
          <w:u w:val="single"/>
        </w:rPr>
        <w:t xml:space="preserve">Asiakirjan numero 23913</w:t>
      </w:r>
    </w:p>
    <w:p>
      <w:r>
        <w:t xml:space="preserve">Edinburghin liikennepäällikkö kannattaa koko raitiovaunureittiä.</w:t>
      </w:r>
    </w:p>
    <w:p>
      <w:r>
        <w:t xml:space="preserve">Gordon Mackenzie sanoi, että raitiovaunulinja ei pysähtyisi York Placelle, kuten äskettäisessä lehtiartikkelissa väitettiin. Hän sanoi, että suunnitelmissa on edelleen rakentaa reitti Newhavenista Edinburghin lentokentälle. Tämä oli seurausta raportista, jossa sanottiin, että urakoitsija Bilfinger Bergerin kanssa oli suuria ongelmia hankkeen suhteen. Mackenzie sanoi: "Edinburgh Evening News -lehden keskiviikkona julkaisemassa raportissa todetaan virheellisesti, että raitiovaunulinja päättyy kaupungin keskustaan urakoitsijan Bilfinger Bergerin kanssa solmittavan uuden sopimuksen mukaisesti. "Tämä ei pidä paikkaansa. On valtava ero sen välillä, mihin nykyinen urakoitsija voi jättää hankkeen, ja sen välillä, että koko reitti toimitetaan. "Totean jälleen, kuten olen tehnyt aiemminkin, että sitoumus on saada raitiovaunut kulkemaan lentokentältä Newhaveniin. Olemme kuitenkin puhuneet mahdollisuudesta ottaa koko reitti käyttöön vaiheittain, ja tämä on yksi harkittavista vaihtoehdoista, kuten huomenna valtuutetuille esitettävässä raportissa todetaan.", sanoi hän. "Parhaillaan käydään keskusteluja siitä, mihin urakoitsija voisi jättää hankkeen, ja nämä vaihtoehdot on jaettu valtuutettujen kanssa. "Minun on jälleen kerran selvennettävä, että toisin kuin tämä sensaatiohakuinen uutisointi osoittaa, Edinburgh Trams on sitoutunut rakentamaan koko reitin ja kommentoi julkisesti sitä, miten se voitaisiin toteuttaa, kun sopimuskiista on ratkaistu." "Edinburgh Trams on sitoutunut rakentamaan koko reitin ja kommentoi julkisesti sitä, miten se voitaisiin toteuttaa, kun sopimuskiista on ratkaistu."</w:t>
      </w:r>
    </w:p>
    <w:p>
      <w:r>
        <w:rPr>
          <w:b/>
        </w:rPr>
        <w:t xml:space="preserve">Yhteenveto</w:t>
      </w:r>
    </w:p>
    <w:p>
      <w:r>
        <w:t xml:space="preserve">Edinburghin liikennepäällikkö on korostanut olevansa "sitoutunut rakentamaan koko raitiovaunureitin" huolimatta erään urakoitsijan kanssa syntyneestä kiistasta.</w:t>
      </w:r>
    </w:p>
    <w:p>
      <w:r>
        <w:rPr>
          <w:b/>
          <w:u w:val="single"/>
        </w:rPr>
        <w:t xml:space="preserve">Asiakirjan numero 23914</w:t>
      </w:r>
    </w:p>
    <w:p>
      <w:r>
        <w:t xml:space="preserve">Kahdeksan pidätetty Brightonin ja Crystal Palacen yhteenotossa</w:t>
      </w:r>
    </w:p>
    <w:p>
      <w:r>
        <w:t xml:space="preserve">Muut pidätettiin epäiltynä rikoksista, kuten ilotulitteen tuomisesta Amex-stadionille lauantaina, pahoinpitelystä ja varkaudesta. Läheiset kilpailijat, Seagullsin ja Eaglesin välisissä peleissä on ollut ongelmia aiemminkin. Toinen mies sai "lievän vamman", kun poliisi poisti hänet kentältä. Mies vietiin sairaalaan, josta hänet myöhemmin kotiutettiin. Brittiläisen liikennepoliisin virkamiehet on siirretty ammattistandardiosaston (PSD) käsiteltäväksi, ja poliisin protokollan mukaisesti asiasta ilmoitetaan myös riippumattomalle poliisin käyttäytymisvirastolle (IOPC). Kolme jalkapallofania pidätettiin kaupungin keskustassa epäiltynä järjestysrikkomuksista, kaksi Croydonista kotoisin olevaa 19- ja 21-vuotiasta sekä 27-vuotias mies Westerhamista Kentistä. Ottelun aikana: Kaikki epäillyt ovat edelleen poliisin huostassa. Lauantain ottelussa Crystal Palace voitti Brightonin 1-0.</w:t>
      </w:r>
    </w:p>
    <w:p>
      <w:r>
        <w:rPr>
          <w:b/>
        </w:rPr>
        <w:t xml:space="preserve">Yhteenveto</w:t>
      </w:r>
    </w:p>
    <w:p>
      <w:r>
        <w:t xml:space="preserve">Brightonin ja Crystal Palacen yhteenoton aikana pidätettiin kahdeksan ihmistä, mukaan lukien nainen, jonka epäillään kantaneen hyökkäysasetta.</w:t>
      </w:r>
    </w:p>
    <w:p>
      <w:r>
        <w:rPr>
          <w:b/>
          <w:u w:val="single"/>
        </w:rPr>
        <w:t xml:space="preserve">Asiakirjan numero 23915</w:t>
      </w:r>
    </w:p>
    <w:p>
      <w:r>
        <w:t xml:space="preserve">Trèbesin hyökkäys: Ranskalainen vasemmistolainen pidätettiin santarmin kuolemaa ylistävästä twiitistä.</w:t>
      </w:r>
    </w:p>
    <w:p>
      <w:r>
        <w:t xml:space="preserve">Stéphane Poussier näytti juhlivan everstiluutnantti Arnaud Beltramen kuolemaa ja sanoi sen olleen hieno asia. Hän lisäsi, että Trèbesin kaupungissa tapahtunut kuolema merkitsee yhtä äänestäjää vähemmän presidentti Emmanuel Macronille. Ranskalaismedian mukaan häntä voidaan syyttää terrorismin anteeksipyytämisestä. Poussier'n Twitter-tili on sittemmin poistettu. On epäselvää, oliko tämä hänen vai alustan tekemä toimenpide sen jälkeen, kun twiitit aiheuttivat kohua ja muut sosiaalisen median käyttäjät raportoivat niistä. Ex-ehdokas sanoi, että kuolema sai hänet ajattelemaan ystäväänsä, aktivisti Remi Fraissea, joka kuoli poliisin heitettyä aivotärähdyskranaatin mielenosoitusten aikana vuonna 2014. Eversti Beltrame, 44, kuoli ammuttuaan, kun jihadisti ryntäsi supermarkettiin Trèbesissä perjantaina. Häntä on ylistetty kansallissankariksi hänen vaihdettuaan paikkaa yhden panttivangin kanssa. Häntä kunnioitetaan kansallisella muistomerkillä Pariisissa lähipäivinä. Perjantain hyökkäys, jossa kuoli neljä ihmistä, oli pahin jihadistien hyökkäys Emmanuel Macronin presidenttikaudella. Le Monde -sanomalehden mukaan terroritekojen anteeksipyynnöstä voi saada enintään seitsemän vuoden vankeusrangaistuksen ja 100 000 euron (90 000 puntaa; 120 000 dollaria) sakon. Stéphane Poussier asettui ehdolle Jean-Luc Mélenchonin johtaman äärivasemmistolaisen La France Insoumise -puolueen ehdokkaaksi vuoden 2017 parlamenttivaaleissa. Puolue on erottanut Poussier'n ja kutsunut hänen twiittejään "häpeällisiksi ja halpamaisiksi". Myös Mélenchon twiittasi tuomitakseen "ällöttävät" kommentit ja kehuen eversti Beltramea siitä, että hän on antanut elämänsä muiden palvelemiseksi.</w:t>
      </w:r>
    </w:p>
    <w:p>
      <w:r>
        <w:rPr>
          <w:b/>
        </w:rPr>
        <w:t xml:space="preserve">Yhteenveto</w:t>
      </w:r>
    </w:p>
    <w:p>
      <w:r>
        <w:t xml:space="preserve">Ranskan vasemmiston entinen parlamenttiehdokas on pidätetty, koska hän oli twiitannut viime viikolla Etelä-Ranskassa jihadistien piirityksessä kuolleesta poliisista.</w:t>
      </w:r>
    </w:p>
    <w:p>
      <w:r>
        <w:rPr>
          <w:b/>
          <w:u w:val="single"/>
        </w:rPr>
        <w:t xml:space="preserve">Asiakirjan numero 23916</w:t>
      </w:r>
    </w:p>
    <w:p>
      <w:r>
        <w:t xml:space="preserve">Harvinaiset hawfinchit kuvattiin Pohjois-Yorkshiressä.</w:t>
      </w:r>
    </w:p>
    <w:p>
      <w:r>
        <w:t xml:space="preserve">Noin sadan haukipöllön yhdyskunta on asettunut asumaan Yorkshiren arboretumiin Castle Howardin lähellä. Luontotaiteilija Robert E Fuller on kuvannut lintuja, joiden uskotaan tulleen Itä-Euroopasta etsimään ravintoa. Hänen työnsä esitetään BBC Two:n Winterwatch-ohjelmassa. Fuller, joka loi projektia varten tarkoitusta varten rakennetun piilopaikan ja korotetun alustan, sanoi, että oli uskomattoman harvinaista nähdä näin suuri parvi haukkoja samassa paikassa. Hänen mukaansa niitä tavallisesti nähdään vain hyvin pienissä ryhmissä. Lintujen saapuminen Pohjois-Yorkshireen seurasi raportteja, joiden mukaan Yhdistyneeseen kuningaskuntaan muutti viime vuoden lopulla ennätysmäärä haukiaisia. British Trust for Ornithology (BTO) -järjestö totesi blogissaan, että tavattujen haukipöllöjen määrä oli 12 kertaa tavanomaista suurempi. Fullerin mukaan syynä oli ruokapula Itä-Euroopassa. Lähde: J: RSPB</w:t>
      </w:r>
    </w:p>
    <w:p>
      <w:r>
        <w:rPr>
          <w:b/>
        </w:rPr>
        <w:t xml:space="preserve">Yhteenveto</w:t>
      </w:r>
    </w:p>
    <w:p>
      <w:r>
        <w:t xml:space="preserve">Pohjois-Yorkshiressä sijaitsevassa kartanossa on kuvattu lähikuvia harvoin nähtyjen haukkalintujen yhdyskunnasta.</w:t>
      </w:r>
    </w:p>
    <w:p>
      <w:r>
        <w:rPr>
          <w:b/>
          <w:u w:val="single"/>
        </w:rPr>
        <w:t xml:space="preserve">Asiakirjan numero 23917</w:t>
      </w:r>
    </w:p>
    <w:p>
      <w:r>
        <w:t xml:space="preserve">Perintörautatielinja isännöi akatemiaa Worcestershiren tukikohdassa.</w:t>
      </w:r>
    </w:p>
    <w:p>
      <w:r>
        <w:t xml:space="preserve">Vital Skills Training on valinnut historiallisen linjan Kidderminsterin aseman alueellisen koulutusakatemiansa sijaintipaikaksi. Yritys tarjoaa koulutusta rakennus- ja rautatiealalle. Tiedottajan mukaan uudessa tukikohdassa on tilat 32 oppisopimuskoulutettavalle, jotka voivat oppia radan ja rautatien perusteita ennen työskentelyä Network Railin hankkeissa. SVR:n johtaja Nick Ralls sanoi: "Nämä nuoret saavat mahdollisuuden työskennellä rautateillä hyvin valvotussa ympäristössä. "Junamme kulkevat 25 mailin tuntinopeudella, eivät 125 mailin tuntinopeudella kuten pääradoilla. Ralls sanoi myös, että akatemian tarjoama lisätyövoima tarkoittaa, että he voivat aikaistaa korjaushankkeitaan ja saada ne valmiiksi paljon lyhyemmässä ajassa. Akatemia on tarkoitus avata lokakuussa. SVR:n 16 mailin mittainen rata kulkee Bridgnorthista Shropshiresta Kidderminsteriin Worcestershireen, ja se kuljettaa vuosittain noin 250 000 matkustajaa. Se vietti 150-vuotisjuhliaan toukokuussa.</w:t>
      </w:r>
    </w:p>
    <w:p>
      <w:r>
        <w:rPr>
          <w:b/>
        </w:rPr>
        <w:t xml:space="preserve">Yhteenveto</w:t>
      </w:r>
    </w:p>
    <w:p>
      <w:r>
        <w:t xml:space="preserve">Worcestershiren Severn Valley Railway (SVR) -rautatieasemalle perustetaan uusi rautatieakatemia, kuten on ilmoitettu.</w:t>
      </w:r>
    </w:p>
    <w:p>
      <w:r>
        <w:rPr>
          <w:b/>
          <w:u w:val="single"/>
        </w:rPr>
        <w:t xml:space="preserve">Asiakirjan numero 23918</w:t>
      </w:r>
    </w:p>
    <w:p>
      <w:r>
        <w:t xml:space="preserve">Hyundain tulos laski alimmilleen sitten vuoden 2010</w:t>
      </w:r>
    </w:p>
    <w:p>
      <w:r>
        <w:t xml:space="preserve">Tulos oli odotettua huonompi ja alhaisin sitten vuoden 2010, minkä vuoksi yhtiön osakkeet laskivat 2 %. Neljännen neljänneksen nettotulos laski 22 prosenttia vuoden takaisesta, mikä merkitsee Hyundain neljättä peräkkäistä neljännesvuosittaista laskua. Autovalmistaja syytti pettymyksestä kovaa kansainvälistä kilpailua ja valuuttakurssien aiheuttamia vastatuulia. "Odotamme kilpailun kiristyvän ulkomaisilla markkinoilla, kun taas maahantuotujen autojen valmistajat lisäävät myyntiä, mitä vauhdittavat tullinalennukset ja valuuttakurssivaikutukset kotimarkkinoilla", Hyundai sanoi. Heikentynyt jeni teki Hyundain japanilaisten kilpailijoiden autoista halvempia Yhdysvalloissa, joka on Hyundain toiseksi suurin markkina-alue. Lisäksi Venäjän ruplan arvon lasku haittasi sen tulosta toisella tärkeällä markkina-alueella. Hyundai on maailman viidenneksi suurin autonvalmistaja yhdessä paikallisen tytäryhtiön Kia Motorsin kanssa.</w:t>
      </w:r>
    </w:p>
    <w:p>
      <w:r>
        <w:rPr>
          <w:b/>
        </w:rPr>
        <w:t xml:space="preserve">Yhteenveto</w:t>
      </w:r>
    </w:p>
    <w:p>
      <w:r>
        <w:t xml:space="preserve">Eteläkorealainen autonvalmistaja Hyundai on ilmoittanut, että sen nettotulos laski viime vuonna 15 prosenttia 7,65 miljardiin woniin (7 miljardia dollaria; 4,6 miljardia puntaa).</w:t>
      </w:r>
    </w:p>
    <w:p>
      <w:r>
        <w:rPr>
          <w:b/>
          <w:u w:val="single"/>
        </w:rPr>
        <w:t xml:space="preserve">Asiakirjan numero 23919</w:t>
      </w:r>
    </w:p>
    <w:p>
      <w:r>
        <w:t xml:space="preserve">Ovatko euroskeptiset torrit todella valmiita siirtymään Mayta vastaan?</w:t>
      </w:r>
    </w:p>
    <w:p>
      <w:r>
        <w:t xml:space="preserve">Laura KuenssbergPoliittinen päätoimittaja@bbclaurakon Twitter Turhautuminen hänen johtajuuteensa, hänen kantaansa Chequersiin ja tapaan, jolla hänen ehdotuksensa sitovat Yhdistyneen kuningaskunnan tiiviisti EU:hun ikuisesti. Ja kyllä, jotkut kansanedustajat haluavat hänen lähtevän välittömästi. Eurooppalaisen tutkimusryhmän johtavat äänet - kyllä, he - ovat kuitenkin vakaasti sitä mieltä, että nyt ei ole oikea aika yrittää syrjäyttää pääministeriä. Se olisi "typerää", yksi sanoi minulle eilen illalla. Kuvitelkaa näinä kriittisinä viikkoina Brexit-neuvottelujen aikana, jos Yhdistynyt kuningaskunta alkaisi yrittää vaihtaa pääministeriä. Juuri nyt ne, jotka pyrkivät syrjäyttämään hänet, tietävät, ettei heillä ole mitään takeita siitä, että heillä olisi riittävästi jäseniä pakottamaan hänet pois, vaikka he saattavatkin saada kokoon tarpeeksi kansanedustajia lähettämään kirjeitä 1922-valiokunnan puheenjohtajalle kiistan käynnistämiseksi. Pelaavatko euroskeptikot siis kylmästi vaihtoehtojen kanssa, miten he saisivat tahtonsa läpi? Kuuluuko siihen keskustelu siitä, voisivatko he yrittää syrjäyttää pääministerin, milloin ja miten? Ehdottomasti. Mutta tarkoittaako se, että olemme vallankaappauksen partaalla numero 10:tä vastaan? Asiat voivat muuttua hyvin nopeasti näinä päivinä. Mutta älkää olko niin varmoja.</w:t>
      </w:r>
    </w:p>
    <w:p>
      <w:r>
        <w:rPr>
          <w:b/>
        </w:rPr>
        <w:t xml:space="preserve">Yhteenveto</w:t>
      </w:r>
    </w:p>
    <w:p>
      <w:r>
        <w:t xml:space="preserve">Kuten BBC on raportoinut, euroskeptisten kansanedustajien ryhmässä keskusteltiin viime yönä kuolemanvakavasti siitä, miten ja milloin Theresa May voitaisiin syrjäyttää.</w:t>
      </w:r>
    </w:p>
    <w:p>
      <w:r>
        <w:rPr>
          <w:b/>
          <w:u w:val="single"/>
        </w:rPr>
        <w:t xml:space="preserve">Asiakirjan numero 23920</w:t>
      </w:r>
    </w:p>
    <w:p>
      <w:r>
        <w:t xml:space="preserve">Kieron Simpson vangittiin Robert Bryanin vankilamurhasta</w:t>
      </w:r>
    </w:p>
    <w:p>
      <w:r>
        <w:t xml:space="preserve">Robert Bryan, 43, kuoli sairaalassa sen jälkeen, kun Kieron Simpson, 26, kävi hänen kimppuunsa Doncasterin vankilassa 27. helmikuuta. Kuolemanjälkeisessä tutkimuksessa todettiin, että kuolinsyy oli isku päähän. Dodworthista kotoisin oleva Simpson istui tuomiota murtovarkaudesta, kun hän hyökkäsi Bryanin kimppuun. Hän myönsi tapon Sheffieldin kruununoikeudessa 30. huhtikuuta. Oikeus kuuli, että Bryan, joka istui tuomiota taposta, oli tajuton, kun hän kaatui lattialle Simpsonin lyötyä häntä. Hän kuoli myöhemmin samana päivänä. Ylikonstaapeli Andrew Knowles sanoi: "Tämä tapaus osoittaa selvästi, miten vaarallinen ja tuhoisa jo yksi lyönti voi olla. "Simpson hyökkäsi Bryanin kimppuun ilman näkyvää syytä - hän ei ehkä aikonut tappaa Bryania, mutta jokaisen, joka tekee päätöksen lyödä toista väkivaltaa käyttäen, on otettava huomioon, millaisia murskaavia seurauksia yhdellä lyönnillä voi olla." Hän sanoi, että hän ei ole tehnyt mitään.</w:t>
      </w:r>
    </w:p>
    <w:p>
      <w:r>
        <w:rPr>
          <w:b/>
        </w:rPr>
        <w:t xml:space="preserve">Yhteenveto</w:t>
      </w:r>
    </w:p>
    <w:p>
      <w:r>
        <w:t xml:space="preserve">Mies on tuomittu neljäksi vuodeksi vankilaan, koska hän tappoi vangin yhdellä lyönnillä Etelä-Yorkshiren vankilassa.</w:t>
      </w:r>
    </w:p>
    <w:p>
      <w:r>
        <w:rPr>
          <w:b/>
          <w:u w:val="single"/>
        </w:rPr>
        <w:t xml:space="preserve">Asiakirjan numero 23921</w:t>
      </w:r>
    </w:p>
    <w:p>
      <w:r>
        <w:t xml:space="preserve">Yhdysvaltain varapresidentti Joe Biden soitti Peter Robinsonille Haassin sijaan.</w:t>
      </w:r>
    </w:p>
    <w:p>
      <w:r>
        <w:t xml:space="preserve">Mark DevenportPoliittinen päätoimittaja, Pohjois-Irlanti Keskusteluissa keskityttiin kiistanalaisiin kysymyksiin lipuista, paraateista ja menneisyydestä. Varapresidentti Joe Biden soitti pääministerille 29. joulukuuta - Robinsonin 65. syntymäpäivänä - kaksi päivää ennen kuin neuvottelut päättyivät ilman sopimusta. Bidenin uskotaan toivottaneen DUP:n johtajalle "hyvää syntymäpäivää" ja painostaneen häntä sitten sopimaan asiasta. Hallituslähteen mukaan myös pääministeri David Cameron halusi, että neuvottelut päättyisivät myönteisesti. Kun Richard Haass nimitettiin neuvottelujen puheenjohtajaksi viime vuoden heinäkuussa, varapresidentti lupasi Yhdysvaltain hallinnon täyden tuen Haassin "elintärkeille ponnisteluille". Yhdysvaltain nykyisellä hallinnolla ei ole enää erityislähettilästä Pohjois-Irlannissa, mutta varapresidentti Biden on nimetty sen "yhteyshenkilöksi". Asiantuntevat lähteet kertoivat BBC:lle, että Haassin neuvottelujen viimeisinä päivinä sekä presidentti Obama että varapresidentti Biden saivat säännöllisesti tietoja neuvottelujen tilanteesta.</w:t>
      </w:r>
    </w:p>
    <w:p>
      <w:r>
        <w:rPr>
          <w:b/>
        </w:rPr>
        <w:t xml:space="preserve">Yhteenveto</w:t>
      </w:r>
    </w:p>
    <w:p>
      <w:r>
        <w:t xml:space="preserve">Peter Robinson sai Haassin neuvottelujen viimeisinä päivinä puheluita sekä Yhdysvaltain varapresidentiltä että Yhdistyneen kuningaskunnan pääministeriltä.</w:t>
      </w:r>
    </w:p>
    <w:p>
      <w:r>
        <w:rPr>
          <w:b/>
          <w:u w:val="single"/>
        </w:rPr>
        <w:t xml:space="preserve">Asiakirjan numero 23922</w:t>
      </w:r>
    </w:p>
    <w:p>
      <w:r>
        <w:t xml:space="preserve">Coronavirus: Itä-Englannin ambulanssipalvelun ensihoitaja testeissä positiivinen testitulos</w:t>
      </w:r>
    </w:p>
    <w:p>
      <w:r>
        <w:t xml:space="preserve">Ylilääkäri on vahvistanut, että toinen Covid-19-tapauksista on Itä-Englannin ambulanssipalvelun ensihoitaja, joka asuu Hertfordshiressä. NHS:n tiedottaja sanoi, että "tällaisessa tapauksessa noudatetaan vakiintuneita menettelyjä". "NHS ja Public Health England ryhtyvät kaikkiin tarvittaviin toimiin tilanteen hallitsemiseksi", hän sanoi. Yhdistyneessä kuningaskunnassa on nyt 460 vahvistettua tapausta - 387 Englannissa. Kaikkiaan 27 476 ihmistä on tähän mennessä testattu. Kahdeksan ihmistä on kuollut.</w:t>
      </w:r>
    </w:p>
    <w:p>
      <w:r>
        <w:rPr>
          <w:b/>
        </w:rPr>
        <w:t xml:space="preserve">Yhteenveto</w:t>
      </w:r>
    </w:p>
    <w:p>
      <w:r>
        <w:t xml:space="preserve">Ensihoitaja on saanut positiivisen testituloksen koronaviruksesta, NHS on kertonut.</w:t>
      </w:r>
    </w:p>
    <w:p>
      <w:r>
        <w:rPr>
          <w:b/>
          <w:u w:val="single"/>
        </w:rPr>
        <w:t xml:space="preserve">Asiakirjan numero 23923</w:t>
      </w:r>
    </w:p>
    <w:p>
      <w:r>
        <w:t xml:space="preserve">McDonald'sin ampuminen: Mies ammuttiin autoon drive-thru:ssa: Mies ammuttiin autoon drive-thru:ssa</w:t>
      </w:r>
    </w:p>
    <w:p>
      <w:r>
        <w:t xml:space="preserve">21-vuotias vietiin sairaalaan jalkavammojen kanssa ampumisen jälkeen pikaruokapaikassa Bromboroughissa, Merseysidessa, torstaina klo 17.30 BST. Epäillyn uskotaan paenneen Asdan suuntaan, poliisi lisäsi. Poliisi on julkaissut kuvan miehestä, jota se haluaa jututtaa hyökkäyksestä. Det Inspehtori Paul Parry sanoi, että tutkinta on "alkuvaiheessa". "Ymmärrän, että tämä tapaus herättää levottomuutta, koska se tapahtui keskellä kirkasta päivää vilkkaalla alueella, jossa oli paljon ihmisiä, mutta voit olla varma, että teemme kaikkemme löytääksemme syyllisen", Parry sanoi.</w:t>
      </w:r>
    </w:p>
    <w:p>
      <w:r>
        <w:rPr>
          <w:b/>
        </w:rPr>
        <w:t xml:space="preserve">Yhteenveto</w:t>
      </w:r>
    </w:p>
    <w:p>
      <w:r>
        <w:t xml:space="preserve">Miestä ammuttiin, kun hän istui auton etumatkustajan istuimella McDonald'sin drive-in-ruudussa.</w:t>
      </w:r>
    </w:p>
    <w:p>
      <w:r>
        <w:rPr>
          <w:b/>
          <w:u w:val="single"/>
        </w:rPr>
        <w:t xml:space="preserve">Asiakirjan numero 23924</w:t>
      </w:r>
    </w:p>
    <w:p>
      <w:r>
        <w:t xml:space="preserve">HSBC-pankki alkaa sulkea ulkomaalaisten henkilökohtaisia tilejä</w:t>
      </w:r>
    </w:p>
    <w:p>
      <w:r>
        <w:t xml:space="preserve">Muutos vaikuttaa henkilöihin, jotka ovat aiemmin asuneet Kanaalisaarilla, Mansaarella ja Yhdistyneessä kuningaskunnassa mutta sittemmin muuttaneet ulkomaille. HSBC:n mukaan joissakin poikkeustapauksissa tilejä ei suljeta. Pankin edustaja sanoi, että uuden lähestymistavan tarkoituksena on antaa asiakkaille "parempia vaihtoehtoja" eikä se ole seurausta rakenneuudistuksesta. Guernseyn entinen asukas Alan Redwood kertoi, että hänelle oli kerrottu, että hänen tilinsä suljettaisiin, vaikka hän omistaa kiinteistöjä ja hänellä on perhettä saarella. Redwood, joka muutti Australiaan 19 vuotta sitten, sanoi, että hänelle oli kerrottu, ettei ollut mitään pätevää syytä pitää tiliä auki. HSBC ilmoitti viime viikolla, että pankki "järjestelee uudelleen" joitakin saarella sijaitsevia etujaan. Aiheeseen liittyvät Internet-linkit HSBC Bank UK</w:t>
      </w:r>
    </w:p>
    <w:p>
      <w:r>
        <w:rPr>
          <w:b/>
        </w:rPr>
        <w:t xml:space="preserve">Yhteenveto</w:t>
      </w:r>
    </w:p>
    <w:p>
      <w:r>
        <w:t xml:space="preserve">HSBC-pankki on ilmoittanut uudesta toimintatavasta, jonka mukaan se sulkee entisten Yhdistyneessä kuningaskunnassa ja Crown Dependency -alueilla asuvien henkilöiden henkilökohtaiset tilit.</w:t>
      </w:r>
    </w:p>
    <w:p>
      <w:r>
        <w:rPr>
          <w:b/>
          <w:u w:val="single"/>
        </w:rPr>
        <w:t xml:space="preserve">Asiakirjan numero 23925</w:t>
      </w:r>
    </w:p>
    <w:p>
      <w:r>
        <w:t xml:space="preserve">David Ford: Maghaberryn vankilan parantamiseksi on ryhdytty nopeisiin ja päättäväisiin toimiin</w:t>
      </w:r>
    </w:p>
    <w:p>
      <w:r>
        <w:t xml:space="preserve">Chris PageBBC News NI:n poliittinen kirjeenvaihtaja Ford vastasi edustajakokouksessa raporttiin, jonka mukaan Maghaberry oli "kriisitilassa". Tarkastajien raportissa todettiin, että vankila oli "vaarallinen ja epävakaa" vankien ja henkilökunnan kannalta. Ford sanoi, että johtaja ja apulaisjohtaja erotettiin, kun tarkastajat antoivat ensimmäisen palautteensa. Hän sanoi, että heitä ei ollut siirretty uudelleen vankilapalvelun sisällä. Fordin mukaan uusi johtaja, Phil Wragg, on saanut aikaan "huomattavia parannuksia suurimpiin huolenaiheisiin liittyvillä aloilla". Hän sanoi luottavansa siihen, että vankeinhoitolaitos "jatkaa etenemistä uudistusten vaikealla tiellä" pääjohtaja Sue McAllisterin johdolla. Ministeri kiisti DUP:n kansanedustajien Edwin Pootsin ja Paul Givanin syytökset, joiden mukaan hän olisi "syntipukki" paikallisten vankiloiden johdolle. Viime torstaina julkaistu raportti oli yksi kriittisimmistä vankiloista Yhdistyneessä kuningaskunnassa. Englannin ja Walesin vankiloiden ylitarkastaja Nick Hardwick sanoi, että se oli "vaarallisin vankila", jossa hän oli koskaan ollut ylitarkastajana. Raportin jälkeen Ford sanoi, ettei hänellä ole aikomusta erota.</w:t>
      </w:r>
    </w:p>
    <w:p>
      <w:r>
        <w:rPr>
          <w:b/>
        </w:rPr>
        <w:t xml:space="preserve">Yhteenveto</w:t>
      </w:r>
    </w:p>
    <w:p>
      <w:r>
        <w:t xml:space="preserve">Oikeusministeri David Ford on kertonut MLA:n jäsenille, että vankilalaitos on ryhtynyt "nopeisiin ja päättäväisiin toimiin" Maghaberryn vankilan järjestelmän parantamiseksi.</w:t>
      </w:r>
    </w:p>
    <w:p>
      <w:r>
        <w:rPr>
          <w:b/>
          <w:u w:val="single"/>
        </w:rPr>
        <w:t xml:space="preserve">Asiakirjan numero 23926</w:t>
      </w:r>
    </w:p>
    <w:p>
      <w:r>
        <w:t xml:space="preserve">Pidätys miehen kuoltua Etelä-Oxfordshiren auto-onnettomuudessa</w:t>
      </w:r>
    </w:p>
    <w:p>
      <w:r>
        <w:t xml:space="preserve">Hopeanvärinen Mitsubishi Shogun menetti autonsa hallinnan ja kaatui Pond Lanella Mapledurhamissa, Etelä-Oxfordshiren osavaltiossa, keskiviikkona noin kello 23.50 BST. Autosta sinkoutui 28-vuotias mies, joka kuoli tapahtumapaikalla. Hänen lähiomaisilleen on ilmoitettu. Sonning Commonista kotoisin oleva 26-vuotias mies on pidätetty epäiltynä kuolemantuottamuksesta huolimattomasta ajamisesta alkoholin vaikutuksen alaisena. Hänet pidätettiin myös epäiltynä kuoleman aiheuttamisesta huolimattomasta ajamisesta yli säädetyn rajan, ja hän on pidätettynä. Ajoneuvon kuljettaja sai lieviä vammoja, ja hänet vietiin Royal Berkshiren sairaalaan, mutta hänet on kotiutettu.</w:t>
      </w:r>
    </w:p>
    <w:p>
      <w:r>
        <w:rPr>
          <w:b/>
        </w:rPr>
        <w:t xml:space="preserve">Yhteenveto</w:t>
      </w:r>
    </w:p>
    <w:p>
      <w:r>
        <w:t xml:space="preserve">Mies on pidätetty sen jälkeen, kun matkustaja kuoli auto-onnettomuudessa.</w:t>
      </w:r>
    </w:p>
    <w:p>
      <w:r>
        <w:rPr>
          <w:b/>
          <w:u w:val="single"/>
        </w:rPr>
        <w:t xml:space="preserve">Asiakirjan numero 23927</w:t>
      </w:r>
    </w:p>
    <w:p>
      <w:r>
        <w:t xml:space="preserve">Penderyn saa Swansean tislaamolle ja vierailijakeskukselle vihreää valoa.</w:t>
      </w:r>
    </w:p>
    <w:p>
      <w:r>
        <w:t xml:space="preserve">Penderyn Whisky aikoo kunnostaa käytöstä poistetun rakennuksen Swanseassa sijaitsevalla historiallisella Hafod Morfa Copperworks -alueella. Aberdareen sijoittautunut viskifirma toivoo, että rakennustyöt aloitetaan tämän vuoden lopussa ja että laitos avataan vuoteen 2022 mennessä. Lottery Heritage Fund myönsi 3,75 miljoonaa puntaa 1800-luvulla rakennetun Powerhouse-rakennuksen uudistamiseen vierailijakeskukseksi ja tislaamoksi. Vanha kuparitehdas sijaitsee 12 hehtaarin alueella Tawe-joen länsirannalla, ja uusi Morfa Distributor Road yhdistää sen kaupungin keskustaan. Swansean muihin suuriin suunnitelmiin kuuluvat uusi 3 500-paikkainen areena osana kaupungin keskustan uudistamista ja köysirata Kilvey Hillille.</w:t>
      </w:r>
    </w:p>
    <w:p>
      <w:r>
        <w:rPr>
          <w:b/>
        </w:rPr>
        <w:t xml:space="preserve">Yhteenveto</w:t>
      </w:r>
    </w:p>
    <w:p>
      <w:r>
        <w:t xml:space="preserve">Suunnitelmille laajentaa viskifirmaa uudella tislaamolla ja vierailijakeskuksella on annettu lupa.</w:t>
      </w:r>
    </w:p>
    <w:p>
      <w:r>
        <w:rPr>
          <w:b/>
          <w:u w:val="single"/>
        </w:rPr>
        <w:t xml:space="preserve">Asiakirjan numero 23928</w:t>
      </w:r>
    </w:p>
    <w:p>
      <w:r>
        <w:t xml:space="preserve">Lacebyn törmäys: Lacey Lacey: Tutkinta aloitetaan käymällä onnettomuuspaikalla</w:t>
      </w:r>
    </w:p>
    <w:p>
      <w:r>
        <w:t xml:space="preserve">Angela ja David Cockburn, 48 ja 49, sekä heidän tyttärensä Carley Ann, 21, Bethany, 18, ja Bethanyn yksivuotias tytär Lacie kuolivat A18-tiellä lähellä Grimsbyä huhtikuussa 2013. Kuolinsyyntutkija ja omaiset vierailivat tapahtumapaikalla osana Cleethorpesin kaupungintalolla aloitettua tutkintaa. Durhamin kreivikunnan Oustonista kotoisin oleva perhe oli matkalla Skegnessiin. He olivat matkalla tanssikilpailuun, kun heidän autonsa törmäsi kuorma-autoon Lacebyssä. Carleyn ja Bethanyn veli Dean Cockburn sanoi tutkinnassa: "He olivat vain siskoksia, oikeastaan parhaita ystäviä. "Carley piti meidät oikeassa, ja Bethany oli minun pikku apurini." Hän luki vanhempiensa Angelan ja Davidin lausuntoa ja sanoi: "Molemmat vanhempani olivat täysin omistautuneita toisilleen. "He molemmat rakastivat Lacieta, erityisesti isäni. Hän oli hyvin paljon hänen silmäteränsä." Tutkinta jatkuu.</w:t>
      </w:r>
    </w:p>
    <w:p>
      <w:r>
        <w:rPr>
          <w:b/>
        </w:rPr>
        <w:t xml:space="preserve">Yhteenveto</w:t>
      </w:r>
    </w:p>
    <w:p>
      <w:r>
        <w:t xml:space="preserve">Koillis-Lincolnshiressä onnettomuudessa kuolleen perheen sukulaiset ovat käyneet törmäyspaikalla.</w:t>
      </w:r>
    </w:p>
    <w:p>
      <w:r>
        <w:rPr>
          <w:b/>
          <w:u w:val="single"/>
        </w:rPr>
        <w:t xml:space="preserve">Asiakirjan numero 23929</w:t>
      </w:r>
    </w:p>
    <w:p>
      <w:r>
        <w:t xml:space="preserve">Uudessa-Seelannissa kuollut kymmeniä rannalle ajautuneita valaita</w:t>
      </w:r>
    </w:p>
    <w:p>
      <w:r>
        <w:t xml:space="preserve">Vapaaehtoiset yrittävät uudelleen pelastaa 15 elossa olevaa valasta, kun aiemmat yritykset niiden nostamiseksi pinnalle olivat epäonnistuneet. Lauman uskotaan huuhtoutuneen syrjäiselle Karikarin rannalle yön aikana. Uuden-Seelannin rannoille ajautuu vuosittain suuri määrä valaita. Project Jonah -valasryhmän toimitusjohtaja Kimberly Muncaster sanoi, että eloonjääneet valaat olivat "melko huonossa kunnossa". Hänen mukaansa 40 ihmistä oli perjantaina yrittänyt siirtää 1 500 kiloa painavia valaita takaisin veteen, mutta ei onnistunut. Nyt he aikovat hänen mukaansa siirtää valaat noin 1 kilometrin päähän toiselle lahdelle, jossa olosuhteet ovat paremmat. Viimeisten 160 vuoden aikana Uuden-Seelannin rannikolla on havaittu yli 5 000 valasta ja delfiinistä, jotka ovat joutuneet rannikolle. Niitä esiintyy eniten kesällä, kun valaat kulkevat ohi vaelluksellaan Etelämantereen vesille ja sieltä pois. Tutkijat eivät tiedä, mikä aiheuttaa joukkoharhautumiset.</w:t>
      </w:r>
    </w:p>
    <w:p>
      <w:r>
        <w:rPr>
          <w:b/>
        </w:rPr>
        <w:t xml:space="preserve">Yhteenveto</w:t>
      </w:r>
    </w:p>
    <w:p>
      <w:r>
        <w:t xml:space="preserve">Viisikymmentäkahdeksan luotovalasta on kuollut jäätyään rannikolle Pohjois-Uudessa-Seelannissa, kertovat luonnonsuojeluviranomaiset.</w:t>
      </w:r>
    </w:p>
    <w:p>
      <w:r>
        <w:rPr>
          <w:b/>
          <w:u w:val="single"/>
        </w:rPr>
        <w:t xml:space="preserve">Asiakirjan numero 23930</w:t>
      </w:r>
    </w:p>
    <w:p>
      <w:r>
        <w:t xml:space="preserve">Säästötila: Keskuksen pitäminen auki: Neuvosto tarkastelee "jokaista näkökulmaa".</w:t>
      </w:r>
    </w:p>
    <w:p>
      <w:r>
        <w:t xml:space="preserve">Buckinghamshiren kreivikunnanvaltuuston asiakirjoista käy ilmi, että Whaddonissa, Milton Keynesin lähellä sijaitseva Thrift Farm ylitti 304 000 puntaa vuonna 2017/18. Viranomaisen mukaan se ei ole nykymuodossaan "kestävä", ja se on ilmoittanut järjestävänsä kuulemisen. Tracie Bailey, jonka poika käy tilalla, sanoo, että se on "toivon pilkahdus". Kuulemisen kohteena on kolme vaihtoehtoa: "ei tehdä mitään", löytää toinen organisaatio hoitamaan paikkaa tai sulkea se. Kane McCague, 25, joka on autistinen ja jolla on oppimisvaikeuksia, on käynyt tilalla 10 vuotta. Hänen äitinsä, Bletchleystä kotoisin oleva neiti Bailey, joka toimii tilalla vapaaehtoistyöntekijänä, sanoi maanantaina pidetyn hallituksen kokouksen jälkeen: "Minulla on nyt enemmän toivoa kuin ennen kokousta". Buckinghamshiren kreivikunnanvaltuuston terveys- ja hyvinvointiasioista vastaava kabinettijäsen Lin Hazell sanoi: "Ehdotukseen ei ole suhtauduttu kevyesti; olemme tutkineet jokaista näkökulmaa, jotta voisimme pitää sen auki. "Toivomme, että kuulemisprosessin myötä lisääntynyt tietoisuus auttaa meitä löytämään jonkun, joka haluaa ottaa tilan toiminnan haltuunsa." Neuvosto ilmoitti, että kuusi organisaatiota oli jo ottanut yhteyttä ja ollut kiinnostunut tilan toiminnasta. Vetoomus tilan pelastamiseksi on saanut noin 7 000 allekirjoitusta. Kuulemismenettely kestää 13. helmikuuta-10. huhtikuuta.</w:t>
      </w:r>
    </w:p>
    <w:p>
      <w:r>
        <w:rPr>
          <w:b/>
        </w:rPr>
        <w:t xml:space="preserve">Yhteenveto</w:t>
      </w:r>
    </w:p>
    <w:p>
      <w:r>
        <w:t xml:space="preserve">Neuvoston mukaan "jokaista näkökulmaa" on tutkittu, jotta oppimisvaikeuksista kärsiviä ihmisiä tukeva maatila voitaisiin pitää auki.</w:t>
      </w:r>
    </w:p>
    <w:p>
      <w:r>
        <w:rPr>
          <w:b/>
          <w:u w:val="single"/>
        </w:rPr>
        <w:t xml:space="preserve">Asiakirjan numero 23931</w:t>
      </w:r>
    </w:p>
    <w:p>
      <w:r>
        <w:t xml:space="preserve">Lääkäreiden ylityöeläkkeet ratkaistu Walesissa</w:t>
      </w:r>
    </w:p>
    <w:p>
      <w:r>
        <w:t xml:space="preserve">Jotkut vanhemmat lääkärit joutuivat maksamaan laskut ylimääräisestä työstä sen jälkeen, kun eläkkeiden verovapauden määrää oli muutettu. Se tarkoitti, että joillekin lääkäreille saattoi jopa maksaa rahaa, jos he tekivät ylitöitä. Terveysministeri Vaughan Gething sanoi olevansa "iloinen" siitä, että NHS:n henkilökunta ei joutuisi pulaan. Walesin siirto on jatkoa NHS Englandin viime kuussa tekemälle samankaltaiselle päätökselle. Muutokset koskivat yleensä yli 110 000 puntaa ansaitsevia, mikä on noin kolmannes johtavassa asemassa olevista lääkäreistä ja yleislääkäreistä. Welsh NHS Confederation, joka edustaa terveyslautakuntia, sanoi, että Walesin hallitus oli ryhtynyt toimiin eläkeverosääntöjen vuoksi, jotka "vaikuttavat henkilöstöön, joka haluaa auttaa potilaitaan tekemällä lisätyötä". Gething sanoi: "He voivat nyt tehdä lisävuoroja ilman huolta eläkemaksuista. Veron maksaa nyt eläkejärjestelmä, ja terveyslautakunnat maksavat vastaavan summan takaisin eläkkeelle jäädessään, jotta työntekijät saavat täyden korvauksen. Liiton mukaan uusista järjestelyistä ei aiheudu nettokustannuksia terveyslautakunnille tai luottamuslaitoksille.</w:t>
      </w:r>
    </w:p>
    <w:p>
      <w:r>
        <w:rPr>
          <w:b/>
        </w:rPr>
        <w:t xml:space="preserve">Yhteenveto</w:t>
      </w:r>
    </w:p>
    <w:p>
      <w:r>
        <w:t xml:space="preserve">Walesin lääkäreille on luvattu, että NHS kattaa heidän verolaskunsa, jotta heidät saataisiin takaisin tekemään ylitöitä.</w:t>
      </w:r>
    </w:p>
    <w:p>
      <w:r>
        <w:rPr>
          <w:b/>
          <w:u w:val="single"/>
        </w:rPr>
        <w:t xml:space="preserve">Asiakirjan numero 23932</w:t>
      </w:r>
    </w:p>
    <w:p>
      <w:r>
        <w:t xml:space="preserve">Junia peruttu myrskyn koettelemalla Cumbrian rannikolla</w:t>
      </w:r>
    </w:p>
    <w:p>
      <w:r>
        <w:t xml:space="preserve">Carlislen ja Barrow'n välillä ei kulje junia sen jälkeen, kun Sellafieldin ja Maryportin väliltä on huuhtoutunut pois merisuojia ja tukimuuria. Myös Kirkby-in-Furnessin ja Braystonesin asemat tulvivat, mikä vaurioitti radan laitteita. Network Rail liikennöi korvaavaa bussiliikennettä korjaustöiden ajan. Network Railin Martin Frobisher kuvaili sitä valtavaksi tehtäväksi. Hän sanoi: "Sen jälkeen aloitamme työt, joilla korjataan merisuojia, rataa, vaihdetaan laitteita ja poistetaan roskat linjalta. "Olemme pahoillamme matkustajille aiheutuvista häiriöistä ja teemme kaikkemme avataksemme radan uudelleen niin pian kuin mahdollista."</w:t>
      </w:r>
    </w:p>
    <w:p>
      <w:r>
        <w:rPr>
          <w:b/>
        </w:rPr>
        <w:t xml:space="preserve">Yhteenveto</w:t>
      </w:r>
    </w:p>
    <w:p>
      <w:r>
        <w:t xml:space="preserve">Insinöörit ovat aloittaneet "valtavan tehtävän" korjaamaan vaurioita, joita voimakkaat tuulet ja vuorovesi ovat aiheuttaneet Cumbriassa sijaitsevalle rannikkoreitille.</w:t>
      </w:r>
    </w:p>
    <w:p>
      <w:r>
        <w:rPr>
          <w:b/>
          <w:u w:val="single"/>
        </w:rPr>
        <w:t xml:space="preserve">Asiakirjan numero 23933</w:t>
      </w:r>
    </w:p>
    <w:p>
      <w:r>
        <w:t xml:space="preserve">Stockportin epäillyt murtovarkaat löytyivät oluttynnyreissä piileskelevistä murtovarkaista</w:t>
      </w:r>
    </w:p>
    <w:p>
      <w:r>
        <w:t xml:space="preserve">Miehet otettiin kiinni poliisin takaa-ajon jälkeen, ja heidät vedettiin tynnyreistä Robinsonsin panimon takapihalla Stockportissa lauantaina. Suur-Manchesterin poliisi kertoi, että murtovarkaudesta epäiltynä etsintäkuulutettu kaksikko oli paennut jalan autosta, ennen kuin kaksi poliisia juoksi heidän peräänsä. Miehet pidätettiin myös epäiltynä autovarkaudesta ja vaarallisesta ajamisesta. Robinsons on valmistanut olutta Stockportissa yli 180 vuotta. Seuraa BBC North West -kanavaa Facebookissa, Twitterissä ja Instagramissa. Voit myös lähettää juttuideoita osoitteeseen northwest.newsonline@bbc.co.uk Aiheeseen liittyvät Internet-linkit Greater Manchester Police Robinsons Brewery &amp; Pubs -panimo ja pubit</w:t>
      </w:r>
    </w:p>
    <w:p>
      <w:r>
        <w:rPr>
          <w:b/>
        </w:rPr>
        <w:t xml:space="preserve">Yhteenveto</w:t>
      </w:r>
    </w:p>
    <w:p>
      <w:r>
        <w:t xml:space="preserve">Poliisi on pidättänyt kaksi karkulaista, jotka he löysivät oluttynnyreissä piileskelevät panimon ulkopuolelta.</w:t>
      </w:r>
    </w:p>
    <w:p>
      <w:r>
        <w:rPr>
          <w:b/>
          <w:u w:val="single"/>
        </w:rPr>
        <w:t xml:space="preserve">Asiakirjan numero 23934</w:t>
      </w:r>
    </w:p>
    <w:p>
      <w:r>
        <w:t xml:space="preserve">Rikkinäinen jokisilta aiheuttaa junien aikataulujen muuttumisen</w:t>
      </w:r>
    </w:p>
    <w:p>
      <w:r>
        <w:t xml:space="preserve">Somerleytonin kääntösilta Suffolkissa voidaan tällä hetkellä avata vain väliaikaisen vinssin avulla, koska keskimmäinen nivelmekanismi on vaurioitunut. Sen jälkeen kun vaurio havaittiin aiemmin tänä vuonna, sillan avaaminen veneiden kulkua varten on kestänyt kauemmin. Jotta silta voitaisiin avata, jotkin Norwichista Lowestoftiin lähtevät junat lähtevät viisi minuuttia aikataulua myöhemmin. "Ainutlaatuinen rakenne" Siltaa käyttävä junaliikenne keskeytettiin tammikuussa 10 päiväksi väliaikaisten toimenpiteiden ajaksi, jotta silta voitaisiin avata ajoittain. Insinöörit työskentelevät nyt pysyvämmän ratkaisun parissa. Network Railin reittijohtaja Andrew Munden sanoi: "2000-luvun rautatien käyttäminen edvardiaanisella infrastruktuurilla on haaste. "Kiitämme veneen käyttäjiä kärsivällisyydestä, kun pyrimme löytämään parhaan pitkän aikavälin ratkaisun tälle ainutlaatuiselle rakenteelle."</w:t>
      </w:r>
    </w:p>
    <w:p>
      <w:r>
        <w:rPr>
          <w:b/>
        </w:rPr>
        <w:t xml:space="preserve">Yhteenveto</w:t>
      </w:r>
    </w:p>
    <w:p>
      <w:r>
        <w:t xml:space="preserve">Norfolkin ja Suffolkin välillä kulkevia junavuoroja on muutettu siltaongelman vuoksi.</w:t>
      </w:r>
    </w:p>
    <w:p>
      <w:r>
        <w:rPr>
          <w:b/>
          <w:u w:val="single"/>
        </w:rPr>
        <w:t xml:space="preserve">Asiakirjan numero 23935</w:t>
      </w:r>
    </w:p>
    <w:p>
      <w:r>
        <w:t xml:space="preserve">Cheltenhamin ja Cotswoldin jätteiden keräyspalvelut yhdistyvät</w:t>
      </w:r>
    </w:p>
    <w:p>
      <w:r>
        <w:t xml:space="preserve">Cheltenham Borough Councilin ympäristöpalveluiden henkilöstö on aloittanut työt uudessa yrityksessä, jonka se omistaa yhdessä Cotswold District Councilin kanssa. Ubico Ltd -niminen yritys kerää roskat ja kierrätysmateriaalit ja siivoaa kadut molemmilla alueilla. Viranomaiset väittävät, että se säästää arviolta 700 000 puntaa käyttökustannuksissa. Cotswold District Councilin ympäristöpalveluiden henkilöstö ja SITA UK:n jätteenkeräyshenkilöstö siirtyvät yrityksen palvelukseen elokuussa, kun SITA:n nykyinen sopimus päättyy. Tiedottajan mukaan ainoa asukkaiden kannalta havaittava ero on muovin kierrätyksen aloittaminen Cotswoldsin alueella.</w:t>
      </w:r>
    </w:p>
    <w:p>
      <w:r>
        <w:rPr>
          <w:b/>
        </w:rPr>
        <w:t xml:space="preserve">Yhteenveto</w:t>
      </w:r>
    </w:p>
    <w:p>
      <w:r>
        <w:t xml:space="preserve">Kahden Gloucestershiren kunnan jätteenkeräyspalvelujen yhdistämistä koskevan hankkeen ensimmäinen vaihe on alkanut.</w:t>
      </w:r>
    </w:p>
    <w:p>
      <w:r>
        <w:rPr>
          <w:b/>
          <w:u w:val="single"/>
        </w:rPr>
        <w:t xml:space="preserve">Asiakirjan numero 23936</w:t>
      </w:r>
    </w:p>
    <w:p>
      <w:r>
        <w:t xml:space="preserve">Avon ja Somerset PCC jakaa 2,4 miljoonan punnan yhteisörahaston varoja.</w:t>
      </w:r>
    </w:p>
    <w:p>
      <w:r>
        <w:t xml:space="preserve">Yli puolet avustuksesta, 1,75 miljoonaa puntaa, käytetään piirin laajuisiin hankkeisiin, kuten huumeiden ja alkoholin väärinkäyttöön liittyviin interventioihin vankeudessa oleville henkilöille. Poliisipäällikkö Sue Mountstevensin mukaan sopimukset on tehty "tasapuolisesti" koko poliisialueella. Muita tuettavia hankkeita ovat rasismin, perheväkivallan ja naisten sukuelinten silpomisen torjunta. Rahasto on voimassa vuoden, ja sen määrä on vähentynyt 12 prosenttia edellisvuoteen verrattuna, koska sisäministeriön rahoitusta on vähennetty. Rahastosta jaettiin 650 000 puntaa Somersetin, Bristolin, Etelä-Gloucestershiren ja Pohjois-Somersetin piirin kattavien yhteisön turvallisuuskumppanuuksien kesken.</w:t>
      </w:r>
    </w:p>
    <w:p>
      <w:r>
        <w:rPr>
          <w:b/>
        </w:rPr>
        <w:t xml:space="preserve">Yhteenveto</w:t>
      </w:r>
    </w:p>
    <w:p>
      <w:r>
        <w:t xml:space="preserve">Avon ja Somersetin poliisikomissaari (PCC) on jakanut 2,4 miljoonan punnan rahaston hyväntekeväisyysjärjestöjen ja organisaatioiden kesken.</w:t>
      </w:r>
    </w:p>
    <w:p>
      <w:r>
        <w:rPr>
          <w:b/>
          <w:u w:val="single"/>
        </w:rPr>
        <w:t xml:space="preserve">Asiakirjan numero 23937</w:t>
      </w:r>
    </w:p>
    <w:p>
      <w:r>
        <w:t xml:space="preserve">Alderney saa enemmän valvontaa taloudesta</w:t>
      </w:r>
    </w:p>
    <w:p>
      <w:r>
        <w:t xml:space="preserve">Guernseyn ja Alderneyn välinen sopimus vuodelta 1948 laadittiin auttamaan Guernseyn talouden elpymistä sen jälkeen, kun natsit olivat evakuoineet ja linnoittaneet sen. Saarten taloudellisten suhteiden tarkastelu suositteli, että Alderneylle annettaisiin enemmän määräysvaltaa. Guernseyn osavaltiot hyväksyivät muutokset yksimielisesti. Tällä hetkellä Alderneyn tulovero ja sosiaaliturvamaksut maksetaan Guernseylle, ja niillä rahoitetaan useimmat Alderneyn julkiset palvelut. Muutosten mukaan Guernsey rahoittaa siirretyt palvelut ja sosiaaliturvamaksut tuloverolla ja maksuilla, kun taas Alderneyn osavaltiot käyttävät muut tulot kaikkien muiden julkisten palvelujen rahoittamiseen. Guernseyn tulot: Guernsey Menot: Alderney Tulot: Alderney Menot: Osavaltiot sopivat myös, että ennen vuoden 2017 talousarviosta päättämistä laaditaan raportti, jossa tarkastellaan muita verotuksellisia toimenpiteitä, kuten kohdennettuja verohelpotuksia ja muita siirtokannustimia, joilla voitaisiin lisätä taloudellista toimintaa Alderneylla ja edistää väestönkasvua.</w:t>
      </w:r>
    </w:p>
    <w:p>
      <w:r>
        <w:rPr>
          <w:b/>
        </w:rPr>
        <w:t xml:space="preserve">Yhteenveto</w:t>
      </w:r>
    </w:p>
    <w:p>
      <w:r>
        <w:t xml:space="preserve">Alderney on vastuussa useampien julkisten palvelujen rahoittamisesta toisen maailmansodan aikaisen sopimuksen muutosten myötä.</w:t>
      </w:r>
    </w:p>
    <w:p>
      <w:r>
        <w:rPr>
          <w:b/>
          <w:u w:val="single"/>
        </w:rPr>
        <w:t xml:space="preserve">Asiakirjan numero 23938</w:t>
      </w:r>
    </w:p>
    <w:p>
      <w:r>
        <w:t xml:space="preserve">Lundyn kirkko saa 75 000 puntaa uudistuksen aloittamiseen</w:t>
      </w:r>
    </w:p>
    <w:p>
      <w:r>
        <w:t xml:space="preserve">Rahoilla käynnistetään hanke Pyhän Helenin kirkon sisätilojen uudistamiseksi. Rahankerääjillä on syksyyn asti aikaa kerätä vielä 400 000 puntaa, mikä vapauttaa 860 000 puntaa Heritage Lottery -rahoitusta hankkeen loppuunsaattamiseksi. Hankkeen innoittajana oli saaren märän sään tilojen puute. Lundy Alkuperäisellä avustuksella maksetaan arkkitehdille suunnitelmien laatiminen, jotka esitetään Heritage Lottery Fundille hyväksyttäväksi. St Helen's Church on 120 vuotta vanha, mutta paikallishistorioitsijoiden mukaan paikalla on ollut jumalanpalvelus jo 1300 vuotta. Kirkon suunnitteli merkittävä goottilaisen herätysliikkeen arkkitehti John Norton, joka on tunnetuin työstään Tyntesfieldissä Bristolin lähellä. St Helen's toimii jatkossakin jumalanpalveluspaikkana, mutta se tarjoaa myös sadekelillä toimivia opetustiloja Lundyn luontoon tutustuville kouluille. Saaren omistaa National Trust, mutta sitä rahoittaa, hallinnoi ja hoitaa The Landmark Trust. Lundyn pääjohtaja Derek Green sanoi: "Lundylle tulee paljon kouluja nauttimaan luonnonvaraisista eläimistä ja elämäntavasta, mutta jos sää on sateinen, meillä on paikka, jossa voimme pitää luokkia." Pastori Shirley Henderson sanoi: "Minun on tunnustettava, että huudahdin ilosta, kun kuulin tämän uutisen. "Se on uusi alku, ihana tilaisuus."</w:t>
      </w:r>
    </w:p>
    <w:p>
      <w:r>
        <w:rPr>
          <w:b/>
        </w:rPr>
        <w:t xml:space="preserve">Yhteenveto</w:t>
      </w:r>
    </w:p>
    <w:p>
      <w:r>
        <w:t xml:space="preserve">Pohjois-Devonissa sijaitsevalla Lundyn pikkuruisella saarella sijaitsevalle kirkolle on myönnetty 75 000 punnan arvonta-avustus, jonka avulla se voi perustaa kouluille tarkoitetun märkäoppimiskeskuksen.</w:t>
      </w:r>
    </w:p>
    <w:p>
      <w:r>
        <w:rPr>
          <w:b/>
          <w:u w:val="single"/>
        </w:rPr>
        <w:t xml:space="preserve">Asiakirjan numero 23939</w:t>
      </w:r>
    </w:p>
    <w:p>
      <w:r>
        <w:t xml:space="preserve">Entinen Tory-kampanjapäällikkö oikeudessa lapsikuvista</w:t>
      </w:r>
    </w:p>
    <w:p>
      <w:r>
        <w:t xml:space="preserve">Mark Lerigo, 49, William Bristow Roadilta, Coventry, joutuu vastaamaan kahdeksaan syytteeseen, mukaan lukien kuvien valmistaminen, levittäminen ja hallussapito. Hän ei ilmoittanut tunnustavansa, kun hän saapui Coventryn tuomareiden eteen torstaina. Hänen on määrä saapua Warwickin kruununoikeuteen 24. heinäkuuta. Puolue hyllytti Lerigon sen jälkeen, kun häntä vastaan oli nostettu syyte kansallisen rikosviraston (NCA) tutkimuksen jälkeen. Häntä syytetään kahdesta epäsiveellisten lastenkuvien levittämisestä, kolmesta epäsiveellisten lastenkuvien valmistamisesta ja yhdestä eläimiin liittyvän äärimmäisen pornografian hallussapidosta. Häntä syytetään myös kiellettyjen lapsikuvien hallussapidosta ja säädyttömän artikkelin julkaisemisesta, NCA kertoi. Seuraa BBC West Midlandsia Facebookissa, Twitterissä ja Instagramissa. Lähetä juttuideasi osoitteeseen: newsonline.westmidlands@bbc.co.uk</w:t>
      </w:r>
    </w:p>
    <w:p>
      <w:r>
        <w:rPr>
          <w:b/>
        </w:rPr>
        <w:t xml:space="preserve">Yhteenveto</w:t>
      </w:r>
    </w:p>
    <w:p>
      <w:r>
        <w:t xml:space="preserve">Konservatiivipuolueen entinen kampanjapäällikkö on saapunut oikeuteen syytettynä rikoksista, jotka liittyvät lapsiin kohdistuviin sopimattomiin kuviin.</w:t>
      </w:r>
    </w:p>
    <w:p>
      <w:r>
        <w:rPr>
          <w:b/>
          <w:u w:val="single"/>
        </w:rPr>
        <w:t xml:space="preserve">Asiakirjan numero 23940</w:t>
      </w:r>
    </w:p>
    <w:p>
      <w:r>
        <w:t xml:space="preserve">Ross England: Raiskausoikeudenkäyntiä koskeva riita Tory-ehdokas hylättiin</w:t>
      </w:r>
    </w:p>
    <w:p>
      <w:r>
        <w:t xml:space="preserve">Puolue totesi lausunnossaan, että Ross England ei ole enää Walesin konservatiivien ehdokas. Huhtikuussa 2018 todistaessaan herra England esitti väitteitä uhrin seksuaalihistoriasta, minkä tämä kiisti. Alun Cairns kiisti tienneensä avustajansa roolista oikeudenkäynnin kaatumisessa, mutta erosi Walesin sihteerinä. Englandin esittämät väitteet eivät olleet sallittuja oikeudessa, mutta hän kiisti tietävänsä asiasta todistaessaan. Cairns valittiin uudelleen Vale of Glamorganin kansanedustajaksi vuoden 2019 parlamenttivaaleissa, ja hänet vapautettiin myöhemmin ministerisääntöjen rikkomisesta. England oli erotettu puolueesta ja hänen ehdokkuudestaan sen jälkeen, kun raiskausoikeudenkäynnin tapahtumat tulivat julki. Walesin konservatiivilähteet kertoivat keskiviikkona BBC Walesille, että England oli aikonut erota puolueesta puolueen tutkinnan tuloksista riippumatta. Walesin konservatiivien edustaja sanoi: "Walesin konservatiivien ehdokaskomitea kokoontui 22. tammikuuta 2020 tarkastelemaan todisteita Vale of Glamorganin edustajainhuoneen ehdokasta Ross Englandia koskevasta asiasta ja tuli siihen tulokseen, että hänen ehdokkuutensa olisi peruutettava. Ross England ei siis ole enää Welsh Conservative -puolueen ehdokas."</w:t>
      </w:r>
    </w:p>
    <w:p>
      <w:r>
        <w:rPr>
          <w:b/>
        </w:rPr>
        <w:t xml:space="preserve">Yhteenveto</w:t>
      </w:r>
    </w:p>
    <w:p>
      <w:r>
        <w:t xml:space="preserve">Puolue on hylännyt konservatiivien ehdokkaan, jota kruununoikeuden tuomari syytti raiskausoikeudenkäynnin tahallisesta sabotoinnista.</w:t>
      </w:r>
    </w:p>
    <w:p>
      <w:r>
        <w:rPr>
          <w:b/>
          <w:u w:val="single"/>
        </w:rPr>
        <w:t xml:space="preserve">Asiakirjan numero 23941</w:t>
      </w:r>
    </w:p>
    <w:p>
      <w:r>
        <w:t xml:space="preserve">Dumfriesin kuninkaallisen teatterin rahoituspakettisuunnitelma jäädytetään.</w:t>
      </w:r>
    </w:p>
    <w:p>
      <w:r>
        <w:t xml:space="preserve">Rahat oli tarkoitettu kaupunkiin vuonna 1792 rakennetun Theatre Royal -teatterirakennuksen kunnostamiseen. Paikallinen aluekomitea oli tukenut käteistukea. Dumfries and Gallowayn neuvoston yrityspoliittiset jäsenet äänestivät kuitenkin 10-8 äänin sitä vastaan, että varat käytettäisiin historialliseen rakennukseen. Nithsdalen aluekomitea oli jo myöntänyt 30 000 punnan avustuksen kiireellisiin katto- ja lämmityskorjauksiin, joilla estetään kiinteistön huononeminen entisestään tänä talvena. Sama valiokunta kannatti esitystä, jossa suositeltiin 315 000 punnan lisärahoituksen myöntämistä teatterin elinkaaren pidentämiseksi ainakin vielä vuosikymmenellä. Nämä suunnitelmat hylättiin, kun ne vietiin yrityspoliittiseen valiokuntaan. Työväenpuolueen esitys, joka kannatti siirtoa, ei onnistunut. Sen sijaan jäsenet äänestivät konservatiivien ehdotusten puolesta, joiden mukaan varat käytettäisiin kaupunkiin rakennettavan taidekeskuksen kehittämiseen.</w:t>
      </w:r>
    </w:p>
    <w:p>
      <w:r>
        <w:rPr>
          <w:b/>
        </w:rPr>
        <w:t xml:space="preserve">Yhteenveto</w:t>
      </w:r>
    </w:p>
    <w:p>
      <w:r>
        <w:t xml:space="preserve">Valtuutetut ovat hylänneet 315 000 punnan rahoituspaketin, jolla pyritään turvaamaan Skotlannin vanhimman toimivan teatterin tulevaisuus Dumfriesissa.</w:t>
      </w:r>
    </w:p>
    <w:p>
      <w:r>
        <w:rPr>
          <w:b/>
          <w:u w:val="single"/>
        </w:rPr>
        <w:t xml:space="preserve">Asiakirjan numero 23942</w:t>
      </w:r>
    </w:p>
    <w:p>
      <w:r>
        <w:t xml:space="preserve">Poots määrää pohjoisen ja etelän välisen yhdysjohdon tutkinnan.</w:t>
      </w:r>
    </w:p>
    <w:p>
      <w:r>
        <w:t xml:space="preserve">Kaavoitusvalituslautakunta käsittelee nyt ehdotusta sähköasemasta Trewmount Roadilla Moyssa. Suunnitelmaan sisältyy yksi ilmajohto, jonka NIE on sanonut helpottavan sähkönsiirtoa koteihin. Hanke on kohdannut merkittävää vastustusta rajan molemmin puolin, ja Monaghanin kreivikunnassa on järjestetty julkisia kuulemistilaisuuksia. NIE työskentelee hankkeen parissa eteläisen Eirgrid-yhtiön kanssa. Edwin Poots sanoi, että on otettava huomioon useita kysymyksiä, kuten kansanterveys ja vaihtoehtoiset teknologiat. Hän lisäsi: "Olen harkinnut hakemusta huolellisesti. Olen sitä mieltä, että paras tapa edetä asiassa on käsitellä hakemus julkisessa paikallisessa tutkimusprosessissa." Parlamentin ympäristövaliokunnan jäsenet ovat suhtautuneet myönteisesti ministerin päätökseen. Sen puheenjohtaja, Sinn Feinin MLA Cathal Boylan sanoi, että uutinen on helpotus asianomaisten alueiden asukkaille. "Heillä on nyt tilaisuus esittää vakavat huolensa suoraan kaavoitusvalituslautakunnalle", Boylan sanoi.</w:t>
      </w:r>
    </w:p>
    <w:p>
      <w:r>
        <w:rPr>
          <w:b/>
        </w:rPr>
        <w:t xml:space="preserve">Yhteenveto</w:t>
      </w:r>
    </w:p>
    <w:p>
      <w:r>
        <w:t xml:space="preserve">Ympäristöministeri on määrännyt julkisen tutkimuksen NIE:n suunnitelmista rakentaa pohjois-etelä-sähköyhteysjohto Tyronen kreivikuntaan.</w:t>
      </w:r>
    </w:p>
    <w:p>
      <w:r>
        <w:rPr>
          <w:b/>
          <w:u w:val="single"/>
        </w:rPr>
        <w:t xml:space="preserve">Asiakirjan numero 23943</w:t>
      </w:r>
    </w:p>
    <w:p>
      <w:r>
        <w:t xml:space="preserve">Aberdeenin neuvosto vaatii uudelleen Alex Salmondin kouluvierailun tutkimista.</w:t>
      </w:r>
    </w:p>
    <w:p>
      <w:r>
        <w:t xml:space="preserve">Barney Crockett on erityisen tyytymätön Salmondin kouluvierailuun. Vierailu Bramble Braen ala-asteella tapahtui kaksi päivää ennen Donsiden täytevaaleja, jotka SNP voitti. Salmond on sanonut, että vierailu tapahtui koulun tulevaisuudesta huolestuneiden vanhempien pyynnöstä. Crockett on kirjoittanut sisäasiainministeriön johtajalle Sir Bob Kerslakelle ja pyytänyt häntä tutkimaan, rikkoiko pääministerin vierailu sääntöjä. Tämä tapahtui sen jälkeen, kun Skotlannin hallituksen pysyvä sihteeri Sir Peter Housden hylkäsi aiemmin tässä kuussa neuvoston valitukset pääministeriä vastaan todettuaan, ettei lisätutkimuksiin ollut tarvetta. Crockett on myös pyytänyt Sir Bobia tutkimaan, onko Sir Peter - joka on Skotlannin korkein virkamies - suorittanut asianmukaisen tutkimuksen väitteistä. Pääministerin tiedottaja sanoi: "Valtuuston johdon pitäisi lopettaa aikansa käyttäminen yhä naurettavampien kirjeiden sepittämiseen ja alkaa keskittyä työhönsä, jonka tarkoituksena on tuottaa tuloksia Aberdeenin asukkaille." Salmond antoi hiljattain tiukan vastauksen väitteisiin ja sanoi, että Aberdeenin työväenpuolue on vaarassa saattaa neuvoston huonoon maineeseen.</w:t>
      </w:r>
    </w:p>
    <w:p>
      <w:r>
        <w:rPr>
          <w:b/>
        </w:rPr>
        <w:t xml:space="preserve">Yhteenveto</w:t>
      </w:r>
    </w:p>
    <w:p>
      <w:r>
        <w:t xml:space="preserve">Aberdeenin kaupunginvaltuuston johtaja on pyytänyt Yhdistyneen kuningaskunnan korkeinta virkamiestä tutkimaan, rikkoiko pääministeri Alex Salmond ministerikoodia äskettäisten täytevaalien aikana.</w:t>
      </w:r>
    </w:p>
    <w:p>
      <w:r>
        <w:rPr>
          <w:b/>
          <w:u w:val="single"/>
        </w:rPr>
        <w:t xml:space="preserve">Asiakirjan numero 23944</w:t>
      </w:r>
    </w:p>
    <w:p>
      <w:r>
        <w:t xml:space="preserve">Covid-19-rokote: Entinen urheilija, joka pakeni natseja, sai ensimmäisenä rokotteen Traffordissa.</w:t>
      </w:r>
    </w:p>
    <w:p>
      <w:r>
        <w:t xml:space="preserve">Danny Hermanista, 85, joka pakeni Saksasta viimeisellä laivalla Yhdistyneeseen kuningaskuntaan ennen toisen maailmansodan alkua, tuli ensimmäinen henkilö Traffordissa, joka sai uuden pistoksen. Yleislääkärin vastaanotot yli sadassa osassa maata ovat alkaneet tarjota Pfizer/BioNTech-rokotusta. Herman sanoi: Herman sanoi: "Sitä olemme odottaneet." "Se on se, mitä olemme odottaneet." "Onneksi olen elossa" Yli 130 000 ihmistä on rokotettu Britannian rokotusohjelman ensimmäisen viikon aikana. Herman, joka nuorempana edusti Britannian maajoukkuetta 60 jaardin juoksussa, sanoi: "Tämä on historiallinen tilaisuus, joka toivottavasti merkitsee uuden luvun alkua, sillä rokotukset antavat mahdollisuuden palata normaaliin elämään." "Tämä on historiallinen tilaisuus, joka toivottavasti merkitsee uuden luvun alkua." Hän kertoi Paikallisdemokratian toimittajapalvelulle tuntevansa itsensä "onnekkaaksi, että on elossa", sillä hän menetti yli 30 sukulaistaan keskitysleireillä ja pakeni Saksasta ollessaan kolmevuotias. Hän sanoi: "Elämää pitäisi vaalia ja juhlia." Hän sanoi: "Elämää pitäisi vaalia ja juhlia." Herman sai rokotuksensa Altrinchamin terveys- ja hyvinvointikeskuksessa tohtori Maz Sanghalta. Tohtori Sangha sanoi, että rokotteen käyttöönotto oli "merkittävä tapahtuma" ja että se oli vaatinut paljon tiimityötä kaikilta alueen viideltä yleislääkäriasemalta. Seuraa BBC North West -kanavaa Facebookissa, Twitterissä ja Instagramissa. Voit myös lähettää juttuideoita osoitteeseen northwest.newsonline@bbc.co.uk</w:t>
      </w:r>
    </w:p>
    <w:p>
      <w:r>
        <w:rPr>
          <w:b/>
        </w:rPr>
        <w:t xml:space="preserve">Yhteenveto</w:t>
      </w:r>
    </w:p>
    <w:p>
      <w:r>
        <w:t xml:space="preserve">Natseja paennut entinen GB-joukkueen urheilija sanoi olevansa "iloinen siitä, että hän sai ensimmäisenä" Covid-19-rokotteen osassa Manchesterin suurkaupunkia.</w:t>
      </w:r>
    </w:p>
    <w:p>
      <w:r>
        <w:rPr>
          <w:b/>
          <w:u w:val="single"/>
        </w:rPr>
        <w:t xml:space="preserve">Asiakirjan numero 23945</w:t>
      </w:r>
    </w:p>
    <w:p>
      <w:r>
        <w:t xml:space="preserve">Skotlannin lohenkasvatusalan luottamus kasvaa</w:t>
      </w:r>
    </w:p>
    <w:p>
      <w:r>
        <w:t xml:space="preserve">Scottish Salmon Producers' Organisation (SSPO) mukaan vuonna 2011 luotiin 272 uutta työpaikkaa. Tutkimuksen mukaan tavarantoimittajiin ja palveluihin käytetyt menot kasvoivat 22 prosenttia 435 miljoonaan puntaan. Alan järjestö raportoi myös luottamuksen lisääntymisestä. SSPO:n mukaan 86 prosenttia sen jäsenyrityksistä suunnitteli lisäävänsä henkilöstöä seuraavien viiden vuoden aikana. Järjestön toimitusjohtaja Scott Landsburgh sanoi: "Uusi talousraportti osoittaa, että lohenkasvatus on edelleen kasvava osa talouttamme, ja se tukee yli 2 124 suoraa työpaikkaa, mikä on 13 prosenttia enemmän kuin edellisenä vuonna. "Suorat työpaikat ovat vain osa kuvaa, sillä toimitusketjussa on vielä tuhansia muita työpaikkoja. "Myös alan välittömien tavarantoimittajien ja palveluiden menot kasvoivat valtavasti." Scottish Development International raportoi viime kuussa, että Skotlannin lohen viennin arvo Yhdysvaltoihin oli viime vuonna 211 miljoonaa puntaa. Kasvua oli 36 prosenttia, mikä on suurin koskaan mitattu kasvu, ja se varmisti Yhdysvaltojen aseman Skotlannin vientimarkkinoiden ykkösenä.</w:t>
      </w:r>
    </w:p>
    <w:p>
      <w:r>
        <w:rPr>
          <w:b/>
        </w:rPr>
        <w:t xml:space="preserve">Yhteenveto</w:t>
      </w:r>
    </w:p>
    <w:p>
      <w:r>
        <w:t xml:space="preserve">Uuden raportin mukaan Skotlannin lohenkasvatusteollisuuteen tehdyt pääomasijoitukset olivat viime vuonna ennätykselliset 47,6 miljoonaa puntaa, kun luottamus alaan kasvoi edelleen.</w:t>
      </w:r>
    </w:p>
    <w:p>
      <w:r>
        <w:rPr>
          <w:b/>
          <w:u w:val="single"/>
        </w:rPr>
        <w:t xml:space="preserve">Asiakirjan numero 23946</w:t>
      </w:r>
    </w:p>
    <w:p>
      <w:r>
        <w:t xml:space="preserve">Poliisi pelasti kissanpennun Aucklandin vilkkaalta moottoritieltä</w:t>
      </w:r>
    </w:p>
    <w:p>
      <w:r>
        <w:t xml:space="preserve">Aucklandin piirikunnan poliisin mukaan autoilija oli ilmoittanut, että "pieni oranssin ja valkoisen värinen pörröinen pallo" yritti "aiheuttaa onnettomuuksia" lounaisella moottoritiellä. Poliisi löysi kissanpennun kyyristyneenä moottoritien betoniseinää vasten. Se nimettiin Maioroksi sen rampin mukaan, josta se pelastettiin. Facebookissa julkaistun poliisin lausunnon mukaan Maioro ei tehnyt pelastustehtävästä helppoa. "Se säikähti [lähestyvää] konstaapelia ja pinkaisi nopeasti kolmen kaistan yli vilkkaan liikenteen yli välttäen täpärästi pahimman", poliisi kertoi. "Nyt loukussa pienellä keskikaistalla hän vaati moottoritien tilapäistä sulkemista." Maioron seikkailu ei kuitenkaan päättynyt tähän. Palatessaan poliisiasemalle partioautolla konstaapeli tajusi, ettei Maioroa ollut missään, kunnes he kuulivat kojelaudalta "heikon miauamisen". Myöhemmin Maioro löytyi lämmitystuulettimen ympäriltä sen jälkeen, kun mekaanikot olivat poistaneet koko partioauton kojelaudan. Poliisin mukaan Maioro on "toipumassa seikkailuistaan hyvin", ja se toivotaan pian kotiin. Tämä ei ole ensimmäinen kerta Uudessa-Seelannissa, kun poliisi joutuu pelastamaan kissan moottoritieltä. New Zealand Heraldin mukaan Aucklandin eteläiseltä moottoritieltä löytyi aiemmin viime vuonna tabbymainen kissanpentu, minkä vuoksi useita kaistoja jouduttiin sulkemaan väliaikaisesti.</w:t>
      </w:r>
    </w:p>
    <w:p>
      <w:r>
        <w:rPr>
          <w:b/>
        </w:rPr>
        <w:t xml:space="preserve">Yhteenveto</w:t>
      </w:r>
    </w:p>
    <w:p>
      <w:r>
        <w:t xml:space="preserve">Punavalkoraidallinen kissanpentu on sulkenut hetkeksi vilkkaasti liikennöidyn moottoritieosuuden Aucklandissa Uudessa-Seelannissa, kun poliisi yritti pelastaa sitä.</w:t>
      </w:r>
    </w:p>
    <w:p>
      <w:r>
        <w:rPr>
          <w:b/>
          <w:u w:val="single"/>
        </w:rPr>
        <w:t xml:space="preserve">Asiakirjan numero 23947</w:t>
      </w:r>
    </w:p>
    <w:p>
      <w:r>
        <w:t xml:space="preserve">Shenzhenin maanvyöry: Virkamiehet vangittiin huolimattomuudesta</w:t>
      </w:r>
    </w:p>
    <w:p>
      <w:r>
        <w:t xml:space="preserve">Jätekasat ja rakennusmateriaalit romahtivat yhtäkkiä ja valtasivat läheisen kaupunginosan. Kaatopaikkaa pyörittäneen yrityksen johtaja ja Shenzhenin hallintoviraston entinen johtaja vangittiin 20 vuodeksi. Tuomituista lähes 20 oli hallituksen virkamiehiä. Heidät tuomittiin huolimattomuudesta ja vallan väärinkäytöstä. Kaatopaikan varastointikapasiteetti oli neljä miljoonaa kuutiometriä ja suurin pinoamiskorkeus 95 metriä, mutta maanvyöryn sattuessa siellä oli 5,8 miljoonaa kuutiometriä materiaalia ja jätekasat olivat 160 metriä korkeita, Xinhua kertoi. Maanvyöry peitti 50 jalkapallokentän kokoisen alueen, ja yli 200 kaivinkonetta tuotiin paikalle raivaamaan lietettä. Viikkoa myöhemmin yksi virkamies, jonka tehtäviin kuului rakennustyömaiden sääntely ja joka oli antanut luvan kaatopaikalle, hyppäsi ilmeisesti kuolemaan. Ei ole selvää, oliko häntä tutkittu.</w:t>
      </w:r>
    </w:p>
    <w:p>
      <w:r>
        <w:rPr>
          <w:b/>
        </w:rPr>
        <w:t xml:space="preserve">Yhteenveto</w:t>
      </w:r>
    </w:p>
    <w:p>
      <w:r>
        <w:t xml:space="preserve">Neljäkymmentäviisi ihmistä on tuomittu osallisuudestaan maanvyöryyn eteläkiinalaisessa Shenzhenin kaupungissa, jossa kuoli 73 ihmistä vuonna 2015.</w:t>
      </w:r>
    </w:p>
    <w:p>
      <w:r>
        <w:rPr>
          <w:b/>
          <w:u w:val="single"/>
        </w:rPr>
        <w:t xml:space="preserve">Asiakirjan numero 23948</w:t>
      </w:r>
    </w:p>
    <w:p>
      <w:r>
        <w:t xml:space="preserve">Vaatii nopeampaa päätöstä pankkirakennusten tulevaisuudesta</w:t>
      </w:r>
    </w:p>
    <w:p>
      <w:r>
        <w:t xml:space="preserve">Julian O'NeillBBC News NI Business Correspondent Yli kolme viikkoa Primarkin tulipalon jälkeen ei ole vieläkään selvää, voidaanko historiallinen rakennus pelastaa. Turva-aita on voimassa ainakin neljä kuukautta, mikä katkaisee kaupat ja iskee keskustan vähittäiskauppaan. Jotkut liikkeet ovat ilmoittaneet, että kauppa on laskenut yli 50 prosenttia kaksi viikkoa sitten syttyneen tulipalon jälkeen. BBC Radio Ulsterin Inside Business -ohjelmassa puhunut kauppakamarin edustaja Les Hume sanoi, että rakennuksen tulevaisuudesta on päätettävä hyvin pian. "Jos rakennus voidaan pelastaa kohtuullisessa ajassa... tehdään niin, mutta jos se ei voi, sanotaan se nopeasti", hän sanoi. 230 vuotta vanha rakennus tuhoutui tulipalossa 28. elokuuta. Hume sanoi: "En ole valmis hyväksymään neljää kuukautta. Miksi asiat eivät tapahdu nopeammin?" Retail NI:n toimitusjohtaja Glyn Roberts sanoi, että jotkut kaupat Castle Streetin ympärillä sijaitsevan sulkusuojan ympärillä "eivät ehkä selviä neljästä viikosta". Hänen mukaansa niiden kävijämäärät olivat laskeneet jopa 70 prosenttia. Glyn Roberts toisti vaatimuksen, jonka mukaan kauppiaiden auttamiseksi olisi perustettava hätärahasto, kuten Yhdistyneen kuningaskunnan valtiovarainministeriö, mutta hän sanoi, että "on vaikea määritellä tarkkaa lukua". Inside Business lähetetään Radio Ulsterissa 16. syyskuuta klo 13.30 BST ja 17. syyskuuta klo 18.30.</w:t>
      </w:r>
    </w:p>
    <w:p>
      <w:r>
        <w:rPr>
          <w:b/>
        </w:rPr>
        <w:t xml:space="preserve">Yhteenveto</w:t>
      </w:r>
    </w:p>
    <w:p>
      <w:r>
        <w:t xml:space="preserve">Belfastin kauppakamarin johtava jäsen on vaatinut nopeampaa päätöksentekoa tulipalon runteleman Bank Buildingsin tulevaisuudesta.</w:t>
      </w:r>
    </w:p>
    <w:p>
      <w:r>
        <w:rPr>
          <w:b/>
          <w:u w:val="single"/>
        </w:rPr>
        <w:t xml:space="preserve">Asiakirjan numero 23949</w:t>
      </w:r>
    </w:p>
    <w:p>
      <w:r>
        <w:t xml:space="preserve">Heathrow'n lentoasema saavuttaa ennätykselliset 70 miljoonaa matkustajaa</w:t>
      </w:r>
    </w:p>
    <w:p>
      <w:r>
        <w:t xml:space="preserve">Yhdistyneen kuningaskunnan vilkkain lentoasema toimii lähes täydellä kapasiteetilla, sillä vuonna 2012 lennettiin 471 341 lentoa, mikä on hieman alle 480 000 lentoa vuodessa olevan lakisääteisen rajan. Matkustajamäärät laskivat 400 000:lla olympialaisten aikana, kun britit jäivät kotiin nauttimaan kisoista ja maahan suuntautuvien matkustajien määrä väheni. Heathrow'n toimitusjohtaja varoitti jälleen kapasiteetin puutteesta. Colin Matthews sanoi, että päätös uudesta lentokenttäkapasiteetista on "kiireellinen", koska kilpailevat lentoasemat Euroopassa ja Lähi-idässä kilpailevat. Maanantaina julkaistuihin tuloksiin sisältyy Stanstedin lentoasema, joka myytiin Manchester Airports Groupille 1,5 miljardilla punnalla. Stanstedin matkustajamäärät laskivat viime vuonna 3,2 prosenttia 17,5 miljoonaan. Yhtiö kertoi, että uuden Heathrow'n terminaali 2:n rakennustyöt on määrä saada päätökseen vuoden 2013 loppupuolella, ja toiminta alkaa vuoden 2014 puolivälissä. Hankkeen osuus lentoasemaan vuonna 2012 investoidusta 1,1 miljardin punnan investoinnista oli suuri, mikä on yli 30 prosenttia enemmän kuin vuotta aiemmin.</w:t>
      </w:r>
    </w:p>
    <w:p>
      <w:r>
        <w:rPr>
          <w:b/>
        </w:rPr>
        <w:t xml:space="preserve">Yhteenveto</w:t>
      </w:r>
    </w:p>
    <w:p>
      <w:r>
        <w:t xml:space="preserve">Heathrow'ta käytti viime vuonna ennätykselliset 70 miljoonaa matkustajaa, mikä kasvatti lentoaseman tuloja 8 prosenttia 2,46 miljardiin puntaan.</w:t>
      </w:r>
    </w:p>
    <w:p>
      <w:r>
        <w:rPr>
          <w:b/>
          <w:u w:val="single"/>
        </w:rPr>
        <w:t xml:space="preserve">Asiakirjan numero 23950</w:t>
      </w:r>
    </w:p>
    <w:p>
      <w:r>
        <w:t xml:space="preserve">Fort Augustus Abbeyn koulun entinen pappi syyllistyi pahoinpitelyyn</w:t>
      </w:r>
    </w:p>
    <w:p>
      <w:r>
        <w:t xml:space="preserve">Valamiehistö isä Benedict Seedin oikeudenkäynnissä katsoi, että enemmistö ei todistanut viittä muuta syytettä. Invernessin sheriffituomioistuimessa nimellä Thomas Michael Seed esiintynyt 83-vuotias isä hakkasi Paul Currania ranteisiin, kunnes tämä vuoti verta. Brorasta kotoisin oleva Seed kiisti kaikki häntä vastaan nostetut syytteet. Hänelle on määrätty 1 000 punnan sakko. Curran, joka on nykyään Hongkongissa asuva 50-vuotias liikemies, kertoi Inverness Sheriff Courtin valamiehistölle, että Seed oli unelmoinut joutuvansa "metsästetyksi" niiden viiden vuoden aikana, jotka hän kävi nyt suljettua Fort Augustus Abbeyn koulua Highlandsissa. Hän kertoi, että häntä lyötiin nahkavyöllä, jonka seurauksena hänen kätensä ja ranteensa vuotivat verta, olivat turvoksissa ja mustelmilla sen jälkeen, kun hänet oli saatu kiinni kiroilusta. Seed, joka toimi koulun rehtorina ennen kuin hänet ylennettiin koulun rehtoriksi, kertoi oikeudessa, että "rehtorit antoivat ruumiillisia rangaistuksia". Hän sanoi kuitenkin, että raipparangaistukset olivat "hyvin harvinaisia" ja lyöminen "melko harvinaista".</w:t>
      </w:r>
    </w:p>
    <w:p>
      <w:r>
        <w:rPr>
          <w:b/>
        </w:rPr>
        <w:t xml:space="preserve">Yhteenveto</w:t>
      </w:r>
    </w:p>
    <w:p>
      <w:r>
        <w:t xml:space="preserve">Entinen pappi on todettu syylliseksi oppilaaseen kohdistuneeseen vammantuottamukseen Fort Augustuksen entisessä katolisessa sisäoppilaitoksessa 1970- ja 1980-luvuilla.</w:t>
      </w:r>
    </w:p>
    <w:p>
      <w:r>
        <w:rPr>
          <w:b/>
          <w:u w:val="single"/>
        </w:rPr>
        <w:t xml:space="preserve">Asiakirjan numero 23951</w:t>
      </w:r>
    </w:p>
    <w:p>
      <w:r>
        <w:t xml:space="preserve">Jerseyn toisen maailmansodan veteraanit voisivat saada saarella kunnian</w:t>
      </w:r>
    </w:p>
    <w:p>
      <w:r>
        <w:t xml:space="preserve">Normandian virkamies palkitsi heidät urheudestaan viikonloppuna D-Dayn 70-vuotispäivän kunniaksi. Jerseyn pääministeri, senaattori Ian Gorst sanoi, että olisi asianmukaista, että osavaltiot antaisivat heille tunnustuksen samalla tavalla. Hänen mukaansa oli tärkeää muistaa heidän roolinsa Ranskan ja Kanaalisaarten vapauttamisessa. Senaattori Gorst sanoi: "Koska Eurooppa vapautettiin suurelta osin ennen meidän vapauttamistamme, ajattelemme fyysistä vapauttamista. Emme ajattele niitä ihmisiä, jotka antoivat henkensä, ja oli satoja ja tuhansia, jotka antoivat henkensä vapautemme puolesta."</w:t>
      </w:r>
    </w:p>
    <w:p>
      <w:r>
        <w:rPr>
          <w:b/>
        </w:rPr>
        <w:t xml:space="preserve">Yhteenveto</w:t>
      </w:r>
    </w:p>
    <w:p>
      <w:r>
        <w:t xml:space="preserve">Toisessa maailmansodassa taistelleet veteraanit voivat saada Jerseyn hallitukselta kunniamerkin.</w:t>
      </w:r>
    </w:p>
    <w:p>
      <w:r>
        <w:rPr>
          <w:b/>
          <w:u w:val="single"/>
        </w:rPr>
        <w:t xml:space="preserve">Asiakirjan numero 23952</w:t>
      </w:r>
    </w:p>
    <w:p>
      <w:r>
        <w:t xml:space="preserve">Lontoon metron asiakirjoista käy ilmi, että asemien henkilöstöä on vähennetty.</w:t>
      </w:r>
    </w:p>
    <w:p>
      <w:r>
        <w:t xml:space="preserve">RMT on julkaissut asiakirjoja, joiden mukaan 76 asemaa voisi jäädä ilman henkilökuntaa puoleksi tunniksi. Heidän mukaansa tämä rikkoo pormestarin lupauksia, sillä hän sanoi, että "yksikään asema ei jäisi ilman henkilökuntaa missään vaiheessa". Transport for London (TfL) kiisti RMT:n väitteet. RMT- ja TSSA-ammattiliittojen jäsenet ovat viime kuukausina järjestäneet neljä 24 tunnin lakkoa 800 lipunmyyntipisteen työpaikan vähentämistä koskevien suunnitelmien vuoksi. RMT väittää, että sen viimeisimmistä Lontoon metron toimintasuunnitelmista tekemä tutkimus osoittaa, että 30,5 prosenttia asemista on suunniteltu miehittämättömiksi matkustajien aukioloaikoina. RMT:n pääsihteeri Bob Crow sanoi: "Valheiden ja harhaanjohtavien lausuntojen aika metroleikkausten todellisista vaikutuksista on nyt saatava loppumaan, kun karu todellisuus on nyt mustavalkoisesti esitetty. "Nämä eivät ole RMT:n lukuja - ne tulevat suoraan LU:n omista operatiivisista asiakirjoista." TfL:n tiedottaja sanoi: "Olemme olleet täysin selvillä ja toistamme jälleen, että ehdotettujen muutosten myötä kaikki LU:n asemat ovat edelleen miehitettyjä. "Itse asiassa niillä asemilla, joille TfL on ottanut entisen Silverlinkin asemat, asemat, jotka aiemmin olivat miehittämättömiä, ovat nyt miehitettyjä koko päivän ajan. "Muutoksiin liittyy myös takuu siitä, ettei pakollisia irtisanomisia tule."</w:t>
      </w:r>
    </w:p>
    <w:p>
      <w:r>
        <w:rPr>
          <w:b/>
        </w:rPr>
        <w:t xml:space="preserve">Yhteenveto</w:t>
      </w:r>
    </w:p>
    <w:p>
      <w:r>
        <w:t xml:space="preserve">Kolmasosa Lontoon metron asemista on miehittämättömiä osan päivästä, jos ehdotetut työpaikkojen vähentämiset hyväksytään, Rail Maritime and Transport (RMT) -liitto on väittänyt.</w:t>
      </w:r>
    </w:p>
    <w:p>
      <w:r>
        <w:rPr>
          <w:b/>
          <w:u w:val="single"/>
        </w:rPr>
        <w:t xml:space="preserve">Asiakirjan numero 23953</w:t>
      </w:r>
    </w:p>
    <w:p>
      <w:r>
        <w:t xml:space="preserve">Poliisi tutkii, kun mies löydettiin kuolleena Tiptonin kodistaan</w:t>
      </w:r>
    </w:p>
    <w:p>
      <w:r>
        <w:t xml:space="preserve">Philip Ashley löydettiin kotoaan Beehive Walkista Tiptonista noin kello 23.50 BST keskiviikkona. Poliisin mukaan talossa oli tapahtunut murto. Kuolemansyyn selvittämiseksi 62-vuotiaalle on tarkoitus tehdä lisätutkimuksia. West Midlandsin poliisi sanoi, että kuolemantapausta pidetään selittämättömänä. Ylikomisario Sally Bourner sanoi, että tutkimukset olivat sulkeneet pois sen, että Ashleyn kuolema liittyisi viimeaikaiseen murtautumissarjaan eri puolilla Black Countrya.</w:t>
      </w:r>
    </w:p>
    <w:p>
      <w:r>
        <w:rPr>
          <w:b/>
        </w:rPr>
        <w:t xml:space="preserve">Yhteenveto</w:t>
      </w:r>
    </w:p>
    <w:p>
      <w:r>
        <w:t xml:space="preserve">Poliisi tutkii asiaa sen jälkeen, kun miehen ruumis löytyi talosta West Midlandsissa.</w:t>
      </w:r>
    </w:p>
    <w:p>
      <w:r>
        <w:rPr>
          <w:b/>
          <w:u w:val="single"/>
        </w:rPr>
        <w:t xml:space="preserve">Asiakirjan numero 23954</w:t>
      </w:r>
    </w:p>
    <w:p>
      <w:r>
        <w:t xml:space="preserve">Walesin kansallismuseo lakkoilee viikonloppupalkoista Big Pitissä ja St Fagansissa.</w:t>
      </w:r>
    </w:p>
    <w:p>
      <w:r>
        <w:t xml:space="preserve">Blaenavonissa sijaitsevan Big Pitin ja Cardiffissa sijaitsevan St Fagansin tehtaiden työntekijät ovat ensimmäiset, jotka ovat lähteneet ulos uusimpien lakkojen sarjassa. Julkisten ja kaupallisten palvelujen (PCS) ammattiliitto on ilmoittanut, että lakot jatkuvat joka viikonloppu 9. huhtikuuta-1. toukokuuta. Walesin kansallismuseo ilmoitti, että sen talousarviota leikataan ja että sen on tehtävä säästöjä. Lakko on seurausta pääsiäisen lakosta, kun neuvottelut palkkakiistasta kariutuivat. National Museum Walesin mukaan Walesin hallituksen myöntämää vuotuista avustusta leikataan 4,7 prosenttia, ja viikonloppumaksut maksavat noin 750 000 puntaa vuodessa. PCS:n jäsenet vastustavat suunnitelmia lopettaa viikonloppu- ja pyhäpäivähenkilöstölle maksettavat lisämaksut.</w:t>
      </w:r>
    </w:p>
    <w:p>
      <w:r>
        <w:rPr>
          <w:b/>
        </w:rPr>
        <w:t xml:space="preserve">Yhteenveto</w:t>
      </w:r>
    </w:p>
    <w:p>
      <w:r>
        <w:t xml:space="preserve">Kahden Walesin museon henkilökunta on lakossa osana kaksi vuotta kestänyttä viikonloppupalkkakiistaa.</w:t>
      </w:r>
    </w:p>
    <w:p>
      <w:r>
        <w:rPr>
          <w:b/>
          <w:u w:val="single"/>
        </w:rPr>
        <w:t xml:space="preserve">Asiakirjan numero 23955</w:t>
      </w:r>
    </w:p>
    <w:p>
      <w:r>
        <w:t xml:space="preserve">Muovinäyttely "korostaa saastumisongelmaa".</w:t>
      </w:r>
    </w:p>
    <w:p>
      <w:r>
        <w:t xml:space="preserve">Taiteilija Diane Watson keräsi ne koiriensa kävelyretkillä Teessiden ja County Durhamin rannoilla. Vuoden aikana kerättiin noin 7000 esinettä. Näyttely, jonka nimi on There Is No Away, on esillä Redcarin Palace Arts Galleryssa 9. helmikuuta asti ja Hartlepoolin taidegalleriassa 23. maaliskuuta alkaen. Watson sanoi: "Kun kävelin koirieni kanssa joka päivä, tajusin, kuinka paljon muovia heitetään pois, mutta se ei koskaan katoa. "Blue Planet -ohjelman kaltaiset ohjelmat ovat tuoneet maailman huomion tähän ongelmaan, mutta ihmiset eivät ymmärrä, että tämä tapahtuu aivan kotiovellamme", hän jatkaa. "Sen sijaan, että jättäisin muovin sinne ikuisiksi ajoiksi, ajattelin tehdä siitä jotain kaunista. "Pienellä huuhtoutuneella muoviesineellä ei näennäisesti ole mitään esteettistä arvoa, mutta kun se on kuratoitu ja järjestetty toistuviksi kaleidoskooppimaisiksi kuvioiksi, jotka muistuttavat ylellisiä tapetteja, se muuttuu." David Attenborough'n kertoma Blue Planet II oli vuoden 2017 katsotuin tv-ohjelma, ja siinä korostettiin kertakäyttömuovin tuhoisaa vaikutusta maailman meriin.</w:t>
      </w:r>
    </w:p>
    <w:p>
      <w:r>
        <w:rPr>
          <w:b/>
        </w:rPr>
        <w:t xml:space="preserve">Yhteenveto</w:t>
      </w:r>
    </w:p>
    <w:p>
      <w:r>
        <w:t xml:space="preserve">Pullonkorkit, lelut ja sipsihaarukat ovat yksi tuhansista esineistä, jotka on muotoiltu muovisaastetta korostavaan näyttelyyn.</w:t>
      </w:r>
    </w:p>
    <w:p>
      <w:r>
        <w:rPr>
          <w:b/>
          <w:u w:val="single"/>
        </w:rPr>
        <w:t xml:space="preserve">Asiakirjan numero 23956</w:t>
      </w:r>
    </w:p>
    <w:p>
      <w:r>
        <w:t xml:space="preserve">Pohjoisen Skotlannin lapasorsa voi hyvin Pohjois-Skotlannissa</w:t>
      </w:r>
    </w:p>
    <w:p>
      <w:r>
        <w:t xml:space="preserve">Vain 52 naaraspuolisen merikotkan uskotaan pesivän, ja puolet niistä on Flow Country -alueella, joka kattaa osia Caithnessin ja Sutherlandin alueesta. RSPB:n Forsinard Flows -suojelualueella ainakin 21 sorsalintua on lähestynyt aikuiskokoa. Hyväntekeväisyysjärjestön mukaan tämä tarkoittaa, että linnuilla on hyvät mahdollisuudet selvitä hengissä. RSPB:n tutkija, tohtori Mark Hancock on tutkinut kuikkia Flow Countryn alueella. Hän sanoi: "Tämä valtava ja ihmeellinen suoalue kaikkine luhtineen ja kosteikkoineen on arvokas monille erilaisille luonnonvaraisille eläimille, mutta erityisen tärkeä se on räystäspääskyille. "Britannian sulkasääskien määrän viimeaikaisen laskun jälkeen oli todella jännittävää huomata, että näin suuri määrä sulkasääskiä oli lisääntynyt menestyksekkäästi Flow'ssa tänä vuonna. "Lisäksi hyvä pesimäkausi on antanut meille mahdollisuuden tutkia sorsalintujen poikasten käyttäytymistä paljon yksityiskohtaisemmin."</w:t>
      </w:r>
    </w:p>
    <w:p>
      <w:r>
        <w:rPr>
          <w:b/>
        </w:rPr>
        <w:t xml:space="preserve">Yhteenveto</w:t>
      </w:r>
    </w:p>
    <w:p>
      <w:r>
        <w:t xml:space="preserve">RSPB Scotlandin mukaan Yhdistyneessä kuningaskunnassa harvoin pesivällä sorsalla on ollut menestyksekäs kausi Highlandin tukikohdassaan.</w:t>
      </w:r>
    </w:p>
    <w:p>
      <w:r>
        <w:rPr>
          <w:b/>
          <w:u w:val="single"/>
        </w:rPr>
        <w:t xml:space="preserve">Asiakirjan numero 23957</w:t>
      </w:r>
    </w:p>
    <w:p>
      <w:r>
        <w:t xml:space="preserve">Weymouthin huvilaituri suljetaan korjausten ajaksi</w:t>
      </w:r>
    </w:p>
    <w:p>
      <w:r>
        <w:t xml:space="preserve">Weymouth Pleasure Pierin betonirakenteet on korjattava, jotta se pysyisi turvallisena. Laituri ja sen lähestymistie suljetaan 1. helmikuuta alkaen. Työt ovat osa laajempia parannuksia laiturin niemellä. Pysäköintialue ja Jurassic Skyline -nähtävyys pysyvät avoinna töiden ajan. Weymouthin ja Portlandin kaupunginvaltuutettu Ian Bruce sanoi: "Nämä työt ovat osa laiturin tarpeellista turvallisuusparannusta, jolla varmistetaan, että yleisön hyvinvointi on etusijalla. "Laituri on yli 80 vuotta vanha, ja se tarvitsee perusteellista kunnossapitoa, jotta siitä voidaan nauttia jatkossakin." Nykyinen laituri rakennettiin betonista 1930-luvulla, jolloin se korvasi puurakenteen, ja Walesin prinssi Edward avasi sen vuonna 1933 ennen kuin hänestä tuli kuningas. Aiemmin tässä kuussa Weymouthin ja Portlandin kaupunginvaltuusto ilmoitti 1,9 miljoonan punnan rahoituksesta sataman muurien kiireellisten korjausten kustannuksiin.</w:t>
      </w:r>
    </w:p>
    <w:p>
      <w:r>
        <w:rPr>
          <w:b/>
        </w:rPr>
        <w:t xml:space="preserve">Yhteenveto</w:t>
      </w:r>
    </w:p>
    <w:p>
      <w:r>
        <w:t xml:space="preserve">Dorsetin rannikolla sijaitseva 80 vuotta vanha laituri suljetaan kuudeksi viikoksi, kun insinöörit tekevät elintärkeitä korjaustöitä.</w:t>
      </w:r>
    </w:p>
    <w:p>
      <w:r>
        <w:rPr>
          <w:b/>
          <w:u w:val="single"/>
        </w:rPr>
        <w:t xml:space="preserve">Asiakirjan numero 23958</w:t>
      </w:r>
    </w:p>
    <w:p>
      <w:r>
        <w:t xml:space="preserve">Govia Thameslink vie kuljettajia koskevan kiistan korkeimpaan oikeuteen</w:t>
      </w:r>
    </w:p>
    <w:p>
      <w:r>
        <w:t xml:space="preserve">Govia Thameslink Railway (GTR) on toimittanut korkeimpaan oikeuteen asiakirjoja, jotka koskevat Aslefin järjestämää Southernin ja Gatwickin veturinkuljettajien äänestystä. Se uskoo, että ammattiliitto on rikkonut äänestyssääntöjä, ja sai viime kuussa kieltomääräyksen. Aslef vastustaa uusien pidempien 12-vaunuisten junien liikennöintiä ilman vartijaa. 'Suojelkaa matkustajia' Äänestyksen tulosta odotetaan maanantaina. Aslefin jäsenet vastustavat pelkästään kuljettajan käyttämien palvelujen laajentamista. Vanhempi kalusto koostui 10-vaunuisista junista. GTR:n tiedottaja sanoi: "Käynnistämme oikeustoimet vain vastentahtoisesti, mutta velvollisuutemme on tehdä kaikkemme pyrkiessämme suojelemaan matkustajiamme uusilta työtaistelutoimilta." Rautatieyhtiö on aiemmin sanonut, että uudet junat tarjoavat "merkittäviä etuja matkustajille, kuten paljon paremman matkustusympäristön".</w:t>
      </w:r>
    </w:p>
    <w:p>
      <w:r>
        <w:rPr>
          <w:b/>
        </w:rPr>
        <w:t xml:space="preserve">Yhteenveto</w:t>
      </w:r>
    </w:p>
    <w:p>
      <w:r>
        <w:t xml:space="preserve">Rautatieyhtiö on aloittanut viimeisimmän oikeustoimensa ammattiliittoa vastaan kiistassa, joka koskee sen jäsenten kieltäytymistä ajamasta pidempiä Gatwick Express -junia.</w:t>
      </w:r>
    </w:p>
    <w:p>
      <w:r>
        <w:rPr>
          <w:b/>
          <w:u w:val="single"/>
        </w:rPr>
        <w:t xml:space="preserve">Asiakirjan numero 23959</w:t>
      </w:r>
    </w:p>
    <w:p>
      <w:r>
        <w:t xml:space="preserve">Jättimäisellä esihistoriallisella kaimaanilla oli ylimääräistä lonkkaluuta painonsa kantamiseksi.</w:t>
      </w:r>
    </w:p>
    <w:p>
      <w:r>
        <w:t xml:space="preserve">Purussaurus mirandai saattoi kasvaa jopa 10 metrin pituiseksi, ja se eli nykyisen Venezuelan alueen soilla ja joissa. Kansainvälinen tutkijaryhmä sanoo, että sen ylimääräiset nikamat ja olkapäiden linjaus merkitsivät sitä, että se pystyi liikkumaan maalla. Heidän tutkimuksensa julkaistiin eLife-verkkolehdessä. Zürichin paleontologisen instituutin ja museon tohtori Torsten Scheyerin johtama ryhmä tutki Venezuelan rämeiltä löytyneitä fossiileja. He havaitsivat, että nyt sukupuuttoon kuolleella jättiläiskaimaanilla oli ylimääräinen nikama ristiluussaan eli selkärangan alaosassa. Sen olkavyö oli myös linjassa painovoiman kanssa, minkä ansiosta se pystyi paremmin liikuttamaan massiivista painoaan. "Löydöksemme ovat tärkeitä, koska ne auttavat osoittamaan, miten kehitystä voidaan muuttaa biomekaanisten muutosten mahdollistamiseksi, kun eläimet kehittyvät suurempaan ruumiin kokoon", sanoo professori John Hutchinson Lontoon Royal Veterinary Collegesta. Tohtori Schreyer sanoi, että löytö "laajentaa tietämystämme siitä, mihin eläimet pystyvät evoluution aikana". "Nämä vanhat luut osoittavat meille jälleen kerran, että morfologinen vaihtelu, jota on havaittu kauan sitten sukupuuttoon kuolleissa eläimissä, ulottuu paljon pidemmälle kuin mitä tiedetään elävistä eläimistä", hän sanoi. Purussaurus mirandai on ainoa krokotiilieläin, jonka ristiluusta on löydetty ylimääräinen nikama, tutkijat kertoivat. Saatat olla myös kiinnostunut:</w:t>
      </w:r>
    </w:p>
    <w:p>
      <w:r>
        <w:rPr>
          <w:b/>
        </w:rPr>
        <w:t xml:space="preserve">Yhteenveto</w:t>
      </w:r>
    </w:p>
    <w:p>
      <w:r>
        <w:t xml:space="preserve">Esihistoriallisella kaimaanilla, joka painoi jopa kolme tonnia, oli tiedemiesten mukaan ylimääräinen lonkkaluu ja pystyt hartiat, jotka auttoivat sitä kantamaan painonsa maalla.</w:t>
      </w:r>
    </w:p>
    <w:p>
      <w:r>
        <w:rPr>
          <w:b/>
          <w:u w:val="single"/>
        </w:rPr>
        <w:t xml:space="preserve">Asiakirjan numero 23960</w:t>
      </w:r>
    </w:p>
    <w:p>
      <w:r>
        <w:t xml:space="preserve">Guernseyn vapautuspäivää "pitäisi suojella", sanovat kansanedustajat.</w:t>
      </w:r>
    </w:p>
    <w:p>
      <w:r>
        <w:t xml:space="preserve">Lauantaina 9. toukokuuta juhlitaan 70-vuotispäivää siitä, kun saksalaiset joukot lopettivat miehityksen toisen maailmansodan aikana. Tällä hetkellä lauantai on nimetty yleiseksi vapaapäiväksi, mutta myös perjantaista on pyydetty vapaapäivää. Kansanedustajat Peter Gilson ja Paul Le Pelley ovat vaatineet, että sunnuntaikauppalakia sovellettaisiin vapautuspäivänä. Heidän ehdotuksessaan sanottiin: "Viime vuosina yhä useammat suuret kaupat ovat päättäneet avata ovensa vapunpäivänä. "Vapunpäivän lisääntynyt kaupallistuminen uhkaa ajan mittaan vaikuttaa kielteisesti päivän merkitykseen." Laki säätelee, minkä kokoisia kauppoja saa avata, kuinka kauan ne saavat olla auki ja mitä tavaroita niissä saa myydä. Ehdotuksesta sekä maanantaina 4. toukokuuta pidettävän vapaapäivän korvaamisesta perjantaina 8. toukokuuta pidettävällä vapaapäivällä äänestetään valtioissa ensi viikolla.</w:t>
      </w:r>
    </w:p>
    <w:p>
      <w:r>
        <w:rPr>
          <w:b/>
        </w:rPr>
        <w:t xml:space="preserve">Yhteenveto</w:t>
      </w:r>
    </w:p>
    <w:p>
      <w:r>
        <w:t xml:space="preserve">Guernseyn vapautuspäivän lisääntyvän kaupallistumisen pelko on syynä siihen, että kauppojen aukioloaikaa on pyritty rajoittamaan.</w:t>
      </w:r>
    </w:p>
    <w:p>
      <w:r>
        <w:rPr>
          <w:b/>
          <w:u w:val="single"/>
        </w:rPr>
        <w:t xml:space="preserve">Asiakirjan numero 23961</w:t>
      </w:r>
    </w:p>
    <w:p>
      <w:r>
        <w:t xml:space="preserve">Kalasääski Loch of the Lowesin suojelualueella munii toisen munansa.</w:t>
      </w:r>
    </w:p>
    <w:p>
      <w:r>
        <w:t xml:space="preserve">Naaras - lempinimeltään Lassie - on ottanut haltuunsa Loch of the Lowesin suojelualueella sijaitsevan pesän, jota Lady on asuttanut 24 vuotta ja jossa se kasvatti 50 poikasta. Scottish Wildlife Trust -järjestö tarkkailee pesää lähellä Dunkeldia Perthin ja Kinrossin osavaltiossa ympäri vuorokauden osana tiukkaa suojeluohjelmaa lintujen suojelemiseksi. Kalasääsket voivat munia jopa neljä munaa yhden kauden aikana.</w:t>
      </w:r>
    </w:p>
    <w:p>
      <w:r>
        <w:rPr>
          <w:b/>
        </w:rPr>
        <w:t xml:space="preserve">Yhteenveto</w:t>
      </w:r>
    </w:p>
    <w:p>
      <w:r>
        <w:t xml:space="preserve">Skotlantilaisen luonnonsuojelualueen uusi kalasääsken naaras on muninut toisen munansa.</w:t>
      </w:r>
    </w:p>
    <w:p>
      <w:r>
        <w:rPr>
          <w:b/>
          <w:u w:val="single"/>
        </w:rPr>
        <w:t xml:space="preserve">Asiakirjan numero 23962</w:t>
      </w:r>
    </w:p>
    <w:p>
      <w:r>
        <w:t xml:space="preserve">Guernseyn sairaanhoitajat neuvottelevat paremmasta palkkasopimuksesta</w:t>
      </w:r>
    </w:p>
    <w:p>
      <w:r>
        <w:t xml:space="preserve">Kenny Lloyd, Royal College of Nursing Guernseyn puheenjohtaja, sanoi: "Olisimme halunneet enemmän, mutta mielestämme tämä on paras mahdollinen tulos." Sairaanhoitajat voivat odottaa 2,1 prosentin palkankorotusta vuosiksi 2013-14 ja 2 prosentin korotusta vuosiksi 2014-15. Saaren palkkaneuvotteluja oli käyty samaan aikaan, kun Yhdistyneessä kuningaskunnassa käytiin keskusteluja sairaanhoitajien palkoista. Lloyd sanoi: "Tiedän, että on ollut turhauttavaa, ettei tätä asiaa ole saatu ratkaistua nopeammin. "Guernseyn osavaltiolla on edessään useita haasteita hoitajapulaan puuttumisessa, ja palkka on vain yksi niistä. "RCN ja muut ammattiliitot pyrkivät edelleen saamaan paremman eläketarjouksen kuin mitä tällä hetkellä tarjotaan julkisen sektorin työntekijöille, ja helmikuun loppupuolella on tarkoitus järjestää lisää kokouksia."</w:t>
      </w:r>
    </w:p>
    <w:p>
      <w:r>
        <w:rPr>
          <w:b/>
        </w:rPr>
        <w:t xml:space="preserve">Yhteenveto</w:t>
      </w:r>
    </w:p>
    <w:p>
      <w:r>
        <w:t xml:space="preserve">Guernseyn terveys- ja sosiaalipalvelujen osaston sairaanhoitajat ovat hyväksyneet 2 prosentin palkankorotuksen, joka tulee takautuvasti voimaan 1. huhtikuuta 2013.</w:t>
      </w:r>
    </w:p>
    <w:p>
      <w:r>
        <w:rPr>
          <w:b/>
          <w:u w:val="single"/>
        </w:rPr>
        <w:t xml:space="preserve">Asiakirjan numero 23963</w:t>
      </w:r>
    </w:p>
    <w:p>
      <w:r>
        <w:t xml:space="preserve">Flat Cliffs rannikon eroosio £ 500K suunnitelmat "pelastaa yhteisön</w:t>
      </w:r>
    </w:p>
    <w:p>
      <w:r>
        <w:t xml:space="preserve">Scarborough'n neuvosto hyväksyi 572 000 punnan rannikon suojeluavustuksen Fileyn lähellä sijaitsevan Flat Cliffsin "kiireellisiin töihin". Alueen odotetaan kärsivän vakavasta rannikkoeroosiosta seuraavien 20 vuoden aikana. Neuvoston mukaan töiden toivotaan "hankkivan lisäaikaa" asukkaille. Flats Cliffsille pääsee ainoastaan Primrose Valleyn lomakylän kautta kulkevaa tietä pitkin. Lisää tästä ja muista jutuista BBC Yorkshiresta Neuvosto sanoi, että nämä toimet yhdessä kallion juurella olevien "pehmeiden" suojausten kanssa merkitsevät sitä, että talot menetetään vasta lähempänä vuotta 2037. Ilman sitä asukkaat joutuisivat lähtemään välittömästi. "Jos mitään toimenpiteitä ei toteuteta, [rannikon eroosio] johtaa Flat Cliffsin ainoan kulkuväylän välittömään menetykseen", neuvosto sanoi. "Näin rannikkoyhteisö "poistettaisiin" välittömästi eikä vasta 20 vuoden kuluttua, jolloin on odotettavissa välittömiä omaisuuden menetyksiä." Hanke, jota Scarborough Borough Council johtaa yhteistyössä Flat Cliffsin asukasyhdistyksen, Yorkshire Waterin, Natural Englandin ja ympäristöviraston kanssa, aloitetaan välittömästi, ja sen on määrä valmistua ensi talvena. Aiheeseen liittyvät Internet-linkit Scarborough Borough Council</w:t>
      </w:r>
    </w:p>
    <w:p>
      <w:r>
        <w:rPr>
          <w:b/>
        </w:rPr>
        <w:t xml:space="preserve">Yhteenveto</w:t>
      </w:r>
    </w:p>
    <w:p>
      <w:r>
        <w:t xml:space="preserve">Yli 500 000 puntaa käytetään rannikon eroosioriskin uhkaaman Pohjois-Yorkshiren pienen jyrkänteellä sijaitsevan kylän ainoan kulkutien tukemiseen.</w:t>
      </w:r>
    </w:p>
    <w:p>
      <w:r>
        <w:rPr>
          <w:b/>
          <w:u w:val="single"/>
        </w:rPr>
        <w:t xml:space="preserve">Asiakirjan numero 23964</w:t>
      </w:r>
    </w:p>
    <w:p>
      <w:r>
        <w:t xml:space="preserve">Bussimatkustaja kuoli Newton Abbotin hätäpysähdyksessä</w:t>
      </w:r>
    </w:p>
    <w:p>
      <w:r>
        <w:t xml:space="preserve">Kaksikerroksinen auto oli liikkeellä Newton Roadilla Newton Abbotissa, Devonissa, noin klo 14.14 BST 7. kesäkuuta, kun se pysähtyi äkillisesti. Topshamista kotoisin oleva John Tucker loukkaantui vakavasti ja hänet kuljetettiin ilmakuljetuksella Derrifordin sairaalaan Plymouthiin, jossa hän myöhemmin kuoli. Poliisi tutkii pysähdyksen syytä ja haluaisi puhua kaikkien koneessa olleiden kanssa. "Osanottomme ja parhaat toivotuksemme ovat herra Tuckerin perheelle, joka loukkaantui matkustaessaan yhdessä bussissamme", linja-autoyhtiö Stagecoachin tiedottaja sanoi. Hän lisäsi, että yhtiö on avustanut poliisia tutkimuksissa.</w:t>
      </w:r>
    </w:p>
    <w:p>
      <w:r>
        <w:rPr>
          <w:b/>
        </w:rPr>
        <w:t xml:space="preserve">Yhteenveto</w:t>
      </w:r>
    </w:p>
    <w:p>
      <w:r>
        <w:t xml:space="preserve">80-vuotias matkustaja kuoli, kun bussi, jossa hän oli, teki hätäpysähdyksen.</w:t>
      </w:r>
    </w:p>
    <w:p>
      <w:r>
        <w:rPr>
          <w:b/>
          <w:u w:val="single"/>
        </w:rPr>
        <w:t xml:space="preserve">Asiakirjan numero 23965</w:t>
      </w:r>
    </w:p>
    <w:p>
      <w:r>
        <w:t xml:space="preserve">East Bergholt: Bergholt: Konservatiivinen valtuutettu eroaa asuntoriidan vuoksi</w:t>
      </w:r>
    </w:p>
    <w:p>
      <w:r>
        <w:t xml:space="preserve">John Hinton, joka on ollut Baberghin kaupunginvaltuutettu 14 vuotta, väitti, että lupa 144 asunnon rakentamiseen East Bergholtissa "kiirehdittiin" vain hallituksen rahojen saamiseksi. Baberghin piirineuvoston varajohtaja Simon Barratt kuitenkin torjui syytökset ja sanoi, että alue tarvitsee lisää taloja. Hinton sanoi: Hinton sanoi: "Minusta tuntui, ettei ääntäni kuunneltu, joten minun oli pakko erota". Hän sanoi, että suuri rakennuskohde aiheuttaisi paineita kouluille, lääkäreille ja paikallisille teille. "Taloja tarvitaan" "Suunnitelman 24 kohtuuhintaisen asunnon pitäisi olla myös lähempänä työpaikkaa, jotta matkustaminen helpottuisi", hän sanoi. "Valtuusto haluaa vain turvata vuosittaisen 1 000 punnan valtion bonuksen seuraavien kuuden vuoden ajaksi taloutensa vahvistamiseksi." Mutta Barratt sanoi: Barratt sanoi: "Yhteisöjen ja asuntojen toimitustarpeen välillä on usein jännitteitä. "Useimmat yhteisöt sanovat, että taloja tarvitaan, mutta ei tänne, koska olemme hyvin erityisiä. Jos jokainen kylä sanoo niin, mihin meidän pitäisi sijoittaa taloja?" Hän jatkaa: "Jos jokainen kylä sanoo niin, mihin meidän pitäisi sijoittaa taloja?"</w:t>
      </w:r>
    </w:p>
    <w:p>
      <w:r>
        <w:rPr>
          <w:b/>
        </w:rPr>
        <w:t xml:space="preserve">Yhteenveto</w:t>
      </w:r>
    </w:p>
    <w:p>
      <w:r>
        <w:t xml:space="preserve">Eräs valtuutettu on eronnut konservatiivipuolueesta riidan vuoksi, joka koskee uusien asuntojen hyväksymistä Suffolkin kylään.</w:t>
      </w:r>
    </w:p>
    <w:p>
      <w:r>
        <w:rPr>
          <w:b/>
          <w:u w:val="single"/>
        </w:rPr>
        <w:t xml:space="preserve">Asiakirjan numero 23966</w:t>
      </w:r>
    </w:p>
    <w:p>
      <w:r>
        <w:t xml:space="preserve">Whipsnaden eläintarhan jättimäinen kukkulanrinteeseen rakennettu leijona valmistui</w:t>
      </w:r>
    </w:p>
    <w:p>
      <w:r>
        <w:t xml:space="preserve">Jättiläismäinen 147 metriä pitkä leijona lähellä Whipsnaden eläintarhaa Bedfordshiressä luotiin vuonna 1933, ja se on Englannin suurin kukkulahahmo Se oli rappeutunut "ennennäkemättömän" rikkaruohojen kasvun jälkeen. Työt alkoivat syyskuussa, ja tiistaina viimeistä kalkkikuormaa tasoitetaan leijonan maneesin päälle. Kuuluisa hahmo on Dunstable Downsin yllä ja osoittaa eläintarhan sijainnin. Eläintarhan mukaan eräs asukas, jolla oli kaivuutöitä kotonaan, tarjosi ylimääräistä liitua. Viisikymmentä kuorma-autolastillista toimitettiin leijonan pinnoittamiseksi uudelleen, mutta talvisää ja jyrkkä rinne tekivät kunnostustyöstä haastavaa. Whipsnaden valkoinen leijona Eläintarhan pääjohtaja Owen Craft sanoi olevansa "uskomattoman ylpeä" leijonasta. "Olemme iloisia, että olemme saaneet palautettua tämän ikonisen maamerkin alkuperäiseen loistoonsa", hän sanoi. "Koska Whipsnade White Lion on tieteellisesti erityisen kiinnostava alue, eläintarha hoitaa sitä ja sen ympäristöä ympäri vuoden käyttäen ympäristöystävällisiä tuotteita alkuperäisten kasvien ja eläinten suojelemiseksi. "Tämä uusi kalkkipinnoite on tehnyt valtavan eron maamerkin silmiä hivelevään loistoon."</w:t>
      </w:r>
    </w:p>
    <w:p>
      <w:r>
        <w:rPr>
          <w:b/>
        </w:rPr>
        <w:t xml:space="preserve">Yhteenveto</w:t>
      </w:r>
    </w:p>
    <w:p>
      <w:r>
        <w:t xml:space="preserve">Rinteessä sijaitsevan leijonahahmon restauroinnissa on käytetty 800 tonnia paikallisen asukkaan talon alta löytynyttä ei-toivottua liitua.</w:t>
      </w:r>
    </w:p>
    <w:p>
      <w:r>
        <w:rPr>
          <w:b/>
          <w:u w:val="single"/>
        </w:rPr>
        <w:t xml:space="preserve">Asiakirjan numero 23967</w:t>
      </w:r>
    </w:p>
    <w:p>
      <w:r>
        <w:t xml:space="preserve">Yhdysvallat "tyrmistynyt" Irbiliin tehdystä kuolettavasta raketti-iskusta</w:t>
      </w:r>
    </w:p>
    <w:p>
      <w:r>
        <w:t xml:space="preserve">Yhdysvaltalainen sotilas ja viisi muuta urakoitsijaa loukkaantuivat, kun raketit osuivat Irbilin kaupungissa sijaitseviin kohteisiin, muun muassa Yhdysvaltain johtaman liittouman käyttämään tukikohtaan. Ulkoministeri Antony Blinken sanoi lausunnossaan, että Washington on "tyrmistynyt" hyökkäyksestä. Aiemmin tuntematon Iranin-myönteinen ryhmä sanoi tehneensä iskun. Guardians of Blood Brigades -miliisi sanoi kohdistaneensa hyökkäyksen "amerikkalaisiin miehittäjiin", kertoi Washington Post. Kuolleiden ja haavoittuneiden urakoitsijoiden uskotaan olevan ulkomaalaisia. Paikalliset kurdiviranomaiset kertoivat, että Irbilissä loukkaantui myös kolme ihmistä, yksi kriittisesti. Kaupungin lentokenttä suljettiin iskun jälkeen. Irakin presidentti Barham Salih sanoi, että kyseessä oli "rikollinen terrori-isku", ja varoitti "vaarallisesta eskaloitumisesta" epävakaalla alueella. Tämän uskotaan olevan ensimmäinen ohjusisku länsimaiseen kohteeseen Irakissa sen jälkeen, kun Yhdysvaltain presidentti Joe Biden astui virkaansa viime kuussa.</w:t>
      </w:r>
    </w:p>
    <w:p>
      <w:r>
        <w:rPr>
          <w:b/>
        </w:rPr>
        <w:t xml:space="preserve">Yhteenveto</w:t>
      </w:r>
    </w:p>
    <w:p>
      <w:r>
        <w:t xml:space="preserve">Yhdysvallat on vannonut pitävänsä "vastuullisina niitä, jotka ovat vastuussa" Irakin Kurdistanin alueella maanantaina tehdystä raketti-iskusta, jossa kuoli siviiliurakoitsija.</w:t>
      </w:r>
    </w:p>
    <w:p>
      <w:r>
        <w:rPr>
          <w:b/>
          <w:u w:val="single"/>
        </w:rPr>
        <w:t xml:space="preserve">Asiakirjan numero 23968</w:t>
      </w:r>
    </w:p>
    <w:p>
      <w:r>
        <w:t xml:space="preserve">Poliisimies Derren Tomlinson myöntää raiskanneensa tytön ja harjoittaneensa eläimiin sekaantumista.</w:t>
      </w:r>
    </w:p>
    <w:p>
      <w:r>
        <w:t xml:space="preserve">Derren Tomlinson, 44, myönsi myös seksuaalisen väkivallan, kun hän saapui Shrewsburyn kruununoikeuteen. Hänet määrättiin tutkintavankeuteen 21. maaliskuuta annettavaan tuomioon. Hänet erotettiin West Mercian poliisista marraskuussa 2014. Raiskauksen ja eläimiin sekaantumisen avunannosta epäiltynä pidätetty 40-vuotias nainen vapautettiin ilman jatkotoimia, poliisi kertoi. Ylikomisario Charles Hill sanoi: "Nämä kammottavat teot ovat ymmärrettävästi aiheuttaneet valtavan määrän järkytystä ja ahdistusta. "Heti kun näitä rikoksia koskevat tiedot tulivat julki, Derren Tomlinson pidätettiin ja käynnistettiin kattava tutkinta, jotta hänet saataisiin oikeuden eteen."</w:t>
      </w:r>
    </w:p>
    <w:p>
      <w:r>
        <w:rPr>
          <w:b/>
        </w:rPr>
        <w:t xml:space="preserve">Yhteenveto</w:t>
      </w:r>
    </w:p>
    <w:p>
      <w:r>
        <w:t xml:space="preserve">Poliisin tukipalvelupoliisi (PCSO) on myöntänyt raiskanneensa alle 13-vuotiaan tytön ja syyllistyneensä eläimiin sekaantumiseen.</w:t>
      </w:r>
    </w:p>
    <w:p>
      <w:r>
        <w:rPr>
          <w:b/>
          <w:u w:val="single"/>
        </w:rPr>
        <w:t xml:space="preserve">Asiakirjan numero 23969</w:t>
      </w:r>
    </w:p>
    <w:p>
      <w:r>
        <w:t xml:space="preserve">Pohjoisen ja etelän välinen rajayhdysjohto: Paneeli katsoo, ettei uudelleentarkastelua tarvita</w:t>
      </w:r>
    </w:p>
    <w:p>
      <w:r>
        <w:t xml:space="preserve">John CampbellBBC News NI Economics &amp; Business Editor Irlannin hallitus perusti paneelin arvioimaan maan sähköverkon kiistanalaista parantamista. Pohjoisen ja etelän välisen yhdysjohdon rakentaminen edellyttää todennäköisesti suurten pylväiden rakentamista eri puolille maaseutua. Paneelin mukaan aiempien arviointien ja tutkimusten perusteella uudelleentarkastelua ei tarvita. Se lisäsi kuitenkin, että suunnitteluprosessin avulla vastalauseet voidaan rekisteröidä ja ottaa huomioon. EirGrid, joka omistaa sähköverkon tasavallassa, oli tyytyväinen arviointiin. Sen mukaan pohjois-eteläsuuntainen yhteys on "ehdottoman tärkeä ja kiireellinen" saaren kuluttajille. Viime viikolla rakennusinsinöörien instituutti (ICE) varoitti, että Pohjois-Irlantia voi uhata vakava energiapula, jos yhteenliitäntää koskevia töitä ei aloiteta pian. Se on huolissaan siitä, että viivästyminen voisi johtaa sähkökatkoihin, koska sähköntuotannossa on muita puutteita. ICE totesi, että jos hanke viivästyy vuoden 2021 jälkeen, toimitusvarmuuteen kohdistuva riski on erittäin suuri. Yhteyden piti olla valmis vuoteen 2017 mennessä, mutta nyt se rakennetaan todennäköisesti aikaisintaan vuonna 2019.</w:t>
      </w:r>
    </w:p>
    <w:p>
      <w:r>
        <w:rPr>
          <w:b/>
        </w:rPr>
        <w:t xml:space="preserve">Yhteenveto</w:t>
      </w:r>
    </w:p>
    <w:p>
      <w:r>
        <w:t xml:space="preserve">Pohjois-Irlannin ja Irlannin tasavallan sähköverkkojen yhdistämistä koskeva hanke on välttynyt uusilta viivästyksiltä, kun riippumaton paneeli totesi, ettei sitä tarvitse tarkistaa.</w:t>
      </w:r>
    </w:p>
    <w:p>
      <w:r>
        <w:rPr>
          <w:b/>
          <w:u w:val="single"/>
        </w:rPr>
        <w:t xml:space="preserve">Asiakirjan numero 23970</w:t>
      </w:r>
    </w:p>
    <w:p>
      <w:r>
        <w:t xml:space="preserve">Humberin turbiinitehdas luo 200 työpaikkaa, sanoo korealainen yritys</w:t>
      </w:r>
    </w:p>
    <w:p>
      <w:r>
        <w:t xml:space="preserve">Merituulimastojen valmistuslaitos rakennetaan sen jälkeen, kun CS Wind sai 1 miljoonan punnan valtionavustuksen. Yritys, joka on eteläkorealaisen CS Wind Corporationin tytäryhtiö, sanoi, että paikalliseen toimitusketjuun luodaan lisää työpaikkoja. Tehdas olisi Yhdistyneen kuningaskunnan ensimmäinen merituulimastojen valmistukseen tarkoitettu tehdas. Rahat tulivat hallituksen alueellisesta kasvurahastosta, ja energiaministeri Matthew Hancock sanoi toivovansa, että rahat edistäisivät tehtaan kehittämistä. "Merituulivoima-ala on tärkeä, sillä se tukee tuhansia työpaikkoja ja tuo vuosittain miljoonia taloudelle", hän sanoi. CS Windin Ison-Britannian toimitusjohtaja Youngjae Ryu sanoi olevansa "iloinen" rahoituksesta.</w:t>
      </w:r>
    </w:p>
    <w:p>
      <w:r>
        <w:rPr>
          <w:b/>
        </w:rPr>
        <w:t xml:space="preserve">Yhteenveto</w:t>
      </w:r>
    </w:p>
    <w:p>
      <w:r>
        <w:t xml:space="preserve">Eteläkorealainen energia-alan yritys aikoo rakentaa Euroopan pääkonttorinsa Humberiin ja luoda lähes 200 työpaikkaa tuulivoiman alalla.</w:t>
      </w:r>
    </w:p>
    <w:p>
      <w:r>
        <w:rPr>
          <w:b/>
          <w:u w:val="single"/>
        </w:rPr>
        <w:t xml:space="preserve">Asiakirjan numero 23971</w:t>
      </w:r>
    </w:p>
    <w:p>
      <w:r>
        <w:t xml:space="preserve">A12:n rekkaonnettomuus: Leski sanoo, että rekkakuskin vetoomus vankilaan on "tuskallinen".</w:t>
      </w:r>
    </w:p>
    <w:p>
      <w:r>
        <w:t xml:space="preserve">Amanda Snowling, 43, kuoli sen jälkeen, kun hänen autoonsa törmättiin A12-tiellä Suffolkissa vuonna 2018. Raymond Hogg, 69, myönsi kuoleman aiheuttamisen vaarallisella ajotavalla ja sai neljä vuotta ja neljä kuukautta vankeutta. "Tuomioiden pitäisi olla yhtä kovia kuin jos olisi vienyt hengen muulla tavoin", sanoi leski Shane Snowling. "Mikään vankeusrangaistus ei koskaan tuo vaimoani takaisin tai tee perheestäni taas kokonaista. "Mutta on tuskallista kuulla kuukautta myöhemmin, että hän yrittää saada vankeusrangaistustaan lyhennettyä jälleen sen jälkeen, kun hän on myöntänyt riistäneensä toisen ihmisen hengen." Rouva Snowlingin ajoneuvo jäi kahden kuorma-auton väliin Copdockissa, Ipswichin eteläpuolella, 20. huhtikuuta 2018. Ipswich Crown Court kuuli Hoggin jättäneen jarruttamatta ja olleen hajamielinen ainakin 15 sekunnin ajan, kun hän soitti puhelun ennen kolaria, joka muuttui kuuden ajoneuvon kasaumaksi. Rouva Snowling, jolla oli kuusi lasta, kuoli onnettomuuspaikalla. Snowling, 47, sanoi, että puhelimensa käyttävien kuljettajien aiheuttamista kuolemantapauksista pitäisi langettaa korkeampia vankeusrangaistuksia. "Se olisi 100 prosenttia suurempi pelote [puhelimen käytöstä ratissa]", hän sanoi. Hän kehotti autoilijoita pitämään puhelimensa "täysin poissa näkökentästä". Needham Marketin Bridge Streetillä asuvalle Hoggille määrättiin myös seitsemän vuoden ja kahden kuukauden ajokielto. Lieventävässä käsittelyssä kuultiin, että hän oli "täysin murtunut tekojensa seurauksista sinä päivänä". Royal Courts of Justice sanoi, että valitus on "alkuvaiheessa".</w:t>
      </w:r>
    </w:p>
    <w:p>
      <w:r>
        <w:rPr>
          <w:b/>
        </w:rPr>
        <w:t xml:space="preserve">Yhteenveto</w:t>
      </w:r>
    </w:p>
    <w:p>
      <w:r>
        <w:t xml:space="preserve">Surun murtama aviomies sanoi, että oli "tuskallista" kuulla, että kuorma-autonkuljettaja, joka tappoi hänen vaimonsa puhelun aikana, on valittanut vankilatuomiostaan.</w:t>
      </w:r>
    </w:p>
    <w:p>
      <w:r>
        <w:rPr>
          <w:b/>
          <w:u w:val="single"/>
        </w:rPr>
        <w:t xml:space="preserve">Asiakirjan numero 23972</w:t>
      </w:r>
    </w:p>
    <w:p>
      <w:r>
        <w:t xml:space="preserve">Sainsbury's asentaa kassat takaisin kassavapaaseen myymäläänsä</w:t>
      </w:r>
    </w:p>
    <w:p>
      <w:r>
        <w:t xml:space="preserve">Se oli täysin uudistettu, ja koko kassa-alue oli poistettu, jotta myyjät voisivat auttaa asiakkaita myymälässä. Asiakkaiden oli skannattava ostoksensa Sainsbury's Pay &amp; Go -sovelluksen avulla ja maksettava ne samalla, kun he kulkivat kaupassa. Tämä johti kuitenkin pitkiin jonoihin neuvontapisteellä, kun ihmiset yrittivät maksaa ostoksensa perinteisellä tavalla. Sainsbury's sanoi oppineensa kokeilusta "valtavasti". Kolme kuukautta kestäneen kokeilun käynnistyessä Holbornin myymälässä konsernin digitaalisesta toiminnasta vastaava johtaja Clodagh Moriarty sanoi, että johto "oli innoissaan ymmärtääkseen, miten asiakkaamme reagoivat sovelluskokemukseen". Tällä viikolla Sainsbury's kuitenkin totesi blogikirjoituksessaan: "On selvää, että kaikki asiakkaamme eivät ole valmiita täysin kassattomaan myymälään". Holbornin myymälässä ja kahdeksassa muussa myymälässä eri puolilla Lontoota on edelleen mahdollista maksaa sovelluksella.</w:t>
      </w:r>
    </w:p>
    <w:p>
      <w:r>
        <w:rPr>
          <w:b/>
        </w:rPr>
        <w:t xml:space="preserve">Yhteenveto</w:t>
      </w:r>
    </w:p>
    <w:p>
      <w:r>
        <w:t xml:space="preserve">Supermarket Sainsbury's on avannut kokeiluluontoisen kassattoman myymälän, jossa kassat on asennettu uudelleen.</w:t>
      </w:r>
    </w:p>
    <w:p>
      <w:r>
        <w:rPr>
          <w:b/>
          <w:u w:val="single"/>
        </w:rPr>
        <w:t xml:space="preserve">Asiakirjan numero 23973</w:t>
      </w:r>
    </w:p>
    <w:p>
      <w:r>
        <w:t xml:space="preserve">Skotlannin työmarkkinat kasvavat voimakkaasti</w:t>
      </w:r>
    </w:p>
    <w:p>
      <w:r>
        <w:t xml:space="preserve">Skotlannin keskuspankin työpaikkaraportin mukaan sekä vakituisen että tilapäisen henkilöstön nimitykset lisääntyivät voimakkaasti. Pankin mukaan lisäykset heijastavat yleensä asiakkaiden suurempaa kysyntää. Tutkimus osoitti myös, että avoimet työpaikat ovat lisääntyneet erityisesti vakituisten työpaikkojen markkinoilla. Edinburghissa toimivat rekrytointiyritykset raportoivat edelleen voimakkaimmasta kasvusta vakituisissa työsuhteissa, kun taas Dundeessa toimivat rekrytointiyritykset näkivät nopeimman kasvun tilapäishenkilöstön laskutuksessa. Suurimmat puutteet sekä vakituisten että määräaikaisten hakijoiden saatavuudessa havaittiin Dundeessa. Vakituisten työntekijöiden palkat nousivat toista kuukautta peräkkäin, ja myös tilapäisten työntekijöiden tuntipalkat nousivat vakaasti. Samaan aikaan vakituiset avoimet työpaikat lisääntyivät marraskuussa seitsemällä alalla, joista IT- ja tietotekniikka-alalla kuukausittainen nousu oli voimakkainta. Ainoastaan sinikaulustyöntekijöiden alalla työpaikkojen määrä väheni - lokakuussa tapahtuneen kasvun jälkeen. Raportti on jatkoa viime viikolla julkaistuille virallisille luvuille, joiden mukaan Skotlannin työttömyys- ja työllisyysluvut laskivat huomattavasti viimeisimmällä neljännesvuosijaksolla. Bank of Scotlandin pääekonomisti Donald MacRae sanoi: "Talouden hidastumisesta huolimatta työnantajat palkkaavat edelleen työntekijöitä, mikä viittaa yritysten luottamuksen nousevaan suuntaukseen."</w:t>
      </w:r>
    </w:p>
    <w:p>
      <w:r>
        <w:rPr>
          <w:b/>
        </w:rPr>
        <w:t xml:space="preserve">Yhteenveto</w:t>
      </w:r>
    </w:p>
    <w:p>
      <w:r>
        <w:t xml:space="preserve">Skotlannin työmarkkinoita piristi viime kuussa vakituisten työpaikkojen määrän voimakkain kasvu sitten huhtikuun, ilmenee rekrytointitoimistoille tehdystä tutkimuksesta.</w:t>
      </w:r>
    </w:p>
    <w:p>
      <w:r>
        <w:rPr>
          <w:b/>
          <w:u w:val="single"/>
        </w:rPr>
        <w:t xml:space="preserve">Asiakirjan numero 23974</w:t>
      </w:r>
    </w:p>
    <w:p>
      <w:r>
        <w:t xml:space="preserve">Jaguar Land Rover palkkaa 133 uutta oppisopimuskoulutettavaa</w:t>
      </w:r>
    </w:p>
    <w:p>
      <w:r>
        <w:t xml:space="preserve">Yritys ilmoitti etsivänsä 133 oppisopimuskoulutettavaa vuonna 2012, kun viime vuonna heitä oli 114. Oppisopimusoppilaat sijoitettaisiin West Midlandsiin - Solihulliin, Castle Bromwichiin, Wolverhamptoniin, Gaydoniin ja Coventryyn - ja Halewoodiin Merseysidessa. Des Thurlby JLR:stä sanoi: "Oppisopimusoppilaiden määrä on yli kaksinkertaistunut viimeisten neljän vuoden aikana." Hän luonnehti sitä loistavaksi uutiseksi West Midlandsille ja JLR:lle. "JLR on sitoutunut tarjoamaan korkealaatuista käytännön ja akateemista koulutusta kehittääkseen tulevan sukupolven insinööritaitoja, joita tarvitaan liiketoimintamme eteenpäin viemiseksi", Thurlby lisäsi. Yhtiö kertoi, että osa oppisopimuskoulutettavista sijoitetaan Staffordshiren ja Wolverhamptonin rajalle kehitettävään uuteen moottoritehtaaseen. Gaydonissa, Warwickshiren osavaltiossa sijaitseva konserni valmistaa Land Rovereita Solihullissa ja Halewoodissa, kun taas Jaguareita valmistetaan Castle Bromwichin tehtaalla Birminghamissa. JLR ilmoitti ottavansa hakemuksia vastaan 6. helmikuuta alkaen.</w:t>
      </w:r>
    </w:p>
    <w:p>
      <w:r>
        <w:rPr>
          <w:b/>
        </w:rPr>
        <w:t xml:space="preserve">Yhteenveto</w:t>
      </w:r>
    </w:p>
    <w:p>
      <w:r>
        <w:t xml:space="preserve">Autonvalmistaja Jaguar Land Rover (JLR) kertoo aloittavansa suurimman oppisopimusrekrytointinsa.</w:t>
      </w:r>
    </w:p>
    <w:p>
      <w:r>
        <w:rPr>
          <w:b/>
          <w:u w:val="single"/>
        </w:rPr>
        <w:t xml:space="preserve">Asiakirjan numero 23975</w:t>
      </w:r>
    </w:p>
    <w:p>
      <w:r>
        <w:t xml:space="preserve">Forest of Deanin villisikojen teurastus keskeytetty</w:t>
      </w:r>
    </w:p>
    <w:p>
      <w:r>
        <w:t xml:space="preserve">Huoli villisikojen vähäisestä määrästä sai komission keskeyttämään suunnitelmansa, jotta piirikunta voisi tarkistaa teurastustavoitteen. Ian Harvey komissiosta sanoi, että ihmiset olivat huolissaan siitä, että villisikoja "aiotaan hävittää". Forestry Commissionin mukaan ensimmäinen tilastollisesti luotettava villisikojen laskenta Forest of Deanissa alkoi viime vuonna. Marraskuussa käynnistetyssä laskennassa komissio arvioi, että metsässä oli jopa 350 villisikaa. Villisian ystävät -ryhmän kampanjoijat pitävät tätä lukua liian korkeana. Rob Ward ryhmästä sanoi: "Tämä on ollut elämäni pääpaino jo pitkään, ja olen hurmioitunut siitä, että nämä eläimet voivat nyt lisääntyä ja elää ilman metsästyksen aiheuttamaa stressiä." "Tämä on ollut minun elämäni pääpaino jo pitkään, ja olen hurmioitunut siitä, että nämä eläimet voivat nyt lisääntyä ja elää ilman metsästyksen aiheuttamaa stressiä." Councillor Terry Hale Forest of Deanin piirineuvostosta sanoi, että on ehdotettu julkista kuulemista villisikoihin liittyvien kysymysten tarkastelemiseksi. Hän lisäsi: "On kuitenkin huomattava, että neuvostona annamme Forestry Commissionille näkemyksen tästä asiasta - emme ohjeita."</w:t>
      </w:r>
    </w:p>
    <w:p>
      <w:r>
        <w:rPr>
          <w:b/>
        </w:rPr>
        <w:t xml:space="preserve">Yhteenveto</w:t>
      </w:r>
    </w:p>
    <w:p>
      <w:r>
        <w:t xml:space="preserve">Forest of Deanin metsäalueella toteutettava villisikojen teurastus on keskeytetty syyskuuhun asti, Forestry Commission on vahvistanut.</w:t>
      </w:r>
    </w:p>
    <w:p>
      <w:r>
        <w:rPr>
          <w:b/>
          <w:u w:val="single"/>
        </w:rPr>
        <w:t xml:space="preserve">Asiakirjan numero 23976</w:t>
      </w:r>
    </w:p>
    <w:p>
      <w:r>
        <w:t xml:space="preserve">Surf Snowdonia -keskuksen odotetaan saavan lopullisen hyväksynnän</w:t>
      </w:r>
    </w:p>
    <w:p>
      <w:r>
        <w:t xml:space="preserve">Conwy Valleyn Dolgarrogissa sijaitsevassa entisessä alumiinitehtaassa sijaitsevan Surf Snowdonian toivotaan avautuvan kesällä 2015. Suunnitelmat ovat keskiviikkona Conwyn valtuuston käsiteltävänä, ja valtuutettujen odotetaan antavan lopullisen rakennusluvan. Conwy Adventure Leisure sanoi, että keskus loisi 100 työpaikkaa rakennustöissä ja 60 työpaikkaa paikan päällä, kunhan se on saatu toimimaan. Suunnitelmissa on muun muassa "aaltopuutarha", jossa on laguuneja, vesiliukumäki, wakeboard-järvi, mökkejä, ravintola, vähittäiskauppa ja leikkitiloja sekä pääparkkipaikka, johon mahtuu jopa 250 autopaikkaa. Dolgarrog Aluminium, joka työllisti 170 ihmistä, suljettiin vuonna 2007, ja alueen kehittämiseksi perustettiin toimintaryhmä. Conwy Adventure jätti ensimmäisen suunnitteluhakemuksen vuonna 2013 järjestettyään julkisen kuulemisen.</w:t>
      </w:r>
    </w:p>
    <w:p>
      <w:r>
        <w:rPr>
          <w:b/>
        </w:rPr>
        <w:t xml:space="preserve">Yhteenveto</w:t>
      </w:r>
    </w:p>
    <w:p>
      <w:r>
        <w:t xml:space="preserve">Monen miljoonan punnan surffausnähtävyydelle ja "aaltopuutarhalle" odotetaan annettavan vihreää valoa.</w:t>
      </w:r>
    </w:p>
    <w:p>
      <w:r>
        <w:rPr>
          <w:b/>
          <w:u w:val="single"/>
        </w:rPr>
        <w:t xml:space="preserve">Asiakirjan numero 23977</w:t>
      </w:r>
    </w:p>
    <w:p>
      <w:r>
        <w:t xml:space="preserve">Brasilialainen tapiirivauva debytoi Bristolin eläintarhan puutarhassa</w:t>
      </w:r>
    </w:p>
    <w:p>
      <w:r>
        <w:t xml:space="preserve">Urosvasikka, jolle ei ole vielä annettu nimeä, on eläintarhan nykyisen tapiiriperheen seitsemäs jälkeläinen. Eläintenhoitaja Emily Pugh sanoi: "Se on vahva ja täynnä elämää, ja sen voi nähdä tutkivan aitaustaan äitinsä kanssa." Tapiirit ovat tällä hetkellä uhanalaisia lajeja Kansainvälisen luonnonsuojeluliiton uhanalaisten lajien punaisella listalla. "Utelias ja oppivainen" Pugh lisäsi: "Se on hyvin utelias, se oppii ja löytää aina, mutta pysyy mielellään Tamang-äidin lähellä." Hän lisäsi: "Se on hyvin utelias, oppii ja löytää aina, mutta pysyy mielellään Tamang-äidin lähellä." Tapiirivauva on nyt pienen koiran kokoinen, mutta sen pitäisi saavuttaa täysi aikuiskoko 14 kuukauteen mennessä, ja hoitajat vertasivat sitä shetlanninponin kokoon. Tällä hetkellä sillä on vaaleanruskeasta turkista koostuva laikullinen ja raidallinen turkki, joka toimii naamiointina tapiirin alkuperäisessä metsäympäristössä. Kuuden kuukauden iässä turkki alkaa hävitä, ja sen tilalle tulee tummanruskea yleisväri. Se voi painaa 150-300 kiloa (330-160 kiloa). Tapiirit elävät luonnossa viidakko- ja metsämailla Keski- ja Etelä-Amerikassa sekä Kaakkois-Aasiassa.</w:t>
      </w:r>
    </w:p>
    <w:p>
      <w:r>
        <w:rPr>
          <w:b/>
        </w:rPr>
        <w:t xml:space="preserve">Yhteenveto</w:t>
      </w:r>
    </w:p>
    <w:p>
      <w:r>
        <w:t xml:space="preserve">Kolme viikkoa sitten syntynyt brasilialainen tapiirinpoikanen on nyt liittynyt vanhempiensa ja sisarensa seuraan Bristolin eläintarhassa.</w:t>
      </w:r>
    </w:p>
    <w:p>
      <w:r>
        <w:rPr>
          <w:b/>
          <w:u w:val="single"/>
        </w:rPr>
        <w:t xml:space="preserve">Asiakirjan numero 23978</w:t>
      </w:r>
    </w:p>
    <w:p>
      <w:r>
        <w:t xml:space="preserve">Panama aloittaa tutkimukset Yhdysvaltain vuonna 1989 tekemästä maahanhyökkäyksestä</w:t>
      </w:r>
    </w:p>
    <w:p>
      <w:r>
        <w:t xml:space="preserve">Komission odotetaan määrittävän, kuinka monta ihmistä kuoli operaation aikana, ja tunnistavan heidät. Se arvioi myös, ansaitsevatko uhrien omaiset korvauksia. Virallisesti 514 panamalaista sotilasta ja siviiliä sai surmansa, mutta joidenkin paikallisten ryhmien mukaan todellinen luku on lähempänä tuhatta. Yhdysvaltain sotilaita kuoli 23. "Panama pyrkii parantamaan haavojaan", sanoi maan varapresidentti ja ulkoministeri Isabel de Saint Malo. "Sovintoa ei voi syntyä, jos totuus ei ole tiedossa", hän lisäsi. 83-vuotias Manuel Noriega istuu nyt Panamassa vankilassa, koska hän oli määrännyt toisinajattelijoiden katoamisia vuosien 1983-1989 hallintonsa aikana. Hän on jo istunut tuomioita Yhdysvalloissa ja Ranskassa.</w:t>
      </w:r>
    </w:p>
    <w:p>
      <w:r>
        <w:rPr>
          <w:b/>
        </w:rPr>
        <w:t xml:space="preserve">Yhteenveto</w:t>
      </w:r>
    </w:p>
    <w:p>
      <w:r>
        <w:t xml:space="preserve">Panaman hallitus on käynnistänyt tutkinnan Yhdysvaltain vuonna 1989 tekemästä hyökkäyksestä, jonka seurauksena sotilasvallanpitäjä kenraali Manuel Noriega syöstiin vallasta.</w:t>
      </w:r>
    </w:p>
    <w:p>
      <w:r>
        <w:rPr>
          <w:b/>
          <w:u w:val="single"/>
        </w:rPr>
        <w:t xml:space="preserve">Asiakirjan numero 23979</w:t>
      </w:r>
    </w:p>
    <w:p>
      <w:r>
        <w:t xml:space="preserve">Myrskyn vaurioittaman Poole-rannan hiekan pumppaustyöt alkavat</w:t>
      </w:r>
    </w:p>
    <w:p>
      <w:r>
        <w:t xml:space="preserve">Viime talven myrskyjen aikana Poole Shore Roadin ranta kärsi parissa kuukaudessa noin 10 vuoden eroosiosta, kertoo kaupunginhallitus. Hallituksen 700 000 punnan rahoitus maksaa korjaukset. Työt alkavat marraskuun puolivälissä, ja urakoitsijoiden odotetaan olevan paikalla jopa viisi viikkoa. "Meluhaittaa" Poolen kaupunginhallituksen mukaan työhön kuuluu putken pystyttäminen ja purkaminen, jonka avulla hiekkaa pumpataan rannalle 350 metrin päähän Shore Roadin molemmin puolin. Se sanoi, että se voi joutua sulkemaan lyhyitä rantaosuuksia työn ajaksi. Hiekan pumppaamisen odotetaan kestävän kaksi viikkoa, ja sitä tehdään 24 tuntia vuorokaudessa seitsemänä päivänä viikossa. Tulvista ja rannikon hallinnasta vastaava kabinettipäällikkö Xena Dion sanoi, että tämä saattaa aiheuttaa jonkin verran meluhaittaa, mutta lisäsi, että "kaikki voitava tehdään sen varmistamiseksi, että se on mahdollisimman vähäistä yöaikaan". Poole Harbour Commissionersin toimittama hiekka on peräisin Swash-kanavan ruoppauksesta.</w:t>
      </w:r>
    </w:p>
    <w:p>
      <w:r>
        <w:rPr>
          <w:b/>
        </w:rPr>
        <w:t xml:space="preserve">Yhteenveto</w:t>
      </w:r>
    </w:p>
    <w:p>
      <w:r>
        <w:t xml:space="preserve">Yli 40 000 kuutiometriä hiekkaa pumpataan dorsetilaiselle rannalle suojaamaan läheisiä koteja tulevilta myrskyiltä.</w:t>
      </w:r>
    </w:p>
    <w:p>
      <w:r>
        <w:rPr>
          <w:b/>
          <w:u w:val="single"/>
        </w:rPr>
        <w:t xml:space="preserve">Asiakirjan numero 23980</w:t>
      </w:r>
    </w:p>
    <w:p>
      <w:r>
        <w:t xml:space="preserve">Leeds: Poliisiauto kolaroi vastatessaan 999-puheluun</w:t>
      </w:r>
    </w:p>
    <w:p>
      <w:r>
        <w:t xml:space="preserve">BMW X5 ja Toyota-taksi kolaroivat Ring Roadin, Beeston Hillin ja Bodmin Roadin risteyksessä Leedsissä sunnuntaina kello 20.00 GMT, kertoo West Yorkshiren poliisi. Taksinkuljettaja, viisikymppinen mies, vietiin sairaalaan, mutta hänen vammansa eivät ole hengenvaarallisia. Hänen matkustajansa ja kaksi poliisia, jotka olivat BMW:ssä, saivat myös lieviä vammoja, poliisi kertoi. 31-vuotias mies kävi sairaalassa ampumahaava jalassaan Thorpe Roadilla Middletonissa tapahtuneen ampumisen jälkeen. Paikalla tehdään rikosteknisiä tutkimuksia ja etsintöjä. Poliisi on vedonnut ampumisen tai kolarin silminnäkijöihin. Asiasta on ilmoitettu riippumattomalle poliisin käyttäytymisvirastolle. Seuraa BBC Yorkshirea Facebookissa, Twitterissä ja Instagramissa. Lähetä juttuideoita osoitteeseen yorkslincs.news@bbc.co.uk. Aiheeseen liittyvät Internet-linkit West Yorkshiren poliisi</w:t>
      </w:r>
    </w:p>
    <w:p>
      <w:r>
        <w:rPr>
          <w:b/>
        </w:rPr>
        <w:t xml:space="preserve">Yhteenveto</w:t>
      </w:r>
    </w:p>
    <w:p>
      <w:r>
        <w:t xml:space="preserve">Poliisin aseistettu hälytysajoneuvo, joka oli matkalla ampumapaikalle, törmäsi taksiin, poliisi on vahvistanut.</w:t>
      </w:r>
    </w:p>
    <w:p>
      <w:r>
        <w:rPr>
          <w:b/>
          <w:u w:val="single"/>
        </w:rPr>
        <w:t xml:space="preserve">Asiakirjan numero 23981</w:t>
      </w:r>
    </w:p>
    <w:p>
      <w:r>
        <w:t xml:space="preserve">Omaiset vaativat katoamisen tutkintaa</w:t>
      </w:r>
    </w:p>
    <w:p>
      <w:r>
        <w:t xml:space="preserve">Kadonneiden omaiset esittivät tämän vetoomuksen yliopistojen välisen opiskelijayhdistyksen koolle kutsumassa tiedotusvälinekonferenssissa. Omaiset puhuivat tiedotusvälineille nimettömänä. Eräs äiti kertoi, että hänen poikansa katosi, kun hän tuli Colomboon vuonna 2008. Hän sanoi valittaneensa poliisille, ihmisoikeuskomissiolle ja tamilipoliitikoille, mutta ei ole toistaiseksi saanut mitään tietoa pojastaan. Toinen äiti kertoi, että hänen poikansa siepattiin valkoisella pakettiautolla Mannarissa vuonna 2007. Pelko valittaa Itkien ja itkien äiti sanoi, ettei hän ollut valittanut poikansa katoamisesta turvallisuusjoukoille, koska pelkäsi henkensä puolesta. Keski-ikäinen nainen kertoi, että hänen nuorempi veljensä, joka oli perheen elättäjä, katosi vuonna 2008. Hän sanoi, että veljen katoamisen seurauksena hän ja hänen vanha äitinsä ovat nyt avuttomassa tilanteessa. Lupaukset Eräs kaukaisempi sanoi, että pohjoiseen tulleet poliitikot lupasivat etsiä ja löytää tietoja hänen kadonneesta pojastaan, mutta he ovat nyt unohtaneet sen. Tiedotustilaisuuden päätteeksi yliopistojen välisen opiskelijayhdistyksen puheenjohtaja Udul Premaratne sanoi, että hallituksen pitäisi antaa selitys siitä, mitä kadonneille on tapahtunut, koska vastuu on hallituksella.</w:t>
      </w:r>
    </w:p>
    <w:p>
      <w:r>
        <w:rPr>
          <w:b/>
        </w:rPr>
        <w:t xml:space="preserve">Yhteenveto</w:t>
      </w:r>
    </w:p>
    <w:p>
      <w:r>
        <w:t xml:space="preserve">Ryhmä Mannarin Pesalain asukkaita kehottaa hallitusta antamaan tietoja heidän sodan aikana kadonneista läheisistään.</w:t>
      </w:r>
    </w:p>
    <w:p>
      <w:r>
        <w:rPr>
          <w:b/>
          <w:u w:val="single"/>
        </w:rPr>
        <w:t xml:space="preserve">Asiakirjan numero 23982</w:t>
      </w:r>
    </w:p>
    <w:p>
      <w:r>
        <w:t xml:space="preserve">Kiinan vienti laskee kolmatta kuukautta</w:t>
      </w:r>
    </w:p>
    <w:p>
      <w:r>
        <w:t xml:space="preserve">Vienti laski dollarimääräisesti 2,5 prosenttia ja juanimääräisesti 2,8 prosenttia vuodentakaisesta. Molemmat luvut ylittivät odotukset, mutta tuonnin lasku on herättänyt huolta kotimaassa. Tuonti romahti 17,6 prosenttia dollarimääräisenä, kun taas juan-määräinen tuonti romahti 18,1 prosenttia - ja laski jo seitsemättä kuukautta. JP Morganin ekonomisti Zhu Haibin sanoi, että maanantain tiedot osoittavat, että talouden on vaikea saavuttaa hallituksen kaupan kasvutavoitetta, vaikka vienti kasvaisi. "Tuonti on edelleen paljon odotettua heikompaa. Vienti pärjää hyvin, vaikka puhumme edelleen vuoden takaisesta laskusta, mutta vauhdilla mitattuna se on elpynyt hieman maaliskuun romahduksen jälkeen", hän sanoi Reutersille. "Tänä vuonna hallitus asetti kaupan kasvutavoitteeksi 6 prosenttia, jota on tällä hetkellä edelleen mahdotonta saavuttaa, etenkin heikon tuonnin vuoksi." Kiinan kotimainen kysyntä on edelleen heikkoa huolimatta hallituksen ja keskuspankin elvytystoimista kasvun vauhdittamiseksi. Keskuspankki oli laskenut korkoja juuri viime kuussa, mikä oli kolmas kerta kuuden kuukauden sisällä, lainanannon ja taloudellisen toiminnan vauhdittamiseksi. Tuonnin väheneminen johti Kiinan kauppataseen ylijäämään 59,5 miljardiin dollariin toukokuussa, mikä oli lähes 75 prosenttia enemmän kuin huhtikuussa.</w:t>
      </w:r>
    </w:p>
    <w:p>
      <w:r>
        <w:rPr>
          <w:b/>
        </w:rPr>
        <w:t xml:space="preserve">Yhteenveto</w:t>
      </w:r>
    </w:p>
    <w:p>
      <w:r>
        <w:t xml:space="preserve">Maailman toiseksi suurimman talouden, Kiinan, vienti laski toukokuussa jo kolmatta kuukautta peräkkäin, mikä korostaa kysynnän hidastumista maassa.</w:t>
      </w:r>
    </w:p>
    <w:p>
      <w:r>
        <w:rPr>
          <w:b/>
          <w:u w:val="single"/>
        </w:rPr>
        <w:t xml:space="preserve">Asiakirjan numero 23983</w:t>
      </w:r>
    </w:p>
    <w:p>
      <w:r>
        <w:t xml:space="preserve">Höyryjuna "jarrutti" naisia Glenfinnan Viaductissa</w:t>
      </w:r>
    </w:p>
    <w:p>
      <w:r>
        <w:t xml:space="preserve">Britannian liikennepoliisin (BTP) mukaan välikohtaus sattui Glenfinnanin viaduktilla Lochaberissa 21. maaliskuuta. Kuljettaja kertoi myös, että samassa tapahtumassa mies, joka oli seisonut rautatien varrella kameran jalustan kanssa, jäi niukasti paitsi. Glenfinnanin viadukti on esiintynyt Harry Potter -elokuvien kohtauksissa. Höyryjuna oli ylittämässä viaduktia matkalla Fort Williamin ja Mallaigin välillä. Matt O'Neill BTP:stä Invernessistä sanoi: "Tässä osassa maailmaa voi olla ikonisia maisemia ja upeita näkymiä. "Vaikka emme halua pilata kenenkään nautintoa, ihmisten on oltava tietoisia siitä, että rautatieläisten tunkeutuminen radalle on edelleen rikos, eikä mahdollisia seurauksia kannata miettiä." BTP kertoi myös saaneensa selville, että paikalliset ihmiset käyttävät Eddertonin ja Sutherlandissa sijaitsevan Ardgayn välistä rataa oikotienä.</w:t>
      </w:r>
    </w:p>
    <w:p>
      <w:r>
        <w:rPr>
          <w:b/>
        </w:rPr>
        <w:t xml:space="preserve">Yhteenveto</w:t>
      </w:r>
    </w:p>
    <w:p>
      <w:r>
        <w:t xml:space="preserve">Höyryjunan kuljettaja joutui jarruttamaan tunnetulla Highlandin viaduktiolla havaittuaan kaksi vanhempaa naista seisomassa vaarallisen lähellä linjaa.</w:t>
      </w:r>
    </w:p>
    <w:p>
      <w:r>
        <w:rPr>
          <w:b/>
          <w:u w:val="single"/>
        </w:rPr>
        <w:t xml:space="preserve">Asiakirjan numero 23984</w:t>
      </w:r>
    </w:p>
    <w:p>
      <w:r>
        <w:t xml:space="preserve">Venäläinen liikemies Alexander Perepilitšnyy "on saattanut joutua myrkytetyksi".</w:t>
      </w:r>
    </w:p>
    <w:p>
      <w:r>
        <w:t xml:space="preserve">Alexander Perepilichnyy, 44, kaatui ja kuoli tielle Weybridgessä, Surreyssä, illalla 10. marraskuuta 2012. Surreyn poliisi tutki hänen kuolemaansa, mutta päätti, ettei se ollut epäilyttävä. Uudet toksikologiset testit ovat kuitenkin osoittaneet, että hänen tappamiseensa on saatettu käyttää harvinaista myrkkyä. Perepilichnyy oli kertonut Lontoossa kollegoilleen saaneensa tappouhkauksia, kertoo BBC:n maailmanpolitiikan kirjeenvaihtaja Richard Galpin. Hän oli luovuttanut arkaluonteisia asiakirjoja lontoolaiselle liikemiehelle ja sveitsiläisille syyttäjille, kirjeenvaihtajamme lisää. Näissä asiakirjoissa venäläisiä virkamiehiä ja mafian jäseniä syytettiin 240 miljoonan dollarin (147 miljoonan punnan) varastamisesta Venäjän valtiolta veropetosten avulla. Täydellinen tutkinta oli määrä aloittaa jo aiemmin, mutta se viivästyi uusien toksikologisten tietojen vuoksi. Testit osoittivat, että Gelsemium elegans -nimisessä harvinaisessa myrkyssä on mahdollinen merkkiaine. Lisätesteillä selvitetään, oliko myrkkyä hänen elimistössään.</w:t>
      </w:r>
    </w:p>
    <w:p>
      <w:r>
        <w:rPr>
          <w:b/>
        </w:rPr>
        <w:t xml:space="preserve">Yhteenveto</w:t>
      </w:r>
    </w:p>
    <w:p>
      <w:r>
        <w:t xml:space="preserve">Rikas venäläinen liikemies, joka kuoli yllättäen lähellä kotiaan Surreyssä, on saattanut saada myrkytyksen, kerrottiin esitutkinnassa.</w:t>
      </w:r>
    </w:p>
    <w:p>
      <w:r>
        <w:rPr>
          <w:b/>
          <w:u w:val="single"/>
        </w:rPr>
        <w:t xml:space="preserve">Asiakirjan numero 23985</w:t>
      </w:r>
    </w:p>
    <w:p>
      <w:r>
        <w:t xml:space="preserve">Chatsworth House: Chatsworthworth: Vesivoimaohjelma hyväksytty</w:t>
      </w:r>
    </w:p>
    <w:p>
      <w:r>
        <w:t xml:space="preserve">Kaksi generaattoria asennetaan Derwent-joen patojen viereen Chatsworth House -tilalle. Puiston suunnittelukomitean puheenjohtaja Paul Ancell sanoi, että heidän oli varmistettava, että kehitys "ei vahingoita historiallista maisemaa". Rakenteet rakennetaan paikallisesta kivestä ja osittain metsän suojassa. 'Vähentää hiilidioksidipäästöjä' Arkeologiset työt on saatava päätökseen ja luontotyypit luotava biologisen monimuotoisuuden suojelemiseksi, ennen kuin rakentaminen voidaan aloittaa, suunnittelumääräyksissä todetaan. Ancell sanoi: "Ilmastonmuutoksen vuoksi on kaikkien etu, että Chatsworthin kaltaiset nähtävyydet pystyvät vähentämään hiilidioksidipäästöjään. "Olemme tyytyväisiä siihen, että tämän pienimuotoisen vesivoimalaitoksen visuaaliset vaikutukset maisemaan ovat hyväksyttäviä." Chatsworth Housessa käy vuosittain noin 750 000 kävijää.</w:t>
      </w:r>
    </w:p>
    <w:p>
      <w:r>
        <w:rPr>
          <w:b/>
        </w:rPr>
        <w:t xml:space="preserve">Yhteenveto</w:t>
      </w:r>
    </w:p>
    <w:p>
      <w:r>
        <w:t xml:space="preserve">Peak Districtin kansallispuisto on hyväksynyt suunnitelmat vesivoimalaitoksen rakentamiseksi Derbyshiressä sijaitsevaan kartanoon.</w:t>
      </w:r>
    </w:p>
    <w:p>
      <w:r>
        <w:rPr>
          <w:b/>
          <w:u w:val="single"/>
        </w:rPr>
        <w:t xml:space="preserve">Asiakirjan numero 23986</w:t>
      </w:r>
    </w:p>
    <w:p>
      <w:r>
        <w:t xml:space="preserve">"Onnekas" pyytäjä pelastettiin kuorma-auton tuuletusaukosta Suffolkissa.</w:t>
      </w:r>
    </w:p>
    <w:p>
      <w:r>
        <w:t xml:space="preserve">Suffolk Owl Sanctuary kutsuttiin paikalle Ipswichin lähellä sijaitsevaan ajoneuvoon, josta löytyi "tiukasti kiilautunut" haukka tuuletusaukkoon. Haukkamestari Jess Barrell sanoi: "Se oli hyvin onnekas. Yleensä tällaisissa tapauksissa näemme aivotärähdyksiä, murtuneita jalkoja ja sisäisiä vammoja. "Yllätykseksemme huomasimme, että sillä oli vain yksi murtunut sulka, ja levon jälkeen se saattoi jatkaa toimintaansa." Hänen mukaansa ei ole harvinaista, että ajoneuvot jäävät petolintujen alle ja ne joutuvat tuuletusaukkoihin, sillä ne ruokailevat usein teiden varsilla. Mustelmista kärsinyt haaska päästettiin vapaaksi lähelle pelastuspaikkaa, kun sitä oli arvioitu kaksi viikkoa lintuhuoneessa. Suffolk Owl Sanctuary on Stonham Aspalissa sijaitseva hyväntekeväisyysjärjestö, joka hoitaa loukkaantuneita petolintuja ja edistää pöllöjen suojelua Yhdistyneessä kuningaskunnassa.</w:t>
      </w:r>
    </w:p>
    <w:p>
      <w:r>
        <w:rPr>
          <w:b/>
        </w:rPr>
        <w:t xml:space="preserve">Yhteenveto</w:t>
      </w:r>
    </w:p>
    <w:p>
      <w:r>
        <w:t xml:space="preserve">Kuorma-auton jäähdyttimeen loukkuun jäänyt petolintu on yllättänyt pelastajansa toipumalla vain kahdessa viikossa.</w:t>
      </w:r>
    </w:p>
    <w:p>
      <w:r>
        <w:rPr>
          <w:b/>
          <w:u w:val="single"/>
        </w:rPr>
        <w:t xml:space="preserve">Asiakirjan numero 23987</w:t>
      </w:r>
    </w:p>
    <w:p>
      <w:r>
        <w:t xml:space="preserve">Vanki kiipeää HMP Chelmsfordin katolle</w:t>
      </w:r>
    </w:p>
    <w:p>
      <w:r>
        <w:t xml:space="preserve">Essexin poliisi on sulkenut teitä ja ohjannut liikennettä pois Sandford Roadilta kaupungissa sen jälkeen, kun mies nähtiin vankilan katolla. Vankilaviranomaisen edustaja sanoi: "Vankila on ollut siellä: "Henkilökunta työskentelee ratkaistakseen meneillään olevan välikohtauksen, johon liittyy yksi vanki HMP Chelmsfordissa." HMP Chelmsford on B-luokan vankila ja nuorten rikoksentekijöiden laitos, jossa on enintään 745 vankia. Viime vuonna valvontaviranomainen julkaisi raportin, jossa todettiin, että kiusaaminen ja itsensä vahingoittaminen vankilassa oli lisääntynyt, mutta kiitettiin henkilökuntaa "huomattavista ponnisteluista", joita he olivat tehneet vankien kanssa päivittäisessä kanssakäymisessä.</w:t>
      </w:r>
    </w:p>
    <w:p>
      <w:r>
        <w:rPr>
          <w:b/>
        </w:rPr>
        <w:t xml:space="preserve">Yhteenveto</w:t>
      </w:r>
    </w:p>
    <w:p>
      <w:r>
        <w:t xml:space="preserve">Vanki on kiivennyt HMP Chelmsfordin katolle.</w:t>
      </w:r>
    </w:p>
    <w:p>
      <w:r>
        <w:rPr>
          <w:b/>
          <w:u w:val="single"/>
        </w:rPr>
        <w:t xml:space="preserve">Asiakirjan numero 23988</w:t>
      </w:r>
    </w:p>
    <w:p>
      <w:r>
        <w:t xml:space="preserve">"Läheltä piti -tilanne", kun "ohjeet annettiin väärälle koneelle</w:t>
      </w:r>
    </w:p>
    <w:p>
      <w:r>
        <w:t xml:space="preserve">Koneet lähestyivät toisiaan 200 metrin (700 jalan) etäisyydellä ennen kuin virhe korjattiin 1. huhtikuuta. Yhdistyneen kuningaskunnan Airprox-raportin mukaan välikohtauksessa olivat osallisina Stanstedista lähtevä Boeing 737 ja Stanstediin saapuva Boeing 777. Raportin mukaan lennonjohtaja ohjasi "väärää lentokonetta", minkä seurauksena se "nousi konfliktiin" B777:n kanssa. B737:n lentäjä kertoi tutkinnassa, että törmäysriski Southendin koillispuolella tapahtuneen tapauksen aikana oli ollut "keskisuuri". Raportissa todettiin, että Lontoon lennonjohtokeskuksen lennonjohtaja vaihtoi virheellisesti kutsumerkkejä ja antoi ohjeet väärälle koneelle. Tutkinnassa todettiin, että lennonjohtajan työtaakka oli suuri tapahtumahetkellä, joka määritellään tilanteeksi, jossa ilma-aluksen turvallisuus vaarantuu.</w:t>
      </w:r>
    </w:p>
    <w:p>
      <w:r>
        <w:rPr>
          <w:b/>
        </w:rPr>
        <w:t xml:space="preserve">Yhteenveto</w:t>
      </w:r>
    </w:p>
    <w:p>
      <w:r>
        <w:t xml:space="preserve">Essexin rannikolla sattui läheltä piti -tilanne, jossa kaksi matkustajakonetta joutui osalliseksi, koska ohjeet annettiin väärälle koneelle, kuten tutkimuksessa on todettu.</w:t>
      </w:r>
    </w:p>
    <w:p>
      <w:r>
        <w:rPr>
          <w:b/>
          <w:u w:val="single"/>
        </w:rPr>
        <w:t xml:space="preserve">Asiakirjan numero 23989</w:t>
      </w:r>
    </w:p>
    <w:p>
      <w:r>
        <w:t xml:space="preserve">Cardiffiin suunnitellaan uutta walesin kielen keskusta</w:t>
      </w:r>
    </w:p>
    <w:p>
      <w:r>
        <w:t xml:space="preserve">Päätös uuden keskuksen perustamisesta julkistettiin tämänvuotisella Tafwyl-festivaalilla, jolla juhlistetaan walesin kieltä pääkaupungissa. Cardiffin johtaja Phil Bale sanoi, että päätös merkitsee sitoutumista walesin kielen kehittämiseen kaupungissa. Festivaalin avajaisissa lauantaina läsnä ollut pääministeri Carwyn Jones sanoi olevansa tyytyväinen siirtoon. "Olen innoissani kuullessani Cardiffin neuvoston ajatuksesta perustaa Walesin kielen keskus Cardiffin keskustaan", hän sanoi. Bale lisäsi: "Walesin kieli on tärkeä osa elämää täällä, ja neuvostona haluamme määrätietoisesti antaa kaikille mahdollisuuden puhua ja kokea sitä täysillä. "Suunnitelma kehittää 'Language Space' pääkaupunkimme sydämeen on monien kumppaneidemme yhteinen toive, ja se on tärkeä osa strategiaamme, jolla edistetään walesin kielen puhumista Cardiffissa." Bale totesi, että Cardiffin kieli on tärkeä osa Cardiffia.</w:t>
      </w:r>
    </w:p>
    <w:p>
      <w:r>
        <w:rPr>
          <w:b/>
        </w:rPr>
        <w:t xml:space="preserve">Yhteenveto</w:t>
      </w:r>
    </w:p>
    <w:p>
      <w:r>
        <w:t xml:space="preserve">Cardiffiin on tulossa uusi walesin kielen oppimiskeskus, on kaupunginhallituksen johtaja ilmoittanut.</w:t>
      </w:r>
    </w:p>
    <w:p>
      <w:r>
        <w:rPr>
          <w:b/>
          <w:u w:val="single"/>
        </w:rPr>
        <w:t xml:space="preserve">Asiakirjan numero 23990</w:t>
      </w:r>
    </w:p>
    <w:p>
      <w:r>
        <w:t xml:space="preserve">Rotat syyllistyivät silpoutuneisiin seteleihin intialaisessa pankkiautomaatissa</w:t>
      </w:r>
    </w:p>
    <w:p>
      <w:r>
        <w:t xml:space="preserve">Yli 1,2 miljoonan rupian (13 300 puntaa, 17 600 dollaria) arvoisia seteleitä oli silputtu - ja syyllisiksi epäillään rottia. Poliisin mukaan jyrsijät ovat todennäköisesti päässeet koneeseen johdotusta varten tehdyn reiän kautta, Hindustan Times kertoo. Kuvia Tinsukian piirikunnassa sijaitsevan State Bank of Indian konttorin pureskellusta käteisestä jaettiin laajalti Twitterissä. Yhdessä näkyy kuollut jyrsijä makaamassa roskien seassa. Poliisivirkailija Prakash Sonowal sanoi, että automaatti oli ollut poissa käytöstä noin 12 päivää, Hindustan Times lisäsi. Laitetta purkaneet teknikot löysivät tuhoutuneita 2 000 ja 500 rupian seteleitä. He onnistuivat pelastamaan vielä 1,7 miljoonaa rupiaa, virkamiehet kertoivat. Saatat myös pitää tästä</w:t>
      </w:r>
    </w:p>
    <w:p>
      <w:r>
        <w:rPr>
          <w:b/>
        </w:rPr>
        <w:t xml:space="preserve">Yhteenveto</w:t>
      </w:r>
    </w:p>
    <w:p>
      <w:r>
        <w:t xml:space="preserve">Intian Assamin osavaltiossa viallista käteisautomaattia korjaamaan saapuneet teknikot järkyttyivät, kun he avasivat sen.</w:t>
      </w:r>
    </w:p>
    <w:p>
      <w:r>
        <w:rPr>
          <w:b/>
          <w:u w:val="single"/>
        </w:rPr>
        <w:t xml:space="preserve">Asiakirjan numero 23991</w:t>
      </w:r>
    </w:p>
    <w:p>
      <w:r>
        <w:t xml:space="preserve">Covid: Brightonin rokotusryhmä auttaa kodittomia</w:t>
      </w:r>
    </w:p>
    <w:p>
      <w:r>
        <w:t xml:space="preserve">Työn on toteuttanut Arch Healthcare -ryhmä, joka auttaa kaupungin asunnottomia. Yrityksen tavoitteena on rokottaa 1 000 ihmistä kahdeksan viikon aikana. Toimitusjohtaja Gary Bishopin mukaan monet rokotukseen oikeutetut ihmiset eivät voineet osallistua keskitettyihin rokotuspaikkoihin terveystarpeidensa vuoksi. "On tärkeää, että teemme kaikki yhteistyötä, jotta voimme viedä rokotteet kliinisesti haavoittuville ihmisille, joiden olisi muuten vaikea päästä isompiin rokotuspaikkoihin", hän sanoi. Johtava sairaanhoitaja Hannah Bishop sanoi: "Tiedämme, että asunnottomilla ihmisillä on paljon perussairauksia, pitkäaikaissairauksia ja mielenterveysongelmia, joiden vuoksi heidän on todella vaikea päästä rokotuskeskuksiin. "Uskomme, että on todella tärkeää, että kaikki saavat tämän rokotteen." Ryhmä, joka toimii kaupungin tärkeimmissä paikoissa vierailevasta liikkuvasta rokotusyksiköstä käsin, tekee yhteistyötä St John Ambulance -sairaankuljetuslaitoksen, Sussex Community NHS Foundation Trustin ja asunnottomien hyväntekeväisyysjärjestö Justlifen kanssa. Aiheeseen liittyvät Internet-linkit Arch Health Justlife St John Ambulance Sussex Community NHS Foundation Trust Sussex Community NHS Foundation Trust.</w:t>
      </w:r>
    </w:p>
    <w:p>
      <w:r>
        <w:rPr>
          <w:b/>
        </w:rPr>
        <w:t xml:space="preserve">Yhteenveto</w:t>
      </w:r>
    </w:p>
    <w:p>
      <w:r>
        <w:t xml:space="preserve">Brightonissa lähes 200 koditonta ihmistä on rokotettu koronavirusrokotteella viimeisen kahden viikon aikana osana haavoittuvien yhteisöjen suojelua.</w:t>
      </w:r>
    </w:p>
    <w:p>
      <w:r>
        <w:rPr>
          <w:b/>
          <w:u w:val="single"/>
        </w:rPr>
        <w:t xml:space="preserve">Asiakirjan numero 23992</w:t>
      </w:r>
    </w:p>
    <w:p>
      <w:r>
        <w:t xml:space="preserve">Guernseyn terveysministeriö kieltää marihuanan määräämisen lääkkeeksi.</w:t>
      </w:r>
    </w:p>
    <w:p>
      <w:r>
        <w:t xml:space="preserve">Se on kuitenkin myöntänyt, että lääkettä voidaan määrätä yksittäisille henkilöille "pakottavissa tapauksissa". Se on seurausta Guernsey Pressin raportista, jonka mukaan eräs henkilö sai B-luokan lääkettä lääkäriltään. HSSD sanoi, että se "ei ole koskaan myöntänyt kannabista koskevaa lupaa, eikä lupahakemusta ole koskaan tehty". Sen mukaan luvan saamiseksi lääkäreiden on selitettävä, miksi lääkekannabis on ainoa vaihtoehto kivun hoitoon. Lupa antaisi sitten yksilölle oikeuden pitää kannabista hallussaan ja antaa luvan sen maahantuontiin, hallussapitoon ja toimittamiseen nimetylle henkilölle, apteekkihenkilölle, apteekille tai laitokselle. Huumausaineiden väärinkäyttöä käsittelevän neuvoa-antavan ryhmän tiedottaja sanoi: "Nykyisen lainsäädännön mukaan kannabiskasvit ja -hartsi luokitellaan vuoden 1974 huumausaineiden väärinkäyttöä koskevan lain (Bailiwick of Guernsey) luettelossa 1 B-luokan huumausaineeksi. "Tämän vuoksi tämän aineen hallussapito, toimittaminen tai maahantuonti on rikos Bailiwickissä."</w:t>
      </w:r>
    </w:p>
    <w:p>
      <w:r>
        <w:rPr>
          <w:b/>
        </w:rPr>
        <w:t xml:space="preserve">Yhteenveto</w:t>
      </w:r>
    </w:p>
    <w:p>
      <w:r>
        <w:t xml:space="preserve">Terveys- ja sosiaalipalvelujen osasto (HSSD) on kiistänyt hoitaneensa guernseylaista potilasta marihuanalla.</w:t>
      </w:r>
    </w:p>
    <w:p>
      <w:r>
        <w:rPr>
          <w:b/>
          <w:u w:val="single"/>
        </w:rPr>
        <w:t xml:space="preserve">Asiakirjan numero 23993</w:t>
      </w:r>
    </w:p>
    <w:p>
      <w:r>
        <w:t xml:space="preserve">Ecuadorin varapresidentti Jorge Glas tuomittiin korruptiosta Odebrecht-tapauksessa</w:t>
      </w:r>
    </w:p>
    <w:p>
      <w:r>
        <w:t xml:space="preserve">Jorge Glas on korkea-arvoisin poliitikko, joka on tuomittu Latinalaisessa Amerikassa ja kauempanakin levinneessä skandaalissa. Syyttäjien mukaan hän otti lahjuksia 13,5 miljoonaa dollaria (10,2 miljoonaa puntaa). Presidentti oli erottanut hänet tehtävistään, ja hän oli ollut ennaltaehkäisevässä huostassa lokakuusta lähtien. Yritys antoi rutiininomaisesti lahjuksia saadakseen liiketoimintaa, erityisesti valtion sopimuksia. Se on myöntänyt maksaneensa 788 miljoonaa dollaria lahjuksia 12 maassa. Glas pidätettiin 2. lokakuuta. Hän on ollut varapresidentti vuodesta 2013, ja hänet valittiin tehtävään uudelleen helmikuussa. Koska häntä vastaan esitetyt korruptiosyytökset kuitenkin lisääntyivät, presidentti Lenín Moreno vapautti hänet tehtävistään elokuussa. Osana tunnustussopimusta Odebrechtin entinen ylin johtaja Jose Conceicao Santos paljasti, että yhtiö oli maksanut 33,5 miljoonaa dollaria lahjuksia vuodesta 2007 lähtien saadakseen infrastruktuurisopimuksia Ecuadorissa. Syyttäjien mukaan Glas otti maksut vastaan setänsä Ricardo Riveran kautta, joka on yksi neljästä muusta kuudeksi vuodeksi tuomitusta henkilöstä. Glasin asianajaja sanoi tuomiota "ilkeäksi" ja "barbaariseksi". Hänet nimittänyt entinen presidentti Rafael Correa on aiemmin sanonut pitävänsä tapausta poliittisesti motivoituneena. Tuomiot astuvat voimaan vasta, kun tuomioistuin on vahvistanut ne, ja syytetyillä on myös mahdollisuus valittaa. Skandaali on tahrannut poliitikkoja useissa muissa maissa, kuten Meksikossa, Perussa ja Panamassa sekä Brasiliassa, jossa Odebrechtin kotipaikka on.</w:t>
      </w:r>
    </w:p>
    <w:p>
      <w:r>
        <w:rPr>
          <w:b/>
        </w:rPr>
        <w:t xml:space="preserve">Yhteenveto</w:t>
      </w:r>
    </w:p>
    <w:p>
      <w:r>
        <w:t xml:space="preserve">Ecuadorin varapresidentti on tuomittu kuudeksi vuodeksi vankeuteen brasilialaisen rakennusjätti Odebrechtin korruptiosta.</w:t>
      </w:r>
    </w:p>
    <w:p>
      <w:r>
        <w:rPr>
          <w:b/>
          <w:u w:val="single"/>
        </w:rPr>
        <w:t xml:space="preserve">Asiakirjan numero 23994</w:t>
      </w:r>
    </w:p>
    <w:p>
      <w:r>
        <w:t xml:space="preserve">Lib Dems sulkee pois Aberdeenin kaupunginvaltuuston koalition</w:t>
      </w:r>
    </w:p>
    <w:p>
      <w:r>
        <w:t xml:space="preserve">SNP:stä tuli suurin puolue viime viikolla pidettyjen paikallisvaalien jälkeen, mutta sillä ei ole tarpeeksi valtuutettuja enemmistöhallituksen muodostamiseen. Libidemokraatit saivat neljä valtuutettua. Ryhmänjohtaja Ian Yuill sanoi, että hän ei lähde koalitioon: "Sen sijaan harkitsemme jokaista valtuustossa käsiteltävää asiaa tapauskohtaisesti." SNP:n valtuutettuja valittiin 19, kun vuonna 2012 heitä oli 16. Konservatiivit nousivat kolmesta valtuutetusta 11:een ja työväenpuolueen määrä puolittui yhdeksään. Riippumattomia valtuutettuja valittiin kaksi. Vaihtoehtoja jätti Lid Dems väheni yhdellä neljään. Mahdollinen SNP:n ja liberaalidemokraattien koalitio ei nyt voi toteutua liberaalidemokraattien ilmoituksen vuoksi. Voi syntyä SNP:n vähemmistöhallitus tai konservatiivien, työväenpuolueen ja riippumattomien koalitio. Koko valtuusto kokoontuu ensi keskiviikkona.</w:t>
      </w:r>
    </w:p>
    <w:p>
      <w:r>
        <w:rPr>
          <w:b/>
        </w:rPr>
        <w:t xml:space="preserve">Yhteenveto</w:t>
      </w:r>
    </w:p>
    <w:p>
      <w:r>
        <w:t xml:space="preserve">Liberaalidemokraatit ovat ilmoittaneet, etteivät ne aio liittoutua Aberdeenin kaupunginvaltuuston johtamiseksi.</w:t>
      </w:r>
    </w:p>
    <w:p>
      <w:r>
        <w:rPr>
          <w:b/>
          <w:u w:val="single"/>
        </w:rPr>
        <w:t xml:space="preserve">Asiakirjan numero 23995</w:t>
      </w:r>
    </w:p>
    <w:p>
      <w:r>
        <w:t xml:space="preserve">The Wolverine syöksyy Yhdysvaltain lipputulojen kärkeen</w:t>
      </w:r>
    </w:p>
    <w:p>
      <w:r>
        <w:t xml:space="preserve">Elokuva tuotti ulkomailla 86 miljoonaa dollaria (55 miljoonaa puntaa), mikä tarkoittaa, että se on tuottanut enemmän kuin 120 miljoonaa dollaria, jonka se maksoi avausviikonloppunaan. Se on kuudes elokuva X-Men-sarjassa, joka on nyt tuottanut maailmanlaajuisesti 1,9 miljardia dollaria (1,2 miljardia puntaa). Wolverine sijoittuu Japaniin ja siinä on kansainvälinen näyttelijäkaarti. Foxin kotimaan levityksestä vastaava johtaja Chris Aronson sanoi, että "se pelasi yhtä hyvin Mainesta Mauille". Pienen budjetin kauhuelokuva The Conjuring liukui toiselle sijalle ja keräsi 22,1 miljoonaa dollaria (14,3 miljoonaa puntaa). Despicable Me 2 oli kolmannella sijalla 16 miljoonalla dollarilla (10,3 miljoonalla punnalla) - se on nyt tuottanut yli 600 miljoonaa dollaria (389,5 miljoonaa puntaa) sen jälkeen, kun se julkaistiin neljä viikkoa sitten. Animaatioelokuva Turbo ja Adam Sandlerin Grown Ups 2 muodostivat loput viiden parhaan joukosta. Grown Ups 2 tuotti kolmantena viikonloppunaan 11,5 miljoonaa dollaria (7,4 miljoonaa puntaa). Se on nyt tuottanut 100 miljoonaa dollaria (64,9 miljoonaa puntaa). Woody Allenin uusimman elokuvan Blue Jasmine avaus oli vahva, vaikka sitä esitettiin vain kuudessa elokuvateatterissa. Cate Blanchettin tähdittämä elokuva tuotti kuudesta elokuvateatterista 612 767 dollaria (397 832,65 puntaa). Paul Dergarabedian Hollywood.comin lipputulojen seurantapalvelusta sanoi, että kyseessä oli "yksi kaikkien aikojen suurimmista teatterikohtaisista avauskeskiarvoista ei-animaatioelokuville". Hän totesi myös, että viikonlopun lipunmyynti kasvoi lähes 30 prosenttia viime vuoden vastaavaan aikaan verrattuna. Kymmenen parhaan joukkoon on juuri ja juuri päässyt Sundance-festivaalin voittaja Fruitvale Station. Oscar-kohua herättänyt elokuva tuotti 4,65 miljoonaa dollaria (3 miljoonaa puntaa).</w:t>
      </w:r>
    </w:p>
    <w:p>
      <w:r>
        <w:rPr>
          <w:b/>
        </w:rPr>
        <w:t xml:space="preserve">Yhteenveto</w:t>
      </w:r>
    </w:p>
    <w:p>
      <w:r>
        <w:t xml:space="preserve">Hugh Jackmanin uusin Wolverine-elokuva on studion arvioiden mukaan ollut Yhdysvaltain lipputulojen kärjessä 55 miljoonan dollarin (35 miljoonan punnan) lipunmyynnillä.</w:t>
      </w:r>
    </w:p>
    <w:p>
      <w:r>
        <w:rPr>
          <w:b/>
          <w:u w:val="single"/>
        </w:rPr>
        <w:t xml:space="preserve">Asiakirjan numero 23996</w:t>
      </w:r>
    </w:p>
    <w:p>
      <w:r>
        <w:t xml:space="preserve">Poika törmäsi 'rattijuoppoon' pubin parkkipaikalla Staffordissa</w:t>
      </w:r>
    </w:p>
    <w:p>
      <w:r>
        <w:t xml:space="preserve">Sivulliset riensivät apuun sen jälkeen, kun poika kaatui Staffordissa sijaitsevan King's Horse -ravintolan ulkopuolella hieman ennen kello 18:00 GMT tiistaina. Ensihoitajien saapuessa paikalle he havaitsivat, että poika oli saanut mahdollisesti hengenvaarallisia vammoja, ja veivät hänet sairaalaan. Staffordshiren poliisin mukaan 32-vuotias nainen pidätettiin "epäiltynä positiivisesta puhalluskokeesta". Joku voidaan pidättää rikoksesta epäiltynä vain, jos hän hallitsee ajoneuvoa, poliisi sanoi. Staffordista kotoisin oleva nainen jäi poliisin huostaan, ja poika oli vakaassa tilassa, poliisi lisäsi. Seuraa BBC West Midlandsia Facebookissa ja Twitterissä ja tilaa paikalliset uutispäivitykset suoraan puhelimeesi. Aiheeseen liittyvät Internet-linkit Staffordshiren poliisi West Midlandsin ambulanssipalvelu</w:t>
      </w:r>
    </w:p>
    <w:p>
      <w:r>
        <w:rPr>
          <w:b/>
        </w:rPr>
        <w:t xml:space="preserve">Yhteenveto</w:t>
      </w:r>
    </w:p>
    <w:p>
      <w:r>
        <w:t xml:space="preserve">Epäilty rattijuoppo törmäsi kahdeksanvuotiaaseen poikaan pubin parkkipaikalla.</w:t>
      </w:r>
    </w:p>
    <w:p>
      <w:r>
        <w:rPr>
          <w:b/>
          <w:u w:val="single"/>
        </w:rPr>
        <w:t xml:space="preserve">Asiakirjan numero 23997</w:t>
      </w:r>
    </w:p>
    <w:p>
      <w:r>
        <w:t xml:space="preserve">Currys PC World pyytää anteeksi lahjakorttien pyyhkimistä</w:t>
      </w:r>
    </w:p>
    <w:p>
      <w:r>
        <w:t xml:space="preserve">Yhtiö arvioi edelleen, kuinka moni asiakas on voinut kärsiä. Kuluttajasivusto MoneySavingExpert.com kertoo kuitenkin, että joillakin asiakkailla katosi satoja puntia. Jälleenmyyjän mukaan ongelmaan vaikutti mustan perjantain tarjouksia etsivien ostajien määrä. "Koska Currys PC World -verkkokaupan asiakkaat tekivät tänä mustana perjantaina verkko-ostoksia ennennäkemättömän paljon, verkkosivuillamme oli tilapäinen käyttökatko", yhtiö sanoi sähköpostitse. "Valitettavasti tämä vaikutti lahjakorteilla tehtyihin maksutapahtumiin. Varmistamme, että jokainen asiakas, jota tämä ongelma koski, saa rahat takaisin lahjakorteilleen täysimääräisinä mahdollisimman pian. "Pahoittelemme tätä ongelmaa ja ymmärrämme, että asiakkaat ovat pettyneitä, koska he eivät pystyneet turvaamaan tuotteitaan." MoneySavingExpert.com-sivuston perustaja Martin Lewis sanoi, että yrityksen pitäisi kunnioittaa niiden tuotteiden kauppahintoja, joita asiakkaat yrittivät ostaa. Currys PC Worldin mukaan kotiinkuljetustilaukset olivat kasvaneet 59 prosenttia ja noutotilaukset 233 prosenttia, ja myyntitapahtuman aikana tehtiin kuusi tilausta joka sekunti. Applen AirPodit ja Nintendo Switch -pelikonsoli olivat sen mukaan suosituimpia tuotteita.</w:t>
      </w:r>
    </w:p>
    <w:p>
      <w:r>
        <w:rPr>
          <w:b/>
        </w:rPr>
        <w:t xml:space="preserve">Yhteenveto</w:t>
      </w:r>
    </w:p>
    <w:p>
      <w:r>
        <w:t xml:space="preserve">Currys PC World on pyytänyt anteeksi sen jälkeen, kun verkkosivuston häiriö pyyhki satoja puntia lahjakorteista ja jätti mustan perjantain alennusmyyntien metsästäjät ilman ostoksiaan.</w:t>
      </w:r>
    </w:p>
    <w:p>
      <w:r>
        <w:rPr>
          <w:b/>
          <w:u w:val="single"/>
        </w:rPr>
        <w:t xml:space="preserve">Asiakirjan numero 23998</w:t>
      </w:r>
    </w:p>
    <w:p>
      <w:r>
        <w:t xml:space="preserve">Yorkshiren museon roomalaisen kätkön vetoomus saavutti tavoitteensa</w:t>
      </w:r>
    </w:p>
    <w:p>
      <w:r>
        <w:t xml:space="preserve">Metallinetsijä löysi yli 1 800 kolikon kolikkokimpaleen Wold Newtonin kylän läheltä Itä-Yorkshirestä vuonna 2014. Yorkissa sijaitseva Yorkshiren museo käynnisti heinäkuussa julkisen vetoomuksen kokoelman ostamiseksi. Museon mukaan noin puolet rahoista tuli yksittäisistä lahjoituksista. Se sai myös 10 000 punnan avustuksen Arts Fundilta, ja amerikkalainen Friends of the Art Fund teki 9 981 punnan lahjoituksen. Andrew Woods Yorkshiren museosta sanoi olevansa "innoissaan" vetoomuksen saamasta palautteesta. "Haluamme kiittää jokaista henkilöä, joka antoi lahjoituksen tähän vetoomukseen ja auttoi varmistamaan, että tämä upea kolikkokokoelma pysyy Yorkshiressä ja julkisissa kokoelmissa. "Kolikkokokoelma on ainutkertainen löytö." Kolikkokokoelman yksityiskohdat:  Yorkshiren museo Rahat, jotka kerättiin hamstrauksen ostamiseksi, jaetaan sen löytäjän ja maanomistajan kesken. Se on museossa esillä tammikuuhun asti, jolloin se poistetaan konservointitöitä varten. Museon mukaan se palaa julkiseen näyttelyyn heinäkuussa 2017.</w:t>
      </w:r>
    </w:p>
    <w:p>
      <w:r>
        <w:rPr>
          <w:b/>
        </w:rPr>
        <w:t xml:space="preserve">Yhteenveto</w:t>
      </w:r>
    </w:p>
    <w:p>
      <w:r>
        <w:t xml:space="preserve">Vetoomus, jonka tarkoituksena on ostaa "kerran elämässä" -löydöksi kuvattu roomalainen kallisarvoinen löytö, on saavuttanut 44 000 punnan tavoitteensa.</w:t>
      </w:r>
    </w:p>
    <w:p>
      <w:r>
        <w:rPr>
          <w:b/>
          <w:u w:val="single"/>
        </w:rPr>
        <w:t xml:space="preserve">Asiakirjan numero 23999</w:t>
      </w:r>
    </w:p>
    <w:p>
      <w:r>
        <w:t xml:space="preserve">Somersetin kyyhkyslento ensimmäisen maailmansodan muistoksi</w:t>
      </w:r>
    </w:p>
    <w:p>
      <w:r>
        <w:t xml:space="preserve">Noin 385 lintua päästettiin vapaaksi Cloth Hallin sotamuseosta Ypresissä kello 07.00 BST, ja ensimmäinen lintu suoritti "muistolennon" kello 12.26 BST. Kyyhkysiä käytettiin viestien kuljettamiseen sodan aikana. Järjestäjät Terry ja Jane Williams, jotka pitävät lintuja kotonaan Piltonissa, sanoivat olevansa "erittäin ylpeitä" saadessaan käyttää kyyhkyjään muistotilaisuuksissa. He haluavat, että tapahtumalla tunnustetaan kyyhkyjen tärkeä rooli sodan aikana. The Royal Pigeon Racing Associationin mukaan varhaisin maininta kyyhkyjen käytöstä viestinviejinä on peräisin Egyptin kuninkaalta Ramesses III:lta noin vuodelta 1200 eaa. Yhdistyksen mukaan 1900-luvun alussa kyyhkysurheilusta "tuli massojen urheilulaji", ja myöhemmin lintuja käytettiin sanansaattajina ensimmäisen ja toisen maailmansodan aikana.</w:t>
      </w:r>
    </w:p>
    <w:p>
      <w:r>
        <w:rPr>
          <w:b/>
        </w:rPr>
        <w:t xml:space="preserve">Yhteenveto</w:t>
      </w:r>
    </w:p>
    <w:p>
      <w:r>
        <w:t xml:space="preserve">Sadat kyyhkyset ovat lentäneet 426 kilometriä Belgiasta Somersetiin ensimmäisen maailmansodan satavuotisjuhlan kunniaksi.</w:t>
      </w:r>
    </w:p>
    <w:p>
      <w:r>
        <w:rPr>
          <w:b/>
          <w:u w:val="single"/>
        </w:rPr>
        <w:t xml:space="preserve">Asiakirjan numero 24000</w:t>
      </w:r>
    </w:p>
    <w:p>
      <w:r>
        <w:t xml:space="preserve">Paul Simon "riemuissaan" albumilistan kärjestä</w:t>
      </w:r>
    </w:p>
    <w:p>
      <w:r>
        <w:t xml:space="preserve">Hänen 13. sooloalbuminsa Stranger To Stranger on hänen viides listaykkösensä studioalbuminsa Rhythm of the Saints (1990) ja viime vuoden kokoelmalevyn The Ultimate Collection jälkeen. Drake putosi albumilistan kakkoseksi, mutta on edelleen singlelistan kärjessä. Hänen hittinsä One Dance on pisimpään hallitseva ykkönen yhdeksään vuoteen. Jos kappale pysyy paikallaan vielä yhden viikon, se saavuttaa Official Charts Companyn mukaan Rihannan kymmenen viikkoa kestäneen ykkössijan vuonna 2007 Umbrellalla. Justin Timberlaken Can't Stop The Feeling oli neljättä viikkoa peräkkäin kakkosena ja Calvin Harrisin This Is What You Came For pysyi kolmosena. Niitä seurasi Kungs vs Cookin' On 3 Burnersin This Girl, joka nousi kuusi sijaa, ja X Factor -voittaja Louisa Johnsonin yhteistyö Clean Banditin kanssa oli ensimmäistä kertaa viiden kärjessä. Simon - joka on myös puolet kuuluisasta Simon and Garfunkel -duosta - sanoi albumistaan: "Toivottavasti se kestää useamman kuuntelukerran", hän lisäsi: "En tunne yhtään levyttävää artistia, joka ei olisi riemuissaan, jos saisi ykkösalbumin." Albumilistalla Coldplayn A Head Full of Dreams nousi kolmoseksi, Beyoncen Lemonade neloseksi ja viime viikon ykkönen, Catfish and the Bottlemenin The Ride, putosi viidenneksi.</w:t>
      </w:r>
    </w:p>
    <w:p>
      <w:r>
        <w:rPr>
          <w:b/>
        </w:rPr>
        <w:t xml:space="preserve">Yhteenveto</w:t>
      </w:r>
    </w:p>
    <w:p>
      <w:r>
        <w:t xml:space="preserve">Paul Simon on sanonut olevansa "riemuissaan" saadessaan ensimmäisen Britannian listaykköseksi nousseen studioalbuminsa 26 vuoteen: Toivottavasti se kestää useamman kuuntelukerran: "Toivottavasti se kestää useamman kuuntelukerran."</w:t>
      </w:r>
    </w:p>
    <w:p>
      <w:r>
        <w:rPr>
          <w:b/>
          <w:u w:val="single"/>
        </w:rPr>
        <w:t xml:space="preserve">Asiakirjan numero 24001</w:t>
      </w:r>
    </w:p>
    <w:p>
      <w:r>
        <w:t xml:space="preserve">Kathleen Thompsonin tutkinta: Ex-sotilas kuulustellaan vuoden 1971 ampumislausunnoista</w:t>
      </w:r>
    </w:p>
    <w:p>
      <w:r>
        <w:t xml:space="preserve">Kevin SharkeyBBC News NI Entinen sotilas osallistui armeijan operaatioon Londonderryssä vuonna 1971. Operaation aikana kuuden lapsen äiti Kathleen Thompson ammuttiin kuoliaaksi Rathlin Drivella Cregganissa. Sotilaan, joka tunnistettiin tutkinnassa vain sotilas D:ksi, uskotaan ampuneen kuolettavat laukaukset. Tutkinnan yhteydessä on saatu lausuntoja, jotka sotilaat, jotka on tutkinnassa nimetty vain A:ksi, B:ksi ja C:ksi, antoivat vuonna 1971 kuninkaalliselle sotilaspoliisille. Lausunnoista käy ilmi, että nämä kolme sotilasta olivat tietoisia siitä, että sotilas D ampui laukauksia, mutta kuolemansyyntutkijain tuomioistuin ei ole onnistunut paikallistamaan näitä kolmea sotilasta tämänhetkistä tutkimusta varten. Torstaina todistajana esiintynyt entinen sotilas sanoi olevansa varma, ettei hän ollut sotilas A tai sotilas B. Kathleen Thompsonin perheen asianajaja Karen Quinliven luki sotilas C:n lausunnon todistajalle ja sanoi: "Oliko tuo teidän lausuntonne?" Hän vastasi: "En muista, mitä tapahtui." "Sotilas C" Puolustusministeriön asianajaja kysyi tämän jälkeen todistajalta: "Oletteko te sotilas C?". Armeijan veteraani vastasi: "En voi sanoa varmasti, olenko vai en." Kun asianajaja tämän jälkeen luki sotilas C:n historiallisen lausunnon ja kysyi häneltä toisen kerran: "Oletteko te sotilas C?", todistaja vastasi: "Ei, en usko, en". Aiemmin perheen asianajaja kysyi todistajalta, voisiko hän vielä auttaa kuolinsyyntutkijaa ja Kathleen Thompsonin perhettä, jotka seurasivat oikeudenkäyntiä. Entinen sotilas sanoi: "En voi, olen pahoillani". Tutkinta jatkuu.</w:t>
      </w:r>
    </w:p>
    <w:p>
      <w:r>
        <w:rPr>
          <w:b/>
        </w:rPr>
        <w:t xml:space="preserve">Yhteenveto</w:t>
      </w:r>
    </w:p>
    <w:p>
      <w:r>
        <w:t xml:space="preserve">Armeijan veteraani on kertonut, ettei hän usko olevansa yksi kolmesta mahdollisesti merkittävästä entisestä sotilastodistajasta, joita kuolemansyyntutkija ei ole pystynyt jäljittämään.</w:t>
      </w:r>
    </w:p>
    <w:p>
      <w:r>
        <w:rPr>
          <w:b/>
          <w:u w:val="single"/>
        </w:rPr>
        <w:t xml:space="preserve">Asiakirjan numero 24002</w:t>
      </w:r>
    </w:p>
    <w:p>
      <w:r>
        <w:t xml:space="preserve">Vodafone aikoo ostaa Kabel Deutschlandin</w:t>
      </w:r>
    </w:p>
    <w:p>
      <w:r>
        <w:t xml:space="preserve">Matkapuhelinjätti kertoi, että 75 prosenttia osakkeenomistajista oli hyväksynyt kaupan, mikä on vähimmäismäärä, jonka se tarvitsee Kabelin ostamiseen. Vodafone odottaa saavansa yritysoston päätökseen kuun loppuun mennessä. EU:n sääntelyviranomaisten on kuitenkin vielä hyväksyttävä se. Yrityskauppa merkitsisi muutosta Vodafonen strategiassa, sillä se on keskittynyt Euroopassa pääasiassa matkapuhelinpalveluihin. Vodafone on tekemässä ensiaskeleitaan kuluttajille suunnattujen laajakaistapalvelujen ja televisiopalvelujen markkinoille, jotka kasvavat Saksassa, mutta jäävät edelleen jälkeen Ranskasta ja Espanjasta, ja se aikoo hyödyntää niin sanottuja quad-play-markkinoita. Quad-play- tai multi-play-palvelut tarjoavat asiakkaille digitaalitelevisio-, laajakaista- sekä kiinteän ja matkapuhelimen palveluja. Näiden niputettujen pakettien avulla asiakkaat voivat muun muassa katsella televisiota useilla laitteilla, kuten tabletilla tai kannettavalla tietokoneella. Kaapelilinjoilla voidaan myös soittaa puheluita ja käyttää internetiä nopeammin kuin teleoperaattoreiden tavallisesti tarjoamat nopeudet. Sopimuksen myötä Vodafone saa käyttöönsä 32,4 miljoonaa matkapuhelinasiakasta, viisi miljoonaa laajakaista-asiakasta ja 7,6 miljoonaa tv-asiakasta Saksassa. Vodafone myi hiljattain 45 prosentin osuutensa Verizon Wirelessistä yhdysvaltalaiselle televiestintäkonsernille Verizon Communicationsille yhdessä yrityshistorian suurimmista kaupoista. Vodafone ilmoitti 130 miljardin dollarin (84 miljardin punnan) kaupasta syyskuun alussa. Yhtiö palauttaa osakkeenomistajilleen 54 miljardia puntaa, josta 22 miljardia puntaa menee osakkeenomistajille Yhdistyneessä kuningaskunnassa.</w:t>
      </w:r>
    </w:p>
    <w:p>
      <w:r>
        <w:rPr>
          <w:b/>
        </w:rPr>
        <w:t xml:space="preserve">Yhteenveto</w:t>
      </w:r>
    </w:p>
    <w:p>
      <w:r>
        <w:t xml:space="preserve">Vodafone aikoo toteuttaa Kabel Deutschlandin 7,7 miljardin euron (6,6 miljardin punnan; 10 miljardin dollarin) yritysoston saatuaan saksalaisen kaapelioperaattorin osakkeenomistajien tuen.</w:t>
      </w:r>
    </w:p>
    <w:p>
      <w:r>
        <w:rPr>
          <w:b/>
          <w:u w:val="single"/>
        </w:rPr>
        <w:t xml:space="preserve">Asiakirjan numero 24003</w:t>
      </w:r>
    </w:p>
    <w:p>
      <w:r>
        <w:t xml:space="preserve">Poliisin varoitus mahdollisesta Ketteringin huumekuoleman yhteydestä</w:t>
      </w:r>
    </w:p>
    <w:p>
      <w:r>
        <w:t xml:space="preserve">46-vuotias mies kuoli sunnuntaina osoitteessa Stamford Roadilla, Ketteringissä, ja toinen mies, 33, kuoli romahdettuaan torstai-iltana The Earl of Dalkeith -pubissa kaupungissa. Molemmat olivat poliisin mukaan säännöllisiä huumeiden käyttäjiä, ja poliisi kehotti muita olemaan "valppaana sen suhteen, mitä he ottavat". Molempien miesten toksikologiset testit eivät ole vielä valmistuneet. "Emme ole varmoja, mutta tutkimme, että kyseessä on joko A-luokan vakavien huumeiden erä, joka on odotettua vahvempi tai jollain tavalla saastunut, tai sitten kyse voi olla siitä, että ihmiset sekoittavat eri huumeita ja se aiheuttaa kuolemaan johtavia ongelmia", sanoi komisario Thompson Northamptonshiren poliisista.</w:t>
      </w:r>
    </w:p>
    <w:p>
      <w:r>
        <w:rPr>
          <w:b/>
        </w:rPr>
        <w:t xml:space="preserve">Yhteenveto</w:t>
      </w:r>
    </w:p>
    <w:p>
      <w:r>
        <w:t xml:space="preserve">Poliisi tutkii kahta huumeisiin liittyvää kuolemantapausta samassa Northamptonshiren kaupungissa.</w:t>
      </w:r>
    </w:p>
    <w:p>
      <w:r>
        <w:rPr>
          <w:b/>
          <w:u w:val="single"/>
        </w:rPr>
        <w:t xml:space="preserve">Asiakirjan numero 24004</w:t>
      </w:r>
    </w:p>
    <w:p>
      <w:r>
        <w:t xml:space="preserve">Walesin prinssi vierailee Ironbridgen rotkossa Shropshiressä</w:t>
      </w:r>
    </w:p>
    <w:p>
      <w:r>
        <w:t xml:space="preserve">Prinssi on vieraillut Shropshiren kaupungeissa, muun muassa Ludlow'ssa, jossa hän käynnisti virallisesti kaupungin juhlavuoden puutarhan perustamistyöt. Sen jälkeen prinssi vieraili Telfordissa hyväntekeväisyysjärjestö In Kind Directissä. Sen jälkeen hän matkusti Ironbridge Gorge -rotkossa sijaitsevaan Coalbrookdale Museum of Iron -museoon paljastamaan siellä hiljattain kunnostetun Boy and Swan -suihkulähteen.</w:t>
      </w:r>
    </w:p>
    <w:p>
      <w:r>
        <w:rPr>
          <w:b/>
        </w:rPr>
        <w:t xml:space="preserve">Yhteenveto</w:t>
      </w:r>
    </w:p>
    <w:p>
      <w:r>
        <w:t xml:space="preserve">Walesin prinssi on paljastanut suihkulähteen Ironbridge Gorgeen.</w:t>
      </w:r>
    </w:p>
    <w:p>
      <w:r>
        <w:rPr>
          <w:b/>
          <w:u w:val="single"/>
        </w:rPr>
        <w:t xml:space="preserve">Asiakirjan numero 24005</w:t>
      </w:r>
    </w:p>
    <w:p>
      <w:r>
        <w:t xml:space="preserve">Syracusen yliopiston veljeskunta hyllytetty "äärimmäisen rasistisen" videon takia</w:t>
      </w:r>
    </w:p>
    <w:p>
      <w:r>
        <w:t xml:space="preserve">Kent Syverud kutsui kuvamateriaalia "erittäin huolestuttavaksi ja häiritseväksi". Video tuli henkilökunnan tietoon sen jälkeen, kun yliopistolehti julkaisi sen keskiviikkona. Siinä näkyy opiskelijoita käyttämässä rasistista, seksististä ja homofobista kieltä sekä esittämässä teeskenneltyä seksiä. Video oli tiettävästi lähetetty salaiselle Facebook-sivulle, mutta yliopiston sanomalehti Daily Orange löysi ja julkaisi sen. Yliopisto keskeytti insinöörien veljeskunnan Theta Tau toiminnan kampuksella keskiviikkona iltapäivällä opiskelijoiden protestoitua. "Olen kauhuissani ja järkyttynyt tästä ja syvästi huolissani kaikista yhteisömme jäsenistä", Syverud kirjoitti kaikille opiskelijoille lähettämässään sähköpostissa. "Käyttäytyminen on syvästi vahingollista ja vastoin niitä arvoja ja yhteisön normeja, joita odotamme opiskelijoiltamme. Syracusen yliopistossa ei missään nimessä ole sijaa käytökselle tai kielenkäytölle, joka halventaa kenenkään yksilön tai ryhmän rotua, etnistä alkuperää, seksuaalisuutta, sukupuoli-identiteettiä, vammaisuutta tai uskonnollista vakaumusta", hän kirjoitti. Veljeskunnat ovat opiskelijaryhmiä, jotka toimivat yleensä asuintaloissa ja joilla on suuri autonomia. Ne ovat joutuneet viime vuosina useisiin julkisuudessa esillä olleisiin kiistoihin, kuten viime vuonna Penn Staten yliopistossa tapahtuneeseen opiskelijan kuolemaan juomapelin jälkeen. Syracusessa järjestettiin kaksi julkista foorumia videon julkaisemisen jälkeen. Toisessa foorumissa puhunut Charity Luster, yliopiston kansallisen mustien insinöörien yhdistyksen varapuheenjohtaja, sanoi: "Toivon, että tämä tapahtuma ei herätä keskustelua vain yhdestä videosta, vaan että se herättää keskustelun siitä, miten värillisiä ja aliedustettuja ihmisiä kohdellaan tällä kampuksella."</w:t>
      </w:r>
    </w:p>
    <w:p>
      <w:r>
        <w:rPr>
          <w:b/>
        </w:rPr>
        <w:t xml:space="preserve">Yhteenveto</w:t>
      </w:r>
    </w:p>
    <w:p>
      <w:r>
        <w:t xml:space="preserve">New Yorkissa sijaitseva Syracusen yliopisto on hyllyttänyt erään veljeskunnan sen jälkeen, kun sen jäseniä kuvattiin käyttämässä "äärimmäisen rasistista" ja "homofobista" kieltä, yliopiston kansleri sanoi.</w:t>
      </w:r>
    </w:p>
    <w:p>
      <w:r>
        <w:rPr>
          <w:b/>
          <w:u w:val="single"/>
        </w:rPr>
        <w:t xml:space="preserve">Asiakirjan numero 24006</w:t>
      </w:r>
    </w:p>
    <w:p>
      <w:r>
        <w:t xml:space="preserve">Saltdean Lido -hotellin aseman parantamista juhlitaan!</w:t>
      </w:r>
    </w:p>
    <w:p>
      <w:r>
        <w:t xml:space="preserve">Kulttuuri-, media- ja urheiluministeriö on suostunut nostamaan Saltdeanin Lidon statuksen Grade II:sta Grade II*:ksi. 1930-luvulla rakennetun uimarannan vuokralainen haluaa rakentaa alueelle asuntoja. Kampanjoijat haluavat kuitenkin palauttaa paikan entiseen loistoonsa. Neuvoston johtaja Mary Mears sanoi, että asukkaat suhtautuvat intohimoisesti paikalliseen maamerkkiin. Hän sanoi: "Uimahalli on yksi niistä 27:stä, jotka ovat säilyneet Englannissa, ja yksi niistä kolmesta, jotka sijaitsevat meren äärellä. "Se tarkoittaa, että kunnostuskustannuksiin voidaan myöntää avustusta." Asukkaat ovat myös pyytäneet Sir Terence Conranin arkkitehtitoimiston apua kehittämään ideoita art deco -luokan uimarannalle. Rebecca Crook, joka toimii Save Saltdean Lido -kampanjan puheenjohtajana, sanoi: "Emme voisi olla onnellisempia siitä, että tämä ikoninen rakennus, joka sijaitsee yhteisömme keskustassa, saa nyt ansaitsemansa arkkitehtonisen ja kulttuuriperinnöllisen tunnustuksen."</w:t>
      </w:r>
    </w:p>
    <w:p>
      <w:r>
        <w:rPr>
          <w:b/>
        </w:rPr>
        <w:t xml:space="preserve">Yhteenveto</w:t>
      </w:r>
    </w:p>
    <w:p>
      <w:r>
        <w:t xml:space="preserve">Kampanjoijat ovat kertoneet toivovansa saavansa rahoitusta East Sussexissa sijaitsevan merenrannan maamerkin kunnostamiseen sen jälkeen, kun sen rakennusoikeutta on parannettu.</w:t>
      </w:r>
    </w:p>
    <w:p>
      <w:r>
        <w:rPr>
          <w:b/>
          <w:u w:val="single"/>
        </w:rPr>
        <w:t xml:space="preserve">Asiakirjan numero 24007</w:t>
      </w:r>
    </w:p>
    <w:p>
      <w:r>
        <w:t xml:space="preserve">Wimborne Militia Facebook-taistelussa, kun tilit poistettu käytöstä</w:t>
      </w:r>
    </w:p>
    <w:p>
      <w:r>
        <w:t xml:space="preserve">Viiden Wimborne Militian jäsenen tilit on poistettu käytöstä, eivätkä he voi enää julkaista kuvia tai sisältöä. Facebook ilmoitti tutkivansa asiaa. Elokuussa sosiaalinen media-alusta alkoi poistaa tai rajoittaa tilejä, jotka tukevat oikeistolaisia salaliittoja ja yhdysvaltalaisia miliisiryhmiä. Wimborne Militia, jolla on tällä hetkellä noin 60 jäsentä ja joka jäljittelee historiallisia tapahtumia, kuten Monmouthin kapinaa, on tunnettu paikallisissa tapahtumissa, kuten Wimbornen vuotuisissa jouluvalojen sytytystilaisuuksissa. Pandemian aikana monet sen toiminnoista peruttiin, joten ryhmä on turvautunut sosiaaliseen mediaan pitääkseen yhteyttä jäseniin ja järjestääkseen virtuaalisia tapahtumia. Sosiaalisen median jättiläinen on poistanut tilit viideltä jäseneltä, jotka olivat ryhmän Facebook-sivun ylläpitäjiä, mutta itse sivu on edelleen verkossa. Sivun ylläpitäjä on muun muassa Chris Brown, joka on myös Wimbornen kaupunginkuuluttaja. "Ylläpidän useita sosiaalisen median sivuja ja osallistun Wimbornea käsittelevien sivujen tekoon. Olen naapurustovahdin ylläpitäjä, joten en voi tällä hetkellä tehdä edes sitä", hän sanoi. Wimbornen miliisin tiedottaja sanoi: "Voimme vain kuvitella, että olemme jääneet kiinni algoritmista, joka poistaa nämä sivut, koska otsikossamme on 'miliisi' ja viittaamme miliisiin henkilökohtaisilla tileillämme."</w:t>
      </w:r>
    </w:p>
    <w:p>
      <w:r>
        <w:rPr>
          <w:b/>
        </w:rPr>
        <w:t xml:space="preserve">Yhteenveto</w:t>
      </w:r>
    </w:p>
    <w:p>
      <w:r>
        <w:t xml:space="preserve">Facebook-tilinsä jäädyttäneet historialliset harrastajat pelkäävät, että heidän Facebook-tilinsä on jäädytetty, koska heitä on luultu yhdysvaltalaiseksi oikeistomilitiaksi.</w:t>
      </w:r>
    </w:p>
    <w:p>
      <w:r>
        <w:rPr>
          <w:b/>
          <w:u w:val="single"/>
        </w:rPr>
        <w:t xml:space="preserve">Asiakirjan numero 24008</w:t>
      </w:r>
    </w:p>
    <w:p>
      <w:r>
        <w:t xml:space="preserve">WW2 Dakota joutui laskeutumaan Manchesteriin moottorivian vuoksi.</w:t>
      </w:r>
    </w:p>
    <w:p>
      <w:r>
        <w:t xml:space="preserve">Lincolnshiren RAF Coningsbyssä sijaitsevan Battle of Britain Memorial Flight -lentueeseen kuuluvan Dakotan oli määrä osallistua ohilentoon Warringtonin yllä. Se teki lauantai-iltana "suunnittelemattoman laskun" moottorivian vuoksi, kertoi RAF:n edustaja. "Kone laskeutui turvallisesti, eikä lentäjä loukkaantunut", he lisäsivät. RAF ilmoitti, että se pyrkii nyt saamaan koneen talteen ja tuomaan sen takaisin Lincolnshireen korjattavaksi. Airliners Live -lehden toimittaja Martin Langran kuvasi tapauksen, ja kuvamateriaalissa näyttää siltä, että yksi lentokoneen potkureista ei toimi. "Oli aivan selvää, että yksi moottoreista ei toiminut - en ole täysin varma syystä", Langran sanoi. "Se oli melko harvinaista nähtävää, ja ensimmäinen ajatukseni oli: 'Toivottavasti tämä vehje laskeutuu turvallisesti'." Battle of Britain Memorial Flight perustettiin vuonna 1957, ja sillä on 12 historiallista lentokonetta, muun muassa Lancaster, Dakota, kuusi Spitfireä, kaksi Hurricanea ja kaksi Chipmunia. Seuraa BBC East Yorkshire ja Lincolnshire -lehtiä Facebookissa, Twitterissä ja Instagramissa. Lähetä juttuideoita osoitteeseen yorkslincs.news@bbc.co.uk.</w:t>
      </w:r>
    </w:p>
    <w:p>
      <w:r>
        <w:rPr>
          <w:b/>
        </w:rPr>
        <w:t xml:space="preserve">Yhteenveto</w:t>
      </w:r>
    </w:p>
    <w:p>
      <w:r>
        <w:t xml:space="preserve">Toisen maailmansodan aikainen lentokone joutui keskeyttämään ohilennon ja tekemään hätälaskun Manchesterin lentokentälle, koska sen yhdessä moottorissa oli vika.</w:t>
      </w:r>
    </w:p>
    <w:p>
      <w:r>
        <w:rPr>
          <w:b/>
          <w:u w:val="single"/>
        </w:rPr>
        <w:t xml:space="preserve">Asiakirjan numero 24009</w:t>
      </w:r>
    </w:p>
    <w:p>
      <w:r>
        <w:t xml:space="preserve">Kunnianosoitukset Penarthin venesatamasta vedetylle rugby-pelaajalle</w:t>
      </w:r>
    </w:p>
    <w:p>
      <w:r>
        <w:t xml:space="preserve">Cardiff Coroner's Office -viraston tiedottaja sanoi, että Owain Jones, 32, kuoli "sydänpysähdykseen veden alle joutumisen jälkeen". Poliisi pyytää silminnäkijöitä perjantaina noin kello 22.00 BST tapahtuneelle murhenäytelmälle, mutta sanoo, ettei epäilyttäviä olosuhteita ole. Jones pelasi Cardiff Saracens -rugbyjoukkueessa. Penarthin rannikkovartioston pelastusryhmän tiedottaja sanoi: "Meille annettiin tehtäväksi auttaa kahta vedessä olevaa henkilöä. "Molemmat uhrit nostettiin vedestä ja saivat hoitoa Med Serve Walesilta, Welsh Ambulance NHS Trustilta, mukaan lukien HART-pelastusryhmä.". Paikalla oli myös Rescue 187 -rannikkovartioston helikopteri. "Loukkaantunut vietiin Walesin yliopistolliseen sairaalaan jatkohoitoon." Täydellinen tutkinta on määrä järjestää myöhemmin.</w:t>
      </w:r>
    </w:p>
    <w:p>
      <w:r>
        <w:rPr>
          <w:b/>
        </w:rPr>
        <w:t xml:space="preserve">Yhteenveto</w:t>
      </w:r>
    </w:p>
    <w:p>
      <w:r>
        <w:t xml:space="preserve">Penarthin venesatamasta perjantai-iltana pois vedetylle rugby-pelaajalle on osoitettu kunnioitusta.</w:t>
      </w:r>
    </w:p>
    <w:p>
      <w:r>
        <w:rPr>
          <w:b/>
          <w:u w:val="single"/>
        </w:rPr>
        <w:t xml:space="preserve">Asiakirjan numero 24010</w:t>
      </w:r>
    </w:p>
    <w:p>
      <w:r>
        <w:t xml:space="preserve">Sian Ellisin kuolema: Coalvillen bussiturmasta: Pari oikeudessa</w:t>
      </w:r>
    </w:p>
    <w:p>
      <w:r>
        <w:t xml:space="preserve">Whitwickistä kotoisin oleva Sian Ellis jäi tammikuussa bussin alle lähellä koulua Meadow Lanella Coalvillessa, Leicestershiressä. Michael Parker, 62, ja Paula Parker, 56, molemmat Baker Streetiltä, Coalville, saapuivat Leicesterin tuomaristuomioistuimeen syytettyinä useista liikennerikkomuksista. Molemmat määrättiin ehdottomaan takuuseen ja palaamaan oikeuteen 26. syyskuuta. Sianiin törmättiin pian koulusta lähdön jälkeen 28. tammikuuta, ja hän kuoli tapahtumapaikalla. Parkeria syytetään matkustajien kuljettamisesta vaaraa aiheuttavalla tavalla, ajamisesta muulla kuin ajokortin mukaisella tavalla ja ajoneuvon käyttämisestä ilman vakuutusta. Parkeria syytetään ajoneuvon kuljettamisesta muulla kuin ajokortin mukaisella tavalla ja moottoriajoneuvon käyttämisestä ilman vakuutusta. Seuraa BBC East Midlandsia Facebookissa, Twitterissä tai Instagramissa. Lähetä juttuideoita osoitteeseen eastmidsnews@bbc.co.uk. Aiheeseen liittyvät Internet-linkit HM Courts &amp; Tribunals Service (tuomioistuinten ja tuomioistuinten palvelu)</w:t>
      </w:r>
    </w:p>
    <w:p>
      <w:r>
        <w:rPr>
          <w:b/>
        </w:rPr>
        <w:t xml:space="preserve">Yhteenveto</w:t>
      </w:r>
    </w:p>
    <w:p>
      <w:r>
        <w:t xml:space="preserve">Kaksi ihmistä on saapunut oikeuteen 15-vuotiaan tytön kuolemaan bussiturmassa liittyen.</w:t>
      </w:r>
    </w:p>
    <w:p>
      <w:r>
        <w:rPr>
          <w:b/>
          <w:u w:val="single"/>
        </w:rPr>
        <w:t xml:space="preserve">Asiakirjan numero 24011</w:t>
      </w:r>
    </w:p>
    <w:p>
      <w:r>
        <w:t xml:space="preserve">Guernseyn koulujen sulkemissuunnitelma "voidaan hylätä" uudelleentarkastelun jälkeen.</w:t>
      </w:r>
    </w:p>
    <w:p>
      <w:r>
        <w:t xml:space="preserve">Poliitikot äänestivät siirtymisen puolesta maaliskuussa, mutta huhtikuussa valittu uusi komitea haluaa tarkistaa suunnitelmat. Valiokunnan puheenjohtaja, varapuheenjohtaja Paul le Pelly haluaa pyytää nykyistä osavaltioiden edustajakokousta keskustelemaan asiasta. Hän sanoi, että kun edustajakokous on tehnyt päätöksen, valiokunta "panee politiikan täytäntöön viipymättä". Valiokunta vahvisti lausunnossaan, että se aikoo esittää marraskuun kokouksessa valtioille poliittisen kirjeen, jossa pyydetään jäseniä joko odottamaan aiemmin maaliskuussa tehtyjä päätöksiä tai aloittamaan keskustelu kokonaan uudelleen. Alkuperäinen maaliskuussa tehty päätös tarkoitti, että 11-plus-testin suorittaminen lopetettaisiin vuonna 2019 ja se korvattaisiin valikoimattomalla sisäänpääsyllä. Jos jäsenet katsovat, ettei tämä ole oikea lähestymistapa, päätös kumotaan ja otetaan käyttöön uusi politiikka. Guernseyn vanhin poliitikko, varapresidentti Gavin St Pier sanoi: "Riippumatta henkilökohtaisista näkemyksistä taustalla olevista poliittisista kysymyksistä, politiikka- ja resurssivaliokunta tukee varauksetta sitä, että osavaltioiden on keskusteltava tästä asiasta mahdollisimman pian."</w:t>
      </w:r>
    </w:p>
    <w:p>
      <w:r>
        <w:rPr>
          <w:b/>
        </w:rPr>
        <w:t xml:space="preserve">Yhteenveto</w:t>
      </w:r>
    </w:p>
    <w:p>
      <w:r>
        <w:t xml:space="preserve">Guernseyn koulutuskomitea on vahvistanut, että suunnitelmat 11-plus-testin poistamisesta ja koulun sulkemisesta voidaan kumota.</w:t>
      </w:r>
    </w:p>
    <w:p>
      <w:r>
        <w:rPr>
          <w:b/>
          <w:u w:val="single"/>
        </w:rPr>
        <w:t xml:space="preserve">Asiakirjan numero 24012</w:t>
      </w:r>
    </w:p>
    <w:p>
      <w:r>
        <w:t xml:space="preserve">Swansean valtuusto hahmottelee leikkaussuunnitelman 38 miljoonan punnan vajeen paikkaamiseksi.</w:t>
      </w:r>
    </w:p>
    <w:p>
      <w:r>
        <w:t xml:space="preserve">Viranomainen odottaa ensi vuonna 14 miljoonan punnan rahoitusleikkausta, joka on osa 38 miljoonan punnan budjettivajetta, sekä sosiaalihuollon ja muiden palvelujen "kasvavaa kysyntää". Valtuuston mukaan kouluja ja sosiaalipalveluja priorisoidaan yleisöltä saadun palautteen mukaisesti. Neuvoston johtaja Rob Stewart sanoi, että neuvosto reagoi "ennennäkemättömiin aikoihin". Hän sanoi, että viranomainen on tehnyt viime vuosina "merkittäviä säästöjä", joista 50 miljoonaa puntaa on vähennetty kahden viime vuoden aikana, mutta "enemmän on tehtävä" kuilun kuromiseksi umpeen. "Säästötoimet eivät ole ohi, ja hallitukselta saamamme rahat vähenevät samaan aikaan, kun palvelujemme kysyntä kasvaa", hän lisäsi. "Rahoituksen vähentäminen vaikuttaa kaikkiin valtuuston aloihin, mutta olemme asettaneet koulu- ja sosiaalipalvelut etusijalle kansalaisten näkemysten mukaisesti." Swansea pyrkii säästämään miljoonia myös virtaviivaistamalla hallintoa ja taustapalveluja sekä hankkimalla lisätuloja palvelujen rahoittamiseksi. Stewart sanoi, että ilman menoleikkauksia rahoitusvajeen kurominen umpeen lähivuosina vaatisi 100 prosentin korotuksen kunnallisveroon. "Se ei ole reilua, eikä kukaan kannata sitä", hän lisäsi. Talousarvioehdotuksia koskevat kuulemiset, joihin yleisö ja henkilöstö osallistuvat, alkavat ensi viikolla pidettävän kabinettikokouksen jälkeen. Valtuusto sanoi sitoutuneensa siihen, että irtisanomiset "minimoidaan".</w:t>
      </w:r>
    </w:p>
    <w:p>
      <w:r>
        <w:rPr>
          <w:b/>
        </w:rPr>
        <w:t xml:space="preserve">Yhteenveto</w:t>
      </w:r>
    </w:p>
    <w:p>
      <w:r>
        <w:t xml:space="preserve">Ympäristö- ja kulttuuripalvelujen menoja saatetaan leikata merkittävästi, kun Swansean neuvosto yrittää säästää yli 90 miljoonaa puntaa seuraavien kolmen vuoden aikana.</w:t>
      </w:r>
    </w:p>
    <w:p>
      <w:r>
        <w:rPr>
          <w:b/>
          <w:u w:val="single"/>
        </w:rPr>
        <w:t xml:space="preserve">Asiakirjan numero 24013</w:t>
      </w:r>
    </w:p>
    <w:p>
      <w:r>
        <w:t xml:space="preserve">Pirate Bayn "kopio" menee verkkoon sulkemisen jälkeen</w:t>
      </w:r>
    </w:p>
    <w:p>
      <w:r>
        <w:t xml:space="preserve">Käyttäjien mukaan kloonattu sivusto on verkossa ja toimii täysin. The Pirate Bay, yksi maailman suosituimmista verkkosivustoista, on ollut suljettuna viime viikolla Ruotsissa tehdyn poliisiratsian jälkeen. Isohunt, joka kiellettiin Yhdistyneessä kuningaskunnassa viime kuussa, sanoo tehneensä siirron "pelastaakseen tiedonvälityksen vapauden internetissä". Jos The Pirate Bay palaa, kloonattu sivusto poistetaan, Isohunt lisäsi. The Pirate Bay tarjosi laajan listan linkkejä piraattisisältöön, kuten elokuviin, tv-ohjelmiin ja musiikkiin. Ruotsin poliisi teki viime viikolla ratsian Tukholman lähistöllä ja takavarikoi The Pirate Bayn palvelimia "vuosia kestäneen" tutkinnan jälkeen, poliisi kertoi. Sivuston perustajat on jo tuomittu tekijänoikeusrikoksista ja osa heistä on vangittu, mutta sivustoa on ollut vaikea sulkea pysyvästi. Vuonna 2012 The Pirate Bay muutti rakennettaan, jotta se olisi helpommin siirrettävissä ja kloonattavissa. Kun Peter Sunde, yksi sivuston alkuperäisistä perustajista, kuuli viime viikolla ratsiasta, hän sanoi, ettei pitänyt siitä, mitä sivustosta oli tullut. "Sivusto oli ruma, täynnä bugeja, vanhaa koodia ja vanhaa designia", hän kirjoitti blogikirjoituksessaan. Sunde kritisoi myös sivustolla julkaistujen mainosten yksiselitteistä luonnetta. "Se ei koskaan muuttunut yhtä asiaa lukuun ottamatta - mainoksia. Yhä enemmän ja enemmän mainoksia täytti sivuston, ja jotenkin, kun tuntui mahdottomalta tehdä näistä mainoksista entistä vastenmielisempiä, ne päätyivät jotenkin vielä pahemmiksi."</w:t>
      </w:r>
    </w:p>
    <w:p>
      <w:r>
        <w:rPr>
          <w:b/>
        </w:rPr>
        <w:t xml:space="preserve">Yhteenveto</w:t>
      </w:r>
    </w:p>
    <w:p>
      <w:r>
        <w:t xml:space="preserve">Isohunt, sivusto, joka tarjoaa pääsyä lähinnä laittomasti tuotettuun materiaaliin, on kloonannut kilpailijansa The Pirate Bayn tietokannan sen jälkeen, kun se suljettiin viime viikolla.</w:t>
      </w:r>
    </w:p>
    <w:p>
      <w:r>
        <w:rPr>
          <w:b/>
          <w:u w:val="single"/>
        </w:rPr>
        <w:t xml:space="preserve">Asiakirjan numero 24014</w:t>
      </w:r>
    </w:p>
    <w:p>
      <w:r>
        <w:t xml:space="preserve">Belfastilaisen ohjelmistoyritys Kainosin tulos ennen veroja kasvaa</w:t>
      </w:r>
    </w:p>
    <w:p>
      <w:r>
        <w:t xml:space="preserve">Liikevaihto nousi 16 prosenttia 96,7 miljoonaan puntaan, ja se on yksi Pohjois-Irlannin harvoista pörssilistatuista yrityksistä. Yhtiö työllistää 1 150 henkilöä, ja se avasi viime vuonna toimistot Frankfurtissa, Kööpenhaminassa ja Amsterdamissa. Yli puolet sen tuloista (54 %) tulee valtionhallinnon asiakkailta, ja uusia asiakkaita on myös Skotlannissa ja Walesissa. Yrityksen vuosikertomuksen mukaan Pohjois-Irlannin poliittisten instituutioiden puuttuminen on kuitenkin lykännyt suurinta osaa hankintatoiminnasta. Se sanoo myös, että Brexitin epävarmuus ei ole vaikuttanut kielteisesti toimintaan. Toimitusjohtaja Brendan Mooney sanoi: "Pohjois-Irlannin markkinat ovat aina olleet meille erittäin tärkeät, mutta hyvin pienet markkinat, joiden osuus on noin 3 prosenttia kokonaistuloistamme. "Vaikka haluaisimmekin tehdä enemmän Pohjois-Irlannin yhteisöjen hyväksi, todellisuudessa liiketoimintamme on suurelta osin Britanniassa, Euroopassa ja Yhdysvalloissa, joten päätöksenteko on hidastunut täällä paikallisesti", hän lisäsi.</w:t>
      </w:r>
    </w:p>
    <w:p>
      <w:r>
        <w:rPr>
          <w:b/>
        </w:rPr>
        <w:t xml:space="preserve">Yhteenveto</w:t>
      </w:r>
    </w:p>
    <w:p>
      <w:r>
        <w:t xml:space="preserve">Belfastissa toimiva ohjelmistoyritys Kainos on ilmoittanut maaliskuun loppuun päättyneen tilikauden tuloksensa kasvaneen 7 prosenttia ja nousseen 15,3 miljoonaan puntaan ennen veroja.</w:t>
      </w:r>
    </w:p>
    <w:p>
      <w:r>
        <w:rPr>
          <w:b/>
          <w:u w:val="single"/>
        </w:rPr>
        <w:t xml:space="preserve">Asiakirjan numero 24015</w:t>
      </w:r>
    </w:p>
    <w:p>
      <w:r>
        <w:t xml:space="preserve">Autoton sunnuntai savusumusta kärsivälle Milanolle</w:t>
      </w:r>
    </w:p>
    <w:p>
      <w:r>
        <w:t xml:space="preserve">Toimenpide otettiin käyttöön ensimmäisen kerran kokeiluluontoisesti vuonna 2007, ja se käynnistyy aina, kun saastuminen ylittää lakisääteisen raja-arvon 12 peräkkäisenä päivänä. Satelliittikuvien mukaan Milano on yksi Euroopan saastuneimmista kaupungeista. Corriere della Sera -sanomalehden mukaan toimenpide vaikuttaa arviolta 120 000 ajoneuvoon. Eniten saastuttavia ajoneuvoja on torstaista lähtien kielletty ajamasta kaupungin keskustan läpi. Sunnuntaina liikennettä ei kuitenkaan ollut kello 8.00-18.00 paikallista aikaa (06.00-16.00 GMT). Kielto määrätään, kun saasteet ylittävät 50 mikrogrammaa hiukkasia kuutiometrissä ilmaa 12 päivän aikana. Edellisen kerran täyskielto oli voimassa helmikuussa. Toimenpide ei ole kaikkien ympäristönsuojelijoiden mieleen, sillä heidän mukaansa kaupungin julkista liikennejärjestelmää pitäisi parantaa, jotta ihmiset eivät käyttäisi autojaan. Paikallisen vihreän puolueen valtuutettu Enrico Fedrighini sanoi, että autoille, joissa on kolme tai neljä ihmistä, pitäisi tarjota esimerkiksi ilmainen pysäköinti. "Yksi tai kaksi autovapaata sunnuntaita kuukaudessa ei tee mitään savusumukriisin torjumiseksi", hän sanoi Corriere della Seralle. Julkista liikennettä oli tarkoitus vahvistaa päivisin, ja metrojunia ja busseja oli tarkoitus lisätä.</w:t>
      </w:r>
    </w:p>
    <w:p>
      <w:r>
        <w:rPr>
          <w:b/>
        </w:rPr>
        <w:t xml:space="preserve">Yhteenveto</w:t>
      </w:r>
    </w:p>
    <w:p>
      <w:r>
        <w:t xml:space="preserve">Pohjois-Italian Milanon kaupunki kielsi sunnuntaina kaiken liikenteen kaduiltaan 10 tunnin ajaksi yrittäessään vähentää savusumua.</w:t>
      </w:r>
    </w:p>
    <w:p>
      <w:r>
        <w:rPr>
          <w:b/>
          <w:u w:val="single"/>
        </w:rPr>
        <w:t xml:space="preserve">Asiakirjan numero 24016</w:t>
      </w:r>
    </w:p>
    <w:p>
      <w:r>
        <w:t xml:space="preserve">Ryan Giggs nosti syytteen kiistettyään pahoinpitelyväitteen</w:t>
      </w:r>
    </w:p>
    <w:p>
      <w:r>
        <w:t xml:space="preserve">Aiemmin tässä kuussa useat sanomalehdet kertoivat, että hänet oli pidätetty epäiltynä tyttöystävänsä pahoinpitelystä. Suur-Manchesterin poliisi kertoi, että sille oli ilmoitettu häiriöstä Salfordin Worsleyssä sijaitsevassa osoitteessa hieman kello 22.00 GMT 1. marraskuuta. Poliisin mukaan kolmekymppinen nainen "sai lieviä vammoja, mutta ei tarvinnut hoitoa". Poliisivoimien mukaan poliisit olivat pidättäneet 46-vuotiaan miehen epäiltynä 47 §:n mukaisesta pahoinpitelystä ja 39 §:n mukaisesta tavallisesta pahoinpitelystä, ja hänet oli pantu takuita vastaan odottamaan lisätutkimuksia. Giggsin edustajat sanoivat tuolloin, että hän kiisti kaikki väitteet pahoinpitelystä ja teki yhteistyötä poliisin kanssa. Walesin jalkapalloliitto (FAW) sanoi olevansa tietoinen väitetystä välikohtauksesta, johon miesten maajoukkueen manageri Ryan Giggs on sekaantunut, ja se oli sopinut, ettei Giggs osallistu tulevalle kansainväliselle leirille. Greater Manchesterin poliisi sanoi perjantaina antamassaan lausunnossa: "46-vuotias mies on vangittu uudelleen lisätutkimuksia odotellessa".</w:t>
      </w:r>
    </w:p>
    <w:p>
      <w:r>
        <w:rPr>
          <w:b/>
        </w:rPr>
        <w:t xml:space="preserve">Yhteenveto</w:t>
      </w:r>
    </w:p>
    <w:p>
      <w:r>
        <w:t xml:space="preserve">Walesin manageri Ryan Giggs on joutunut takaisin töihin kiistettyään häntä vastaan esitetyn pahoinpitelysyytöksen.</w:t>
      </w:r>
    </w:p>
    <w:p>
      <w:r>
        <w:rPr>
          <w:b/>
          <w:u w:val="single"/>
        </w:rPr>
        <w:t xml:space="preserve">Asiakirjan numero 24017</w:t>
      </w:r>
    </w:p>
    <w:p>
      <w:r>
        <w:t xml:space="preserve">Hallitus tekee täyskäännöksen Summerlandin tontin myynnissä</w:t>
      </w:r>
    </w:p>
    <w:p>
      <w:r>
        <w:t xml:space="preserve">Viime viikolla ilmoitettiin, että tyhjä maa-alue myytäisiin asuinkäyttöön sen jälkeen, kun virkamiehet olivat hylänneet hotelli- ja vapaa-ajan rakennussuunnitelmat. Tiistaina hallitus kuitenkin paljasti, että se harkitsisi tarkistettua tarjousta, jos suunnitelmien vapaa-ajan näkökulmaa parannettaisiin. Douglasin alue on ollut käyttämättömänä sen jälkeen, kun rakennuskompleksi purettiin vuonna 2005. Yhteisö-, kulttuuri- ja vapaa-ajan ministeriö ilmoitti, että GB Building Solutions ja Springham Ltd ovat saaneet viikon aikaa tarkistaa tarjoustaan. Palotragediaministeri David Cretney, joka esitteli maanantaina pidetyssä kokouksessa syyt suunnitelmien hylkäämiseen, sanoi, että yritykset olivat ehdottaneet "useita mahdollisia vaihtoehtoja". "He ovat sopineet palaavansa asiaan viikon kuluessa; olen suostunut lykkäämään suunniteltua suunnitteluhakemusta. "Tapaamme uudelleen hyvin pian ja yritämme löytää tuloksen, jonka avulla voimme kaikki saada vastinetta rahalle ja parantaa paikallisten ja vierailijoiden vapaa-ajanviettomahdollisuuksia." Douglas Corporation osti alueen vuonna 1964 ja kehitti siitä Summerland Complexin, joka avattiin vuonna 1971. Kaksi vuotta myöhemmin tulipalo pyyhkäisi läpi rakennuksen ja tappoi yli 50 ihmistä. Summerlandin katastrofi johti merkittävään muutokseen Mansaaren ja Yhdistyneen kuningaskunnan palomääräyksissä. Se rakennettiin uudelleen vuonna 1976 ja avattiin uudelleen vuonna 1978.</w:t>
      </w:r>
    </w:p>
    <w:p>
      <w:r>
        <w:rPr>
          <w:b/>
        </w:rPr>
        <w:t xml:space="preserve">Yhteenveto</w:t>
      </w:r>
    </w:p>
    <w:p>
      <w:r>
        <w:t xml:space="preserve">Summerlandin alueen ostamisesta kilpaileville rakennuttajille on annettu viikko aikaa esittää uusia ideoita Mansaaren hallituksen ilmeisen käännöksen jälkeen.</w:t>
      </w:r>
    </w:p>
    <w:p>
      <w:r>
        <w:rPr>
          <w:b/>
          <w:u w:val="single"/>
        </w:rPr>
        <w:t xml:space="preserve">Asiakirjan numero 24018</w:t>
      </w:r>
    </w:p>
    <w:p>
      <w:r>
        <w:t xml:space="preserve">Bathin sillan korjauskustannuksia käsitellään valtuustossa</w:t>
      </w:r>
    </w:p>
    <w:p>
      <w:r>
        <w:t xml:space="preserve">Victoria Bridge, joka yhdistää Upper Bristol Roadin ja Western Riversiden, suljettiin vuonna 2010, kun insinöörit havaitsivat rakenteessa vikoja. Toukokuussa saatiin valmiiksi väliaikainen korjaus "romahtamisriskin rajoittamiseksi", jonka ansiosta silta voitiin avata uudelleen jalankulkijoille. Bathin ja North Eastin neuvostoa pyydetään hyväksymään rahat keskiviikkona. Neuvoston virkamiehet suosittelivat 2,5 miljoonan punnan käyttämistä korjauksiin ja sanoivat, että korjattu silta voitaisiin avata uudelleen vuonna 2013. Viranomaisen mukaan 500 000 puntaa rahoituksesta tulee Bath Western Riverside -hankkeen kehityssopimusten nojalla neuvostolle myönnetyistä varoista. Muu rahoitus tulee vararahoista ja lainoista. Valtuuston raportissa todettiin, että sillan sulkemisen jälkeen vuonna 2011 oli olemassa "merkittävä riski", että silta rikkoontuu rakenteellisesti. Korjaustöihin voisi sisältyä myös parannuksia Avon-joen hinauspolun ja läheisen Victoria Bridge Roadin välillä.</w:t>
      </w:r>
    </w:p>
    <w:p>
      <w:r>
        <w:rPr>
          <w:b/>
        </w:rPr>
        <w:t xml:space="preserve">Yhteenveto</w:t>
      </w:r>
    </w:p>
    <w:p>
      <w:r>
        <w:t xml:space="preserve">Neuvoston virkamiehet ovat suositelleet 2,5 miljoonan punnan rahoituksen myöntämistä Bathissa sijaitsevan 1800-luvun kävelysillan korjaamiseen, joka suljettiin turvallisuuspelkojen vuoksi.</w:t>
      </w:r>
    </w:p>
    <w:p>
      <w:r>
        <w:rPr>
          <w:b/>
          <w:u w:val="single"/>
        </w:rPr>
        <w:t xml:space="preserve">Asiakirjan numero 24019</w:t>
      </w:r>
    </w:p>
    <w:p>
      <w:r>
        <w:t xml:space="preserve">Ouse-joki: Yorkin poliisin takaa-ajon jälkeen joesta löytynyt ruumis</w:t>
      </w:r>
    </w:p>
    <w:p>
      <w:r>
        <w:t xml:space="preserve">Mies, jonka uskotaan olevan parikymppinen ja kotoisin Merseysidesta, pakeni poliiseja King's Staithissa Yorkissa ja putosi Ouse-jokeen vähän myöhemmin. North Yorkshiren poliisi kertoi, että CCTV-operaattorit soittivat sille epäilyttävästä toiminnasta noin kello 01:20 BST, mutta poliisin saapuessa paikalle mies juoksi karkuun. Hänet löydettiin kello 03:00 veden tutkimisen jälkeen ja julistettiin kuolleeksi. Poliisivoimat ilmoitti, että kuolemantapauksesta on ilmoitettu riippumattomalle poliisin käyttäytymisvirastolle. Kyseessä on neljäs kuolemantapaus kaupungin joissa kahden viikon aikana. Seuraa BBC Yorkshirea Facebookissa, Twitterissä ja Instagramissa. Lähetä juttuideasi osoitteeseen yorkslincs.news@bbc.co.uk</w:t>
      </w:r>
    </w:p>
    <w:p>
      <w:r>
        <w:rPr>
          <w:b/>
        </w:rPr>
        <w:t xml:space="preserve">Yhteenveto</w:t>
      </w:r>
    </w:p>
    <w:p>
      <w:r>
        <w:t xml:space="preserve">Miehen ruumis on löydetty joesta hänen paettuaan poliisia, kertoivat poliisit.</w:t>
      </w:r>
    </w:p>
    <w:p>
      <w:r>
        <w:rPr>
          <w:b/>
          <w:u w:val="single"/>
        </w:rPr>
        <w:t xml:space="preserve">Asiakirjan numero 24020</w:t>
      </w:r>
    </w:p>
    <w:p>
      <w:r>
        <w:t xml:space="preserve">Valokuvat osoittavat auringonpolttaman delfiini Spirtlen paranemista...</w:t>
      </w:r>
    </w:p>
    <w:p>
      <w:r>
        <w:t xml:space="preserve">Steven McKenzieBBC Scotland Highlands and Islands -kanavan toimittaja Spirtle-nimellä tunnettu pullonokkadelfiini jäi 24 tunniksi veden ulkopuolelle mutapohjaan Cromarty Firthissä viime toukokuussa. Sen huomasi sattumalta pariskunta, joka oli eksynyt yrittäessään ajaa delfiinien tarkkailupaikalle Moray Firthissä. Pelastajat nostivat delfiinin pinnalle, mutta eivät uskoneet sen selviävän hengissä. Aberdeenin yliopisto on seurannut Spirtlen toipumista Cromartyssa sijaitsevalta Lighthouse Field Station -asemaltaan. Tutkijat ja luonnonsuojelijat toivovat, että Spirtle saattaisi lopulta lisääntyä ja kasvattaa poikasia. Spirtle kuuluu delfiiniryhmään, johon kuuluvat myös sen sisar Honey ja emo Porridge, ja se esiintyy yleensä Moray Firthissä. Whale and Dolphin Conservationin kenttävastaava ja luontokuvaaja Charlie Phillips on myös auttanut dokumentoimaan Spirtlen toipumista. Kaikki kuvat ovat tekijänoikeuden alaisia.</w:t>
      </w:r>
    </w:p>
    <w:p>
      <w:r>
        <w:rPr>
          <w:b/>
        </w:rPr>
        <w:t xml:space="preserve">Yhteenveto</w:t>
      </w:r>
    </w:p>
    <w:p>
      <w:r>
        <w:t xml:space="preserve">Aberdeenin yliopiston tutkijoiden ottamat valokuvat kuvaavat delfiinin toipumista hirvittävän näköisistä auringonpolttovammoista.</w:t>
      </w:r>
    </w:p>
    <w:p>
      <w:r>
        <w:rPr>
          <w:b/>
          <w:u w:val="single"/>
        </w:rPr>
        <w:t xml:space="preserve">Asiakirjan numero 24021</w:t>
      </w:r>
    </w:p>
    <w:p>
      <w:r>
        <w:t xml:space="preserve">James Cameron nimettiin National Geographicin tutkimusmatkailijaksi</w:t>
      </w:r>
    </w:p>
    <w:p>
      <w:r>
        <w:t xml:space="preserve">56-vuotias mies, joka liittyy vain 14 muun kunniamaininnan saaneen joukkoon, sanoi, että se oli "yhtä uskomatonta" kuin Oscarin voittaminen. National Geographicin listalla on joitakin maailman menestyneimpiä tutkimusmatkailijoita ja tiedemiehiä. Tehtävässään Cameron aikoo ohjata yhden miehen sukellusvenettä 11 000 metriä merenpinnan alapuolelle, Tyynenmeren harvoin nähtyyn osaan. Ohjaaja kertoi AFP:lle, että teini-ikäisenä hän ei voinut kuvitella "mitään parempaa kuin olla valtamerentutkija". Hän teki Oscar-palkitun Titanic-elokuvan, koska se antoi hänelle tilaisuuden "sukeltaa valtamerialuksen hylyyn", hän lisäsi. Cameron auttaa rakentamaan minisukellusveneen, joka laskeutuu ensi kesäkuussa meren pimeimpiin kolkkiin, Tyynen valtameren Mariana-haudan syvyyksiin. "Tavoitteenamme on olla pohjassa alle tunnissa, jotta voimme viettää kuusi tai seitsemän tuntia pohjassa tehden tiedettä, ottamalla kuvia, ottamalla ydinnäytteitä ja löytämällä uusia lajeja", hän sanoi. Myös meriekologi Enric Sala nimitettiin uudeksi tutkimusmatkailijaksi.</w:t>
      </w:r>
    </w:p>
    <w:p>
      <w:r>
        <w:rPr>
          <w:b/>
        </w:rPr>
        <w:t xml:space="preserve">Yhteenveto</w:t>
      </w:r>
    </w:p>
    <w:p>
      <w:r>
        <w:t xml:space="preserve">Oscar-palkittu ohjaaja James Cameron on nimitetty National Geographicin tutkimusmatkailijaksi.</w:t>
      </w:r>
    </w:p>
    <w:p>
      <w:r>
        <w:rPr>
          <w:b/>
          <w:u w:val="single"/>
        </w:rPr>
        <w:t xml:space="preserve">Asiakirjan numero 24022</w:t>
      </w:r>
    </w:p>
    <w:p>
      <w:r>
        <w:t xml:space="preserve">Herefordin piirikunnan sairaalan paloturvallisuustoimenpiteet "riittämättömiä".</w:t>
      </w:r>
    </w:p>
    <w:p>
      <w:r>
        <w:t xml:space="preserve">Viime kuussa tehdyssä tarkastuksessa havaittiin ongelmia, jotka merkitsevät palon leviämisvaaraa rakennuksessa. Mercia Healthcare and Wye Valley NHS Trust -yhtiölle on annettu täytäntöönpanomääräys, ja muutokset on tehtävä ensi vuoden kesäkuuhun mennessä. Tilapäiset valvontatoimenpiteet on otettu käyttöön, palvelu kertoi. Wye Valley NHS Trustin väliaikainen toimitusjohtaja Derek Smith sanoi: "Teimme sairaalarakennuksessa töitä, joissa havaittiin, että jotkin osat eivät näytä täyttävän nykyisiä palomääräyksiä. "Nykyaikaiset paloturvallisuusstandardit ovat erittäin korkeat, ja Mercia Healthcare suorittaa työt mahdollisimman pian."</w:t>
      </w:r>
    </w:p>
    <w:p>
      <w:r>
        <w:rPr>
          <w:b/>
        </w:rPr>
        <w:t xml:space="preserve">Yhteenveto</w:t>
      </w:r>
    </w:p>
    <w:p>
      <w:r>
        <w:t xml:space="preserve">Herefordin ja Worcesterin palo- ja pelastuspalvelun mukaan Herefordin piirikunnan sairaalan paloturvallisuustoimenpiteet ovat riittämättömät.</w:t>
      </w:r>
    </w:p>
    <w:p>
      <w:r>
        <w:rPr>
          <w:b/>
          <w:u w:val="single"/>
        </w:rPr>
        <w:t xml:space="preserve">Asiakirjan numero 24023</w:t>
      </w:r>
    </w:p>
    <w:p>
      <w:r>
        <w:t xml:space="preserve">Rugbyn teini-ikäinen kriittisessä tilassa otettuaan ekstaasia uudenvuodenaattona</w:t>
      </w:r>
    </w:p>
    <w:p>
      <w:r>
        <w:t xml:space="preserve">Ohikulkija löysi hänet tajuttomana Bilton Roadilta, Rugbystä, ja poliisiauto hälytti hänet paikalle. Poliisit antoivat pojalle ensiapua, kunnes ensihoitajat saapuivat paikalle, ja takavarikoivat paikalta määrän tabletteja. Heidän mukaansa lääkkeet, joissa on Audin logo ja kirjaimet "AU", sisältävät erittäin puhdasta MDMA:ta. West Midlands Ambulance Servicen tiedottaja sanoi, että ambulanssit kutsuttiin paikalle kello 21.43 GMT, ja ne hoitivat poikaa paikan päällä ennen kuin hänet vietiin Coventryn yliopistolliseen sairaalaan. Komisario Dave Andrews Warwickshiren poliisista sanoi: "Kehotamme kaikkia harkitsemaan laittomien aineiden käytön seurauksia sekä terveyden että oikeudellisten seurausten kannalta. "Olemme erityisen huolissamme tässä tapauksessa, koska sieltä löytyi erittäin puhdasta ekstaasia. Kehotan kaikkia, joilla on takavarikoidun ekstaasin kuvaukseen sopivaa ekstaasia, olemaan ottamatta sitä. "Olemme käynnistäneet perusteellisen tutkinnan selvittääksemme olosuhteet, jotka johtivat pojan sairastumiseen, ja sen, vaikuttivatko rikolliset toimet hänen tilaansa."</w:t>
      </w:r>
    </w:p>
    <w:p>
      <w:r>
        <w:rPr>
          <w:b/>
        </w:rPr>
        <w:t xml:space="preserve">Yhteenveto</w:t>
      </w:r>
    </w:p>
    <w:p>
      <w:r>
        <w:t xml:space="preserve">16-vuotias poika on vakavasti sairas sen jälkeen, kun hänen uskotaan ottaneen erittäin puhdasta ekstaasia uudenvuodenaattona, poliisi kertoi.</w:t>
      </w:r>
    </w:p>
    <w:p>
      <w:r>
        <w:rPr>
          <w:b/>
          <w:u w:val="single"/>
        </w:rPr>
        <w:t xml:space="preserve">Asiakirjan numero 24024</w:t>
      </w:r>
    </w:p>
    <w:p>
      <w:r>
        <w:t xml:space="preserve">Helikopteri poistaa tynnyreitä Corkin "aavelaivalla".</w:t>
      </w:r>
    </w:p>
    <w:p>
      <w:r>
        <w:t xml:space="preserve">Alus juuttui kiville Ballycottonin lähellä aiemmin tällä viikolla Dennis-myrskyn aiheuttamien voimakkaiden tuulten vuoksi. 80-metrinen alus on ajelehtinut tuhansia kilometrejä sen jälkeen, kun sen miehistö hylkäsi sen, kun se oli purjehtimassa Kreikasta Haitille vuonna 2018. Britannian kuninkaallisen laivaston alus havaitsi sen viimeksi syyskuussa 2019 Atlantin puolivälissä. Corkin kreivikunnanvaltuuston meriurakoitsija on aloittanut valmistelut diesel- ja hydrauliikkaöljyä sisältävien sinetöityjen säiliöiden turvallista poistamista varten. Perjantaina tynnyreitä toimitettiin alukselle osana neuvoston operaatiota. Niiden poistaminen riippuu säästä, eikä se todennäköisesti tapahdu ennen ensi viikkoa. Henkilö, joka väittää edustavansa MV Alta -nimisen aluksen omistajaa, otti yhteyttä Irlannin tasavallan veroviranomaisiin aiemmin tällä viikolla. Verohallinnon edustaja kertoi RTÉ:lle, että Receiver of Wreck, joka on merihylkyjä koskevaa lainsäädäntöä hallinnoiva virkamies, jatkaa asian käsittelyä.</w:t>
      </w:r>
    </w:p>
    <w:p>
      <w:r>
        <w:rPr>
          <w:b/>
        </w:rPr>
        <w:t xml:space="preserve">Yhteenveto</w:t>
      </w:r>
    </w:p>
    <w:p>
      <w:r>
        <w:t xml:space="preserve">Öljyä ja dieseliä täynnä olevat tynnyrit poistetaan helikopterilla Corkiin huuhtoutuneesta "haamurahtialuksesta".</w:t>
      </w:r>
    </w:p>
    <w:p>
      <w:r>
        <w:rPr>
          <w:b/>
          <w:u w:val="single"/>
        </w:rPr>
        <w:t xml:space="preserve">Asiakirjan numero 24025</w:t>
      </w:r>
    </w:p>
    <w:p>
      <w:r>
        <w:t xml:space="preserve">Coldplay lahjoittaa Gloucestershiren koululle signeeratun kitaran arpajaispalkinnon</w:t>
      </w:r>
    </w:p>
    <w:p>
      <w:r>
        <w:t xml:space="preserve">Cheltenhamin lähellä sijaitsevan Swell Church of England Primary Schoolin on kerättävä 350 000 puntaa, jotta se voisi maksaa uuden tilan, josta osa on tarkoitettu musiikkitunneille. Vanhemman Nadia Moulen aviomies Glenn on bändin ystävä, ja hän otti heihin yhteyttä kysyäkseen, voisivatko he auttaa. Rouva Moule sanoi vitsikkäästi, että mukana oli "jonkin verran makeaa puhetta". "Mieheni oli kiertueella Coldplayn kanssa, joten tapasimme siellä, ja hän on pysynyt bändin ystävänä, joten sain idean tehdä online-arpajaiset", hän selitti. "Sanoin miehelleni: 'Haluaisitko ehkä soittaa ja hankkia muutaman hyvän palkinnon?'. Luulen, että siinä oli ehkä hieman makeaa puhetta ja pitkä ystävyys. "Halusimme auttaa koulua." Koulun johtaja Alison Rawlings sanoi: "Olemme uskomattoman kiitollisia vanhempainyhdistyksellemme, joka tekee uskomattoman kovasti töitä. "Asetimme heille aluksi mahdottoman tehtävän, joka oli mielestämme 10 000 punnan ansaitseminen. Mutta he ottivat haasteen vastaan ja toteuttivat sen, ja arpajaiset ovat mielestämme aivan uskomattomia." Musta Fender Squier Telecaster arvotaan muiden palkintojen ohella. Keskiviikkona päättyvään arvontaan on myyty jo yli 6 000 lippua.</w:t>
      </w:r>
    </w:p>
    <w:p>
      <w:r>
        <w:rPr>
          <w:b/>
        </w:rPr>
        <w:t xml:space="preserve">Yhteenveto</w:t>
      </w:r>
    </w:p>
    <w:p>
      <w:r>
        <w:t xml:space="preserve">Coldplay on lahjoittanut kaikkien neljän bändin jäsenen signeeraaman Fender-kitaran arpajaispalkinnoksi, jolla kerätään rahaa Gloucestershiren koulun laajennusta varten.</w:t>
      </w:r>
    </w:p>
    <w:p>
      <w:r>
        <w:rPr>
          <w:b/>
          <w:u w:val="single"/>
        </w:rPr>
        <w:t xml:space="preserve">Asiakirjan numero 24026</w:t>
      </w:r>
    </w:p>
    <w:p>
      <w:r>
        <w:t xml:space="preserve">Clifton Suspension Bridge päivittyy kosketuksettomaksi</w:t>
      </w:r>
    </w:p>
    <w:p>
      <w:r>
        <w:t xml:space="preserve">Maksu hyväksytään edelleen hopeakolikoilla tai 1 punnan kolikolla. Siltapäällikkö Trish Johnson sanoi toivovansa, että lisämaksun maksaminen pitää liikenteen sujuvana sillan yli. Bristolin ja North Somersetin välisen sillan ylittää vuosittain noin neljä miljoonaa ajoneuvoa. Uuden maksutavan tuo sillalle maailmanlaajuinen maksuohjelmistoyritys NMI. Johnson sanoi: "Koska käyttäjillä on yhä vähemmän käteistä mukana ja kosketuksettomista maksutavoista on tullut Britannian suosituin ja nopein maksutapa, oli erittäin tärkeää, että Trust antaa käyttäjillemme mahdollisuuden käyttää haluamaansa maksutapaa ja nopeuttaa maksamista sillalla." NMI:n toimitusjohtaja Vijay Sondhi lisäsi: "Olemme ylpeitä siitä, että saamme yhdistää menneisyyden insinööritieteellisen kekseliäisyyden ja tulevaisuuden uusimman kosketuksettoman maksuteknologian." Sillan ylittämisen hinta nousi huhtikuussa 2014 50 punnasta 1 puntaan, kun sillan hoitajat väittivät, että ylläpitokustannukset olivat nousseet merkittävästi. Vuonna 1864 avatun ikonisen maksullisen sillan suunnitteli viktoriaaninen insinööri Isambard Kingdom Brunel. Aiheeseen liittyvät Internet-linkit Cliftonin riippusilta</w:t>
      </w:r>
    </w:p>
    <w:p>
      <w:r>
        <w:rPr>
          <w:b/>
        </w:rPr>
        <w:t xml:space="preserve">Yhteenveto</w:t>
      </w:r>
    </w:p>
    <w:p>
      <w:r>
        <w:t xml:space="preserve">Clifton Suspension Bridge -sillan ylittävät autoilijat voivat nyt maksaa 1 punnan tiemaksun kontaktittomilla puhelimilla ja korteilla.</w:t>
      </w:r>
    </w:p>
    <w:p>
      <w:r>
        <w:rPr>
          <w:b/>
          <w:u w:val="single"/>
        </w:rPr>
        <w:t xml:space="preserve">Asiakirjan numero 24027</w:t>
      </w:r>
    </w:p>
    <w:p>
      <w:r>
        <w:t xml:space="preserve">HMP Nottingham: Nottingham: Vanki kuolee sairaalassa</w:t>
      </w:r>
    </w:p>
    <w:p>
      <w:r>
        <w:t xml:space="preserve">Vankeinhoitolaitoksen mukaan vanki Alexander Braund, 25, kuoli tiistaina. Tiedottaja sanoi: "Kuten kaikkien vankilakuolemien kohdalla, vankiloiden ja ehdonalaisvalvonnan oikeusasiamies suorittaa riippumattoman tutkimuksen." Vankila on joutunut viime vuosina tulituksen kohteeksi kahdeksan vangin kuoleman jälkeen, jotka riistivät itseltään hengen helmikuun 2016 ja tammikuun 2018 välisenä aikana. Kuolemantapaukset johtivat siihen, että Nottinghamin vankilasta tuli ensimmäinen vankila Yhdistyneessä kuningaskunnassa, jolle lähetettiin kiireellinen ilmoituskirje itsemurhien vuoksi. Sen jälkeen on kuollut neljä muuta vankia, mukaan lukien Ben Ireson, joka löydettiin hirtettynä sellistään 13. joulukuuta 2018. Elokuussa julkaistussa viimeisimmässä riippumattoman valvontalautakunnan (IMB) raportissa todettiin, että vankilassa on edelleen "erittäin merkittäviä" väkivaltaongelmia. Seuraa BBC East Midlandsia Facebookissa, Twitterissä tai Instagramissa. Lähetä juttuideoita osoitteeseen eastmidsnews@bbc.co.uk.</w:t>
      </w:r>
    </w:p>
    <w:p>
      <w:r>
        <w:rPr>
          <w:b/>
        </w:rPr>
        <w:t xml:space="preserve">Yhteenveto</w:t>
      </w:r>
    </w:p>
    <w:p>
      <w:r>
        <w:t xml:space="preserve">HMP Nottinghamin vanki on kuollut sairaalassa, oikeusministeriö (MoJ) on ilmoittanut.</w:t>
      </w:r>
    </w:p>
    <w:p>
      <w:r>
        <w:rPr>
          <w:b/>
          <w:u w:val="single"/>
        </w:rPr>
        <w:t xml:space="preserve">Asiakirjan numero 24028</w:t>
      </w:r>
    </w:p>
    <w:p>
      <w:r>
        <w:t xml:space="preserve">Brandon Leen kuolema: South Shieldsin murhan kiistää mies</w:t>
      </w:r>
    </w:p>
    <w:p>
      <w:r>
        <w:t xml:space="preserve">Jarrow'sta kotoisin oleva Brandon Lee kuoli lyhyen ajan kuluttua siitä, kun hänet löydettiin Victoria Roadilla sijaitsevasta osoitteesta varhain 12. toukokuuta. Garry Miller, 25, Beach Roadilta, South Shieldsistä, kiisti Leen murhan, kun hän saapui Newcastle Crown Courtiin. Ross Miller, 23, Victoria Roadilta, jota myös syytetään murhasta, ei tunnustanut syytettä. Molemmat syytetyt vangittiin. Oikeudenkäynnin, jonka odotetaan kestävän jopa 10 päivää, on alustavasti määrä alkaa 6. lokakuuta. Seuraa BBC North East &amp; Cumbrian uutisia Twitterissä, Facebookissa ja Instagramissa. Lähetä juttuideoita osoitteeseen northeastandcumbria@bbc.co.uk.</w:t>
      </w:r>
    </w:p>
    <w:p>
      <w:r>
        <w:rPr>
          <w:b/>
        </w:rPr>
        <w:t xml:space="preserve">Yhteenveto</w:t>
      </w:r>
    </w:p>
    <w:p>
      <w:r>
        <w:t xml:space="preserve">Mies on kiistänyt murhanneensa 24-vuotiaan miehen South Shieldsissä sijaitsevassa talossa.</w:t>
      </w:r>
    </w:p>
    <w:p>
      <w:r>
        <w:rPr>
          <w:b/>
          <w:u w:val="single"/>
        </w:rPr>
        <w:t xml:space="preserve">Asiakirjan numero 24029</w:t>
      </w:r>
    </w:p>
    <w:p>
      <w:r>
        <w:t xml:space="preserve">Hendonin murha: Drill-räppäri, joka syytti identtistä kaksosta, todettiin syylliseksi</w:t>
      </w:r>
    </w:p>
    <w:p>
      <w:r>
        <w:t xml:space="preserve">DNA:ta, joka vastaa 18-vuotiaan Javell Hallin profiilia, löytyi Asante Campbellin surmaamiseen Pohjois-Lontoossa käytetyn veitsen tupesta, kerrottiin Old Bailey -oikeudessa. Kysyttäessä DNA:sta Hall sanoi: "En koskaan koskenut veitseen. Jos se ei ole minun, sen täytyy olla [kaksoisveljeni]." Kofi Abusah, 19, tuomittiin myös rautatietyöläisen Campbellin murhasta. Oikeudenkäynnissä kuultiin, että joukko miehiä hyökkäsi 24-vuotiaan kimppuun Hendonissa sijaitsevalla asuinalueella 29. helmikuuta 2020. Campbell, joka puukotettiin autonsa ikkunan läpi, oli odottanut tapaavansa kollegaansa ennen kuin hän lähti yövuoroon, valamiehistölle kerrottiin. Aiemmin hän oli antanut hyvänyönsuukon morsiamelleen ja tyttärelleen. Syyttäjä Oliver Glasgow QC oli kysynyt Hallilta, keksisikö hän mitään syytä, miksi hänen tai hänen veljensä DNA:ta olisi ollut tupessa, mutta syytetty väitti, ettei ollut koskaan koskenut veitseen. Hayesista kotoisin oleva Hall ja Edgwaresta kotoisin oleva Abusah vangittiin ennen 23. huhtikuuta annettavaa tuomiota. Valamiehistö ei tehnyt päätöstä kolmannen vastaajan, 20-vuotiaan Hafid Omarin, Mill Hillistä, osalta. Hänet vangittiin odottamaan päätöstä siitä, tuomitaanko hänet uudelleen murhasta. Aiheeseen liittyvät Internet-linkit HM Courts &amp; Tribunals Service (HM Courts &amp; Tribunals Service)</w:t>
      </w:r>
    </w:p>
    <w:p>
      <w:r>
        <w:rPr>
          <w:b/>
        </w:rPr>
        <w:t xml:space="preserve">Yhteenveto</w:t>
      </w:r>
    </w:p>
    <w:p>
      <w:r>
        <w:t xml:space="preserve">Porilainen räppäri, joka yritti sysätä syyn identtiselle kaksoselleen sen jälkeen, kun tuore isä oli puukotettu kuoliaaksi, on tuomittu murhasta.</w:t>
      </w:r>
    </w:p>
    <w:p>
      <w:r>
        <w:rPr>
          <w:b/>
          <w:u w:val="single"/>
        </w:rPr>
        <w:t xml:space="preserve">Asiakirjan numero 24030</w:t>
      </w:r>
    </w:p>
    <w:p>
      <w:r>
        <w:t xml:space="preserve">Coronavirus: Syöpäleikkaus keskeytettiin Manxin tehohoitokapasiteetin lisäämiseksi</w:t>
      </w:r>
    </w:p>
    <w:p>
      <w:r>
        <w:t xml:space="preserve">Potilas, joka David Ashfordin mukaan oli "vakaa ja toipuu hitaasti" teho-osastolla, on toinen kahdesta Noblen sairaalassa hoidettavasta potilaasta. Leikkauksen lopettaminen oli "poikkeuksellisen vaikea päätös", mutta sitä tarvittiin "teho-osaston kapasiteetin maksimoimiseksi", hän lisäsi. Saarella on 49 virustapausta. Ashfordin mukaan kahta hoidetaan sairaalassa, ja loput 47 ovat eristäneet itsensä. Hallituksen päivittäisessä pandemiaa koskevassa tiedotustilaisuudessa hän sanoi, että ensimmäinen tehohoitoon ottaminen merkitsi sitä, että oli "nyt välttämätöntä" peruuttaa kaikki muut paitsi kiireelliset syöpäleikkaukset. "Olemme lykänneet sitä niin kauan kuin mahdollista", hän lisäsi. "Meidän on tehtävä se nyt, koska henkilökunta on koulutettava uudelleen ja sairaalassa on tehtävä muutoksia." Noble'sissa olevat teatterit käytettäisiin nyt uudelleen tehohoidon laajentamiseen, hän sanoi, vaikka hätäteatteri pysyisikin toiminnassa. Hän lisäsi, että toiminta "on perustunut vankkaan kliiniseen neuvontaan ja kuulemiseen kliinisen tukikohdan ja myös kansanterveyden kanssa, ja pyrimme tukemaan kaikkia syöpäpotilaita, joita asia koskee, parhaalla mahdollisella tavalla".</w:t>
      </w:r>
    </w:p>
    <w:p>
      <w:r>
        <w:rPr>
          <w:b/>
        </w:rPr>
        <w:t xml:space="preserve">Yhteenveto</w:t>
      </w:r>
    </w:p>
    <w:p>
      <w:r>
        <w:t xml:space="preserve">Mansaarella on peruttu kaikki elektiiviset ja muut kuin kiireelliset syöpäleikkaukset sen jälkeen, kun koronaviruspotilas oli jouduttu ottamaan tehohoitoon, terveysministeri on kertonut.</w:t>
      </w:r>
    </w:p>
    <w:p>
      <w:r>
        <w:rPr>
          <w:b/>
          <w:u w:val="single"/>
        </w:rPr>
        <w:t xml:space="preserve">Asiakirjan numero 24031</w:t>
      </w:r>
    </w:p>
    <w:p>
      <w:r>
        <w:t xml:space="preserve">Kolmasosa korttimaksuista kontaktittomia</w:t>
      </w:r>
    </w:p>
    <w:p>
      <w:r>
        <w:t xml:space="preserve">Ammattiliitto UK Finance kertoi, että 33 prosenttia kaikista muovikuluista maksettiin toukokuussa pyyhkäisyn sijaan napauttamalla, mikä on lähes kaksinkertainen määrä viime vuoden 18 prosenttiin verrattuna. Erityisesti lisääntyivät matkustamiseen liittyvät ostokset, kuten valuutanvaihto ja lentokenttäterminaalit. Toukokuussa kontaktittomilla maksuilla käytettiin yhteensä 4,5 miljardia puntaa. Muovikorttimaksujen kokonaismäärä oli 57,2 miljardia puntaa sekä luotto- että maksukorteilla. Viime toukokuuhun verrattuna ihmiset käyttivät enemmän maksukortteja, 40,6 miljardia puntaa, kun vuotta aiemmin vastaava luku oli 37,9 miljardia puntaa. Luottokorttiostokset kasvoivat 16,6 miljardiin puntaan 15,2 miljardista punnasta.</w:t>
      </w:r>
    </w:p>
    <w:p>
      <w:r>
        <w:rPr>
          <w:b/>
        </w:rPr>
        <w:t xml:space="preserve">Yhteenveto</w:t>
      </w:r>
    </w:p>
    <w:p>
      <w:r>
        <w:t xml:space="preserve">Uusien lukujen mukaan yli kolmannes kaikista korttimaksuista on nykyään kontaktittomia.</w:t>
      </w:r>
    </w:p>
    <w:p>
      <w:r>
        <w:rPr>
          <w:b/>
          <w:u w:val="single"/>
        </w:rPr>
        <w:t xml:space="preserve">Asiakirjan numero 24032</w:t>
      </w:r>
    </w:p>
    <w:p>
      <w:r>
        <w:t xml:space="preserve">Coventryn kuolonkolarin veljesten muistotilaisuus</w:t>
      </w:r>
    </w:p>
    <w:p>
      <w:r>
        <w:t xml:space="preserve">Corey, kuusi, ja Casper Platt-May, kaksi, olivat äitinsä kanssa, kun he joutuivat onnettomuuteen Coventryssä 22. helmikuuta. Coventryn katedraalin kaanon Katherine Fleming sanoi, että maanantaina pidetty jumalanpalvelus oli koko kaupungin mahdollisuus surra yhdessä. Poikien vanhempien mukaan jumalanpalvelus oli "kiitos yhteisölle". Corey ja Casper olivat myös jopa yhdeksän lapsen ryhmässä, jota autettiin Macdonald Roadin poikki Stoken kaupunginosassa, kun heihin osui isku. Heidät vietiin sairaalaan vakavien vammojen vuoksi, mutta Casperia ei saatu elvytettyä, ja hän kuoli vähän myöhemmin. Corey kiidätettiin leikkaukseen, mutta hän kuoli myöhemmin. Maanantaina iltapäivällä toimitukseen osallistui myös kymmeniä moottoripyöräilijöitä. Coventryn katedraali kertoi Twitter-sivuillaan ennen jumalanpalvelusta: "Meillä on kunnia tarjota tila perheelle ja ystäville tänä iltapäivänä." Jumalanpalveluksessa - jonka nimi oli "Casper ja Corey - rakkauden ja muiston jumalanpalvelus" - seurakunnalle esitettiin perheen video, jossa näytettiin joitakin heidän rakkaimpia muistojaan pojista. Poikien hautajaisia ei ole vielä pidetty. Kahta henkilöä syytetään kuolemantuottamuksesta vaarallisessa ajossa. Heidät on vangittu, ja heidät on määrä viedä Warwickin kruununoikeuteen torstaina. Perheen hautajaiskulujen kattamiseksi perustettu lahjoitussivu on kerännyt yli 26 000 puntaa.</w:t>
      </w:r>
    </w:p>
    <w:p>
      <w:r>
        <w:rPr>
          <w:b/>
        </w:rPr>
        <w:t xml:space="preserve">Yhteenveto</w:t>
      </w:r>
    </w:p>
    <w:p>
      <w:r>
        <w:t xml:space="preserve">Muistotilaisuus on järjestetty kahden nuoren veljeksen muistoksi, jotka kuolivat törmäyksessä auton kanssa matkalla puistoon.</w:t>
      </w:r>
    </w:p>
    <w:p>
      <w:r>
        <w:rPr>
          <w:b/>
          <w:u w:val="single"/>
        </w:rPr>
        <w:t xml:space="preserve">Asiakirjan numero 24033</w:t>
      </w:r>
    </w:p>
    <w:p>
      <w:r>
        <w:t xml:space="preserve">Carseview sairaanhoitaja "kiroili ja pahoinpiteli potilaan</w:t>
      </w:r>
    </w:p>
    <w:p>
      <w:r>
        <w:t xml:space="preserve">Alan Manleyn väitetään polvistuneen sopimattomasti potilaan olkapäälle tai niskan alueelle. Häntä syytetään myös sopimattomasta kielenkäytöstä potilasta kohtaan ja hänen jalkansa päällä seisomisesta. Nursing and Midwifery Councilin kuulemistilaisuudessa päätetään, voiko Alan Manley jatkaa sairaanhoitajan ammattia. Väitetään, että välikohtaukset tapahtuivat keskuksen psykiatrisen tehohoidon yksikössä yövuorossa toukokuussa 2016. Kuulemistilaisuudessa kerrottiin, että 16-vuotias potilas oli yrittänyt itsemurhaa ja että henkilökunta oli myöhemmin hillinnyt häntä, kun hän oli kiihtynyt. Lautakunta kuuli, että Manley oli ollut laukaiseva tekijä potilaan hermostumisen kannalta ja että potilas puri Manleytä. Manley myönsi käyttäneensä sopimatonta kieltä potilasta kohtaan ja seisoneensa tahallaan potilaan jalan päällä poistuessaan huoneesta. Hän kiistää syytteen potilaan olkapään ja kaulan alueelle polvistumisesta. Vanhempi hoitaja kertoi kuulemisessa, että ei ole koskaan sopivaa kiroilla tai painaa kaulan aluetta, kuten hän oli todistanut, ja kuvaili sitä potilaan pahoinpitelyksi. Edinburghissa järjestettävän soveltuvuuskäsittelyn odotetaan kestävän neljä päivää.</w:t>
      </w:r>
    </w:p>
    <w:p>
      <w:r>
        <w:rPr>
          <w:b/>
        </w:rPr>
        <w:t xml:space="preserve">Yhteenveto</w:t>
      </w:r>
    </w:p>
    <w:p>
      <w:r>
        <w:t xml:space="preserve">Dundeen Carseview-keskuksessa työskennellyttä mielenterveyshoitajaa on syytetty potilaan kiroilusta ja pahoinpitelystä.</w:t>
      </w:r>
    </w:p>
    <w:p>
      <w:r>
        <w:rPr>
          <w:b/>
          <w:u w:val="single"/>
        </w:rPr>
        <w:t xml:space="preserve">Asiakirjan numero 24034</w:t>
      </w:r>
    </w:p>
    <w:p>
      <w:r>
        <w:t xml:space="preserve">Entinen Essexin poliisi syyllistyi virkavirheeseen poliisiaseman seksin vuoksi</w:t>
      </w:r>
    </w:p>
    <w:p>
      <w:r>
        <w:t xml:space="preserve">PC Harry Burgess lähetti seksuaalisia viestejä myös toiselle virantoimituksessa olevalle konstaapelille käyttäen Essexin poliisin sähköpostijärjestelmää. Väärinkäytöksiä koskevassa kuulemisessa todettiin, että hän rikkoi ammatillisia normeja, ja hänet olisi erotettu, ellei hän olisi irtisanoutunut. Ylikomisario Tracey Harman sanoi, että Burgess "käytti hyväkseen tilannetta toisen poliisin kanssa". Entisen PC Burgessin todettiin vaihtaneen viestejä toisen konstaapelin kanssa virkatehtävissä ollessaan WhatsAppin, tekstiviestien ja sähköpostin välityksellä 19. tammikuuta ja 8. kesäkuuta 2016 välisenä aikana. 'Käytti hyväkseen' Hän myös harjoitti seksuaalista toimintaa poliisiasemalla samalla ajanjaksolla, kuulustelussa todettiin. PC Laura Welshin todettiin myös rikkoneen ammattikäyttäytymisen normeja, ja hänelle annettiin kirjallinen varoitus. Väärinkäytöskäsittely pidettiin paneelin edessä Civic Centressä Chelmsfordissa maanantaina ja tiistaina. Lautakunnan vanhempi virkamies, ylitarkastaja Harman sanoi: "Entinen poliisi Harry Burgess toimi tavalla, joka on vastoin sitä, mitä odotamme poliiseiltamme. "Hän käytti tilannetta toisen poliisin kanssa hyväkseen tyydyttääkseen omia halujaan, ja hän teki niin, kun hänen piti palvella ja suojella Essexin kansaa. "PC Welshin osalta toivon, että hän käyttää tätä oppimismahdollisuutena tulevaa käyttäytymistään varten."</w:t>
      </w:r>
    </w:p>
    <w:p>
      <w:r>
        <w:rPr>
          <w:b/>
        </w:rPr>
        <w:t xml:space="preserve">Yhteenveto</w:t>
      </w:r>
    </w:p>
    <w:p>
      <w:r>
        <w:t xml:space="preserve">Entinen poliisi, joka osallistui seksuaaliseen toimintaan poliisiasemalla, on todettu syylliseksi törkeään virkavirheeseen.</w:t>
      </w:r>
    </w:p>
    <w:p>
      <w:r>
        <w:rPr>
          <w:b/>
          <w:u w:val="single"/>
        </w:rPr>
        <w:t xml:space="preserve">Asiakirjan numero 24035</w:t>
      </w:r>
    </w:p>
    <w:p>
      <w:r>
        <w:t xml:space="preserve">Southamptonin keskiaikaisten muurien uudistamista koskevat lopulliset suunnitelmat toimitettu</w:t>
      </w:r>
    </w:p>
    <w:p>
      <w:r>
        <w:t xml:space="preserve">Kaupungin Bargate-korttelia koskevia suunnitelmia tarkistettiin Covid-19-pandemian vaikutuksesta. Rakennuttaja Tellon Capital muutti suunnitelmaa viime kuussa luopumalla 240 makuuhuoneen hotellista ja lisäämällä siihen enemmän asuntoja, jotka soveltuvat "kotona työskentelyyn". Asuntojen määrä on noussut 287:stä 519:ään, ja ostosaluetta on pienennetty noin kolmannekseen. Hotelli lisättiin edellisiin suunnitelmiin vuosi sitten 185 opiskelija-asuntoyksikön sijasta. Tellon Capitalin mukaan muutokset on tehty, jotta voitaisiin keskittyä Covid-19-pandemian myönteisiin puoliin, "kuten siihen, että yhä useammat ihmiset kävelevät ja pyöräilevät". Se sanoi, että lopullisiin suunnitelmiin sisältyy turvallisia pyöräpaikkoja ja sähköautojen latauspisteitä, ja keskiaikaisiin muureihin on tarkoitus liittää puutarha-alueita. Queenswayn ja East Streetin varrella olevat rakennukset sekä Bargate-ostoskeskus on jo purettu, ennen kuin kunnostustyöt aloitetaan. Southamptonin kaupunginmuurit Lähde: Southampton: Southamptonin kaupunginvaltuusto</w:t>
      </w:r>
    </w:p>
    <w:p>
      <w:r>
        <w:rPr>
          <w:b/>
        </w:rPr>
        <w:t xml:space="preserve">Yhteenveto</w:t>
      </w:r>
    </w:p>
    <w:p>
      <w:r>
        <w:t xml:space="preserve">Southamptonin keskustassa sijaitsevan alueen kunnostamista koskevan miljoonien punnan arvoisen hankkeen lopulliset suunnitelmat on toimitettu.</w:t>
      </w:r>
    </w:p>
    <w:p>
      <w:r>
        <w:rPr>
          <w:b/>
          <w:u w:val="single"/>
        </w:rPr>
        <w:t xml:space="preserve">Asiakirjan numero 24036</w:t>
      </w:r>
    </w:p>
    <w:p>
      <w:r>
        <w:t xml:space="preserve">Pelastettu hylje Dumbledore tarvitsee RSPCA:n mukaan paljon hoitoa.</w:t>
      </w:r>
    </w:p>
    <w:p>
      <w:r>
        <w:t xml:space="preserve">Harmaahylje pelastettiin Newton-le-Willowsin lähellä Merseysidessa maanantaina. Aikuinen uros vietiin hoitoon RSPCA East Winchiin Norfolkiin, jossa henkilökunta nimesi sen Harry Potter -hahmon mukaan Dumbledoreksi. Keskuksen johtaja Alison Charles sanoi, että hylje näytti "hyvin säälittävältä, mutta se on melko vilkas". Hän sanoi, että hylkeen koon vuoksi hylkeenhoitajien oli käsiteltävä sitä "hyvin varovasti", mutta sen kunto oli alkanut kohentua "hirvittävän paksun nenävuodon" lisäksi. "Se on paljon rauhoittunut, mutta tarvitsee paljon eläinlääkärin hoitoa tulevina päivinä", hän sanoi. RSPCA sanoi, ettei se luultavasti koskaan saa tietää, miten hylje päätyi 20 mailin päähän sisämaahan, vaikka sen uskottiin uineen Mersey-jokea ylöspäin ja harhautuneen puroa pitkin. Merseysiden poliisin, palomiesten ja meriasiantuntijoiden saatua hylkeen nurkkaan se vietiin RSPCA Stapely Grangeen Nantwichiin, Cheshireen, ennen kuin se siirrettiin Norfolkiin.</w:t>
      </w:r>
    </w:p>
    <w:p>
      <w:r>
        <w:rPr>
          <w:b/>
        </w:rPr>
        <w:t xml:space="preserve">Yhteenveto</w:t>
      </w:r>
    </w:p>
    <w:p>
      <w:r>
        <w:t xml:space="preserve">Hylje, joka löytyi uupuneena pellolta kilometrien päässä merestä, tarvitsee "paljon huomiota" ennen kuin se voidaan vapauttaa, RSPCA on sanonut.</w:t>
      </w:r>
    </w:p>
    <w:p>
      <w:r>
        <w:rPr>
          <w:b/>
          <w:u w:val="single"/>
        </w:rPr>
        <w:t xml:space="preserve">Asiakirjan numero 24037</w:t>
      </w:r>
    </w:p>
    <w:p>
      <w:r>
        <w:t xml:space="preserve">Harrogate iglu myynti nostaa £ 2,500 Yorkshire Cancer Researchille</w:t>
      </w:r>
    </w:p>
    <w:p>
      <w:r>
        <w:t xml:space="preserve">Iglun rakensi 31-vuotias Craig Parker, joka on taistellut syöpää vastaan kolme kertaa, ja neljä ystävää. Voittotarjous eBayssä torstai-iltana oli 571 puntaa. Ryhmän perustamalla JustGiving-sivulla on kerätty lisäksi 1 930 puntaa. Iglun uusi omistaja David Pitts sanoi: "Voisimme perustaa Harrogaten ensimmäisen jäähotellin." Pitts lisäsi, ettei hän ole kovin huolissaan viikonlopuksi odotetusta sulamisesta: "Jos joku varaa tänä iltana, kaikki on hyvin, perjantai-iltana Harrogatessa ei ole hätää." Iglu oli kuvattu "älykkäästi varustetuksi pohjakerroksen erilliseksi yksiöksi, jossa on valtava puutarha". Hyväntekeväisyysjärjestö kiitti miehiä Twitterissä myynnin päätyttyä. Tiedottaja twiittasi: "Kiitos Greg, Carl, Mark, Craig ja Tom. Loistava idea! Lahjoitukset ovat edelleen tervetulleita." Yksi iglun maanantaina rakentaneista miehistä, Tom Davies, sanoi: "Se on fantastista, kuinka monet ihmiset ovat tulleet lahjoittamaan ja levittäneet sanaa esimerkiksi Facebookissa ja Twitterissä, on aivan fantastista, kuinka anteliaita ihmiset ovat olleet."</w:t>
      </w:r>
    </w:p>
    <w:p>
      <w:r>
        <w:rPr>
          <w:b/>
        </w:rPr>
        <w:t xml:space="preserve">Yhteenveto</w:t>
      </w:r>
    </w:p>
    <w:p>
      <w:r>
        <w:t xml:space="preserve">Harrogatessa myytävä iglu, jolla kerätään rahaa Yorkshiren syöpätutkimukselle, on kerännyt yli 2500 puntaa.</w:t>
      </w:r>
    </w:p>
    <w:p>
      <w:r>
        <w:rPr>
          <w:b/>
          <w:u w:val="single"/>
        </w:rPr>
        <w:t xml:space="preserve">Asiakirjan numero 24038</w:t>
      </w:r>
    </w:p>
    <w:p>
      <w:r>
        <w:t xml:space="preserve">Algerian mielenosoitukset: Poliisi "pidättää huippuliikemiehiä</w:t>
      </w:r>
    </w:p>
    <w:p>
      <w:r>
        <w:t xml:space="preserve">Heidät on pidätetty korruptiotutkimuksen vuoksi, se lisää. Viides huipputeollisuusyrittäjä Issad Rebrab kiisti Twitterissä tiedot, joiden mukaan hänetkin oli pidätetty, ja sanoi menneensä poliisin puheille liikeasioissa. Bouteflika, joka oli ollut vallassa 20 vuotta, erosi kolme viikkoa sitten hallituksen vastaisten mielenosoitusten jälkeen. Uusia vaaleja odotetaan heinäkuussa. Neljä veljestä kuuluu Kouinefin perheeseen, ja heidän nimensä ovat Reda, Tarek, Abdel Kader ja Karim. Heidät pidätettiin sunnuntaina Algerissa osana tutkimusta, joka koski valtion sopimusten noudattamatta jättämistä. Veljekset harjoittavat monenlaista liiketoimintaa, muun muassa maa- ja vesirakentamista. Veljeksiltä ei saatu välitöntä lausuntoa. Heidän pidättämisensä tapahtui sen jälkeen, kun armeijan päällikkö, kenraaliluutnantti Gaïd Salah sanoi viime viikolla, että joitakin hallitsevan eliitin jäseniä voitaisiin kuulustella väitetyn korruption vuoksi, uutistoimisto Reuters kertoo. Bouteflikan eroa vaatineet mielenosoittajat olivat vaatineet myös "Le Pouvoirin" eli vallanpitäjän kaatamista, mikä tarkoittaa, että kaikkien entisen presidentin ympärillä olevien henkilöiden pitäisi myös lähteä.</w:t>
      </w:r>
    </w:p>
    <w:p>
      <w:r>
        <w:rPr>
          <w:b/>
        </w:rPr>
        <w:t xml:space="preserve">Yhteenveto</w:t>
      </w:r>
    </w:p>
    <w:p>
      <w:r>
        <w:t xml:space="preserve">Poliisi on pidättänyt neljä miljardööriveljestä, joilla on yhteyksiä Algerian syrjäytettyyn presidenttiin Abdelaziz Bouteflikaan, kertoo valtion televisio.</w:t>
      </w:r>
    </w:p>
    <w:p>
      <w:r>
        <w:rPr>
          <w:b/>
          <w:u w:val="single"/>
        </w:rPr>
        <w:t xml:space="preserve">Asiakirjan numero 24039</w:t>
      </w:r>
    </w:p>
    <w:p>
      <w:r>
        <w:t xml:space="preserve">Cheltenhamin neuvosto äänestää liikennesuunnitelman puolesta</w:t>
      </w:r>
    </w:p>
    <w:p>
      <w:r>
        <w:t xml:space="preserve">Ehdotuksen mukaan Boots Corner -nurkka muutetaan kävelykaduksi, ja liikennevirrat ja yksisuuntaiset järjestelmät muuttuvat. Hanke on osa Cheltenhamin liikennehanketta, jota johtaa Gloucestershiren kreivikunnanvaltuusto. Cheltenham Boroughin kaupunginvaltuutetut äänestivät 21 äänellä 17:ää vastaan työn puolesta ja sitoutuivat osallistumaan kustannuksiin enintään 2 miljoonalla punnalla. Lopullisen vihreän valon odotetaan tulevan kreivikunnan kabinetista 4. helmikuuta. Cheltenham Borough Councilin kehitys- ja turvallisuuskabinetin jäsen Andrew McKinlay sanoi: "Tämä on huipentuma vuosien työstä, jota monet ihmiset ovat tehneet ratkaistakseen ongelman, joka on tunnustettu merkittäväksi Cheltenhamin keskustassa viimeisten 50 vuoden ajan. "Aikaisemmin olemme lamaantuneet ongelman ratkaisemisessa. Tämä on katalysaattori, jonka avulla voimme alkaa parantaa keskustan ympäristöä ja houkuttelevuutta sekä yritysten että vierailijoiden kannalta."</w:t>
      </w:r>
    </w:p>
    <w:p>
      <w:r>
        <w:rPr>
          <w:b/>
        </w:rPr>
        <w:t xml:space="preserve">Yhteenveto</w:t>
      </w:r>
    </w:p>
    <w:p>
      <w:r>
        <w:t xml:space="preserve">Cheltenhamin keskustan liikenteen vähentämistä koskeva suunnitelma on saanut neuvoston tuen.</w:t>
      </w:r>
    </w:p>
    <w:p>
      <w:r>
        <w:rPr>
          <w:b/>
          <w:u w:val="single"/>
        </w:rPr>
        <w:t xml:space="preserve">Asiakirjan numero 24040</w:t>
      </w:r>
    </w:p>
    <w:p>
      <w:r>
        <w:t xml:space="preserve">Scrabblen maailmanmestaruuden voitti Craig Beevers</w:t>
      </w:r>
    </w:p>
    <w:p>
      <w:r>
        <w:t xml:space="preserve">Guisborough'sta kotoisin oleva Craig Beevers, 33, voitti Excel Centerissä pelatussa loppuottelussa kolme peliä yksi vastaan Chris Lipeä, 34, Clintonista, New Yorkista. Hän voitti finaalipelin 440 pisteellä 412 vastaan sanalla "talaq", joka sai 42 pistettä ja tarkoittaa muslimien avioeroa. Yli 100 kilpailijaa 25 maasta testasi itseään 36 pelissä viiden päivän aikana. Loppupelin muita sanoja olivat muun muassa "ventrous", joka tarkoittaa seikkailunhaluista ja sai 65 pistettä, ja "diorite", joka tarkoittaa vulkaanista kiveä ja josta Beevers sai 69 pistettä. Beevers, joka on pelannut 12 vuotta ja oli Yhdistyneen kuningaskunnan mestari vuonna 2009, voitti 3 000 puntaa. Hän sanoi: "Olen aivan innoissani voitostani. "Se oli tiukasti taisteltu mestaruus, ja Chris oli erittäin vaikuttava vastustaja."</w:t>
      </w:r>
    </w:p>
    <w:p>
      <w:r>
        <w:rPr>
          <w:b/>
        </w:rPr>
        <w:t xml:space="preserve">Yhteenveto</w:t>
      </w:r>
    </w:p>
    <w:p>
      <w:r>
        <w:t xml:space="preserve">Brittimies on voittanut Lontoossa järjestetyn Scrabblen maailmanmestaruuskilpailun finaalin.</w:t>
      </w:r>
    </w:p>
    <w:p>
      <w:r>
        <w:rPr>
          <w:b/>
          <w:u w:val="single"/>
        </w:rPr>
        <w:t xml:space="preserve">Asiakirjan numero 24041</w:t>
      </w:r>
    </w:p>
    <w:p>
      <w:r>
        <w:t xml:space="preserve">Sheffieldin katutappelut: Kaksi pidätetty murhasta epäiltynä</w:t>
      </w:r>
    </w:p>
    <w:p>
      <w:r>
        <w:t xml:space="preserve">Parikymppinen mies kuoli Northern General Hospitalissa torstai-iltana. Kaksi pidätettyä miestä olivat poliisin mukaan kolmekymppisiä. Hänen kuolemansa seurasi ilmoituksia kahdesta tappelusta Earl Marshall Roadilla Burngreavessa ja Kirton Roadilla Pitsmoorissa. Toinen parikymppinen mies loukkaantui levottomuuksien aikana ja on edelleen sairaalassa. Viisikymppinen mies pidätettiin epäiltynä tahallisesta vakavan ruumiinvamman aiheuttamisesta, South Yorkshiren poliisi lisäsi. Ylikomisario Ian Scott sanoi, että poliisi yrittää yhä selvittää tapahtumien kulkua ja vetosi silminnäkijöiden ilmoittautumiseen. Earl Marshal Road ja Kirton Road on edelleen eristetty, ja poliisit pysyvät alueella, hän lisäsi. Seuraa BBC Yorkshirea Facebookissa, Twitterissä ja Instagramissa. Lähetä juttuideoita osoitteeseen yorkslincs.news@bbc.co.uk tai lähetä video tästä. Aiheeseen liittyvät Internet-linkit South Yorkshiren poliisi</w:t>
      </w:r>
    </w:p>
    <w:p>
      <w:r>
        <w:rPr>
          <w:b/>
        </w:rPr>
        <w:t xml:space="preserve">Yhteenveto</w:t>
      </w:r>
    </w:p>
    <w:p>
      <w:r>
        <w:t xml:space="preserve">Kaksi miestä on pidätetty murhasta epäiltynä sen jälkeen, kun mies kuoli tappelun jälkeen Sheffieldin kadulla.</w:t>
      </w:r>
    </w:p>
    <w:p>
      <w:r>
        <w:rPr>
          <w:b/>
          <w:u w:val="single"/>
        </w:rPr>
        <w:t xml:space="preserve">Asiakirjan numero 24042</w:t>
      </w:r>
    </w:p>
    <w:p>
      <w:r>
        <w:t xml:space="preserve">Waterloon taistelu: Yhdistyneen kuningaskunnan sotilaiden jälkeläisten etsintä</w:t>
      </w:r>
    </w:p>
    <w:p>
      <w:r>
        <w:t xml:space="preserve">Yhdistyneessä kuningaskunnassa arvioidaan olevan satoja tuhansia ihmisiä, joiden sukulaiset taistelivat kesäkuussa 1815. Kampanja on yksi monista Euroopan historian käännekohdan muistoksi suunnitelluista tapahtumista. Tapahtumia järjestävä Waterloo 200 -ryhmä totesi, että tällaista tutkimusta ei ole aiemmin yritetty tehdä. Noin 350 ihmistä on jo ilmoittautunut rekisteröimään esi-isiensä tiedot. Waterloo 200:n James Morrow sanoi: "Vauhti on kiihtynyt, ja olemme innoissamme siitä, että meitä pommitetaan ihmisten tarinoilla heidän jälkeläisistään. "Yksi hyvin raakoja tunteita, joita olen havainnut, on se ylpeys, jota nykyään elävät ihmiset ovat osoittaneet puhuessaan maineikkaasta esi-isästään, joka taisteli yhdellä tuon ajan verisimmistä taistelukentistä." Hän kertoi myös, että eri puolilla maailmaa arvellaan olevan yhdestä kahteen miljoonaa ihmistä, jotka polveutuvat taisteluihin osallistuneista. Waterloo 200 -järjestön puheenjohtaja Sir Evelyn Webb-Carter sanoi, että Waterloo "oli mielestäni yksi kaikkien aikojen ratkaisevimmista taisteluista. Waterloo 200 -järjestön mukaan kaikki Yhdistyneessä kuningaskunnassa tai ulkomailla asuvat henkilöt, jotka voivat osoittaa sukulaisuussuhteensa Britannian, liittoutuneiden tai Ranskan armeijoihin, voivat hakea lippuja St Paulin katedraalissa 200-vuotispäivänä pidettävään muistotilaisuuteen.</w:t>
      </w:r>
    </w:p>
    <w:p>
      <w:r>
        <w:rPr>
          <w:b/>
        </w:rPr>
        <w:t xml:space="preserve">Yhteenveto</w:t>
      </w:r>
    </w:p>
    <w:p>
      <w:r>
        <w:t xml:space="preserve">Ison-Britannian ja sen liittolaisten Napoleonista saaman voiton 200-vuotispäivänä käynnistetään etsintä niiden brittien löytämiseksi, joiden esi-isät taistelivat Waterloossa.</w:t>
      </w:r>
    </w:p>
    <w:p>
      <w:r>
        <w:rPr>
          <w:b/>
          <w:u w:val="single"/>
        </w:rPr>
        <w:t xml:space="preserve">Asiakirjan numero 24043</w:t>
      </w:r>
    </w:p>
    <w:p>
      <w:r>
        <w:t xml:space="preserve">Exeterin yliopisto tutkii oikeustieteen opiskelijoiden "rasistisia" viestejä</w:t>
      </w:r>
    </w:p>
    <w:p>
      <w:r>
        <w:t xml:space="preserve">Exeterin yliopisto ilmoitti asiasta sen jälkeen, kun sosiaalisessa mediassa oli jaettu kuvakaappauksia yksityisen opiskelijan WhatsApp-ryhmässä olleista "ilkeistä ja valitettavista" rasistisista kommenteista. Kommentit paljastanut opiskelija kertoi raportoineensa asiasta yliopiston pomoille ja ylioppilaskunnalle, Exeter Guildille. Yliopisto twiittasi, että "tuomitsemme varauksetta kaikki rasistiset teot". Lisää uutisia Devonista Se jatkui: "Tämänkaltaisia tapauksia ei pitäisi eikä tule suvaita, ja olemme sitoutuneet kitkemään kaikenlaisen syrjinnän tai häirinnän, ilmeni se missä tahansa." Bracktonin lakimiesyhdistys sanoi, että se "on tehnyt päätöksen erottaa asianosaiset komiteasta... ja kieltää toistaiseksi kaikkia asianosaisia olemasta yhdistyksen jäseniä".</w:t>
      </w:r>
    </w:p>
    <w:p>
      <w:r>
        <w:rPr>
          <w:b/>
        </w:rPr>
        <w:t xml:space="preserve">Yhteenveto</w:t>
      </w:r>
    </w:p>
    <w:p>
      <w:r>
        <w:t xml:space="preserve">Eräs yliopisto tutkii väitteitä rasismista lakimiesyhdistyksen jäsenten keskuudessa.</w:t>
      </w:r>
    </w:p>
    <w:p>
      <w:r>
        <w:rPr>
          <w:b/>
          <w:u w:val="single"/>
        </w:rPr>
        <w:t xml:space="preserve">Asiakirjan numero 24044</w:t>
      </w:r>
    </w:p>
    <w:p>
      <w:r>
        <w:t xml:space="preserve">Belfairs Academy: Viisikymmentäviisi oppilasta käskettiin eristyksiin kouluun palatessaan</w:t>
      </w:r>
    </w:p>
    <w:p>
      <w:r>
        <w:t xml:space="preserve">Maanantaina Southendissä sijaitsevan Belfairsin akatemian sivuvirtaustesteistä saatiin kolme positiivista tulosta. Tämän seurauksena kolmen oppilaan "välittömiä yhteyshenkilöitä" kehotettiin eristämään itsensä 10 päivän ajaksi. Koulun rehtori Bev Williams sanoi, että vaikka tilanne oli "turhauttava", se oli "odotettavissa". "Olemme pandemiassa", hän sanoi. "Olemme kuitenkin ottaneet kaikki menettelyt käyttöön, ja muu koulu on osallistunut hyvin." Southend-on-Sea Borough Councilin kansanterveysjohtaja Krishna Ramkhelawon sanoi, että oli tapahtunut "väärinkäsitys", joka johti siihen, että kolmea positiivisen testituloksen saanutta oppilasta kehotettiin tekemään toinen testi. "Toista valinnaista testiä ei vaadita", hän sanoi. "Jos viruskuormitus on alhainen, testin tulos voi olla negatiivinen toisella kerralla, mutta virus voi silti tarttua." Ramkhelawon sanoi, että vaikka hän oli "pettynyt" niiden oppilaiden puolesta, jotka eivät voineet käydä koulua, hän oli tyytyväinen positiivisten testien vähäiseen määrään. "Hyvä uutinen on se, että klo 10.00 GMT mennessä olemme tehneet 7400 testiä Southendin toisen asteen kouluissa. Niistä vain kuusi on ollut positiivisia", hän sanoi. Etsi BBC News: East of England Facebookissa, Instagramissa ja Twitterissä. Jos sinulla on juttuehdotus, lähetä sähköpostia osoitteeseen eastofenglandnews@bbc.co.uk.</w:t>
      </w:r>
    </w:p>
    <w:p>
      <w:r>
        <w:rPr>
          <w:b/>
        </w:rPr>
        <w:t xml:space="preserve">Yhteenveto</w:t>
      </w:r>
    </w:p>
    <w:p>
      <w:r>
        <w:t xml:space="preserve">Viisikymmentäviisi oppilasta joutuu eristämään itsensä sen jälkeen, kun kolme lukiolaista sai Covid-19-positiivisen testin ensimmäisenä paluupäivänään.</w:t>
      </w:r>
    </w:p>
    <w:p>
      <w:r>
        <w:rPr>
          <w:b/>
          <w:u w:val="single"/>
        </w:rPr>
        <w:t xml:space="preserve">Asiakirjan numero 24045</w:t>
      </w:r>
    </w:p>
    <w:p>
      <w:r>
        <w:t xml:space="preserve">Dara O Briain esittää You're Fired -ohjelman</w:t>
      </w:r>
    </w:p>
    <w:p>
      <w:r>
        <w:t xml:space="preserve">O Briain tunnetaan parhaiten koomisen paneeliohjelman Mock the Week juontajana, ja hän korvaa Adrian Chilesin, joka loikkasi hiljattain ITV:lle. Ehdokkaat, jotka Lord Alan Sugar erottaa Apprentice-pääohjelmasta, esiintyvät BBC Two:n You're Fired -ohjelmassa, jossa paneeli keskustelee heidän suorituksestaan. O Briain sanoi olevansa "iloinen" saadessaan roolin. BBC Two:n ohjaaja Janice Hadlow sanoi: "Olen innoissani saadessani Daran mukaan. Hänen ainutlaatuinen tyylinsä ja nopeatempoinen pilailu sopivat erinomaisesti tehtävään, jossa hän tutkii Lord Sugar'sin surullisenkuuluisan potkusormen viimeisintä uhria." Hän sanoi, että "hän on todella hyvä tyyppi". Viime vuonna The Apprentice -ohjelman voittajaksi valittiin Yasmina Siadatan. Entinen ravintoloitsija voitti Kate Walshin voittajaksi tehtyään vaikutuksen Lord Sugariin viimeisessä tehtävässä, jossa heitä pyydettiin kehittämään ja markkinoimaan uutta suklaamerkkiä.</w:t>
      </w:r>
    </w:p>
    <w:p>
      <w:r>
        <w:rPr>
          <w:b/>
        </w:rPr>
        <w:t xml:space="preserve">Yhteenveto</w:t>
      </w:r>
    </w:p>
    <w:p>
      <w:r>
        <w:t xml:space="preserve">Stand-up-koomikko Dara O Briain on ilmoitettu Apprentice-ohjelman spin-off-ohjelman You're Fired uudeksi juontajaksi.</w:t>
      </w:r>
    </w:p>
    <w:p>
      <w:r>
        <w:rPr>
          <w:b/>
          <w:u w:val="single"/>
        </w:rPr>
        <w:t xml:space="preserve">Asiakirjan numero 24046</w:t>
      </w:r>
    </w:p>
    <w:p>
      <w:r>
        <w:t xml:space="preserve">Etelä-Skotlannin keskeiset yrityshankkeet saavat rahoitusta</w:t>
      </w:r>
    </w:p>
    <w:p>
      <w:r>
        <w:t xml:space="preserve">Etelä-Skotlannin talouskumppanuus (South of Scotland Economic Partnership, SOSEP) tasoittaa tietä täydelle yritysvirastolle. Leijonanosa rahoituksesta menee Bordersin ja Dumfries and Gallowayn korkeakouluille digitaalisen oppimisen edistämiseksi. Lisäksi rahoitetaan Hawickin tekstiilialan huippuosaamiskeskusta, Annanin uudistamista ja yhteisöllisiä hankkeita. Kahdelle oppilaitokselle myönnettävällä tuella - yhteensä yli 6 miljoonaa puntaa - pyritään tarjoamaan uusia tiloja digitaalisen oppimisen helpottamiseksi maaseudulla. Aluksi keskitytään hoitoalan koulutukseen, uusiutuvaan energiaan sekä tekniikkaan ja rakentamiseen. Hawickiin suunnitellulla tekstiilikeskuksella pyritään ratkaisemaan alueen yritysten "kriittinen osaamisongelma". Annanin alueelle myönnettävä rahoitus on osa pyrkimyksiä lieventää Pinneys of Scotlandin kaupungissa sijaitsevan tehtaan työpaikkojen menetysten vaikutuksia. Tuki myönnetään samana päivänä, kun järjestetään työpaikkamessut, joilla tuetaan irtisanottavia työntekijöitä. Kestävien yhteisöjen hankkeilla pyritään lisäämään tuloja tuottavaa toimintaa seitsemällä alueella. Ne ovat seuraavat: Rahoituksella tuetaan ensisijaisesti projektipäällikön virkoja, joilla kartoitetaan yhteisön tarpeita ja sovitaan niiden toteuttamisesta. Mitä on sanottu?</w:t>
      </w:r>
    </w:p>
    <w:p>
      <w:r>
        <w:rPr>
          <w:b/>
        </w:rPr>
        <w:t xml:space="preserve">Yhteenveto</w:t>
      </w:r>
    </w:p>
    <w:p>
      <w:r>
        <w:t xml:space="preserve">Ryhmä, joka on perustettu luomaan "kukoistavaa taloutta" Bordersin sekä Dumfriesin ja Gallowayn alueelle, on myöntänyt 7,7 miljoonaa puntaa neljälle alueen "avainhankkeelle".</w:t>
      </w:r>
    </w:p>
    <w:p>
      <w:r>
        <w:rPr>
          <w:b/>
          <w:u w:val="single"/>
        </w:rPr>
        <w:t xml:space="preserve">Asiakirjan numero 24047</w:t>
      </w:r>
    </w:p>
    <w:p>
      <w:r>
        <w:t xml:space="preserve">Mies pidätettiin murhasta, kun nainen löydettiin kuolleena Leicesterin talosta</w:t>
      </w:r>
    </w:p>
    <w:p>
      <w:r>
        <w:t xml:space="preserve">Poliisi kertoi saaneensa puhelun, joka "herätti huolta" Smita Mistryn hyvinvoinnista tiistaina noin kello 20.10 GMT. 32-vuotiaan, myös Samita Saundersina tunnetun henkilön ruumis löydettiin Gedge Wayn talosta. 36-vuotias mies, jonka poliisit uskovat tunteneen vainajan, on edelleen pidätettynä. Leicestershiren poliisi haluaa puhua kaikille, jotka ovat saattaneet olla yhteydessä Smita Mistryyn viimeisen viikon aikana, "riippumatta siitä, kuinka merkityksettömältä yhteydenpito tuntui". Komisario Nicole Main East Midlandsin erikoisyksiköstä sanoi: "Tutkimuksemme jatkuvat edelleen, jotta saisimme selville tämän tapauksen kaikki olosuhteet ja tapahtumat, jotka johtivat Smitan kuolemaan". Seuraa BBC East Midlandsia Facebookissa, Twitterissä tai Instagramissa. Lähetä juttuideoita osoitteeseen eastmidsnews@bbc.co.uk. Aiheeseen liittyvät Internet-linkit Leicestershiren poliisi</w:t>
      </w:r>
    </w:p>
    <w:p>
      <w:r>
        <w:rPr>
          <w:b/>
        </w:rPr>
        <w:t xml:space="preserve">Yhteenveto</w:t>
      </w:r>
    </w:p>
    <w:p>
      <w:r>
        <w:t xml:space="preserve">Mies on pidätetty murhasta epäiltynä sen jälkeen, kun Leicesterissä sijaitsevasta kiinteistöstä löytyi naisen ruumis.</w:t>
      </w:r>
    </w:p>
    <w:p>
      <w:r>
        <w:rPr>
          <w:b/>
          <w:u w:val="single"/>
        </w:rPr>
        <w:t xml:space="preserve">Asiakirjan numero 24048</w:t>
      </w:r>
    </w:p>
    <w:p>
      <w:r>
        <w:t xml:space="preserve">Coronavirus: Tyttö itkee, kun sairaanhoitajan isä eristää itsensä.</w:t>
      </w:r>
    </w:p>
    <w:p>
      <w:r>
        <w:t xml:space="preserve">Scott Parker, 44, joka työskentelee sairaanhoitajana Trurossa sijaitsevassa Cornwallin kuninkaallisessa sairaalassa, haluaa suojella tytärtään Evietä, 10, jolla on epilepsia ja aivohalvaus. Evie itki itsensä uneen sen jälkeen, kun hänen isänsä lähti itsekseen hakemaan tavaroitaan kynnykseltä. "Jos jotain tapahtuisi, en voisi antaa itselleni anteeksi", hän sanoi. Parker muutti sunnuntaina pois kotoaan Porthlevenissa Cornwallissa ja on muuttanut lomamökkiin, joka on tarjottu ilmaiseksi vuokralle hänen kotinsa lähellä. Parker sanoi: Parker sanoi: "Olen sairaanhoitajana onnettomuus- ja päivystysosastolla, joten olen tekemisissä ihmisten kanssa oikealla ja vasemmalla. "Evie leikattiin aivokasvaimesta, kun hän oli seitsemän viikon ikäinen, joten et halua, että se leviää häneen." Vaimo Emma, 43, kertoi: "Evie on ollut todella pahoillani: "Evie katseli ulos makuuhuoneensa ikkunasta, kun mies lähti. "Minun oli lohdutettava häntä, kun hän itki itsensä uneen ymmärtämättä täysin, mitä tapahtuu, eikä hän tiennyt, milloin hän näkee isänsä uudelleen. "Tämä on yksi pahimmista asioista, joita olemme joutuneet perheenä käymään läpi, mutta selviämme siitä." Hän sanoi: "Tämä on yksi pahimmista asioista, joita olemme joutuneet perheenä käymään läpi, mutta selviämme siitä." Sillä välin perhe, mukaan lukien Evien isoveli ja -sisko, pitävät yhteyttä verkossa. "Olen nähnyt ihmisryhmiä Porthlevenissa", rouva Parker sanoi. "Viestini on: 'Pysykää kotona'. Scott vaarantaa henkensä teidän kaikkien puolesta ja tekee valtavan uhrauksen."</w:t>
      </w:r>
    </w:p>
    <w:p>
      <w:r>
        <w:rPr>
          <w:b/>
        </w:rPr>
        <w:t xml:space="preserve">Yhteenveto</w:t>
      </w:r>
    </w:p>
    <w:p>
      <w:r>
        <w:t xml:space="preserve">Eräs päivystysosaston hoitaja eristää itsensä pois perheensä kotoa suojellakseen haavoittuvaa pientä tytärtään koronavirukselta.</w:t>
      </w:r>
    </w:p>
    <w:p>
      <w:r>
        <w:rPr>
          <w:b/>
          <w:u w:val="single"/>
        </w:rPr>
        <w:t xml:space="preserve">Asiakirjan numero 24049</w:t>
      </w:r>
    </w:p>
    <w:p>
      <w:r>
        <w:t xml:space="preserve">Naburnin kaapelivarkaus katkaisee kylän puhelinpalvelut</w:t>
      </w:r>
    </w:p>
    <w:p>
      <w:r>
        <w:t xml:space="preserve">Noin 100 Naburnin kotitaloutta joutui katkaisemaan sähköverkon, kun B1222-tien varrella varastettiin 500 metriä kuparikaapelia varhain sunnuntaiaamuna. Puhelinyhtiön mukaan kaapeli oli ilmeisesti vedetty maasta. Se sanoi, että palvelu palautuu keskiviikkoon mennessä. BT ja North Yorkshiren poliisi ovat vedonneet kaikkiin, jotka ovat nähneet epäilyttävää toimintaa alueella, ottamaan yhteyttä heihin. Simon Davies, BT:n kaapeli- ja maksupuhelinvarkauksista vastaava johtaja, sanoi: "Katkaistut kaapelit on jo poistettu, ja tarkastamme nyt kaapelikanavia vaurioiden varalta. "Jos kaapelikanavat ovat ehjiä, voimme asentaa uuden kaapelin ja aloittaa vaivalloisen prosessin, jossa asiakkaat kytketään yksi kerrallaan uudelleen uuteen kaapeliin."</w:t>
      </w:r>
    </w:p>
    <w:p>
      <w:r>
        <w:rPr>
          <w:b/>
        </w:rPr>
        <w:t xml:space="preserve">Yhteenveto</w:t>
      </w:r>
    </w:p>
    <w:p>
      <w:r>
        <w:t xml:space="preserve">Yorkin lähellä sijaitseva kylä jää ilman puhelinpalveluja neljäksi päiväksi kuparikaapelin varkauden jälkeen, kertoi BT.</w:t>
      </w:r>
    </w:p>
    <w:p>
      <w:r>
        <w:rPr>
          <w:b/>
          <w:u w:val="single"/>
        </w:rPr>
        <w:t xml:space="preserve">Asiakirjan numero 24050</w:t>
      </w:r>
    </w:p>
    <w:p>
      <w:r>
        <w:t xml:space="preserve">West Mercian poliisi vähentää niiden asemien määrää, joilla on yleisötiskit.</w:t>
      </w:r>
    </w:p>
    <w:p>
      <w:r>
        <w:t xml:space="preserve">Ne korvataan sisäpuhelimella, joka on yhteydessä poliisioperaattoriin. Poliisivoimien mukaan sulkemisten tarkoituksena on vastata vaatimuksiin, jotka johtuvat hallituksen tekemän kattavan menojen uudelleentarkastelun aiheuttamista "tiukemmista taloudellisista rajoituksista". Muutokset tulevat voimaan 1. syyskuuta, poliisi ilmoitti. West Mercian poliisi ilmoitti tammikuussa, että sen on tehtävä 22 miljoonan punnan leikkaukset seuraavien viiden vuoden aikana. Poliisi on jo vähentänyt yli 200 työpaikkaa ja sulkenut poliisiasemia osana suunnitelmia säästää 20,1 miljoonaa puntaa vuoteen 2015 mennessä. West Mercian poliisi- ja rikoskomissaari Bill Longmore sanoi, että poliisivoimien on hyödynnettävä mahdollisimman paljon resursseja. "Tutkimme parhaillaan mahdollisuuksia jakaa resursseja, kuten vastaanottotiskit, kumppaneiden kanssa aina kun se on mahdollista", hän sanoi. Poliisi sanoi, että siellä, missä etutiskit suljetaan, lisätään partiointia sekä järjestetään neuvontatilaisuuksia, yhteisön kokouksia ja foorumeita. Poliisivoimien lausunnossa todettiin, että poliisin etutiskien käyttö oli vähentynyt merkittävästi, ja joissakin tiskeissä kävi vain yksi kävijä päivässä.</w:t>
      </w:r>
    </w:p>
    <w:p>
      <w:r>
        <w:rPr>
          <w:b/>
        </w:rPr>
        <w:t xml:space="preserve">Yhteenveto</w:t>
      </w:r>
    </w:p>
    <w:p>
      <w:r>
        <w:t xml:space="preserve">West Mercian poliisi on ilmoittanut, että 21 poliisiasemalla suljetaan vastaanottotiskit ja kuuden poliisiaseman aukioloaikoja lyhennetään.</w:t>
      </w:r>
    </w:p>
    <w:p>
      <w:r>
        <w:rPr>
          <w:b/>
          <w:u w:val="single"/>
        </w:rPr>
        <w:t xml:space="preserve">Asiakirjan numero 24051</w:t>
      </w:r>
    </w:p>
    <w:p>
      <w:r>
        <w:t xml:space="preserve">Melton Mowbrayn rakennustyömaan luut ovat peräisin 7. vuosisadalta.</w:t>
      </w:r>
    </w:p>
    <w:p>
      <w:r>
        <w:t xml:space="preserve">Poliisi kutsuttiin paikalle ja rakennustyöt keskeytettiin, kun jäännökset löydettiin Scalford Roadin varrelta Melton Mowbraysta Leicestershiren osavaltiossa lokakuussa. Rikostekninen tutkimus suoritettiin sen määrittämiseksi, kuinka kauan luut olivat olleet maassa. Hiiliajoitus on ajoittanut ne vuosiin 635-685 jKr. Ne on nyt luovutettu arkeologian alan yritykselle. Luut löytyivät uuden vanhainkylän rakentamisen yhteydessä. Leicestershiren poliisi ilmoitti, että luut luovutetaan Cotswold Archaeology Ltd:lle "löydön lisätutkimuksia varten". Komisario Tim Lindley sanoi: "Tämä on ollut pitkä prosessi tosiasioiden selvittämiseksi." Seuraa BBC East Midlandsia Facebookissa, Twitterissä tai Instagramissa. Lähetä juttuideoita osoitteeseen eastmidsnews@bbc.co.uk.</w:t>
      </w:r>
    </w:p>
    <w:p>
      <w:r>
        <w:rPr>
          <w:b/>
        </w:rPr>
        <w:t xml:space="preserve">Yhteenveto</w:t>
      </w:r>
    </w:p>
    <w:p>
      <w:r>
        <w:t xml:space="preserve">Rakennuspaikalta löydettyjen ihmisluiden on todettu olevan peräisin 7. vuosisadalta.</w:t>
      </w:r>
    </w:p>
    <w:p>
      <w:r>
        <w:rPr>
          <w:b/>
          <w:u w:val="single"/>
        </w:rPr>
        <w:t xml:space="preserve">Asiakirjan numero 24052</w:t>
      </w:r>
    </w:p>
    <w:p>
      <w:r>
        <w:t xml:space="preserve">Standard Life Investments ostaa rahastonhoitaja Ignisin 390 miljoonalla punnalla.</w:t>
      </w:r>
    </w:p>
    <w:p>
      <w:r>
        <w:t xml:space="preserve">Yhtiö maksoi Igniksestä 390 miljoonaa puntaa ja sanoo, että kaupan myötä sen hallinnoimat varat kasvavat yli 30 prosenttia 240 miljardiin puntaan. Siirto nopeuttaa Standard Life Investmentsin siirtymistä pois vakuutustoiminnasta rahastojen hoitamiseen ulkopuolisille asiakkaille. Emoyhtiö Standard Lifen osakkeet nousivat lähes 7 prosenttia uutisen jälkeen. Se tarkoittaa, että yhtiön pörssiarvo nousi yli 550 miljoonaa puntaa, mikä ylittää Ignisistä maksetun hinnan selvästi. Oston myötä Standard Life Investmentsistä tulee yksi Yhdistyneen kuningaskunnan suurimmista sijoitusyhtiöistä, jonka tuloista 81 prosenttia tulee rahastojen hallinnoinnista. Standard Life Investmentsin toimitusjohtaja Keith Skeoch sanoi: "Hän sanoi, että yritysosto merkitsee joitakin työpaikkojen menetyksiä, mutta tuo kolmen vuoden kuluttua 50 miljoonan punnan vuotuiset säästöt.</w:t>
      </w:r>
    </w:p>
    <w:p>
      <w:r>
        <w:rPr>
          <w:b/>
        </w:rPr>
        <w:t xml:space="preserve">Yhteenveto</w:t>
      </w:r>
    </w:p>
    <w:p>
      <w:r>
        <w:t xml:space="preserve">Edinburghissa toimiva eläke- ja vakuutusyhtiö Standard Life Investments on ostanut Ignis Asset Managementin henkivakuutusyhtiö Phoenix Groupilta.</w:t>
      </w:r>
    </w:p>
    <w:p>
      <w:r>
        <w:rPr>
          <w:b/>
          <w:u w:val="single"/>
        </w:rPr>
        <w:t xml:space="preserve">Asiakirjan numero 24053</w:t>
      </w:r>
    </w:p>
    <w:p>
      <w:r>
        <w:t xml:space="preserve">Lockheed Martinin osakkeet kärsivät Trumpin F-35-twiitin jälkeen</w:t>
      </w:r>
    </w:p>
    <w:p>
      <w:r>
        <w:t xml:space="preserve">Hän twiittasi: "F-35-ohjelma ja kustannukset ovat karanneet käsistä. Miljardeja dollareita voidaan säästää ja tullaan säästämään sotilaallisissa (ja muissa) hankinnoissa 20. tammikuuta jälkeen." F-35 on Pentagonin kallein aseohjelma, joka maksaa noin 400 miljardia dollaria (316 miljardia puntaa). Lockheedin osakkeet laskivat aamupäivän kaupankäynnissä 4,2 % 248,51 dollariin. Lockheedin F-35:n johtaja Jeff Babione sanoi, että yhtiö ymmärtää huolen kohtuuhintaisuudesta, mutta lisäsi: "Kyseessä on hämmästyttävä ohjelma. Se on erittäin arvokas, ja odotan mielenkiinnolla kaikkia kysymyksiä, joita tulevalla presidentillä saattaa olla." Hän oli maanantaina Israelissa Yhdysvaltain puolustusministerin Ash Carterin kanssa, kun maa valmistautui vastaanottamaan ensimmäiset F-35-hävittäjät. Israel on yksi niistä harvoista Yhdysvaltain liittolaisista, jotka ostavat koneen. Trumpin viesti tuli viikko sen jälkeen, kun hän tuomitsi Boeingin valmistaman uuden Air Force One -lentokoneen kustannukset "hallitsemattomiksi". Israel - joka allekirjoitti tänä vuonna sopimuksen 38 miljardin dollarin sotilasavusta Yhdysvalloille - on tilannut 50 uutta hävittäjää, joista jokainen maksaa noin 100 miljoonaa dollaria. Trump ja Twitter Donald Trumpin Twitter-tili ei aina ollut niin mahtava spektaakkeli kuin siitä on tullut. Hänen vuorovaikutuksensa Twitterin kanssa alkoi aivan kuten mikä tahansa muu korkean profiilin tili, jota ryhmä markkinoinnin ammattilaisia hallinnoi. Lue kokonaisuudessaan - The Commander in Tweet</w:t>
      </w:r>
    </w:p>
    <w:p>
      <w:r>
        <w:rPr>
          <w:b/>
        </w:rPr>
        <w:t xml:space="preserve">Yhteenveto</w:t>
      </w:r>
    </w:p>
    <w:p>
      <w:r>
        <w:t xml:space="preserve">Lockheed Martinin osakkeet ovat laskeneet sen jälkeen, kun valittu presidentti Donald Trump sanoi leikkaavansa sen F-35 Joint Strike Fighterin kustannuksia virkaanastumisen jälkeen.</w:t>
      </w:r>
    </w:p>
    <w:p>
      <w:r>
        <w:rPr>
          <w:b/>
          <w:u w:val="single"/>
        </w:rPr>
        <w:t xml:space="preserve">Asiakirjan numero 24054</w:t>
      </w:r>
    </w:p>
    <w:p>
      <w:r>
        <w:t xml:space="preserve">Poika kuoli Beamish-museon veturionnettomuudessa</w:t>
      </w:r>
    </w:p>
    <w:p>
      <w:r>
        <w:t xml:space="preserve">Poliisi ja ambulanssimiehistö kutsuttiin Beamish Museumiin Stanleyssä hieman ennen kello 15:00 BST. Poika julistettiin kuolleeksi paikan päällä saatuaan vakavia päävammoja. Myös veturinkuljettaja vietiin ambulanssilla North Durhamin yliopistolliseen sairaalaan, jossa hän kärsi sokista. Durhamin poliisi ilmoitti, että se tutkii asiaa yhdessä Health and Safety Executiven kanssa. Komisario Steve Dowdle sanoi: "Poliisi puhuu veturinkuljettajan kanssa sopivana ajankohtana, ja häntä kohdellaan todistajana. "Asianosaisten henkilöllisyyttä ei julkisteta, mutta on selvää, ettei kumpikaan heistä ollut museon kävijä. "Rikostutkijat ja liikennepoliisit ovat paikalla selvittämässä, mitä tarkalleen ottaen tapahtui, ja myös Health and Safety Executive on paikalla." Museon johtaja Richard Evans sanoi: "Olemme luonnollisesti järkyttyneitä, ja ajatuksemme ovat pojan perheen luona tällä hetkellä. "Teimme välittömän päätöksen sulkea museo loppupäivän ajaksi, koska tuemme yhteistä tutkintaa." Ulkomuseon tavoitteena on luoda uudelleen elämä tyypillisessä kaivoskylässä Koillis-Englannissa vuonna 1913.</w:t>
      </w:r>
    </w:p>
    <w:p>
      <w:r>
        <w:rPr>
          <w:b/>
        </w:rPr>
        <w:t xml:space="preserve">Yhteenveto</w:t>
      </w:r>
    </w:p>
    <w:p>
      <w:r>
        <w:t xml:space="preserve">Seitsemänvuotias poika on kuollut höyryveturin ja perävaunun aiheuttamassa onnettomuudessa Durhamin kreivikunnassa sijaitsevassa ulkoilmamuseossa.</w:t>
      </w:r>
    </w:p>
    <w:p>
      <w:r>
        <w:rPr>
          <w:b/>
          <w:u w:val="single"/>
        </w:rPr>
        <w:t xml:space="preserve">Asiakirjan numero 24055</w:t>
      </w:r>
    </w:p>
    <w:p>
      <w:r>
        <w:t xml:space="preserve">Jill Meagher: Irlantilaisnaisen käsilaukku löytyi</w:t>
      </w:r>
    </w:p>
    <w:p>
      <w:r>
        <w:t xml:space="preserve">Droghedasta kotoisin olevan Jill Meagherin nähtiin viimeksi poistuvan baarista Melbournessa noin kello 01.30 paikallista aikaa varhain lauantaina. 29-vuotiaan käsilaukku ja sen sisältö löydettiin läheiseltä kadulta maanantaina. Alue on eristetty etsintöjen ajaksi. Hän työskentelee ABC-radion palveluksessa ja oli ollut yöllä ulkona työkavereidensa kanssa. Facebook-sivu perustettiin tietoisuuden lisäämiseksi. Meagherin aviomies Thomas sanoi, että yleisön reaktio oli ollut valtava. Pariskunta muutti Australiaan Irlannista kolme vuotta sitten.</w:t>
      </w:r>
    </w:p>
    <w:p>
      <w:r>
        <w:rPr>
          <w:b/>
        </w:rPr>
        <w:t xml:space="preserve">Yhteenveto</w:t>
      </w:r>
    </w:p>
    <w:p>
      <w:r>
        <w:t xml:space="preserve">Melbournessa tapahtuneen irlantilaisnaisen katoamista koskeva poliisitutkinta on siirretty murharyhmän tutkijoille.</w:t>
      </w:r>
    </w:p>
    <w:p>
      <w:r>
        <w:rPr>
          <w:b/>
          <w:u w:val="single"/>
        </w:rPr>
        <w:t xml:space="preserve">Asiakirjan numero 24056</w:t>
      </w:r>
    </w:p>
    <w:p>
      <w:r>
        <w:t xml:space="preserve">Työpaikat uhattu Rachelin meijerissä Aberystwythissä</w:t>
      </w:r>
    </w:p>
    <w:p>
      <w:r>
        <w:t xml:space="preserve">Rachel's Dairy ilmoitti, että se neuvottelee mahdollisista irtisanomisista ja työajan lyhentämisestä Aberystwythin tehtaallaan. Yhtiö sanoi tekevänsä "kaiken voitavamme minimoidaksemme vaikutukset Rachelin kuluttajille ja työntekijöille". Tiedossa ei ole, kuinka moni 92 työntekijästä voisi lähteä. Yrityksen verkkosivujen mukaan se on Aberystwythin suurin yksityisen sektorin työnantaja, joka työllistää henkilöstöä tuotanto- ja jakelutehtävissä, myynnissä ja elintarviketeknologiassa. Tescon tiedottaja sanoi: "Kuuntelemme aina, mitä asiakkaamme haluavat, ja tarkistamme säännöllisesti tarjoamiamme tuotteita varmistaaksemme, että meillä on paras mahdollinen hinta-laatusuhde ja valikoima. "Rachel's Dairy -tuotteita on edelleen saatavilla joissakin Walesin myymälöissä."</w:t>
      </w:r>
    </w:p>
    <w:p>
      <w:r>
        <w:rPr>
          <w:b/>
        </w:rPr>
        <w:t xml:space="preserve">Yhteenveto</w:t>
      </w:r>
    </w:p>
    <w:p>
      <w:r>
        <w:t xml:space="preserve">Ceredigionissa toimiva meijeriyritys saattaa menettää työpaikkoja sen jälkeen, kun supermarketketju Tesco on lopettanut sen jogurttivalikoimaa koskevan sopimuksen.</w:t>
      </w:r>
    </w:p>
    <w:p>
      <w:r>
        <w:rPr>
          <w:b/>
          <w:u w:val="single"/>
        </w:rPr>
        <w:t xml:space="preserve">Asiakirjan numero 24057</w:t>
      </w:r>
    </w:p>
    <w:p>
      <w:r>
        <w:t xml:space="preserve">Covid: Pääministeri Mark Drakeford eristää itse itsensä.</w:t>
      </w:r>
    </w:p>
    <w:p>
      <w:r>
        <w:t xml:space="preserve">Hän aloitti maanantaina 10 päivän eristämisen. Walesin hallituksen tiedottaja sanoi, että kyseessä oli "varotoimenpide", ja sanoi, että hänen testinsä oli negatiivinen viruksen suhteen. Uutinen tuli julki, kun Drakeford antoi torstaina iltapäivällä kotoa käsin todistajanlausuntoja walesilaiskansanedustajista koostuvalle Welsh Affairs Select Committee -valiokunnalle. Ihmisten on eristettävä itsensä 10 päivän ajaksi, jos kontaktinjäljittäjät pyytävät heitä siihen. Pääministeri on viimeisin korkea-arvoinen brittiläinen poliitikko, joka joutuu eristämään itsensä pandemian aikana. Pääministeri Boris Johnson sai Covid-19-tartunnan vuonna 2020, ja häntä hoidettiin sairaalassa. Työväenpuolueen johtaja Sir Keir Starmer on joutunut eristämään itsensä kolme kertaa. Drakefordin vaimo ja äiti saivat koronaviruksen viime vuonna. Hän sanoi muuttaneensa kodistaan puutarhassaan olevaan rakennukseen pitääkseen perheensä turvassa. "Puhtaasti henkilökohtaisella tasolla sekä vaimoni että äitini sairastuivat koronavirukseen siinä vaiheessa, kun en voinut asua kotona, koska he olivat molemmat haavoittuvia", hän sanoi.</w:t>
      </w:r>
    </w:p>
    <w:p>
      <w:r>
        <w:rPr>
          <w:b/>
        </w:rPr>
        <w:t xml:space="preserve">Yhteenveto</w:t>
      </w:r>
    </w:p>
    <w:p>
      <w:r>
        <w:t xml:space="preserve">Walesin pääministeri Mark Drakeford eristää itsensä sen jälkeen, kun hän oli ollut kosketuksissa jonkun kanssa, jonka Covid-19-testin tulos oli positiivinen.</w:t>
      </w:r>
    </w:p>
    <w:p>
      <w:r>
        <w:rPr>
          <w:b/>
          <w:u w:val="single"/>
        </w:rPr>
        <w:t xml:space="preserve">Asiakirjan numero 24058</w:t>
      </w:r>
    </w:p>
    <w:p>
      <w:r>
        <w:t xml:space="preserve">Kaivautujat: Tavatkaa mutatulivuori mato</w:t>
      </w:r>
    </w:p>
    <w:p>
      <w:r>
        <w:t xml:space="preserve">Steven McKenzieBBC Skotlannin Ylämaan ja saarten toimittaja Merentutkijan kädessä mutavyörymato (Maxmuelleria lankesteri) näyttää limaiselta kurkkukurkulta, jolla on häntä. Syvänsinisten merien pohjalle kaivautuvat eläimet luovat jopa metrin korkuisia mutakumpuja. Viime viikolla Scottish Natural Heritage kertoi, että "Yhdistyneen kuningaskunnan suurin ja tunnetuin esimerkki" tästä epätavallisesta elinympäristöstä oli löydetty Loch Sweenistä, Argyllissa sijaitsevasta merenlahdesta. Kumpareiden pinta-ala on noin 660 hehtaaria järven pohjalla. Skotlannissa on Euroopan suurimpia alueita, joilla on mutavyörymatoja ja muita kaivautujia, kuten rapuja, rapuja ja katkarapuja, jotka tekevät mutavyörymatoja. Näitä alueita on Minchissä, Moray Firthissä, Firth of Forthissa, pohjoisella Pohjanmerellä ja syvissä vesissä St Kildan saariston ja Rockallin ympärillä. SNH:n mukaan kaivautunut muta on "yllättävän tärkeä" merellinen elinympäristö, joka ylläpitää "rikasta eläinyhteisöä". Murskaajat pyörittävät mutaa ja hienoa hiekkaa, hapettavat sitä ja sekoittavat siihen ravinteita ja mineraaleja. Tämä ympäristö houkuttelee simpukoita, putkimatoja, merikyyhkyjä, palokärkiä ja kaloja. Monilla eläimillä, joita kaivautunut muta vetää puoleensa, on taloudellista arvoa. Niitä ovat muun muassa langustiini, jota pyydetään ja myydään Ranskan ja Espanjan markkinoille, sekä kaupallisesti kalastettu turska, kolja ja valkoturska. Kun siis seuraavan kerran syöt kalaa ja harkitset suolakurkkua sen kanssa, ajattele myös mutaista vulkaanimatoa.</w:t>
      </w:r>
    </w:p>
    <w:p>
      <w:r>
        <w:rPr>
          <w:b/>
        </w:rPr>
        <w:t xml:space="preserve">Yhteenveto</w:t>
      </w:r>
    </w:p>
    <w:p>
      <w:r>
        <w:t xml:space="preserve">Ne muistuttavat pienen budjetin kauhuelokuvahirviöitä, mutta Scottish Natural Heritage -järjestön mukaan ihmisten pitäisi välittää näiden omituisten, vihreiden merieläinten suojelusta.</w:t>
      </w:r>
    </w:p>
    <w:p>
      <w:r>
        <w:rPr>
          <w:b/>
          <w:u w:val="single"/>
        </w:rPr>
        <w:t xml:space="preserve">Asiakirjan numero 24059</w:t>
      </w:r>
    </w:p>
    <w:p>
      <w:r>
        <w:t xml:space="preserve">Moira Andersonin perhe pyytää Coatbridgen haudan avaamista.</w:t>
      </w:r>
    </w:p>
    <w:p>
      <w:r>
        <w:t xml:space="preserve">Moira Anderson katosi matkalla Coatbridgessä sijaitsevaan lähikauppaansa lumimyrskyn aikana helmikuussa samana vuonna, vain viikkoja ennen hänen 12-vuotissyntymäpäiväänsä. Hänen katoamistaan käsitellään nyt murhana. Oikeudessa haetaan lupaa avata hauta Old Monklandin hautausmaalla Coatbridgessä Lanarkshiren maakunnassa. Moiran katoamisen aikoihin kuolleen Sinclair Uptonin uskotaan olevan siellä haudattujen joukossa. Hänen sanotaan olleen bussinkuljettaja Alexander Gartshoren ystävä, jonka oma tytär uskoo olevan todennäköinen murhaaja. Gartshore kuoli kuusi vuotta sitten, mutta hänen tyttärensä Sandra Brown kirjoitti kirjan, jossa syytetään Gartshorea murhasta, ja hän on käyttänyt tuoton Moira Anderson -säätiön perustamiseen auttaakseen lasten seksuaalisesta hyväksikäytöstä kärsiviä perheitä. Vetoomuksen on jättänyt Moiran sisar Janet Hart. Crown Office -viraston tiedottaja vahvisti, että siinä haetaan lupaa hautapaikan kaivamiseen. "Kruunun kanta vetoomukseen vahvistetaan suoraan tuomioistuimelle, ja sen vuoksi olisi sopimatonta kommentoida asiaa enempää tällä hetkellä", hän lisäsi.</w:t>
      </w:r>
    </w:p>
    <w:p>
      <w:r>
        <w:rPr>
          <w:b/>
        </w:rPr>
        <w:t xml:space="preserve">Yhteenveto</w:t>
      </w:r>
    </w:p>
    <w:p>
      <w:r>
        <w:t xml:space="preserve">Vuonna 1957 kadonneen koulutytön perhe on käynnistänyt oikeustoimet saadakseen avata haudan, johon he uskovat hänet haudatun.</w:t>
      </w:r>
    </w:p>
    <w:p>
      <w:r>
        <w:rPr>
          <w:b/>
          <w:u w:val="single"/>
        </w:rPr>
        <w:t xml:space="preserve">Asiakirjan numero 24060</w:t>
      </w:r>
    </w:p>
    <w:p>
      <w:r>
        <w:t xml:space="preserve">Francis Baconin teos myydään 18 miljoonalla punnalla</w:t>
      </w:r>
    </w:p>
    <w:p>
      <w:r>
        <w:t xml:space="preserve">Study for a Portrait 1953 ylitti odotukset, sillä Christie's oli arvioinut mestariteoksen 11 miljoonaksi punnaksi. Öljykangasta, jota ei ole aiemmin ollut huutokaupassa, kuvailtiin "vangitsevaksi ja synkäksi tutkimukseksi vallan rappiosta". Se oli aiemmin kahden Baconin aikalaisen - Rodrigo Moynihanin ja Louis Le Brocquyn - omistuksessa. Teos oli toiseksi arvokkain teos, joka on myyty Christie'sin sodanjälkeisen ja nykytaiteen myyntitapahtumassa, kertoi tiedottaja. Eniten myyty teos tässä kategoriassa oli Baconin Triptyykki, joka myytiin 26,3 miljoonalla punnalla helmikuussa 2008. Tiistain huutokaupassa myytiin myös Lucian Freudin teos Woman Smiling, 1958-59, joka maksoi 4,7 miljoonaa puntaa. Kay Saatchin kokoelmasta seitsemän teosta myytiin yhteensä 3,9 miljoonalla punnalla.</w:t>
      </w:r>
    </w:p>
    <w:p>
      <w:r>
        <w:rPr>
          <w:b/>
        </w:rPr>
        <w:t xml:space="preserve">Yhteenveto</w:t>
      </w:r>
    </w:p>
    <w:p>
      <w:r>
        <w:t xml:space="preserve">Francis Baconin maalaus on myyty lähes 18 miljoonalla punnalla Lontoon huutokaupassa tiistaina.</w:t>
      </w:r>
    </w:p>
    <w:p>
      <w:r>
        <w:rPr>
          <w:b/>
          <w:u w:val="single"/>
        </w:rPr>
        <w:t xml:space="preserve">Asiakirjan numero 24061</w:t>
      </w:r>
    </w:p>
    <w:p>
      <w:r>
        <w:t xml:space="preserve">Shetlandin saaret nostavat kunnallisveroa 4,84 %.</w:t>
      </w:r>
    </w:p>
    <w:p>
      <w:r>
        <w:t xml:space="preserve">Neuvoston veronkorotus - suurin sallittu - vastaa D-veroluokan veroastetta, joka on 1 206,33 puntaa, mikä tarkoittaa 1,07 puntaa viikossa tai 55,69 puntaa vuodessa. Muutoksen arvioidaan tuovan 569 000 puntaa lisää tuloja, jotta odotettavissa oleva noin 11,7 miljoonan punnan menovaje saadaan pienennettyä. Lisäksi päätettiin, että Shetlannin saarilla sijaitsevien kunnallisten asuntojen vuokrat nousevat yli 2 prosenttia. Ehdotusta kunnallisveron ja vuokrankorotusten alentamisesta ei kannatettu. Paikallishallintoelin Cosla varoitti viime viikolla, että Skotlannin neuvostot tarvitsevat 300 miljoonaa puntaa lisärahoitusta vain pysyäkseen "paikallaan".</w:t>
      </w:r>
    </w:p>
    <w:p>
      <w:r>
        <w:rPr>
          <w:b/>
        </w:rPr>
        <w:t xml:space="preserve">Yhteenveto</w:t>
      </w:r>
    </w:p>
    <w:p>
      <w:r>
        <w:t xml:space="preserve">Shetlandinsaarten neuvosto aikoo korottaa kunnallisveroa 4,84 prosenttia.</w:t>
      </w:r>
    </w:p>
    <w:p>
      <w:r>
        <w:rPr>
          <w:b/>
          <w:u w:val="single"/>
        </w:rPr>
        <w:t xml:space="preserve">Asiakirjan numero 24062</w:t>
      </w:r>
    </w:p>
    <w:p>
      <w:r>
        <w:t xml:space="preserve">Janet Mullerin kuolema: Muller Muller: Berliinin hautajaiset palavalle auto-opiskelijalle</w:t>
      </w:r>
    </w:p>
    <w:p>
      <w:r>
        <w:t xml:space="preserve">Janet Muller, 21, löydettiin Ifieldistä, Crawleyn läheltä Länsi-Sussexista 13. maaliskuuta - päivä sen jälkeen, kun hänet oli ilmoitettu kadonneeksi Mill View Hospitalista Hovessa. Sussexin poliisi sanoi, että heidän "ajatuksensa ja myötätuntonsa" ovat hänen perheensä kanssa ennen perjantaina Berliinissä pidettävää muistotilaisuutta. Christopher Jeffrey-Shaw, 26, Lakesidesta, Beckenhamista, Etelä-Lontoosta, on syytteessä murhasta. Brightonin yliopiston opiskelijana opiskelleen 21-vuotiaan ruumis löydettiin Volkswagen Jettasta. Sussexin poliisi ilmoitti, että se haluaa edelleen saada selville lisätietoja Mullerin viimeisistä liikkeistä.</w:t>
      </w:r>
    </w:p>
    <w:p>
      <w:r>
        <w:rPr>
          <w:b/>
        </w:rPr>
        <w:t xml:space="preserve">Yhteenveto</w:t>
      </w:r>
    </w:p>
    <w:p>
      <w:r>
        <w:t xml:space="preserve">Saksassa järjestetään sen opiskelijan hautajaiset, jonka ruumis löytyi palavan auton tavaratilasta.</w:t>
      </w:r>
    </w:p>
    <w:p>
      <w:r>
        <w:rPr>
          <w:b/>
          <w:u w:val="single"/>
        </w:rPr>
        <w:t xml:space="preserve">Asiakirjan numero 24063</w:t>
      </w:r>
    </w:p>
    <w:p>
      <w:r>
        <w:t xml:space="preserve">Paraguay löysi seitsemän ruumista Serbiasta tulleesta konttilähetyksestä</w:t>
      </w:r>
    </w:p>
    <w:p>
      <w:r>
        <w:t xml:space="preserve">Se lähti liikkeelle Serbiasta 21. heinäkuuta. Kontti oli kulkenut Kroatian kautta - jonka uskotaan olevan siirtolaisten suunniteltu määränpää - ennen kuin se kulki Egyptin, Espanjan ja Argentiinan kautta matkalla Paraguayhin. Kolme seitsemästä oli kotoisin Marokosta ja yksi Egyptistä, kertoi oikeuslääkäri Pablo Lemir. Löydön tekivät maatalousyrityksen työntekijät Paraguayn pääkaupungissa Asuncionissa. Tukehtuminen oli todennäköinen kuolinsyy, tohtori Lemir sanoi ja lisäsi, että kaikkien uhrien uskotaan olevan aikuisia miehiä. Hän lisäsi, että lannoite on voinut nopeuttaa hajoamista. Kontista löydettiin serbialainen taksikuitti ja puhelinkortti sekä ruokaa. "Oletamme, että he saapuivat sinne lähtömaastaan ja olivat suunnitelleet matkustavansa lähempänä sijaitsevaan kohteeseen, mutta he eivät laskeneet matkaa hyvin eivätkä selvinneet matkasta", syyttäjä Marcelo Saldivar sanoi uutistoimisto Reutersille. Heidän keksivarastonsa, pulloveden ja säilykkeiden määrä riitti hänen mukaansa 72 tunniksi. "Kaikki ruumiit ovat hajonneet. Niissä on vain hiuksia ja luita", hän sanoi. Uhreja yritetään nyt tunnistaa.</w:t>
      </w:r>
    </w:p>
    <w:p>
      <w:r>
        <w:rPr>
          <w:b/>
        </w:rPr>
        <w:t xml:space="preserve">Yhteenveto</w:t>
      </w:r>
    </w:p>
    <w:p>
      <w:r>
        <w:t xml:space="preserve">Seitsemän ihmisen, joiden uskotaan olevan paperittomia siirtolaisia, mädäntyneet jäännökset on löydetty lannoitesäiliöstä Paraguayssa, kertovat viranomaiset.</w:t>
      </w:r>
    </w:p>
    <w:p>
      <w:r>
        <w:rPr>
          <w:b/>
          <w:u w:val="single"/>
        </w:rPr>
        <w:t xml:space="preserve">Asiakirjan numero 24064</w:t>
      </w:r>
    </w:p>
    <w:p>
      <w:r>
        <w:t xml:space="preserve">British Railin paljastuneet julisteet menevät vasaran alle</w:t>
      </w:r>
    </w:p>
    <w:p>
      <w:r>
        <w:t xml:space="preserve">Merenrantakohteita, muun muassa Mansaarta, mainostavia julisteita oli käytetty erään edinburghilaisen talon lattialaudoitukseen. Kiinteistökehittäjä löysi ne uudenveroisina, ja Dorsetissa sijaitseva Onslow's-huutokauppayhtiö myy ne, sillä se uskoo niiden arvoksi 1 500 puntaa kappaleelta. Muita huutokauppakohteita ovat Southend-on-Sea, Norfolk sekä Brighton ja Hove. Julisteiden huutokauppaan erikoistunut Patrick Bogue sanoi nähneensä muutamia esimerkkejä tämäntyyppisistä julisteista, jotka oli piilotettu lattialautojen alle. Taiteilija Phillip Zecin harvinainen Flying Scotsman -juliste myytiin 20 000 punnalla joulukuussa 2010, mutta Bogue sanoi, että nämä 10 julistetta eivät ole yhtä harvinaisia, vaikka ne ovatkin epätavallisia. "Julisteet ovat kaikki merenrantalomakohteita, joihin olisi päässyt Edinburghista", hän sanoi. Mainosjulisteilla olisi kannustettu ihmisiä matkustamaan rautateitse sodan jälkeen. Monet niistä oli julkaissut British Railway Executive, valtiollistettu elin, josta tuli British Rail. Myynti järjestetään 20. joulukuuta.</w:t>
      </w:r>
    </w:p>
    <w:p>
      <w:r>
        <w:rPr>
          <w:b/>
        </w:rPr>
        <w:t xml:space="preserve">Yhteenveto</w:t>
      </w:r>
    </w:p>
    <w:p>
      <w:r>
        <w:t xml:space="preserve">Talon lattialautojen alta löytyneet British Railin vuosikertajulisteet myydään huutokaupassa.</w:t>
      </w:r>
    </w:p>
    <w:p>
      <w:r>
        <w:rPr>
          <w:b/>
          <w:u w:val="single"/>
        </w:rPr>
        <w:t xml:space="preserve">Asiakirjan numero 24065</w:t>
      </w:r>
    </w:p>
    <w:p>
      <w:r>
        <w:t xml:space="preserve">Kanervahevonen Derbyshiren kaivosalueella lähellä M1-tietä.</w:t>
      </w:r>
    </w:p>
    <w:p>
      <w:r>
        <w:t xml:space="preserve">228 metriä leveä Markham Valen hevonen näkyy M1-tieltä, kun se valmistuu vuoden 2013 lopussa. Bolsoverin lähellä sijaitsevan 77 miljoonan punnan uudistushankkeen osana oleva yrityspuisto pyrkii luomaan alueelle 5 000 työpaikkaa. Alueen läheisyyteen on jo rakennettu uusi M1:n liittymä, jotta yritykset ja työntekijät pääsevät sinne. Hevosen ääriviivat valaistaan iltaisin paikan päällä sijaitsevien tuuliturbiinien tuottaman sähkön avulla. Työmaata hallinnoivan Derbyshiren kreivikunnan neuvoston tiedottaja sanoi, että turbiinien tuottama ylimääräinen energia myydään takaisin kansalliselle sähköverkolle ja voitot lahjoitetaan paikallisille tarkoituksille. Derbyshiren kreivikunnanvaltuuston johtaja Andrew Lewer sanoi: "Haluamme luoda jotain, joka on ikoninen, tuo Markham Valen vahvasti kartalle ja näyttää jännittävältä tulevaisuudelta, jossa luodaan lisää työpaikkoja." Kaivostoiminta Markhamin kaivoksella päättyi vuonna 1993 111 vuoden hiilituotannon jälkeen. Markham Vale on saanut yritysalueen aseman, jonka ansiosta joihinkin alueisiin siirtyvät yritykset voivat hakea verohelpotuksia. Alueella toteutetaan myös taidehanke, jossa rakennetaan 100 teräsfiguuria muistoksi tuhansille kaivostyöläisille, jotka työskentelivät siellä.</w:t>
      </w:r>
    </w:p>
    <w:p>
      <w:r>
        <w:rPr>
          <w:b/>
        </w:rPr>
        <w:t xml:space="preserve">Yhteenveto</w:t>
      </w:r>
    </w:p>
    <w:p>
      <w:r>
        <w:t xml:space="preserve">Derbyshiressä sijaitsevan entisen kaivoksen alueelle rakennettavan yritysalueen merkkinä tulee olemaan valtava hevonen, joka on tehty kanervasta, kertoi alueen rakennuttaja.</w:t>
      </w:r>
    </w:p>
    <w:p>
      <w:r>
        <w:rPr>
          <w:b/>
          <w:u w:val="single"/>
        </w:rPr>
        <w:t xml:space="preserve">Asiakirjan numero 24066</w:t>
      </w:r>
    </w:p>
    <w:p>
      <w:r>
        <w:t xml:space="preserve">Skotlannin asuntojen hinnat laskevat edelleen</w:t>
      </w:r>
    </w:p>
    <w:p>
      <w:r>
        <w:t xml:space="preserve">Skotlannin maarekisterin (RoS) mukaan kauppojen määrä kasvoi kuitenkin 2,7 prosenttia vuoteen 2012 verrattuna. Kallein ostopaikka oli East Dunbartonshire, jossa asunnon keskihinta oli 215 300 puntaa. East Ayrshire oli halvimpia ostoalueita, sillä tyypillisen talon hinta oli 107 593 puntaa. Registers of Scotlandin kaupallisten palvelujen johtaja Kenny Crawford kommentoi: "Kaikkien talotyyppien keskihinnat ovat laskeneet tällä vuosineljänneksellä, mutta asuntojen hinnat laskivat eniten, 5,6 prosenttia. "Koska tämä on perinteinen markkina-alue ensikertalaisille ostajille, tämä lasku voi olla tervetullut uutinen niille, jotka yrittävät päästä ensimmäistä kertaa kiinteistötikkaille." Hän lisäsi: "Skotlannissa, kuten aina, jotkin paikallishallintoalueet menestyvät kohtuullisen hyvin, kun taas muualla markkinat ovat edelleen vaimeat."</w:t>
      </w:r>
    </w:p>
    <w:p>
      <w:r>
        <w:rPr>
          <w:b/>
        </w:rPr>
        <w:t xml:space="preserve">Yhteenveto</w:t>
      </w:r>
    </w:p>
    <w:p>
      <w:r>
        <w:t xml:space="preserve">Uusien lukujen mukaan asuntojen hinnat laskivat Skotlannissa 2,8 prosenttia vuoden 2012 kolmen viimeisen kuukauden aikana ja 1,5 prosenttia koko vuoden aikana.</w:t>
      </w:r>
    </w:p>
    <w:p>
      <w:r>
        <w:rPr>
          <w:b/>
          <w:u w:val="single"/>
        </w:rPr>
        <w:t xml:space="preserve">Asiakirjan numero 24067</w:t>
      </w:r>
    </w:p>
    <w:p>
      <w:r>
        <w:t xml:space="preserve">Devonissa ja Cornwallissa kirjatut rikokset lisääntyvät 5,9 prosenttia</w:t>
      </w:r>
    </w:p>
    <w:p>
      <w:r>
        <w:t xml:space="preserve">Devonin ja Cornwallin poliisi kirjasi lähes 91 808 rikosta 12 kuukauden aikana maaliskuun 2012 loppuun mennessä, kun edellisvuonna vastaava luku oli noin 86 500. Lisääntyneisiin rikoksiin kuuluivat seksuaalirikokset, murtovarkaudet, ryöstöt ja väkivaltarikokset. Huumausainerikokset vähenivät. Poliisin mukaan alue on edelleen yksi Yhdistyneen kuningaskunnan 10 turvallisimman alueen joukossa. Luvut paljastivat, että henkilöön kohdistuva väkivalta oli lisääntynyt 10 prosenttia, seksuaalirikokset 12 prosenttia, murtovarkaudet 15 prosenttia, ryöstöt 21 prosenttia ja petokset ja väärennykset 23 prosenttia. Huumausainerikokset vähenivät 5 prosenttia. Poliisipäällikkö Shaun Sawyer sanoi, että rikollisuuden lisääntyminen on huolestuttavaa, ja ensisijaisena tavoitteenamme on puuttua siihen. Hän sanoi: "Emme ole koskaan itsetyytyväisiä, ja olemme jo kolmen viime kuukauden aikana toteuttaneet tiukkoja toimenpiteitä, joiden ansiosta murtojen, ajoneuvovarkauksien, vahingontekorikosten ja huumausainerikosten määrä on vähentynyt rohkaisevasti. "On tärkeää, että rikollisuuden vähentämistä jatketaan. On ensiarvoisen tärkeää, että kansalaiset ovat turvassa ja tuntevat olonsa turvalliseksi ja että he ovat tyytyväisiä tarjoamaamme palveluun. "Haluamme vakuuttaa yhteisöillemme, että rikollisuuden vähäisestä lisääntymisestä huolimatta Devon, Cornwall ja Scillysaaret ovat edelleen yksi turvallisimmista paikoista elää."</w:t>
      </w:r>
    </w:p>
    <w:p>
      <w:r>
        <w:rPr>
          <w:b/>
        </w:rPr>
        <w:t xml:space="preserve">Yhteenveto</w:t>
      </w:r>
    </w:p>
    <w:p>
      <w:r>
        <w:t xml:space="preserve">Devonissa ja Cornwallissa kirjattujen rikosten määrä on kasvanut vuodessa 5,9 prosenttia, kertoo kansallinen tilastokeskus.</w:t>
      </w:r>
    </w:p>
    <w:p>
      <w:r>
        <w:rPr>
          <w:b/>
          <w:u w:val="single"/>
        </w:rPr>
        <w:t xml:space="preserve">Asiakirjan numero 24068</w:t>
      </w:r>
    </w:p>
    <w:p>
      <w:r>
        <w:t xml:space="preserve">Oxfordin mies pidätettiin £ 8.7m kryptovaluutta varkaudesta</w:t>
      </w:r>
    </w:p>
    <w:p>
      <w:r>
        <w:t xml:space="preserve">Euroopan laajuisessa tutkinnassa olivat mukana Hessenin osavaltion poliisi Saksassa, Europol ja kansallinen rikostorjuntavirasto. Poliisi pidätti 36-vuotiaan miehen Oxfordissa keskiviikkona ja takavarikoi tietokoneita, huumeita ja käteistä. Kaakkoinen alueellinen järjestäytyneen rikollisuuden yksikkö (SEROCU) kertoi, että mies on edelleen poliisin huostassa. Se lisäsi, että väitetyt rikokset liittyivät IOTA-kryptovaluuttaan ja olivat tapahtuneet tammikuusta 2018 lähtien. "Muut uhrit" Det Inspehtori Rob Bryant SEROCU:sta sanoi: "Tämä on ollut monimutkainen tutkinta, jossa on varastettu valtavia rahasummia uhreilta eri puolilla maailmaa. "Olemme olleet kiitollisia eurooppalaisten kollegojemme tuesta. "Rikokset ovat tapahtuneet pitkän ajanjakson aikana, ja on todennäköistä, että uhreja on muitakin. "Kehotamme heitä ottamaan yhteyttä paikallisiin poliisiviranomaisiinsa ja ilmoittamaan asiasta." Matthias Krekeler Hessenin osavaltion rikospoliisista sanoi, että pidätys oli mahdollista vain "kansainvälisten viranomaisten hienostuneen yhteistyön" ansiosta. Hän lisäsi, että tutkinnassa olivat auttaneet myös "IOTA-yhteisön jäsenet".</w:t>
      </w:r>
    </w:p>
    <w:p>
      <w:r>
        <w:rPr>
          <w:b/>
        </w:rPr>
        <w:t xml:space="preserve">Yhteenveto</w:t>
      </w:r>
    </w:p>
    <w:p>
      <w:r>
        <w:t xml:space="preserve">Mies on pidätetty epäiltynä petoksesta, varkaudesta ja rahanpesusta sen jälkeen, kun 8,7 miljoonaa puntaa kryptovaluuttaa oli varastettu 85 ihmiseltä.</w:t>
      </w:r>
    </w:p>
    <w:p>
      <w:r>
        <w:rPr>
          <w:b/>
          <w:u w:val="single"/>
        </w:rPr>
        <w:t xml:space="preserve">Asiakirjan numero 24069</w:t>
      </w:r>
    </w:p>
    <w:p>
      <w:r>
        <w:t xml:space="preserve">Gloucestershire Firstin määrärahojen leikkaus</w:t>
      </w:r>
    </w:p>
    <w:p>
      <w:r>
        <w:t xml:space="preserve">Julkisen ja yksityisen sektorin kumppanuus Gloucestershire First perustettiin vuonna 2001. Sen päärahoittaja, konservatiivien johtama kreivikunnanvaltuusto, joutuu säästämään 108 miljoonaa puntaa neljän vuoden aikana osana menojen uudelleentarkastelua. Se vähentää rahoitusta puoleen nykyisestä 1,4 miljoonasta punnasta ensi vuodesta alkaen. Rahoitusta tulee myös kuudelta piirineuvostolta, yrityksiltä ja vapaaehtoissektorilta. Gloucestershire Firstin tiedottaja sanoi, että se siirtää toimistonsa Shurdingtonista Gloucester Docksiin kustannusten vähentämiseksi. Hän lisäsi, ettei vielä tiedetä, miten leikkaukset vaikuttaisivat henkilöstöön.</w:t>
      </w:r>
    </w:p>
    <w:p>
      <w:r>
        <w:rPr>
          <w:b/>
        </w:rPr>
        <w:t xml:space="preserve">Yhteenveto</w:t>
      </w:r>
    </w:p>
    <w:p>
      <w:r>
        <w:t xml:space="preserve">Gloucestershiren talouden kasvun edistämiseksi perustetun organisaation talousarviota leikataan.</w:t>
      </w:r>
    </w:p>
    <w:p>
      <w:r>
        <w:rPr>
          <w:b/>
          <w:u w:val="single"/>
        </w:rPr>
        <w:t xml:space="preserve">Asiakirjan numero 24070</w:t>
      </w:r>
    </w:p>
    <w:p>
      <w:r>
        <w:t xml:space="preserve">Henri Van Breda kiistää Etelä-Afrikan kirvesmurhat</w:t>
      </w:r>
    </w:p>
    <w:p>
      <w:r>
        <w:t xml:space="preserve">Henri van Bredaa, 21, syytetään myös sisarensa murhayrityksestä, josta hän selvisi vakavin päävammoin. Van Breda sanoi lausunnossaan, että murhat teki kirveellä uhannut tunkeutuja. Tästä hirvittävästä tapauksesta ei tehty pidätyksiä 18 kuukauteen, kunnes syytetty luovutti itsensä kesäkuussa 2016. Van Bredan sisaren Marlin odotetaan olevan avaintodistaja Kapkaupungissa käytävässä oikeudenkäynnissä. On kuitenkin epävarmaa, kuinka paljon hän muistaa murhayöstä, sillä hän kärsii muistinmenetyksestä. Hän oli hyökkäyksen aikaan 16-vuotias. Oikeudenkäynti on herättänyt kansainvälistä kiinnostusta tarinaan, jossa etuoikeutettuun perheeseen syntyneen pojan väitetään hyökänneen raa'asti perheensä kimppuun ja jonka omaisuuden arvioitiin olevan 16 miljoonaa dollaria (12,5 miljoonaa puntaa). Asianajajansa lukemassa lausunnossa Van Breda kertoi olleensa vessassa, kun hän näki kirveellä heiluvan miehen hakkaavan hänen veljeään Rudia sängyssä. Myös hänen isäänsä, joka sitten ryntäsi sisään ja "yritti taklata hyökkääjää", väitetty tunkeutuja löi häntä, hän sanoi. "Muistan myös, että hyökkääjä nauroi", hän lisäsi. Hänen äitinsä ja siskonsa joutuivat sitten pahoinpitelyn kohteeksi. Van Bredaa syytetään myös rikospaikan turmelemisesta.</w:t>
      </w:r>
    </w:p>
    <w:p>
      <w:r>
        <w:rPr>
          <w:b/>
        </w:rPr>
        <w:t xml:space="preserve">Yhteenveto</w:t>
      </w:r>
    </w:p>
    <w:p>
      <w:r>
        <w:t xml:space="preserve">Mies, jota syytetään vanhempiensa ja isoveljensä tappamisesta raivoisassa kirvesiskussa Stellenboshissa Etelä-Afrikassa, on tunnustanut syyttömyytensä murhaan.</w:t>
      </w:r>
    </w:p>
    <w:p>
      <w:r>
        <w:rPr>
          <w:b/>
          <w:u w:val="single"/>
        </w:rPr>
        <w:t xml:space="preserve">Asiakirjan numero 24071</w:t>
      </w:r>
    </w:p>
    <w:p>
      <w:r>
        <w:t xml:space="preserve">Suo snorklaus Llanwrtyd Wells vaihtoehtoisia pelejä</w:t>
      </w:r>
    </w:p>
    <w:p>
      <w:r>
        <w:t xml:space="preserve">Toimintoihin kuuluu myös vaimon kantaminen, aviomiehen raahaaminen, kastikkeen paini, venäläinen munaruletti, takaperin juokseminen, matojen hurmaaminen ja ojien ajaminen. Llanwrtyd Wellsissä järjestettävät kisat jatkuvat joka viikonloppu 29. elokuuta asti. Kaupungissa on järjestetty suon snorklausta jo 31 vuoden ajan, ja vuonna 2012 siihen lisättiin muita aktiviteetteja Walesiin keskittyvänä vaihtoehtona olympialaisille. Talousministeri Ken Skates sanoi, että kisat ovat "kunnia Walesille" ja että ne "saavat hymyn kasvoille". Tapahtumassa on 60 erilaista toimintaa, ja suolla snorklaaminen järjestetään 28. elokuuta.</w:t>
      </w:r>
    </w:p>
    <w:p>
      <w:r>
        <w:rPr>
          <w:b/>
        </w:rPr>
        <w:t xml:space="preserve">Yhteenveto</w:t>
      </w:r>
    </w:p>
    <w:p>
      <w:r>
        <w:t xml:space="preserve">Powysissa järjestetään perjantaista alkaen World Alternative Games ja suon snorklauksen maailmanmestaruuskilpailut.</w:t>
      </w:r>
    </w:p>
    <w:p>
      <w:r>
        <w:rPr>
          <w:b/>
          <w:u w:val="single"/>
        </w:rPr>
        <w:t xml:space="preserve">Asiakirjan numero 24072</w:t>
      </w:r>
    </w:p>
    <w:p>
      <w:r>
        <w:t xml:space="preserve">Corby Cube: Tarvitaan 600 000 puntaa lisää.</w:t>
      </w:r>
    </w:p>
    <w:p>
      <w:r>
        <w:t xml:space="preserve">Kuutio, jossa on neuvoston toimistoja, kirjasto, teatteri ja maistraatti, avattiin marraskuussa 2010. Tarkastuskertomuksessa arvosteltiin hankkeen varainhoitoa. Corbyn neuvoston raportin mukaan lisärahoitusta tarvittiin vuotavien kattojen korjaamiseen ja rakennuksen mahdollisia toimistotiloja koskevien töiden loppuunsaattamiseen. Raportti on valtuutettujen käsiteltävänä 3. syyskuuta. Corby Borough Councilin johtaja Tom Beattie sanoi: "Olemme edistyneet paljon Cuben saattamisessa odotusten mukaiseksi. "Vielä on ratkaisematta yksi ongelma, joka liittyy katon ja väliaikaisen seinän vuotamiseen, ja pyrimme aktiivisesti ratkaisemaan sen rakennuksen alkuperäisiltä suunnittelijoilta ja urakoitsijoilta. "Sillä välin, jotta emme viivästyisi entisestään sopivan vuokralaisen löytämisessä neljänteen kerrokseen, ryhdymme itsenäisesti toimenpiteisiin katon vesitiiviyden parantamiseksi."</w:t>
      </w:r>
    </w:p>
    <w:p>
      <w:r>
        <w:rPr>
          <w:b/>
        </w:rPr>
        <w:t xml:space="preserve">Yhteenveto</w:t>
      </w:r>
    </w:p>
    <w:p>
      <w:r>
        <w:t xml:space="preserve">Corbyn kiistellyn Cube-kansalaiskeskuksen valmistumiseen tarvitaan vielä 600 000 puntaa, sillä sen kustannukset ovat jo nousseet 35 miljoonasta 47 miljoonaan puntaan.</w:t>
      </w:r>
    </w:p>
    <w:p>
      <w:r>
        <w:rPr>
          <w:b/>
          <w:u w:val="single"/>
        </w:rPr>
        <w:t xml:space="preserve">Asiakirjan numero 24073</w:t>
      </w:r>
    </w:p>
    <w:p>
      <w:r>
        <w:t xml:space="preserve">Cambridgen jalkapallopatsasta koskevat suunnitelmat herätetään henkiin</w:t>
      </w:r>
    </w:p>
    <w:p>
      <w:r>
        <w:t xml:space="preserve">Neljä taiteilijaa on valittu toimittamaan suunnitelmansa kaupunginvaltuustolle 15. elokuuta mennessä, minkä jälkeen raati tilaa yhden Parker's Piece -teoksesta. Ajatus Subbuteo-tyylisen erotuomarin luomisesta hylättiin viime vuonna ennen julkista kuulemisvaihetta. Kaupunginvaltuutettu Robert Dryden sanoi, että patsas voisi olla matkailunähtävyys. "Määräävä vaikutus" On väitetty, että Parker's Piecellä vuonna 1848 pelanneet opiskelijat kehittivät jalkapallon alkuperäiset säännöt. Kaupungin keskustassa sijaitsevassa puistossa on jo muistolaatta, joka kertoo, että "Cambridgen säännöistä" tuli "ratkaiseva vaikutus vuoden 1863 jalkapalloliiton sääntöihin". Jalkapalloliitto kuitenkin sanoo, että vaikka sen omassa versiossa oli "elementtejä" Cambridgen säännöistä, siinä oli "useita eroja". Negatiivinen palaute ja Subbuteon valmistajaan Hasbroan liittyvät "kaupalliset kysymykset" johtivat siihen, että kaupunginvaltuusto luopui erotuomaripatsassuunnitelmasta. Työväenpuolueen kaupunginvaltuutettu Dryden, joka oli kampanjoinut patsaan pystyttämisen puolesta FA:n 150-vuotisjuhlan kunniaksi, sanoi kuitenkin, että viranomainen oli edelleen kiinnostunut siitä, että jotain tehtäisiin. "Olen hyvin tyytyväinen, että asia on herätetty henkiin, mutta sen pitäisi olla jotain, josta suurin osa Cambridgen asukkaista pitäisi", hän sanoi. "Cambridgessa on miljoonia turisteja, ja uskon, että siitä voisi tulla toinen turistinähtävyys." Taiteilijoita ja kuvanveistäjiä, joita on lähestytty, ovat Kenny Hunter, Neville Gabie, Nayan Kulkarni ja Mark Titchner.</w:t>
      </w:r>
    </w:p>
    <w:p>
      <w:r>
        <w:rPr>
          <w:b/>
        </w:rPr>
        <w:t xml:space="preserve">Yhteenveto</w:t>
      </w:r>
    </w:p>
    <w:p>
      <w:r>
        <w:t xml:space="preserve">Suunnitelmat rakentaa veistos, jolla juhlistetaan Cambridgen panosta jalkapallon sääntöihin, on herätetty henkiin sen jälkeen, kun niille oli aiemmin näytetty punainen kortti.</w:t>
      </w:r>
    </w:p>
    <w:p>
      <w:r>
        <w:rPr>
          <w:b/>
          <w:u w:val="single"/>
        </w:rPr>
        <w:t xml:space="preserve">Asiakirjan numero 24074</w:t>
      </w:r>
    </w:p>
    <w:p>
      <w:r>
        <w:t xml:space="preserve">Hamelin: Hamelin: Saksalainen kaupunki kärsii uudesta rottarutosta</w:t>
      </w:r>
    </w:p>
    <w:p>
      <w:r>
        <w:t xml:space="preserve">Hamelin on turistien suosiossa, koska siellä on legenda Pied Piperistä, joka lopetti rottien vitsauksen vuonna 1284. Grimmin veljekset kertoivat, kuinka värikkäisiin vaatteisiin pukeutunut mies houkutteli jyrsijät Weser-jokeen, jossa ne hukkuivat. Mutta nyt rotat ovat viranomaisten mukaan tehneet paluun, ja niitä houkuttelee turistien linnuille jättämä ruoka. Tämä ei ole ensimmäinen kerta, kun Ala-Saksin osavaltiossa sijaitseva Hamelin - joka on Saksassa nimeltään Hameln - on kamppaillut rottien kanssa viime vuosina. Vuonna 2008 hylätty ruoka ja roskat tekivät kaupungin ulkopuolella sijaitsevasta pienviljelyalueesta jyrsijöiden turvapaikan. Rautatieaseman lähelle 1980-luvulla pystytetty suihkulähde on kuitenkin paljon lähempänä keskustaa, ja se on kuivunut. Vaikka Hamelinin virkamiehet ovatkin innokkaita pääsemään eroon viimeisimmästä tartunnasta, he eivät näytä olevan kiinnostuneita korjaamaan suihkulähteen katkennutta kaapelia. Kaupungin tiedottaja Thomas Wahmes sanoi, että suihkulähteestä oli jo tullut ongelma, koska lehdet oli raivattava pois säännöllisesti: "Suihkulähde on erityisen vaikeasti huollettavissa, ja putkisto on rikki", tiedottaja Thomas Wahmes sanoi Deister and Weser Zeitung -lehdelle. BBC:n Stephen Evans Saksassa huomauttaa, että vaikka Pied Piper olisi nykyäänkin olemassa, hän ei todennäköisesti olisi kiinnostunut auttamaan Hamelinin asukkaita. Grimmin sadussa kuvataan, kuinka Pied Piper ei saanut palkkaa työstään rotanpoistajana, joten hän palasi ja karkotti kaikki lapset.</w:t>
      </w:r>
    </w:p>
    <w:p>
      <w:r>
        <w:rPr>
          <w:b/>
        </w:rPr>
        <w:t xml:space="preserve">Yhteenveto</w:t>
      </w:r>
    </w:p>
    <w:p>
      <w:r>
        <w:t xml:space="preserve">Saksalainen Hamelinin tarunomainen kaupunki saattaa tarvita uuden rotanmetsästäjän, kun kävi ilmi, että jyrsijät olivat nakerrelleet erään kaupungin suihkulähteen kaapelin läpi.</w:t>
      </w:r>
    </w:p>
    <w:p>
      <w:r>
        <w:rPr>
          <w:b/>
          <w:u w:val="single"/>
        </w:rPr>
        <w:t xml:space="preserve">Asiakirjan numero 24075</w:t>
      </w:r>
    </w:p>
    <w:p>
      <w:r>
        <w:t xml:space="preserve">Belfast "aikoo pitää neljä kansanedustajaa".</w:t>
      </w:r>
    </w:p>
    <w:p>
      <w:r>
        <w:t xml:space="preserve">Vuonna 2016 rajauskomissio antoi ehdotuksia, joiden mukaan kaupungin neljä paikkaa olisi vähennetty kolmeen. Kartta "2018 revised proposals" ilmestyi tällä viikolla lyhyesti komission verkkosivuille. Komissio sanoi, että kartta tuli tilapäisesti käyttöön testiharjoituksen aikana, Press Association kertoi. Pohjois-Irlannin on määrä menettää yksi vaalipiiri, 18:sta 17:ään, osana laajempaa toimenpidettä, jolla Yhdistyneen kuningaskunnan vaalipiirien määrää vähennetään 650:stä 600:sta 650:een. Vuoden 2016 ehdotuksia kritisoi voimakkaasti DUP, jolla on tällä hetkellä kolme paikkaa Belfastissa. Tuolloin poliittiset kommentaattorit ehdottivat, että se voisi johtaa siihen, että puolue menettää yhden paikan Sinn Féinille. Kartta osoittaa myös huomattavia muutoksia vuoden 2016 ehdotuksiin kuudesta uudesta vaalipiiristä Belfastin ulkopuolella - kaikki uudet vaalipiirit ovat poissa. Osa rajakomission kartan kaavailemista muutoksista: "30. tammikuuta 2018 alkavan tarkistetun ehdotuskuulemisen valmistelun aikana testattiin verkkosivuston toimivuutta, mukaan lukien interaktiivista karttatoimintoa", Pohjois-Irlannin vaalipiirikomission tiedottaja kertoi PA:lle. "Vuorovaikutteista karttatoimintoa käytettiin tämän testausvaiheen aikana. Komissio jatkaa tarkistettua kuulemista 30. tammikuuta suunnitellusti." Ehdotus paikkojen määrän vähentämisestä koko Yhdistyneessä kuningaskunnassa syntyi David Cameronin pääministerikaudella, eikä se ehkä koskaan toteudu, jos se kohtaa riittävästi poliittista vastustusta.</w:t>
      </w:r>
    </w:p>
    <w:p>
      <w:r>
        <w:rPr>
          <w:b/>
        </w:rPr>
        <w:t xml:space="preserve">Yhteenveto</w:t>
      </w:r>
    </w:p>
    <w:p>
      <w:r>
        <w:t xml:space="preserve">Virallisen kartan mukaan NI:n vaalipiirirajojen uusimista koskevaa suunnitelmaa on muutettu merkittävästi siten, että Belfastissa säilytetään neljä parlamenttipaikkaa.</w:t>
      </w:r>
    </w:p>
    <w:p>
      <w:r>
        <w:rPr>
          <w:b/>
          <w:u w:val="single"/>
        </w:rPr>
        <w:t xml:space="preserve">Asiakirjan numero 24076</w:t>
      </w:r>
    </w:p>
    <w:p>
      <w:r>
        <w:t xml:space="preserve">Ex-Credit Suisse -pankkiireja pidätetty 2 miljardin dollarin petosjärjestelystä.</w:t>
      </w:r>
    </w:p>
    <w:p>
      <w:r>
        <w:t xml:space="preserve">Miehet on vapautettu takuita vastaan Lontoossa, kun Yhdysvallat hakee heidän luovuttamistaan. Järjestelmän väitetään sisältävän lainoja Mosambikin valtionyhtiöille. Myös kaksi muuta henkilöä, muun muassa maan entinen valtiovarainministeri, on pidätetty. Sveitsiläisen investointipankin entiset työntekijät pidätettiin Lontoossa torstaina. Kolmea - Andrew Pearseä, Surjan Singhiä ja Detelina Subevaa - syytettiin Yhdysvaltain New Yorkin piirituomioistuimen antamassa syytteessä salaliitosta lahjonnan vastaisen lain rikkomiseksi, rahanpesusta ja arvopaperipetoksesta. Syyttäjien mukaan he loivat noin vuosien 2013 ja 2016 välisenä aikana useiden rahoitustapahtumien avulla petollisia merenkulkuhankkeita ja käyttivät Mosambikin valtionyhtiöitä tekosyinä saadakseen 2 miljardia dollaria. Syytteen mukaan osa petetyistä sijoittajista oli Yhdysvaltain kansalaisia. Syytteessä lisätään, että he "tahallaan ohjasivat osan lainatuotoista maksamaan vähintään 200 miljoonaa dollaria lahjuksia ja lahjuksia itselleen, Mosambikin hallituksen virkamiehille ja muille". Valtionyhtiöt jättivät maksamatta yli 700 miljoonan dollarin lainamaksut laiminlyötyään lainanmaksun vuosina 2016 ja 2017, syytteessä lisätään. Credit Suisse teki lausunnossaan selväksi, että pankkia itseään vastaan ei ole ryhdytty toimiin. "Syytteessä väitetään, että entiset työntekijät työskentelivät kukistaakseen pankin sisäisen valvonnan, toimivat henkilökohtaisen voiton tavoittelun motiivista ja pyrkivät salaamaan nämä toimet pankilta", se sanoi. Yhdysvallat on tehnyt luovutussopimuksia yli 100 maan kanssa. Näissä sopimuksissa voidaan vaatia "ulkomailla rikoksiin syyllistyneiden henkilöiden luovuttamista".</w:t>
      </w:r>
    </w:p>
    <w:p>
      <w:r>
        <w:rPr>
          <w:b/>
        </w:rPr>
        <w:t xml:space="preserve">Yhteenveto</w:t>
      </w:r>
    </w:p>
    <w:p>
      <w:r>
        <w:t xml:space="preserve">Yhdysvaltain viranomaisten mukaan kolme entistä Credit Suissen pankkiiria on pidätetty heidän epäillystä roolistaan Mosambikissa toimiviin yrityksiin liittyvässä 2 miljardin dollarin (1,5 miljardin punnan) petosjärjestelyssä.</w:t>
      </w:r>
    </w:p>
    <w:p>
      <w:r>
        <w:rPr>
          <w:b/>
          <w:u w:val="single"/>
        </w:rPr>
        <w:t xml:space="preserve">Asiakirjan numero 24077</w:t>
      </w:r>
    </w:p>
    <w:p>
      <w:r>
        <w:t xml:space="preserve">Warwickshiren kirjastoja "uhkaa sulkeminen leikkausten vuoksi".</w:t>
      </w:r>
    </w:p>
    <w:p>
      <w:r>
        <w:t xml:space="preserve">BBC:n näkemien asiakirjojen mukaan kuusitoista maakunnan 34 kirjastosta - pääasiassa maakunnan pohjoisosassa - suljetaan. Muiden kirjastojen aukioloaikoja supistetaan maaliskuussa 2011 alkavan julkisen kuulemisen jälkeen. Warwickshiren kreivikunnan neuvosto kieltäytyi kommentoimasta lukuja. Kirjastot, joiden uskotaan olevan sulkemiskohteena, ovat seuraavat: Baddesley, Bedworth Heath, Bidford on Avon, Binley Woods, Bulkington, Camp Hill, Dordon, Dunchurch, Harbury, Hartshill, Henley in Arden, Keresley, Kineton, Kingsbury, Studley ja Water Orton. Asiakkaista, työvoimasta ja kumppanuuksista vastaava salkunhoitaja Colin Hayfield sanoi: "Valtuuston edessä olevien rahoitusvähennysten vuoksi meillä ei ole varaa ylläpitää kirjastoverkkoa nykyisessä muodossaan. "Tarkistamme kirjastoverkkoa ja aukioloaikoja ja ehdotamme, että kuulemme asukkaita koko palvelusta tämän vuoden maaliskuun ja kesäkuun välisenä aikana". "Lopulliset päätökset tehdään vasta tämän prosessin jälkeen, ja odotamme saavamme lisätietoja heinäkuussa."</w:t>
      </w:r>
    </w:p>
    <w:p>
      <w:r>
        <w:rPr>
          <w:b/>
        </w:rPr>
        <w:t xml:space="preserve">Yhteenveto</w:t>
      </w:r>
    </w:p>
    <w:p>
      <w:r>
        <w:t xml:space="preserve">Lähes puolet Warwickshiren kirjastoista suljetaan, kun piirikunnanvaltuusto aikoo säästää noin 2 miljoonaa puntaa, kertoo BBC.</w:t>
      </w:r>
    </w:p>
    <w:p>
      <w:r>
        <w:rPr>
          <w:b/>
          <w:u w:val="single"/>
        </w:rPr>
        <w:t xml:space="preserve">Asiakirjan numero 24078</w:t>
      </w:r>
    </w:p>
    <w:p>
      <w:r>
        <w:t xml:space="preserve">Hatfieldin teini-ikäisen "raa'an" pidätyksen siirtäminen valvontaviranomaisen käsiteltäväksi</w:t>
      </w:r>
    </w:p>
    <w:p>
      <w:r>
        <w:t xml:space="preserve">Poliisi painoi pojan maahan pidätyksen aikana Hatfieldissä, Hertfordshiressä 14. heinäkuuta. Hertfordshiren poliisi ilmoitti, että asia on siirretty poliisin käyttäytymistä käsittelevän riippumattoman toimiston (IOPC) käsiteltäväksi. Tutkinnan perusteella vapautetun pojan äiti sanoi, että pidätys osoitti poliisin käyttäneen "raakaa voimaa". Poliisin mukaan poika käyttäytyi "epäilyttävästi" ja pakeni, minkä jälkeen poliisit ajoivat häntä takaa ja pidättivät hänet. Poliisin mukaan poika pidätettiin epäiltynä huumausaineiden hallussapidosta, jonka tarkoituksena oli toimittaa huumausaineita, ja poliisin pahoinpitelystä, jonka tarkoituksena oli vastustaa pidätystä, ennen kuin hänet vapautettiin. Äiti sanoi, että hänen sekarotuinen poikansa oli pidätyshetkellä kahden ystävänsä - mustan pojan ja valkoisen tytön - kanssa. "Poliisit pysähtyivät kaikkien kolmen lapsen viereen, he erottivat molemmat mustat pojat toisistaan, ja poikani kuuli vain: 'Laitamme hänelle käsiraudat'", äiti sanoi. "En ymmärrä, miten voitte pysäyttää kaksi mustaa lasta ja antaa vaaleatukkaisen valkoisen tytön vain kävellä pois." Hän sanoi uskovansa, että välikohtaukseen liittyi "rasistinen motiivi". Poliisien käyttämästä voimasta hän sanoi: "Voin selittää sen vain raa'alla voimankäytöllä lasta kohtaan." IOPC:n tiedottaja sanoi: "Saimme ilmoituksen Hertfordshiren poliisilaitokselta 17. heinäkuuta. Arvioimme sitä selvittääksemme, onko IOPC:n osallistuminen tutkimuksiin tarpeen."</w:t>
      </w:r>
    </w:p>
    <w:p>
      <w:r>
        <w:rPr>
          <w:b/>
        </w:rPr>
        <w:t xml:space="preserve">Yhteenveto</w:t>
      </w:r>
    </w:p>
    <w:p>
      <w:r>
        <w:t xml:space="preserve">On tullut esiin videomateriaalia, jossa poliisi käskee pidätetyn teini-ikäisen poliisin sanoa "päästä irti kädestäni tai lyön naamasi tohjoksi".</w:t>
      </w:r>
    </w:p>
    <w:p>
      <w:r>
        <w:rPr>
          <w:b/>
          <w:u w:val="single"/>
        </w:rPr>
        <w:t xml:space="preserve">Asiakirjan numero 24079</w:t>
      </w:r>
    </w:p>
    <w:p>
      <w:r>
        <w:t xml:space="preserve">Kiina syyttää tunnettua ihmisoikeusasianajajaa Wang Yuta ja aviomiestä</w:t>
      </w:r>
    </w:p>
    <w:p>
      <w:r>
        <w:t xml:space="preserve">Wangia syytetään "valtiovallan kumouksellisesta toiminnasta", josta voi saada elinkautisen tuomion, ja Bao Longjunia "valtiovallan kumoukselliseen toimintaan yllyttämisestä". Molemmat ovat olleet pidätettyinä jo noin puoli vuotta. Kiina on toteuttanut laajoja lakimiehiin ja heidän avustajiinsa kohdistuvia tukahduttamistoimia, ja useita on pidätetty. Aiemmin tällä viikolla ainakin seitsemän muuta ihmisoikeusasianajajaa ja heidän avustajiaan pidätettiin virallisesti samankaltaisin syyttein. Wangin ja Baon tavoin he työskentelivät pekingiläisessä Fengrui-lakiasiaintoimistossa, ja heitä oli pidetty salassa viime kesästä lähtien. Kirjeenvaihtajien mukaan monet pidätetyistä lakimiehistä on sittemmin vapautettu, mutta viranomaiset näyttävät ottavan tiukan linjan Fengrui-yhtiötä vastaan, joka tunnettiin korkean profiilin tapauksista. Viime kuussa eräs toinen merkittävä ihmisoikeusasianajaja, Pu Zhiqiang, sai lyhyen oikeudenkäynnin jälkeen ehdollisen vankeustuomion "etnisen vihan lietsomisesta" ja "riitojen lietsomisesta" sosiaalisen median viesteissä. Ihmisoikeusjärjestö Amnesty International kutsui tuomiota "Kiinan viranomaisten tahalliseksi yritykseksi kahlita sananvapauden puolestapuhuja".</w:t>
      </w:r>
    </w:p>
    <w:p>
      <w:r>
        <w:rPr>
          <w:b/>
        </w:rPr>
        <w:t xml:space="preserve">Yhteenveto</w:t>
      </w:r>
    </w:p>
    <w:p>
      <w:r>
        <w:t xml:space="preserve">Yksi Kiinan tunnetuimmista ihmisoikeusasianajajista, Wang Yu, ja hänen asianajajamiehensä on pidätetty virallisesti ja heitä syytetään kumouksellisesta toiminnasta.</w:t>
      </w:r>
    </w:p>
    <w:p>
      <w:r>
        <w:rPr>
          <w:b/>
          <w:u w:val="single"/>
        </w:rPr>
        <w:t xml:space="preserve">Asiakirjan numero 24080</w:t>
      </w:r>
    </w:p>
    <w:p>
      <w:r>
        <w:t xml:space="preserve">Jerseyn osavaltiot maksavat enemmän yleislääkärikuluja</w:t>
      </w:r>
    </w:p>
    <w:p>
      <w:r>
        <w:t xml:space="preserve">Sairausvakuutusrahasto tukee Jerseyn asukkaiden yleislääkärikäynnistä maksamaa summaa. Torstaista alkaen valtiot maksavat 20,28 puntaa jokaiselle henkilölle yleislääkärikäynnistä, mikä on 19,59 punnan korotus. Keskimääräinen lääkärikäynnin hinta Jerseyssä on 37,70 puntaa, mutta se voi vaihdella lääkärin vastaanotosta ja lääkäristä riippuen. Torstaista alkaen hallitus maksaa verikokeista 10,35 puntaa, mikä on 10 punnan sijaan 10,35 puntaa. Sosiaaliturvaministeri, senaattori Francis Le Gresley sanoi: "Uusilla etuuksilla vältetään lisäkustannusten siirtäminen yleislääkäriltä potilaalle näiden lääketieteellisten testien osalta."</w:t>
      </w:r>
    </w:p>
    <w:p>
      <w:r>
        <w:rPr>
          <w:b/>
        </w:rPr>
        <w:t xml:space="preserve">Yhteenveto</w:t>
      </w:r>
    </w:p>
    <w:p>
      <w:r>
        <w:t xml:space="preserve">Jerseyn osavaltion osuus saaren asukkaiden lääkärikäyntien kustannuksista on kasvanut.</w:t>
      </w:r>
    </w:p>
    <w:p>
      <w:r>
        <w:rPr>
          <w:b/>
          <w:u w:val="single"/>
        </w:rPr>
        <w:t xml:space="preserve">Asiakirjan numero 24081</w:t>
      </w:r>
    </w:p>
    <w:p>
      <w:r>
        <w:t xml:space="preserve">Suarezin tapaus: Juventuksen johtajaa kuulustellaan jalkapalloilijan italialaistutkinnosta.</w:t>
      </w:r>
    </w:p>
    <w:p>
      <w:r>
        <w:t xml:space="preserve">Hyökkääjä suoritti kielikokeen osana ehdotettua siirtoa joukkueeseen. Syyttäjien mukaan kokeen sisältö oli ilmoitettu etukäteen ja tulos oli ennalta määrätty. He ovat vaatineet, että neljä testin tekemiseen osallistunutta yliopiston virkamiestä erotetaan kahdeksaksi kuukaudeksi. Juventus on tukenut voimakkaasti urheilujohtaja Fabio Paraticia. Mikä on syyttäjän näkemys? Torinolainen seura halusi Suarezin saavan kansalaisuuden, jotta se ei ylittäisi Euroopan unionin ulkopuolisten pelaajien kiintiötä. Suarezin vaimo on italialainen, joten hän voi hakea Italian passia. 33-vuotiaan pelaajan piti kuitenkin läpäistä kielikoe, jonka hän suoritti Perugian ulkomaalaisyliopistossa 17. syyskuuta. Uutistoimisto Reutersin mukaan hän saavutti kansalaisuuteen vaadittavan keskitason kelpoisuuden 15 minuutissa suoritettuaan vain kokeen suullisen osuuden. Yliopisto on kiistänyt väärinkäytökset. Tutkinnan tuloksista perjantaina ilmoittanut pääsyyttäjä Raffaele Cantone sanoi, että Juventuksen johto "toimi jopa korkeimmalla institutionaalisella tasolla 'nopeuttaakseen' Italian kansalaisuuden myöntämistä Suarezille". Paraticia syytetään siitä, että hän valehteli syyttäjille asiasta. Juventus sanoi, että tutkimukset vapauttavat Paraticin kaikista väärinkäytöksistä. "Juventus Football Club vahvistaa, että Fabio Paraticille on tänään ilmoitettu takuuta ja puolustusoikeutta koskevia tietoja. "Seura toistaa vahvasti Paraticin toiminnan oikeellisuuden ja luottaa siihen, että meneillään olevat tutkimukset auttavat selvittämään hänen asemansa kohtuullisessa ajassa", Juventus sanoi lausunnossaan. Suarez toteutti siirtonsa sen sijaan Atletico Madridiin.</w:t>
      </w:r>
    </w:p>
    <w:p>
      <w:r>
        <w:rPr>
          <w:b/>
        </w:rPr>
        <w:t xml:space="preserve">Yhteenveto</w:t>
      </w:r>
    </w:p>
    <w:p>
      <w:r>
        <w:t xml:space="preserve">Italialaisen jalkapalloseura Juventuksen urheilujohtaja on asetettu tutkinnan kohteeksi, koska hänen väitetään yrittäneen "nopeuttaa" uruguaylaishyökkääjä Luis Suarezin kansalaisuushakemusta.</w:t>
      </w:r>
    </w:p>
    <w:p>
      <w:r>
        <w:rPr>
          <w:b/>
          <w:u w:val="single"/>
        </w:rPr>
        <w:t xml:space="preserve">Asiakirjan numero 24082</w:t>
      </w:r>
    </w:p>
    <w:p>
      <w:r>
        <w:t xml:space="preserve">Lontoon liikenteen seksuaalirikosilmoitukset lisääntyneet kolmanneksella</w:t>
      </w:r>
    </w:p>
    <w:p>
      <w:r>
        <w:t xml:space="preserve">Huhtikuun ja joulukuun 2015 välisenä aikana poliisi vastaanotti 1 603 ilmoitusta, kun edellisvuoden vastaavana aikana vastaava luku oli 1 117. Myös pidätysten määrä kasvoi 40 prosenttia eli 311 tapauksesta vuonna 2014 438 tapaukseen vuonna 2015. Poliisin ja Transport for Londonin (TfL) mukaan nousu johtui osittain kampanjasta, jolla matkustajia kannustettiin ilmoittamaan tapauksista. Lisää tästä jutusta ja muista uutisista Lontoosta Ilmoitettuja rikoksia ovat muun muassa näpistely, irstailu, seksuaaliset kommentit, säädyttömät teot ja valokuvien ottaminen ilman suostumusta vakavien seksuaalirikosten lisäksi. Sekä British Transport Police (BTP) että Met ilmoittivat, että poliisit suhtautuvat vakavasti "jokaiseen ilmoitukseen ei-toivotusta seksuaalisesta käyttäytymisestä". Lontoossa kirjattujen seksuaalirikosten määrän kasvu on samansuuntainen kuin koko Englannissa, Skotlannissa ja Walesissa. Viime vuonna BTP julkaisi lukuja, joiden mukaan seksuaalirikokset junissa ja asemilla olivat lisääntyneet 25 prosenttia vuodesta 2014.</w:t>
      </w:r>
    </w:p>
    <w:p>
      <w:r>
        <w:rPr>
          <w:b/>
        </w:rPr>
        <w:t xml:space="preserve">Yhteenveto</w:t>
      </w:r>
    </w:p>
    <w:p>
      <w:r>
        <w:t xml:space="preserve">Pääkaupungin liikenneverkossa tapahtuneista seksuaalirikoksista tehdyt ilmoitukset ovat lukujen mukaan lisääntyneet 36 prosenttia.</w:t>
      </w:r>
    </w:p>
    <w:p>
      <w:r>
        <w:rPr>
          <w:b/>
          <w:u w:val="single"/>
        </w:rPr>
        <w:t xml:space="preserve">Asiakirjan numero 24083</w:t>
      </w:r>
    </w:p>
    <w:p>
      <w:r>
        <w:t xml:space="preserve">Condorin matkustajat joutuvat kohtaamaan viivästyksiä Liberationin vian jälkeen</w:t>
      </w:r>
    </w:p>
    <w:p>
      <w:r>
        <w:t xml:space="preserve">Condor Ferriesin mukaan kestää useita päiviä ennen kuin normaali liikennöinti saarten ja Englannin Poolen välillä voidaan aloittaa uudelleen. Yhtiö kertoo tehneensä joitakin korjauksia sen jälkeen, kun pakojärjestelmässä havaittiin torstaina ongelma. Guernseyn ja Poolen välillä liikennöidään tarkistetulla aikataululla, kunnes ongelma on korjattu. Jerseyn pääministeri, senaattori Ian Gorst sanoi, että Condorin on parannettava palveluaan. Hän sanoi: "Hallituksen näkemys on, että heidän on saatava ongelmat korjattua ja tarjottava palvelua, jota odotamme heiltä". Condor on palkannut kaiken käytettävissä olevan henkilökunnan auttamaan asiakaspuhelimissa ja pyytänyt anteeksi myöhästyneiltä matkustajilta. Tiedottaja sanoi: "Kaikille matkustajille tehdään uudelleenvaraus mahdollisimman nopeasti, ja kaikille matkustajille tarjotaan virvokkeita."</w:t>
      </w:r>
    </w:p>
    <w:p>
      <w:r>
        <w:rPr>
          <w:b/>
        </w:rPr>
        <w:t xml:space="preserve">Yhteenveto</w:t>
      </w:r>
    </w:p>
    <w:p>
      <w:r>
        <w:t xml:space="preserve">Kanaalisaarten lauttaoperaattori Condorin matkustajat joutuvat kohtaamaan uusia viivästyksiä sen nopean lautan teknisten ongelmien jälkeen.</w:t>
      </w:r>
    </w:p>
    <w:p>
      <w:r>
        <w:rPr>
          <w:b/>
          <w:u w:val="single"/>
        </w:rPr>
        <w:t xml:space="preserve">Asiakirjan numero 24084</w:t>
      </w:r>
    </w:p>
    <w:p>
      <w:r>
        <w:t xml:space="preserve">Michael Sheen sanoo Aneurin Bevanin inspiroineen NHS-puheenvuoron</w:t>
      </w:r>
    </w:p>
    <w:p>
      <w:r>
        <w:t xml:space="preserve">David CornockBBC Walesin parlamentaarinen kirjeenvaihtaja Pyhän Daavidin päivän puheesta tuli internet-sensaatio, ja kännykkäpätkiä jaettiin sosiaalisessa mediassa. Hän kertoi BBC Walesille, ettei ole sidoksissa mihinkään poliittiseen puolueeseen ja että "he kaikki tekevät kaiken kaikkiaan kauheaa työtä". Sheen sanoi, ettei hän mielellään sekaantuisi puoluepolitiikkaan. "Lisävauhtia" Kysyttäessä, oliko hän yllättynyt puheeseen saadusta reaktiosta, Sheen sanoi: "En halua, että puheeseen suhtaudutaan noin vain: "En tiennyt, että se kuvattiin. "Oli kylmä ja hyvin märkä päivä. Oli hämmästyttävää, että ylipäätään joku tuli paikalle, ja se, että he jäivät paikalle, oli hämmästyttävää. "Luulen, että se, että olin niin kylmä ja märkä, antoi sille ehkä hieman lisäpontta, mutta minua inspiroi se, että puhe pidettiin Tredegarissa, Nye Bevanin kotipaikassa, miehen, joka oli kansallisen terveyspalvelun arkkitehti, aivan hyvinvointivaltion ytimessä, ja luulen, että se edustaa jotakin." Hän sanoi, että puhe oli hyvin tärkeä. Kysyttäessä, olisiko hänellä houkutusta luopua päivätyöstä poliittisen uran vuoksi, Sheen sanoi, ettei hänellä ole "mitään harhakuvitelmia" siitä, mitä poliitikoksi ryhtyminen edellyttää. "He joutuvat tekemisiin kaikenlaisen byrokratian ja kaikenlaisten vaikeuksien kanssa - se ei ole jotain sellaista, johon en mielelläni sekaannu, mutta aion kuitenkin sanoa, mitä tunnen siitä, mitä näen, aina kun saan tilaisuuden."</w:t>
      </w:r>
    </w:p>
    <w:p>
      <w:r>
        <w:rPr>
          <w:b/>
        </w:rPr>
        <w:t xml:space="preserve">Yhteenveto</w:t>
      </w:r>
    </w:p>
    <w:p>
      <w:r>
        <w:t xml:space="preserve">Näyttelijä Michael Sheen sanoo, että hänen äskettäisessä NHS-puheessaan osoittamansa intohimo sai inspiraationsa Aneurin Bevanilta - ja Tredegarin säästä.</w:t>
      </w:r>
    </w:p>
    <w:p>
      <w:r>
        <w:rPr>
          <w:b/>
          <w:u w:val="single"/>
        </w:rPr>
        <w:t xml:space="preserve">Asiakirjan numero 24085</w:t>
      </w:r>
    </w:p>
    <w:p>
      <w:r>
        <w:t xml:space="preserve">Metallinpaljastajat auttavat Wendoverin pariskuntaa kihlautumaan</w:t>
      </w:r>
    </w:p>
    <w:p>
      <w:r>
        <w:t xml:space="preserve">Harriet Haseler, 30, sai lauantaina rakennusmestari Jamille Swainsonilta yllättävän kosinnan. 31-vuotias järjesti metallinpaljastajille sormuksen hautaamisen Whittingtoniin, Shropshireen, osana romanttista viikonloppulomaa. Buckinghamshiren Wendoverista kotoisin oleva Swainson sanoi, että hän "ei voisi olla onnellisempi", kun neiti Haseler sanoi "kyllä". Pariskunta vietti kaksi tuntia etsien peltoaitausta, ennen kuin neiti Haseler löysi sormuksen, joka oli haudattu pieneen purkkiin. "Kun hän kaivoi sen esiin, hän oli todella innoissaan", Swainson sanoi. "Heti kun hän avasi pienen säkkipussin, näin hänen kasvojensa syttyvän. Hän oli sanaton." Swainson keksi idean useita kuukausia sitten sen jälkeen, kun neiti Haseler kertoi, kuinka paljon hän nautti metallinetsinnästä isoäitinsä kanssa lapsena. Kosintaa todisti Crunchy-niminen hevonen naapuripellolla, ja sormuksen lisäksi pari löysi viktoriaanisen pennin, muskettikuulan ja hopeisen medaljongin.</w:t>
      </w:r>
    </w:p>
    <w:p>
      <w:r>
        <w:rPr>
          <w:b/>
        </w:rPr>
        <w:t xml:space="preserve">Yhteenveto</w:t>
      </w:r>
    </w:p>
    <w:p>
      <w:r>
        <w:t xml:space="preserve">Nainen, joka lapsena rakasti metallinetsintää, on menossa naimisiin - kaivettuaan esiin oman kihlasormuksensa.</w:t>
      </w:r>
    </w:p>
    <w:p>
      <w:r>
        <w:rPr>
          <w:b/>
          <w:u w:val="single"/>
        </w:rPr>
        <w:t xml:space="preserve">Asiakirjan numero 24086</w:t>
      </w:r>
    </w:p>
    <w:p>
      <w:r>
        <w:t xml:space="preserve">Anthony Graingerin ampuminen: Poliisimies joutuu rikostutkinnan kohteeksi</w:t>
      </w:r>
    </w:p>
    <w:p>
      <w:r>
        <w:t xml:space="preserve">Anthony Grainger, 36, kuoli 3. maaliskuuta Culchethissa, Cheshiren osavaltiossa rintaan saamaansa yksittäiseen ampumahaavaan. Riippumaton poliisin valituslautakunta (IPCC) sanoi, että Greater Manchesterin poliisin (GMP) poliisia kuulustellaan rikosoikeudellisesti. Se on aiemmin todennut, ettei Graingerilta löydetty tuliaseita tai aseita. IPCC sanoi lausunnossaan, että se antoi maanantaina GMP:n ampuma-asevirkailijalle virallisen tutkintailmoituksen. 'Varastettu auto' Se lisäsi: "Kuolemaan johtaneen laukauksen ampuneelle poliisimiehelle on annettu tiedoksi ilmoitus, jossa kerrotaan, että hänen toimiaan tutkitaan. "Hänelle on ilmoitettu, että häntä kuullaan aikanaan rikosoikeudellisesti." Tähän mennessä IPCC on selvittänyt, että Grainger ammuttiin varastetun punaisen Audin kuljettajan istuimella, jossa oli väärät rekisterikilvet. GMP:n poliisit ampuivat auton renkaita kahdesti ja heittivät autoon CS-säiliön. Kuolemaan johtanut laukaus oli yksi Heckler and Koch MP5 -karbiinilla varustetun poliisin ampuma laukaus, joka lävisti tuulilasin ja osui Graingeriin.</w:t>
      </w:r>
    </w:p>
    <w:p>
      <w:r>
        <w:rPr>
          <w:b/>
        </w:rPr>
        <w:t xml:space="preserve">Yhteenveto</w:t>
      </w:r>
    </w:p>
    <w:p>
      <w:r>
        <w:t xml:space="preserve">Poliisin valvontaviranomaisen mukaan rikostutkinta koskee ampuma-asevirkailijaa, joka ampui miehen kuoliaaksi kylän parkkipaikalla.</w:t>
      </w:r>
    </w:p>
    <w:p>
      <w:r>
        <w:rPr>
          <w:b/>
          <w:u w:val="single"/>
        </w:rPr>
        <w:t xml:space="preserve">Asiakirjan numero 24087</w:t>
      </w:r>
    </w:p>
    <w:p>
      <w:r>
        <w:t xml:space="preserve">Borders-kirjafestivaali käynnissä Melrosessa</w:t>
      </w:r>
    </w:p>
    <w:p>
      <w:r>
        <w:t xml:space="preserve">Seitsemäs vuosittainen tapahtuma kestää torstaista sunnuntaihin, ja mukana ovat muun muassa John Prescott, Robert Harris, Rory Bremner ja Victoria Wood. Tänä vuonna Abbotsford Housessa jaetaan uusi 25 000 punnan Walter Scott -palkinto historialliselle fiktiolle. Tapahtuman aikana jaetaan myös 30 000 punnan arvoinen Scottish Mortgage Investment Trustin vuoden kirja -palkinto. Festivaalin johtaja Alistair Moffat sanoi, että tämän vuoden tapahtumissa on selkeä poliittinen ja journalistinen teema. "Maailma tulee Melroseen vähän väliä - kaikki kirjeenvaihtajamme tulevat raportoimaan meille siitä, mitä maailmalla tapahtuu", hän sanoi. "Aloitamme, kun Jim Naughtie kuvailee uutta poliittista maisemaa. "John Simpson tulee kertomaan katsauksestaan raportointiin vuosien varrella, ja Kate Adie on mukana." Hän sanoi, että poliittisella listalla ovat muun muassa John ja Pauline Prescott, Chris Mullin ja Shirley Williams. "Epäilen, että joku selittää meille jossain vaiheessa koalitiota", hän lisäsi.</w:t>
      </w:r>
    </w:p>
    <w:p>
      <w:r>
        <w:rPr>
          <w:b/>
        </w:rPr>
        <w:t xml:space="preserve">Yhteenveto</w:t>
      </w:r>
    </w:p>
    <w:p>
      <w:r>
        <w:t xml:space="preserve">Borders-kirjafestivaali on käynnistymässä Melrosessa, ja tapahtumaan liittyy uusi merkittävä kirjallisuuspalkinto.</w:t>
      </w:r>
    </w:p>
    <w:p>
      <w:r>
        <w:rPr>
          <w:b/>
          <w:u w:val="single"/>
        </w:rPr>
        <w:t xml:space="preserve">Asiakirjan numero 24088</w:t>
      </w:r>
    </w:p>
    <w:p>
      <w:r>
        <w:t xml:space="preserve">Saksalaisten sotahautoja löydetty rakennustyömaalta Virossa</w:t>
      </w:r>
    </w:p>
    <w:p>
      <w:r>
        <w:t xml:space="preserve">Alueen uskotaan olevan osa toisen maailmansodan aikaista saksalaista sotilashautausmaata. Asiantuntijoiden mukaan ruumiit haudattiin erikseen eikä joukkohautaan. Arkeologit poistavat jäännökset, jotka haudataan uudelleen läheiselle saksalaiselle sotilashautausmaalle. Uusi muistomerkki omistetaan kommunismin uhreille. Alueelle haudattiin toisen maailmansodan aikana 3 000-4 000 saksalaista sotilasta ja upseeria, sanoi Peep Reisser, neuvonantaja Viron sotamuseosta, joka valvoo rakentamista. "Luultavasti kyseessä on vain vanhan hautausmaan nurkka, joten emme voi sanoa, löydetäänkö sieltä lisää jäännöksiä", hän sanoi BBC:lle. Työt löytöpaikalla on keskeytetty, ja arkeologit tutkivat aluetta. Viroon haudattiin toisen maailmansodan aikana (1939-1945) noin 30 000 saksalaista sotilasta ja upseeria - jotka taistelivat neuvostosotilaita vastaan - kertoi Reisser. Viro ja Saksa allekirjoittivat vuonna 1995 sopimuksen, jonka mukaan Saksa saa kunnostaa ja ylläpitää saksalaisia sotahautoja ja hautausmaita, kertoo virolainen verkkosivusto ERR. Tällaisia hautausmaita on nyt 12.</w:t>
      </w:r>
    </w:p>
    <w:p>
      <w:r>
        <w:rPr>
          <w:b/>
        </w:rPr>
        <w:t xml:space="preserve">Yhteenveto</w:t>
      </w:r>
    </w:p>
    <w:p>
      <w:r>
        <w:t xml:space="preserve">Noin sadan saksalaissotilaan jäännökset on löydetty Viron pääkaupunkiin Tallinnaan rakennettavan muistomerkin kaivaustöiden yhteydessä.</w:t>
      </w:r>
    </w:p>
    <w:p>
      <w:r>
        <w:rPr>
          <w:b/>
          <w:u w:val="single"/>
        </w:rPr>
        <w:t xml:space="preserve">Asiakirjan numero 24089</w:t>
      </w:r>
    </w:p>
    <w:p>
      <w:r>
        <w:t xml:space="preserve">Yhdysvallat hyväksyy Taiwanin asekaupan 2,2 miljardin dollarin arvosta Kiinan suuttumuksesta huolimatta</w:t>
      </w:r>
    </w:p>
    <w:p>
      <w:r>
        <w:t xml:space="preserve">Sopimus koskee 108 Abrams-panssarivaunua, 250 Stinger-ohjusta ja niihin liittyviä laitteita. Kiinan ulkoministeriö on kehottanut Yhdysvaltoja "välittömästi peruuttamaan" ehdotetun myynnin. Tiedottaja Geng Shuang sanoi, että toiminta "puuttuu törkeästi Kiinan sisäisiin asioihin ja heikentää Kiinan suvereniteettia ja turvallisuusetuja". Hän syytti Yhdysvaltoja myös siitä, että se rikkoo yhden Kiinan politiikkaa, jonka mukaan Yhdysvallat tunnustaa ja sillä on vain viralliset suhteet Kiinaan, mutta ei Taiwaniin. Kiina pitää Taiwania osana aluettaan, joka olisi yhdistettävä Manner-Kiinaan, tarvittaessa voimakeinoin. Pentagonin puolustusministeriön turvallisuusyhteistyövirasto (DSCA) totesi aiemmin, että aseiden myynti ei muuta alueen sotilaallista perustasapainoa. DSCA on ilmoittanut mahdollisesta asekaupasta kongressille. Sen jäsenillä on 30 päivää aikaa esittää vastalauseita, mutta niiden ei odoteta tekevän niin. Mahdollinen asekauppa tapahtuu Washingtonin ja Pekingin välisten, erityisesti kauppaan liittyvien jännitteiden keskellä. Taiwanin presidentin kanslia ilmaisi "vilpittömät kiitokset" Yhdysvalloille, joka on Taiwanin tärkein asetoimittaja. Taiwanin presidentin tiedottaja kertoi uutistoimisto Reutersille, että saari aikoo jatkaa turvallisuussuhteiden syventämistä Yhdysvaltojen kanssa.</w:t>
      </w:r>
    </w:p>
    <w:p>
      <w:r>
        <w:rPr>
          <w:b/>
        </w:rPr>
        <w:t xml:space="preserve">Yhteenveto</w:t>
      </w:r>
    </w:p>
    <w:p>
      <w:r>
        <w:t xml:space="preserve">Yhdysvaltain ulkoministeriö on hyväksynyt mahdollisen asekaupan Taiwaniin, jonka arvoksi arvioidaan 2,2 miljardia dollaria (1,76 miljardia puntaa), kertoi Pentagon.</w:t>
      </w:r>
    </w:p>
    <w:p>
      <w:r>
        <w:rPr>
          <w:b/>
          <w:u w:val="single"/>
        </w:rPr>
        <w:t xml:space="preserve">Asiakirjan numero 24090</w:t>
      </w:r>
    </w:p>
    <w:p>
      <w:r>
        <w:t xml:space="preserve">NHS:n maissilabyrintin kunnianosoitus leikattiin maaliskuussa, Cambridgeshire</w:t>
      </w:r>
    </w:p>
    <w:p>
      <w:r>
        <w:t xml:space="preserve">Se leikattiin maissista 12 hehtaarin (4,85 hehtaarin) pellolla Skylarkin puutarhakeskuksessa Marchin lähellä Cambridgeshiressä. Maanviljelijä Edward Gowler ja hänen tiiminsä käyttivät kolme päivää sanojen "Skylark thanks NHS" ja 16 tenniskentän kokoisen sydämen luomiseen. Gowler sanoi, että he kaikki olivat taputtaneet NHS:lle, mutta "halusivat tehdä jotain enemmän". Yli miljoona maissikasvia kylvettiin, ja niiden läpi on leikattu noin 1,8 mailia (3 kilometriä) polkuja. Maissi kylvetään huhtikuussa ja muotoilu leikataan toukokuussa, kun kasvit ovat vielä hyvin pieniä. NHS:n kunnianosoitus on viimeisin puutarhamyymälään vuosittain luotavien teemalabyrinttien sarjassa, johon ovat aiemmin kuuluneet muun muassa jättimäinen tyrannosaurus rex -dinosaurus ja Roald Dahlin BFG (Big Friendly Giant). Maissilabyrintti on avoinna kävijöille 18. heinäkuuta alkaen syyskuun alkuun asti, ja sokkelossa liikkumista helpottavien karttojen myynnistä saadut tuotot lahjoitetaan NHS Charities Together -järjestölle ja The Fenland Road Safety Campaign -järjestölle. Etsi BBC News: East of England Facebookissa, Instagramissa ja Twitterissä. Jos sinulla on juttuehdotus, lähetä sähköpostia osoitteeseen eastofenglandnews@bbc.co.uk.</w:t>
      </w:r>
    </w:p>
    <w:p>
      <w:r>
        <w:rPr>
          <w:b/>
        </w:rPr>
        <w:t xml:space="preserve">Yhteenveto</w:t>
      </w:r>
    </w:p>
    <w:p>
      <w:r>
        <w:t xml:space="preserve">Maanviljelijä on luonut massiivisen sokkelon, jossa on valtava sydän, kiittääkseen NHS-henkilöstöä siitä, mitä he ovat tehneet coronavirus-pandemian aikana.</w:t>
      </w:r>
    </w:p>
    <w:p>
      <w:r>
        <w:rPr>
          <w:b/>
          <w:u w:val="single"/>
        </w:rPr>
        <w:t xml:space="preserve">Asiakirjan numero 24091</w:t>
      </w:r>
    </w:p>
    <w:p>
      <w:r>
        <w:t xml:space="preserve">Huddersfield: Huddersfield: Kuusi pidätetty aseista piirityksen jälkeen</w:t>
      </w:r>
    </w:p>
    <w:p>
      <w:r>
        <w:t xml:space="preserve">Aluksi raportoitiin, että mies oli kadulla machete kädessään Nowell Placessa, Almondburyssa varhain aamulla. Mies ja muut sisällä olleet kieltäytyivät poistumasta osoitteesta, ja aseistetut poliisit rajasivat kiinteistön, West Yorkshiren poliisi kertoi. Ikkunasta heitettiin laukku, jonka todettiin sisältävän tuliaseen, poliisi lisäsi. Kolme 16-, 19- ja 23-vuotiasta miestä ja kaksi 18-vuotiasta naista suostuivat poistumaan kiinteistöstä noin kello 08:40 BST ja heidät pidätettiin. Noin kello 11:00 viimeinen asukas meni talon katolle, mutta tuli alas noin kaksi tuntia myöhemmin, ja hänetkin pidätettiin. Kaikkia kuutta pidätetään epäiltynä ampuma-aseen hallussapidosta. Seuraa BBC Yorkshirea Facebookissa, Twitterissä ja Instagramissa. Lähetä juttuideoita osoitteeseen yorkslincs.news@bbc.co.uk.</w:t>
      </w:r>
    </w:p>
    <w:p>
      <w:r>
        <w:rPr>
          <w:b/>
        </w:rPr>
        <w:t xml:space="preserve">Yhteenveto</w:t>
      </w:r>
    </w:p>
    <w:p>
      <w:r>
        <w:t xml:space="preserve">Kuusi ihmistä on pidätetty sen jälkeen, kun mies nousi katolle, kun aseistetut poliisit saartoivat talon Huddersfieldissä.</w:t>
      </w:r>
    </w:p>
    <w:p>
      <w:r>
        <w:rPr>
          <w:b/>
          <w:u w:val="single"/>
        </w:rPr>
        <w:t xml:space="preserve">Asiakirjan numero 24092</w:t>
      </w:r>
    </w:p>
    <w:p>
      <w:r>
        <w:t xml:space="preserve">Macaon rahapelitulot nousivat kolmen vuoden huippuunsa</w:t>
      </w:r>
    </w:p>
    <w:p>
      <w:r>
        <w:t xml:space="preserve">Tulot kasvoivat odotettua enemmän, 22 prosenttia, eli 3,3 miljardiin dollariin (2,5 miljardiin puntaan) vuotta aiemmasta, mikä on 15. peräkkäinen kuukausi, jolloin tulot kasvoivat Kiinan erityishallintoalueella. Macao on maan ainoa paikka, jossa kasinopelaaminen on laillista. Mannermaalta tulevien kävijöiden 11 prosentin kasvu ja useat VIP-asiakkaiden suuret vedonlyönnit lisäsivät tuloja. VIP-sektori koostuu pelaajista, jotka tyypillisesti panostavat noin 150 000 dollaria. Markkinat ovat kuitenkin epävakaat, ja kasino-operaattorit Sands China ja Wynn Macao haluavat kehittää massamarkkinoita, joilla kasvu oli hitaampaa. Lokakuun 1.-8. päivänä pidetty lomaviikko kesti yhden päivän pidempään kuin vuonna 2016.</w:t>
      </w:r>
    </w:p>
    <w:p>
      <w:r>
        <w:rPr>
          <w:b/>
        </w:rPr>
        <w:t xml:space="preserve">Yhteenveto</w:t>
      </w:r>
    </w:p>
    <w:p>
      <w:r>
        <w:t xml:space="preserve">Macaon uhkapelitulot nousivat lokakuussa kolmen vuoden huippulukemiin, kun kansallinen juhlapyhäviikko lisäsi kävijöitä.</w:t>
      </w:r>
    </w:p>
    <w:p>
      <w:r>
        <w:rPr>
          <w:b/>
          <w:u w:val="single"/>
        </w:rPr>
        <w:t xml:space="preserve">Asiakirjan numero 24093</w:t>
      </w:r>
    </w:p>
    <w:p>
      <w:r>
        <w:t xml:space="preserve">Hepworthin valokuvat paljastuvat näyttelyssä</w:t>
      </w:r>
    </w:p>
    <w:p>
      <w:r>
        <w:t xml:space="preserve">Heidän mukaan ottamisensa korostaa sitä, miten tärkeää valokuvaus oli edesmenneelle taiteilijalle. Dame Barbaran kokoamat henkilökohtaiset albumit ja valokuvakollaasit ovat osa Tate Britainin näyttelyä. Barbara Hepworth: Sculpture for a Modern World avautuu 24. kesäkuuta. Dame Barbara syntyi ja kasvoi Wakefieldissä, Länsi-Yorkshiressä. Hän kävi Leedsin taidekoulua kuvanveistäjätoverinsa Henry Mooren kanssa. Kaksikko, joka pysyi elinikäisinä ystävinä, oli abstraktin kuvanveiston uranuurtajia Yhdistyneessä kuningaskunnassa. Taiteilija tuli tunnetuksi lävistetyistä muodoistaan, ja hänen tunnetuimpiin teoksiinsa kuuluvat muun muassa New Yorkin United Nations Plazassa sijaitseva Single Form ja John Lewis -tavaratalon kyljessä Lontoossa oleva Winged Figure. Hänestä tehtiin Dame vuonna 1965, ja hän kuoli tulipalossa ateljeessaan St Ivesissä 10 vuotta myöhemmin 72-vuotiaana. Taten näyttely on ensimmäinen suuri taiteilijan näyttely Lontoossa sitten 1960-luvun. St Ivesissä on oma museo, jota Tate ylläpitää, sekä Hepworth Wakefieldin galleria, jossa on pysyvä kokoelma hänen töitään muiden nykytaiteilijoiden ohella.</w:t>
      </w:r>
    </w:p>
    <w:p>
      <w:r>
        <w:rPr>
          <w:b/>
        </w:rPr>
        <w:t xml:space="preserve">Yhteenveto</w:t>
      </w:r>
    </w:p>
    <w:p>
      <w:r>
        <w:t xml:space="preserve">Uudessa näyttelyssä juhlistetaan maineikkaan kuvanveistäjä Barbara Hepworthin työtä ja esitellään hänen arkistostaan uudelleen löydettyjä valokuvia.</w:t>
      </w:r>
    </w:p>
    <w:p>
      <w:r>
        <w:rPr>
          <w:b/>
          <w:u w:val="single"/>
        </w:rPr>
        <w:t xml:space="preserve">Asiakirjan numero 24094</w:t>
      </w:r>
    </w:p>
    <w:p>
      <w:r>
        <w:t xml:space="preserve">Newlands Cornerin kauneuskohteen parannuksia harkitaan</w:t>
      </w:r>
    </w:p>
    <w:p>
      <w:r>
        <w:t xml:space="preserve">Lääninhallitus harkitsee 400 000 punnan käyttämistä Newlands Cornerissa lähellä Guildfordia, jossa vierailee tällä hetkellä 550 000 ihmistä vuosittain. Neuvoston mielestä käymälät, pysäköintialue ja vierailijakeskus ovat vaatimattomia ja kaipaavat korjauksia ja parannuksia. Neuvosto käsittelee raporttia myöhemmin tänä vuonna. Kabinetin piti tiistaina tarkastella Newlands Corneria koskevia ideoita, mutta alkuperäinen raportti vedettiin pois. Mietinnössä ehdotettiin perheille tarkoitetun leikkipolun perustamista ja käymälöiden parantamista, mikä rahoitettaisiin ottamalla käyttöön 1 punnan tuntiveloitus pysäköinnistä. Toisessa vaiheessa parannettaisiin nykyistä kahvilaa ja tarjottaisiin vähittäismyynti- ja opetustiloja uudessa vierailijakeskuksessa. Tohtori Paul Daniels, Newlands Cornerissa tähtitarkkailutapahtumia järjestävän Guildford Astronomical Societyn puheenjohtaja, sanoi, että ehdotetut parannukset olivat hyvä ajatus, kunhan uudet rakennukset olisivat sopusoinnussa alueen kanssa.</w:t>
      </w:r>
    </w:p>
    <w:p>
      <w:r>
        <w:rPr>
          <w:b/>
        </w:rPr>
        <w:t xml:space="preserve">Yhteenveto</w:t>
      </w:r>
    </w:p>
    <w:p>
      <w:r>
        <w:t xml:space="preserve">Surreyn kauneuskohteessa voitaisiin ottaa käyttöön pysäköintimaksut osana parannusohjelmaa, jolla houkutellaan lisää kävijöitä.</w:t>
      </w:r>
    </w:p>
    <w:p>
      <w:r>
        <w:rPr>
          <w:b/>
          <w:u w:val="single"/>
        </w:rPr>
        <w:t xml:space="preserve">Asiakirjan numero 24095</w:t>
      </w:r>
    </w:p>
    <w:p>
      <w:r>
        <w:t xml:space="preserve">Miehet myöntävät "veitsi vauvan kurkkuun" -ryöstön Coventryssä</w:t>
      </w:r>
    </w:p>
    <w:p>
      <w:r>
        <w:t xml:space="preserve">Lontoosta kotoisin olevat Joshua Juggan, 24, ja Malik Ragnatt, 21, myönsivät ryöstön Coventryn Stoken alueella Cheswick Closessa sijaitsevassa talossa 18. kesäkuuta. He veivät käteistä ja koruja uhattuaan asukkaita askarteluveitsellä, West Midlandsin poliisi kertoi. Miehet myönsivät syyllisyytensä Warwick Crown Courtissa aiemmin. Alvey Streetiltä Southwarkista kotoisin oleva Juggan ja Bensham Lanelta Croydonista kotoisin oleva Ragnatt määrättiin tutkintavankeuteen, ja he saapuvat Warwick Crown Courtiin tuomion antamista varten 6. syyskuuta. Poliisin mukaan kaksikko pidätettiin M40-tiellä klo 19.50 BST ryöstöpäivänä. Talossa oli tuolloin kaksi kolme- ja 10 kuukauden ikäistä lasta sekä kaksi naista, mutta kukaan ei loukkaantunut.</w:t>
      </w:r>
    </w:p>
    <w:p>
      <w:r>
        <w:rPr>
          <w:b/>
        </w:rPr>
        <w:t xml:space="preserve">Yhteenveto</w:t>
      </w:r>
    </w:p>
    <w:p>
      <w:r>
        <w:t xml:space="preserve">Kaksi miestä on myöntänyt ryöstön perheen kotiin, jossa veitsi oli "pidetty vauvan kurkulla".</w:t>
      </w:r>
    </w:p>
    <w:p>
      <w:r>
        <w:rPr>
          <w:b/>
          <w:u w:val="single"/>
        </w:rPr>
        <w:t xml:space="preserve">Asiakirjan numero 24096</w:t>
      </w:r>
    </w:p>
    <w:p>
      <w:r>
        <w:t xml:space="preserve">Leedsin roskasakot kymmenkertaistuneet 3GS:n haltuunoton jälkeen</w:t>
      </w:r>
    </w:p>
    <w:p>
      <w:r>
        <w:t xml:space="preserve">3GS on huhtikuusta lähtien antanut 75 punnan sakot roskaamisesta. Samaan aikaan vuonna 2012 annettiin 136 sakkoa. Leedsin kaupunginvaltuuston mukaan kokeilu on ollut "erittäin onnistunut", ja se on jatkanut sitä tammikuuhun. Eräs roskaantumisen vastaisen kampanjan kannattaja on kuitenkin kyseenalaistanut, onko järjestelmällä puututtu roskaantumisen perimmäiseen syyhyn. 3GS saa prosenttiosuuden jokaisesta henkilökuntansa antamasta sakosta, mutta Leedsin kaupunginvaltuusto, jolla on 8 miljoonan punnan lasku katujen siivouksesta, sanoo, että tiedot ovat luottamuksellisia. Ympäristöasioista vastaava neuvoston jäsen Mark Dobson sanoi: "75 puntaa ei ole rahan ottamista, vaan suurin osa menee 3GS:lle, sillä haluamme puuttua roskaantumiseen. "Jos se tarkoittaa sakkojen määräämistä ja päätymistä suosiokilpailun väärälle puolelle, valitsemme sen vaihtoehdon." Simon Anderson, joka on kerännyt roskia Leedsin lähellä sijaitsevassa Guiseleyssa viimeiset kolme vuotta omasta aloitteestaan, sanoi, ettei hän ole huomannut, että roskien määrä olisi vähentynyt paikallisesti. "Se, että ihmisiä rangaistaan 75 punnan sakoilla paikan päällä, ei välttämättä auta heitä muuttumaan paremmiksi kansalaisiksi", hän sanoi. Partioita partioi kaupungin keskustassa ja 10 muulla alueella Leedsin pohjois- ja länsiosissa, kuten Otleyssa, Adelissa, Bramhopessa ja Cookridgessa.</w:t>
      </w:r>
    </w:p>
    <w:p>
      <w:r>
        <w:rPr>
          <w:b/>
        </w:rPr>
        <w:t xml:space="preserve">Yhteenveto</w:t>
      </w:r>
    </w:p>
    <w:p>
      <w:r>
        <w:t xml:space="preserve">Yksityinen vartiointiyritys, jonka Leedsissä toimiva kaupunki on ottanut käyttöönsä roskaajien torjumiseksi, on antanut kuudessa kuukaudessa 1313 sakkoa, mikä on lähes kymmenkertainen kasvu.</w:t>
      </w:r>
    </w:p>
    <w:p>
      <w:r>
        <w:rPr>
          <w:b/>
          <w:u w:val="single"/>
        </w:rPr>
        <w:t xml:space="preserve">Asiakirjan numero 24097</w:t>
      </w:r>
    </w:p>
    <w:p>
      <w:r>
        <w:t xml:space="preserve">Mies kuoli kolarissa kuorma-auton kanssa A5:llä lähellä Gobowenia</w:t>
      </w:r>
    </w:p>
    <w:p>
      <w:r>
        <w:t xml:space="preserve">Uhri todettiin kuolleeksi tapahtumapaikalla, poliisi kertoi. Kuorma-auton kuljettaja ei loukkaantunut. Tien odotettiin olevan suljettuna jonkin aikaa Gobowenin eteläisen ja Gledridin liikenneympyrän välillä Shropshiren osavaltiossa. West Mercian poliisi pyytää silminnäkijöitä onnettomuudelle, joka tapahtui klo 00.20 GMT A5-tiellä lähellä Gobowenin liittymää. Seuraa BBC West Midlandsia Facebookissa, Twitterissä ja tilaa paikalliset uutispäivitykset suoraan puhelimeesi.</w:t>
      </w:r>
    </w:p>
    <w:p>
      <w:r>
        <w:rPr>
          <w:b/>
        </w:rPr>
        <w:t xml:space="preserve">Yhteenveto</w:t>
      </w:r>
    </w:p>
    <w:p>
      <w:r>
        <w:t xml:space="preserve">Mies on kuollut sen jälkeen, kun hänen autonsa törmäsi kuorma-autoon.</w:t>
      </w:r>
    </w:p>
    <w:p>
      <w:r>
        <w:rPr>
          <w:b/>
          <w:u w:val="single"/>
        </w:rPr>
        <w:t xml:space="preserve">Asiakirjan numero 24098</w:t>
      </w:r>
    </w:p>
    <w:p>
      <w:r>
        <w:t xml:space="preserve">Lammas loukkaantui "julmassa" hyökkäyksessä Devonin pellolla</w:t>
      </w:r>
    </w:p>
    <w:p>
      <w:r>
        <w:t xml:space="preserve">Viisitoista eläintä loukkaantui varhain sunnuntaina pellolla South Brentin alueella Devonissa, kertoi Totnesin poliisi Facebookissa. Devonin ja Cornwallin poliisin mukaan neljä eläintä "ammuttiin välittömästi", kun ne löydettiin, ja ne olivat "kestäneet yön makaamalla suurelta osin sisuskalut revittyinä". Kahden koiran uskotaan olevan vastuussa, poliisi lisäsi. National Farmers Unionin (NFU) tiedottaja sanoi, että tapaus korostaa, että on tärkeää pitää koirat kytkettynä aina, kun ne ovat tuotantoeläinten lähellä. Hyökkäyksen - jonka uskotaan tapahtuneen kello 00.00 BST ja 02.00 BST välisenä aikana - jälkeen jouduttiin lopettamaan kaksi karitsaa, joiden joukossa oli myös kaksi karitsaa. Poliisi sanoi, että se oli "syvästi järkyttävää maanviljelijälle". Poliisit lisäsivät, että sosiaalisessa mediassa julkaistu kuva yhdestä eloonjääneestä eläimestä - uuhi, jonka "ruumiin palat oli revitty irti" - oli "ainoa julkisesti näytettäväksi sopiva kuva".</w:t>
      </w:r>
    </w:p>
    <w:p>
      <w:r>
        <w:rPr>
          <w:b/>
        </w:rPr>
        <w:t xml:space="preserve">Yhteenveto</w:t>
      </w:r>
    </w:p>
    <w:p>
      <w:r>
        <w:t xml:space="preserve">Neljä lammasta on lopetettu saatuaan "hirvittäviä" vammoja, kun niiden kimppuun hyökättiin pellolla.</w:t>
      </w:r>
    </w:p>
    <w:p>
      <w:r>
        <w:rPr>
          <w:b/>
          <w:u w:val="single"/>
        </w:rPr>
        <w:t xml:space="preserve">Asiakirjan numero 24099</w:t>
      </w:r>
    </w:p>
    <w:p>
      <w:r>
        <w:t xml:space="preserve">Kiviä heittelevät pojat liittyvät anteeksipyyntönä joulupukin rekeen hyväntekeväisyyteen</w:t>
      </w:r>
    </w:p>
    <w:p>
      <w:r>
        <w:t xml:space="preserve">Reitti Weston-super-Maren läpi keskeytyi, kun nuoret törmäsivät sinnikkäästi rekeen. Hyökkäys herätti paheksuntaa varainkerääjien Facebook-sivulla. Nuorisotyöntekijät, jotka näkivät julkisuudessa mahdollisuuden saada syylliset kiinni, ilmoittautuivat ja antoivat nimiä ja järjestivät pojille anteeksipyyntöjä varainkerääjille. Ryhmän järjestäjä Linda Sims sanoi, että he päättivät olla nimeämättä poikia, koska se olisi entisestään syrjäyttänyt heitä. "Positiivista ja piristävää" Hän kirjoitti: "Nämä kolme nuorta miestä työskentelivät hyvin partiolaisten kanssa, ja heidän innokkaasta tarjouksestaan auttaa ensi vuonna uskomme, että he ymmärsivät, miksi teemme sitä, mitä teemme." Muut Facebook-ryhmässä kannattivat lasten kouluttamista. Roxie Roche sanoi: "Loistavaa. Ohjasitte heidät tekemään jotain hyvää ajallaan sen sijaan, että he ehkä käyttäytyisivät tylsyyttään. Toivottavasti he eivät tee enää mitään näin naurettavaa." "Tämä on positiivisin ja piristävin viesti, jonka olen lukenut koko jouluna", Kaya May lisäsi. "Voimme kaikki menestyä, jos teemme yhteistyötä, eikä mikään tunnu niin mukavalta kuin ihmisten auttaminen." Kelkkakyyti on nyt kerännyt 2245 puntaa paikallisille hyväntekeväisyysjärjestöille.</w:t>
      </w:r>
    </w:p>
    <w:p>
      <w:r>
        <w:rPr>
          <w:b/>
        </w:rPr>
        <w:t xml:space="preserve">Yhteenveto</w:t>
      </w:r>
    </w:p>
    <w:p>
      <w:r>
        <w:t xml:space="preserve">Kolme poikaa, jotka heittivät kiviä hyväntekeväisyysjoulupukin kelkkaan, ovat hyvittäneet tekonsa auttamalla kohteena olleita varainkerääjiä.</w:t>
      </w:r>
    </w:p>
    <w:p>
      <w:r>
        <w:rPr>
          <w:b/>
          <w:u w:val="single"/>
        </w:rPr>
        <w:t xml:space="preserve">Asiakirjan numero 24100</w:t>
      </w:r>
    </w:p>
    <w:p>
      <w:r>
        <w:t xml:space="preserve">Poliisi antaa "vaaralliselle" malamuuttikoiralle Thorille toisen mahdollisuuden.</w:t>
      </w:r>
    </w:p>
    <w:p>
      <w:r>
        <w:t xml:space="preserve">Yksivuotias Thor takavarikoitiin vaarallisia koiria koskevan lain nojalla, mutta poliisit huomasivat, ettei sitä ollut sosiaalistettu tai koulutettu asianmukaisesti. Sen sijaan, että se olisi tuhottu, Northamptonshiren poliisin koiraosasto antoi sille räätälöityä koulutusta. Sen luonne on parantunut, ja kotiutuskeskus on löytämässä sille kotia. Thor tuli ensimmäisen kerran poliisin tietoon purtuaan naapuria, joka yritti palauttaa sitä kotiin elokuussa, ja kolme kuukautta myöhemmin sama tapahtui toiselle naapurille. Sen entiset omistajat todettiin Northamptonshiren käräjäoikeudessa syyllisiksi hallitsemattoman koiran hallussapidosta. Paul Underwood, 47, ja Nicola Muca, 44, Balmoral Avenuelta, Rushdenista, saivat kumpikin 12 kuukauden yhteiskuntamääräyksen ja viiden vuoden kiellon pitää koiria. Tutkinnanjohtajia avustanut poliisi Eva Horn sanoi: "Thorilla ei todellakaan ollut parasta alkua elämässään, ja olimme päättäneet tehdä kaikkemme varmistaaksemme, että hän pääsee paikkaan, jossa hän voi elää ansaitsemaansa elämää. Kukaan ei panostanut Thoriin, jotta hänestä tulisi perheen koira, ja häneltä evättiin sosiaalistuminen ja koulutus. "Thor reagoi niin hyvin koulutukseemme, ja siitä on nyt tullut paljon monipuolisempi koira - se tarvitsi vain rakkautta ja huomiota."</w:t>
      </w:r>
    </w:p>
    <w:p>
      <w:r>
        <w:rPr>
          <w:b/>
        </w:rPr>
        <w:t xml:space="preserve">Yhteenveto</w:t>
      </w:r>
    </w:p>
    <w:p>
      <w:r>
        <w:t xml:space="preserve">Alaskanmalamuuttipentu, joka puri naapureita eksyttyään kotoaan, on saanut toisen mahdollisuuden, kun poliisit ovat kuntouttaneet sen.</w:t>
      </w:r>
    </w:p>
    <w:p>
      <w:r>
        <w:rPr>
          <w:b/>
          <w:u w:val="single"/>
        </w:rPr>
        <w:t xml:space="preserve">Asiakirjan numero 24101</w:t>
      </w:r>
    </w:p>
    <w:p>
      <w:r>
        <w:t xml:space="preserve">Walesin hajauttaminen: Danny Alexander määrää rahoituksen uudelleentarkastelun</w:t>
      </w:r>
    </w:p>
    <w:p>
      <w:r>
        <w:t xml:space="preserve">Tämä tapahtuu samaan aikaan, kun kiistat jatkuvat koalitiohallituksen lupauksesta asettaa vähimmäisrahoituksen vähimmäismäärä. Pääministeri Carwyn Jones torjui sen "epämääräisenä lupauksena", jonka ei pitäisi riippua verovaltuuksia koskevasta kansanäänestyksestä. Alexander kuitenkin sanoi Walesin liberaalidemokraattien konferenssissa, että edellinen työväenpuolueen hallitus oli kieltäytynyt "päästämästä irti kukkaronnyöreistä" 10 vuoden ajan. "Manchesterin valtuusto saattoi asettaa veroja, mutta Walesin hallitus ei", hän sanoi. "Edellinen työväenpuolueen hallitus kieltäytyi sitoutumasta oikeudenmukaiseen rahoitukseen - liberaalidemokraattien on täytynyt saavuttaa se. "Siksi olen pyytänyt valtiovarainministeriön virkamiehiä ryhtymään heti työstämään, miten rahoituksen alaraja toimisi." Alexander sanoi, että taloustieteilijä Gerry Holthamia pyydetään päivittämään Walesin hallitukselle vuonna 2009 tekemänsä tutkimus, jonka mukaan Walesin rahoitus on noin 300 miljoonaa puntaa vuodessa alirahoitettu.</w:t>
      </w:r>
    </w:p>
    <w:p>
      <w:r>
        <w:rPr>
          <w:b/>
        </w:rPr>
        <w:t xml:space="preserve">Yhteenveto</w:t>
      </w:r>
    </w:p>
    <w:p>
      <w:r>
        <w:t xml:space="preserve">Valtiovarainministeri Danny Alexander on määrännyt tarkistamaan Walesin hallituksen rahoitustavan.</w:t>
      </w:r>
    </w:p>
    <w:p>
      <w:r>
        <w:rPr>
          <w:b/>
          <w:u w:val="single"/>
        </w:rPr>
        <w:t xml:space="preserve">Asiakirjan numero 24102</w:t>
      </w:r>
    </w:p>
    <w:p>
      <w:r>
        <w:t xml:space="preserve">Poliisi nimesi Obanin tieliikenneonnettomuudessa kuolleen jalankulkijan nimen</w:t>
      </w:r>
    </w:p>
    <w:p>
      <w:r>
        <w:t xml:space="preserve">Citroen Berlingo -pakettiauto törmäsi Margaret Smithiin Soroba Roadilla Obanissa torstaina noin kello 18.30. 69-vuotias paikallinen nainen vietiin kaupungissa sijaitsevaan Lornin ja saarten sairaalaan, mutta hänet todettiin pian sen jälkeen kuolleeksi. Citroenia kuljettanut mies ei loukkaantunut. Poliisi yrittää selvittää, mitä tapahtui. Ylikonstaapeli Alister Johnson sanoi: "Ajatuksemme ovat tämän naisen perheen ja ystävien luona. "Tutkimme parhaillaan tapaukseen johtaneita olosuhteita ja kehotamme kaikkia, jotka voivat auttaa, ottamaan yhteyttä." Hän pyysi erityisesti kaikkia, joilla on kojelautakamerakuvaa alueelta tuolloin, ottamaan yhteyttä poliisiin. Aiheeseen liittyvät Internet-linkit Poliisi Skotlanti Muut kuin hätätilanteet - puhelin 101 - Poliisi Skotlanti.</w:t>
      </w:r>
    </w:p>
    <w:p>
      <w:r>
        <w:rPr>
          <w:b/>
        </w:rPr>
        <w:t xml:space="preserve">Yhteenveto</w:t>
      </w:r>
    </w:p>
    <w:p>
      <w:r>
        <w:t xml:space="preserve">Poliisi on nimennyt Argyll and Butessa sattuneessa liikenneonnettomuudessa kuolleen jalankulkijan.</w:t>
      </w:r>
    </w:p>
    <w:p>
      <w:r>
        <w:rPr>
          <w:b/>
          <w:u w:val="single"/>
        </w:rPr>
        <w:t xml:space="preserve">Asiakirjan numero 24103</w:t>
      </w:r>
    </w:p>
    <w:p>
      <w:r>
        <w:t xml:space="preserve">Gloucesterin kaupunginkuuluttaja "heitti kellon" pyöräileviä poikia kohti</w:t>
      </w:r>
    </w:p>
    <w:p>
      <w:r>
        <w:t xml:space="preserve">Alan Myatt heitti kellonsa kolmea nuorukaista kohti sen jälkeen, kun nämä olivat yrittäneet napata hänen hattunsa ja peruukkinsa, Gloucestershire Live kertoi. Kaupungin huutaja sanoi: "Ajattelin, että saan [heidät] kiinni, ja heitin kelloni... särkien sen samalla." Herra Myatt kertoi, että hän huitaisi yhtä pojista, mutta ei osunut ja putosi jalkakäytävälle, jolloin tämä jäi juhlaviittaansa rypistyneenä maahan. Apua kodittomilta Hän oli juuri pitänyt puheen Gloucesterissa täydessä asussaan, kun kolme huppariin pukeutunutta teini-ikäistä "poikaa" lähestyi häntä. Myatt, joka on toiminut kaupungin huutajana 30 vuoden ajan, kertoi, että hänet auttoivat ylös "läheiset kodittomat", jotka myös palauttivat hänen hattunsa Northgate Streetillä tapahtuneen kaatumisen jälkeen. 24-kiloinen (152 kiloa) kaupunginkuuluttaja sanoi olleensa sen jälkeen "kuin Elvis Presley - aivan järkyttynyt". Hän sanoi, että hänen kellonsa oli nyt vain "ovenkahvaan sopiva" ja että hänen "olkapäänsä ja polvensa tekevät kipeää". Myatt on ilmoittanut kahakasta poliisille. Saatat myös pitää tästä:</w:t>
      </w:r>
    </w:p>
    <w:p>
      <w:r>
        <w:rPr>
          <w:b/>
        </w:rPr>
        <w:t xml:space="preserve">Yhteenveto</w:t>
      </w:r>
    </w:p>
    <w:p>
      <w:r>
        <w:t xml:space="preserve">Kaupungin huutaja oli "aivan järkyttynyt", kun hän oli joutunut tekemisiin pyöräjengin kanssa, joka yritti varastaa hänen trikornihattunsa.</w:t>
      </w:r>
    </w:p>
    <w:p>
      <w:r>
        <w:rPr>
          <w:b/>
          <w:u w:val="single"/>
        </w:rPr>
        <w:t xml:space="preserve">Asiakirjan numero 24104</w:t>
      </w:r>
    </w:p>
    <w:p>
      <w:r>
        <w:t xml:space="preserve">Kauppakeskusta koskevat suunnitelmat on hylättävä</w:t>
      </w:r>
    </w:p>
    <w:p>
      <w:r>
        <w:t xml:space="preserve">Bristolin Bedminsterissä sijaitsevaan St Catherine's Place -ostoskeskukseen ehdotetaan myös vähittäiskauppaa, vapaa-ajan toimintaa ja "kaupallisia tiloja", kuten elokuvateatteri. Kaupunkisuunnitteluviranomaisten mukaan suunnittelua ei kuitenkaan voida hyväksyä. Rakennuttaja Firmstone sanoi olevansa "syvästi pettynyt" ja luoneensa "tasapainoisen... sekakäyttösuunnitelman". Yhtiön tiedottajan mukaan yritys halusi "uudistaa ostoskeskuksen, parantaa julkisia tiloja ja yhteyksiä ympäröivään alueeseen sekä tarjota todellisen keskipisteen paikallisyhteisölle". "Ostoskeskus [St Catherine's Place] on hyvin ränsistynyt, ja se vaatii suuria investointeja, jotta East Streetin alue, jonka tiedetään kärsivän vaikeuksista, muuttuisi niin paljon kuin on tarpeen", hän lisäsi. Rakennushankkeessa olisi viisi asuinkerrostaloa, joista korkein olisi 16-kerroksinen, ja neljän kerrostalon pohjakerroksessa olisi liike- ja vähittäiskaupan yksiköitä. Suunnitelmissa on myös pysäköintipaikkoja 347 polkupyörälle ja 27 autolle. Monet alueella asuvat sanoivat kuitenkin, että rakennuksen mittakaava ei sovi paikalliseen ympäristöön ja että se vaikuttaisi paikalliseen yhteisöön "ylivoimaisesti". Firmstone sanoi, että alkuperäisiä suunnitelmia oli muutettu paikallisen palautteen perusteella. "Korkeimman rakennuksen korkeutta on alennettu huomattavasti 22 kerroksesta 16 kerrokseen", yritys sanoi.</w:t>
      </w:r>
    </w:p>
    <w:p>
      <w:r>
        <w:rPr>
          <w:b/>
        </w:rPr>
        <w:t xml:space="preserve">Yhteenveto</w:t>
      </w:r>
    </w:p>
    <w:p>
      <w:r>
        <w:t xml:space="preserve">Yli 200 uutta asuntoa koskevat suunnitelmat on suositeltu hylättäväksi, koska rakennuttajat eivät ole pystyneet tarjoamaan riittävästi "kohtuuhintaisia" asuntoja.</w:t>
      </w:r>
    </w:p>
    <w:p>
      <w:r>
        <w:rPr>
          <w:b/>
          <w:u w:val="single"/>
        </w:rPr>
        <w:t xml:space="preserve">Asiakirjan numero 24105</w:t>
      </w:r>
    </w:p>
    <w:p>
      <w:r>
        <w:t xml:space="preserve">Lutonin kaupunginvaltuusto aikoo rajoittaa pikaruokapaikkoja koulujen läheisyydessä.</w:t>
      </w:r>
    </w:p>
    <w:p>
      <w:r>
        <w:t xml:space="preserve">Noin 42 prosenttia kaupungin 10-11-vuotiaista kuudesluokkalaisista lapsista on "ylipainoisia tai liikalihavia", kertoo kaupunginhallitus. Viranomaisella on nyt mahdollisuus valvoa noutopöytien määrää, kun se tarkistaa Lutonin ruokasuunnitelmaa tänä kesänä. Royal College of Paediatrics and Child Healthin mukaan noutopöydät olisi kiellettävä 400 metrin säteellä kouluista. Puheenjohtaja professori Russell Viner sanoi Daily Telegraph -lehdelle maanantaina: "Lapset tulevat koulusta nälkäisinä ja joutuvat halpojen kanakauppojen, sipsipaikkojen ja muunlaisen roskaruoan ympäröimiksi. " Työväenpuolueen hallitsema Luton Borough Council sanoi haluavansa paikallissuunnitelmaan toimintalinjan, jolla rajoitetaan pikaruokapaikkojen lisääntymistä Lutonin ala- ja yläkoulujen läheisyydessä. Viranomainen pyrkii myös edistämään terveellisempiä kouluruokailuja ja pikaruokavaihtoehtoja, joissa on vähemmän suolaa ja sokeria.</w:t>
      </w:r>
    </w:p>
    <w:p>
      <w:r>
        <w:rPr>
          <w:b/>
        </w:rPr>
        <w:t xml:space="preserve">Yhteenveto</w:t>
      </w:r>
    </w:p>
    <w:p>
      <w:r>
        <w:t xml:space="preserve">Valtuutetut ovat hyväksyneet suunnitelmat rajoittaa pikaruokapaikkojen määrää Lutonin koulujen läheisyydessä.</w:t>
      </w:r>
    </w:p>
    <w:p>
      <w:r>
        <w:rPr>
          <w:b/>
          <w:u w:val="single"/>
        </w:rPr>
        <w:t xml:space="preserve">Asiakirjan numero 24106</w:t>
      </w:r>
    </w:p>
    <w:p>
      <w:r>
        <w:t xml:space="preserve">Furness General -äitiysosaston henkilöstökriisi ratkaistu</w:t>
      </w:r>
    </w:p>
    <w:p>
      <w:r>
        <w:t xml:space="preserve">Furnessin yleissairaalan kaikki erikoissairaanhoidon vauvayksiköt ja konsulttijohtoiset synnytyspalvelut oli tarkoitus siirtää Royal Lancaster Infirmaryyn. Terveyssäätiön mukaan väliaikainen siirto oli tarpeen henkilöstön suuren sairauspoissaolojen vuoksi. Muiden terveydenhuoltoalan organisaatioiden kanssa käytyjen neuvottelujen jälkeen henkilökunta sai kuitenkin suostumuksensa pitää palvelut Barrow'ssa. Cumbrian poliisi tutkii parhaillaan useiden vauvojen kuolemaa yksikössä, ja terveyssäätiön tiedottajan mukaan sairauspoissaolojen määrä on noussut tutkimuksen alkamisen jälkeen. University Hospitals of Morecambe Bay NHS Foundation Trustin väliaikainen puheenjohtaja Sir David Henshaw sanoi: "Trusti ja koko NHS ovat tehneet kovasti töitä ja tehneet yhteistyötä auttaakseen Furness General Hospitalin vauvojen erityishoitoyksikön (Special Care Baby Unit, SCBU) henkilöstökysymyksissä. "Sekä SCBU:n että konsulttijohtoisten synnytyspalvelujen toiminta jatkuu entiseen tapaan, ja naisten tulisi käydä siellä kuten aiemmin on neuvottu."</w:t>
      </w:r>
    </w:p>
    <w:p>
      <w:r>
        <w:rPr>
          <w:b/>
        </w:rPr>
        <w:t xml:space="preserve">Yhteenveto</w:t>
      </w:r>
    </w:p>
    <w:p>
      <w:r>
        <w:t xml:space="preserve">Cumbriassa sijaitsevan vaikeuksissa olevan synnytysyksikön henkilöstöongelmat on ratkaistu sinä päivänä, kun se oli määrä sulkea väliaikaisesti.</w:t>
      </w:r>
    </w:p>
    <w:p>
      <w:r>
        <w:rPr>
          <w:b/>
          <w:u w:val="single"/>
        </w:rPr>
        <w:t xml:space="preserve">Asiakirjan numero 24107</w:t>
      </w:r>
    </w:p>
    <w:p>
      <w:r>
        <w:t xml:space="preserve">Enda Kenny tapaa mielellään Maíria Cahillin.</w:t>
      </w:r>
    </w:p>
    <w:p>
      <w:r>
        <w:t xml:space="preserve">Maíria Cahill kertoi, että epäilty IRA:n jäsen raiskasi hänet ja järjestö kuulusteli häntä siitä. Syytetty mies, Martin Morris, on johdonmukaisesti kiistänyt väitteensä, ja hänet vapautettiin kaikista syytteistä. Irlannin hallituksen tiedottajan mukaan Cahill oli pyytänyt tapaamista. Tiedottaja lisäsi, että pyyntöä helpotetaan parhaillaan järjestelyillä. Tapaamisessa keskustellaan Cahillin Sinn Féinin puheenjohtajaa Gerry Adamsia vastaan esittämistä syytöksistä. Cahill luopui oikeudestaan pysyä nimettömänä puhuakseen BBC:n Pohjois-Irlannin Spotlight-ohjelmalle, joka lähetettiin tiistai-iltana. Ohjelmassa Cahill kertoi ensimmäisestä useista tapaamisista, joita hän oli käynyt Adamsin kanssa väärinkäytösväitteistään. Hän sanoi "kiistävänsä täysin" hänen väitteensä. Peter Robinson sanoi perjantaina tapaavansa Cahillin maanantaina ja kuvaili häntä "uskomattoman rohkeaksi". Sinn Féin on myös tarjoutunut tapaamaan Cahillin vastatakseen syytöksiin, joita hän on esittänyt puolueen jäseniä vastaan. Belfastilaisnainen kuuluu yhteen tasavaltalaisliikkeen tunnetuimmista perheistä. Hänen isosetänsä Joe Cahill oli yksi väliaikaisen IRA:n perustajista ja Sinn Féinin johtajan Gerry Adamsin pitkäaikainen työtoveri.</w:t>
      </w:r>
    </w:p>
    <w:p>
      <w:r>
        <w:rPr>
          <w:b/>
        </w:rPr>
        <w:t xml:space="preserve">Yhteenveto</w:t>
      </w:r>
    </w:p>
    <w:p>
      <w:r>
        <w:t xml:space="preserve">Irlannin pääministeri (Taoiseach) Enda Kenny on sanonut, että hän tapaa mielellään Länsi-Belfastin naisen, joka väittää, että republikaanit olivat osallisina seksuaalisen hyväksikäytön peittelyssä.</w:t>
      </w:r>
    </w:p>
    <w:p>
      <w:r>
        <w:rPr>
          <w:b/>
          <w:u w:val="single"/>
        </w:rPr>
        <w:t xml:space="preserve">Asiakirjan numero 24108</w:t>
      </w:r>
    </w:p>
    <w:p>
      <w:r>
        <w:t xml:space="preserve">Coronavirus: Gwentin kuninkaallisessa sairaalassa: Mies kertoo äidin kuolemasta</w:t>
      </w:r>
    </w:p>
    <w:p>
      <w:r>
        <w:t xml:space="preserve">Stuart Loudin äiti Marita Edwards, 80, kuoli Royal Gwentin sairaalassa Newportissa viikonloppuna. "Emme voineet koskea häneen, emme voineet pitää häntä kädestä kiinni, suudella, halata tai mitään muutakaan. Meidän oli vain katsottava, kun hän liukui pois", hän sanoi. Boris Johnson on ottanut käyttöön tiukempia toimenpiteitä taudin puhkeamisen torjumiseksi. Wiltshiren Westburystä kotoisin oleva Loud sanoi, että hänen äitiään, jolla ei ollut mitään perussairauksia, oli pidetty liian heikkokuntoisena ilmanvaihtoon. "Istuimme hänen sängyn vieressä ja pidimme vuorotellen pientä kasvonaamiota hänen kasvoillaan varmistaaksemme, että hän sai tarpeeksi ilmaa", hän sanoi. "Meillä kaikilla oli suojavaatteet, naamarit, käsineet ja esiliinat. Herra Loud, hänen isäpuolensa ja tyttärensä ovat nyt eristyksissä. "Emme voi järjestää hautajaisia. Kaikki on jäissä", hän sanoi. Loudin oli määrä mennä naimisiin neljän viikon kuluttua. "Äitini koko toive oli olla siellä", hän sanoi. "Ainoa asia, joka piti hänet hengissä, oli olla häissäni, mutta niin ei enää tapahdu". Hän sanoi, että hänen viestinsä yleisölle oli: "Olkaa hyvät ja kuunnelkaa, mitä teille kerrotaan".</w:t>
      </w:r>
    </w:p>
    <w:p>
      <w:r>
        <w:rPr>
          <w:b/>
        </w:rPr>
        <w:t xml:space="preserve">Yhteenveto</w:t>
      </w:r>
    </w:p>
    <w:p>
      <w:r>
        <w:t xml:space="preserve">Mies, joka näki äitinsä kuolevan sairastuttuaan koronavirukseen, on kehottanut muita noudattamaan hallituksen neuvoja, joilla pyritään hillitsemään pandemiaa.</w:t>
      </w:r>
    </w:p>
    <w:p>
      <w:r>
        <w:rPr>
          <w:b/>
          <w:u w:val="single"/>
        </w:rPr>
        <w:t xml:space="preserve">Asiakirjan numero 24109</w:t>
      </w:r>
    </w:p>
    <w:p>
      <w:r>
        <w:t xml:space="preserve">Gloucestershiren miestä syytetään terrorismirikoksista</w:t>
      </w:r>
    </w:p>
    <w:p>
      <w:r>
        <w:t xml:space="preserve">Gloucestershiren Drybrookin The Crossissa asuva Toby Shone saapui aiemmin Westminsterin käräjäoikeuteen. Hänet pidätettiin alun perin 18. marraskuuta, mutta hänet pidätettiin uudelleen keskiviikkona, ja häntä vastaan nostettiin syyte seuraavana päivänä. Tutkinnan yhteydessä tutkittiin kiinteistöjä Lydbrookissa ja Colefordissa Forest of Deanissa ja Ross-on-Wyessä Herefordshiressä. Operaatiota johti Counter Terrorism Policing South East, ja siihen osallistui poliiseja Counter Terrorism Policing South Westistä ja Gloucestershire Constabularysta. Shonea vastaan nostetaan seuraavat syytteet terrorismista: Häntä syytetään myös kolmesta A-luokan huumausaineen hallussapidosta ja yhdestä B-luokan huumausaineen hallussapidosta. Syytetty on vangittuna, ja hänen seuraava oikeuskäsittelynsä on keskusrikostuomioistuimessa 19. helmikuuta. Aiheeseen liittyvät Internet-linkit HM Courts &amp; Tribunals Service (HM Courts &amp; Tribunals Service)</w:t>
      </w:r>
    </w:p>
    <w:p>
      <w:r>
        <w:rPr>
          <w:b/>
        </w:rPr>
        <w:t xml:space="preserve">Yhteenveto</w:t>
      </w:r>
    </w:p>
    <w:p>
      <w:r>
        <w:t xml:space="preserve">Kolmen poliisiviranomaisen toteuttaman operaation jälkeen 43-vuotias mies on saanut syytteen terrorismirikoksista.</w:t>
      </w:r>
    </w:p>
    <w:p>
      <w:r>
        <w:rPr>
          <w:b/>
          <w:u w:val="single"/>
        </w:rPr>
        <w:t xml:space="preserve">Asiakirjan numero 24110</w:t>
      </w:r>
    </w:p>
    <w:p>
      <w:r>
        <w:t xml:space="preserve">'Nainen, mies, homo' - 15-vuotias vessakyltti aiheuttaa kiistaa</w:t>
      </w:r>
    </w:p>
    <w:p>
      <w:r>
        <w:t xml:space="preserve">Sherie RyderBBC UGC and Social News Le Camporelle di Cavallino, maalaistalo Leccessä, Etelä-Italiassa, on saanut osakseen kritiikkiä kyltistä, joka erottelee käyttäjät miehiin, naisiin ja homoihin. Vaikka kuva on vasta hiljattain levinnyt sosiaalisessa mediassa, näyttää siltä, että kyltti on ollut olemassa jo pidempään. Erään henkilön kritiikki ilmestyi Tripadvisor-matkasivustolla vuonna 2016: LGBT-ryhmät ovat syyttäneet B&amp;B:tä - joka on suostunut poistamaan kyltin - seksuaalisen suuntautumisen ja sukupuoli-identiteetin sekoittamisesta. Gianluca Rollo, joka jakoi LGBT-järjestö Liberamente e Apertamente -julkaisun, jossa korostettiin kylttiä, kertoi paikallislehti Nuovo Quotidiano di Puglialle, että kyltti oli halventava ja harhaanjohtava. Omistajat syyttävät kuitenkin edellistä johtoa kyltin tekemisestä, jonka uskotaan asennetun 15 vuotta sitten. Puhuessaan valtakunnalliselle Repubblica-sanomalehdelle omistajat väittivät, että merkki oli peitetty, kun he ottivat sen haltuunsa, joten he eivät koskaan ajatelleet poistaa sitä, ja lisäsivät: "Olemme usein majoittaneet homoseksuaalisia pariskuntia, joiden kanssa olemme solmineet kauniita suhteita siinä määrin, että joistakin on tullut perheen ystäviä." He ovat myös pettyneitä siihen, että heidän aamiaismajoituksensa saa niin huonoa julkisuutta, varsinkin kun joku paljasti ja valokuvasi kyltin, joka ei edes ollut heidän.</w:t>
      </w:r>
    </w:p>
    <w:p>
      <w:r>
        <w:rPr>
          <w:b/>
        </w:rPr>
        <w:t xml:space="preserve">Yhteenveto</w:t>
      </w:r>
    </w:p>
    <w:p>
      <w:r>
        <w:t xml:space="preserve">Käymälöiden sukupuolimerkinnät ovat suuri puheenaihe, joten ei ole yllättävää, että italialaisen B&amp;B-majoituspaikan vessojen ilmeisesti vanha "homo"-kyltti on aiheuttanut kiistaa.</w:t>
      </w:r>
    </w:p>
    <w:p>
      <w:r>
        <w:rPr>
          <w:b/>
          <w:u w:val="single"/>
        </w:rPr>
        <w:t xml:space="preserve">Asiakirjan numero 24111</w:t>
      </w:r>
    </w:p>
    <w:p>
      <w:r>
        <w:t xml:space="preserve">Mies syytetty kolminkertaisesta kuolemaan johtaneesta minibussiturmasta Cambridgeshiressä</w:t>
      </w:r>
    </w:p>
    <w:p>
      <w:r>
        <w:t xml:space="preserve">Onnettomuus tapahtui B1040 Somersham Roadilla lähellä Bluntishamia Cambridgeshiren osavaltiossa marraskuussa 2019. Northamptonshiren Towcesterista kotoisin olevaa Bogdan Ksiazekia, 43, syytetään myös kahdeksasta vakavien vammojen aiheuttamisesta vaarallisella ajotavalla. Sycamore Closessa asuvan Ksiazekin on määrä saapua oikeuteen lauantaina. Pikkubussissa oli joukko Bedfordista ja Northamptonshiresta kotoisin olevia matkustajia, jotka olivat olleet vierailulla Elyn katedraalin joulumessuilla. Bussi kaatui törmäyksessä mustan Volkswagen Golfin kanssa. Margaret Henwood, 85, Foxlease, Bedford, kuoli tapahtumapaikalla ja Barbara McGruer, 86, Trent Road, Bedford, kuoli kaksi päivää myöhemmin. Richard Kenworthy, 72, Ketteringistä, kuoli sairaalassa 13. joulukuuta 2019. Sairaalaan vietiin yhteensä 18 ihmistä, jotka olivat kaikki 60-80-vuotiaita. Etsi BBC News: East of England Facebookissa, Instagramissa ja Twitterissä. Jos sinulla on tarina kerrottavana, lähetä sähköpostia osoitteeseen eastofenglandnews@bbc.co.uk.</w:t>
      </w:r>
    </w:p>
    <w:p>
      <w:r>
        <w:rPr>
          <w:b/>
        </w:rPr>
        <w:t xml:space="preserve">Yhteenveto</w:t>
      </w:r>
    </w:p>
    <w:p>
      <w:r>
        <w:t xml:space="preserve">Miestä on syytetty kuolemantuottamuksesta vaarallisella ajotavalla sen jälkeen, kun minibussiturmassa kolme ihmistä loukkaantui kuolettavasti.</w:t>
      </w:r>
    </w:p>
    <w:p>
      <w:r>
        <w:rPr>
          <w:b/>
          <w:u w:val="single"/>
        </w:rPr>
        <w:t xml:space="preserve">Asiakirjan numero 24112</w:t>
      </w:r>
    </w:p>
    <w:p>
      <w:r>
        <w:t xml:space="preserve">"Elvis Presley hedge" tulee näytteille Milfordiin.</w:t>
      </w:r>
    </w:p>
    <w:p>
      <w:r>
        <w:t xml:space="preserve">David Wright oli suuri Kuningas-fani, ja hän muotoili pensaan hänen näköisekseen kotonaan Derbyshiressä 20 vuotta sitten. Vaimo Bridget on yrittänyt ylläpitää puutarhaa miehensä kuoleman jälkeen, mutta myönsi, ettei se enää muistuta juurikaan rocktähteä. Hänen puutarhansa Milfordissa lähellä Derbyä on myöhemmin avoinna yleisölle kerätäkseen rahaa Alzheimer-yhdistykselle. Rouva Wright sanoi, että ihmiset kulkevat säännöllisesti ohi ja osoittavat pensaaseen, mutta joutuvat kysymään, kenen kasvojen on tarkoitus olla. "Vuosien varrella hän on kai vanhentunut eikä näytä enää kovinkaan paljon Elvikseltä", hän lisäsi. Rouva Wright sanoi, että hänen miehensä tykkäsi tehdä "omituisia asioita" ja että pensaan säilyttäminen merkitsi sitä, että hänen perintönsä jäi elämään. Hän kuoli neljä vuotta sitten, 14 vuotta sen jälkeen, kun hänellä todettiin Alzheimerin tauti.</w:t>
      </w:r>
    </w:p>
    <w:p>
      <w:r>
        <w:rPr>
          <w:b/>
        </w:rPr>
        <w:t xml:space="preserve">Yhteenveto</w:t>
      </w:r>
    </w:p>
    <w:p>
      <w:r>
        <w:t xml:space="preserve">Tämä epätavallinen pylväs saattaa jättää sinut täysin tolaltasi - mutta vain jos joku kertoo, että sen on tarkoitus olla Elvis Presley.</w:t>
      </w:r>
    </w:p>
    <w:p>
      <w:r>
        <w:rPr>
          <w:b/>
          <w:u w:val="single"/>
        </w:rPr>
        <w:t xml:space="preserve">Asiakirjan numero 24113</w:t>
      </w:r>
    </w:p>
    <w:p>
      <w:r>
        <w:t xml:space="preserve">Rotherhamin kidnappausyritykset: Shamaz Alin tuomio lykkääntyy</w:t>
      </w:r>
    </w:p>
    <w:p>
      <w:r>
        <w:t xml:space="preserve">Shamaz Ali, 30, lähestyi Rotherhamissa naispuolisia jalankulkijoita, jotka kuvailivat hänen käytöstään "oudoksi". Hänen tuomionsa annettiin Sheffieldin kruununoikeudessa, jossa kuultiin, että hänelle oli annettu mysteerijuomaa ennen rikoksia. Tuomari Paul Thomas QC sanoi, että hän oli "miettinyt pitkään ja hartaasti" ja päätti määrätä uuden kuulemisen. Oikeus kuuli, että Clough Roadilla asuva Ali vaikutti päihtyneeltä ja hänen "käytöksensä vaikutti oudolta", kun hän lähestyi useita naisia 24. syyskuuta. Hänen asianajajansa oli sanonut, että Ali "sai juotavaa eikä tiennyt, mitä se oli" ennen 24. syyskuuta tapahtuneita rikoksia, eikä hänen päämiehensä "muistanut mitään pahaa aikomusta". Alin pidätyksen jälkeen hänen alkoholipitoisuudekseen mitattiin 45 milligrammaa 100 millilitrassa henkeä. Lakisääteinen raja ajamiseen on 35 mg. Tuomari Thomas sanoi haluavansa kuulla Alia ja selvittää, "onko alkoholipysähdyksen taustalla jokin lääketieteellinen perusta", ja määräsi 27. toukokuuta samassa tuomioistuimessa päivämäärän tälle "epätavalliselle tapaukselle". Ali on tunnustanut syyllisyytensä kuuteen syytteeseen kidnappausyrityksestä sekä syytteisiin pahoinpitelystä, jonka tarkoituksena on vastustaa pidätystä, ja rattijuopumuksesta. Seuraa BBC Yorkshirea Facebookissa, Twitterissä ja Instagramissa. Lähetä juttuideoita osoitteeseen yorkslincs.news@bbc.co.uk. Aiheeseen liittyvät Internet-linkit HM Courts &amp; Tribunals Service (HM:n tuomioistuimet ja tuomioistuinlaitos)</w:t>
      </w:r>
    </w:p>
    <w:p>
      <w:r>
        <w:rPr>
          <w:b/>
        </w:rPr>
        <w:t xml:space="preserve">Yhteenveto</w:t>
      </w:r>
    </w:p>
    <w:p>
      <w:r>
        <w:t xml:space="preserve">Useita kidnappausyrityksiä myöntäneen miehen tuomiota on lykätty sen jälkeen, kun tuomari ei kyennyt päättämään "epätavallista tapausta".</w:t>
      </w:r>
    </w:p>
    <w:p>
      <w:r>
        <w:rPr>
          <w:b/>
          <w:u w:val="single"/>
        </w:rPr>
        <w:t xml:space="preserve">Asiakirjan numero 24114</w:t>
      </w:r>
    </w:p>
    <w:p>
      <w:r>
        <w:t xml:space="preserve">Green Dayn laulaja murskasi kitaran lavalla Vegasissa</w:t>
      </w:r>
    </w:p>
    <w:p>
      <w:r>
        <w:t xml:space="preserve">Amy GladwellNewsbeat-toimittaja Kun laulaja Billie Joe Armstrong näki digitaalisen ilmoituksen, hän lopetti Basket Case -laulun laulamisen ennen kuin aloitti vihaisen kiukuttelun. Green Day soitti iHeartRadio Festivalin ensimmäisenä päivänä. Muita samana päivänä esiintyneitä artisteja olivat muun muassa Usher ja Swedish House Mafia. Rihannan oli määrä päättää kaksipäiväisen festivaalin ensimmäinen ilta, ja toisen päivän ohjelmistossa olivat Calvin Harris, Ne-Yo, Taylor Swift ja Pitbull. Yksi minuutti jäljellä Maailmanlaajuisesti 65 miljoonaa levyä myyneen Green Dayn keikka-aikaa on kerrottu lyhennetyn 45 minuutista 25 minuuttiin, mutta festivaalijärjestäjät kiistävät tämän. Billie Joe kiroili toistuvasti ja kutsui tilannetta vitsiksi. Hän sanoi "yksi minuutti jäljellä" yhä uudelleen ja uudelleen. Laulaja kertoi yleisölle, ettei hän ole Justin Bieber ja että hän on ollut olemassa vuodesta 1988. Lopulta hän heitti kitaransa lavan lattiaa vasten ja ryntäsi sitten pois sanomalla "we'll be back". Pian tämän jälkeen Justin Bieber julkaisi Twitterissä Green Dayn videon. iHeartradion festivaalin Twitter-tilillä julkaistiin kuvia, joissa Billie Joe murskaa kitaransa lavalle. Festivaalin tiedottaja kertoi Newsbeatille, että Green Dayn settiä ei keskeytetty ja Billie Joe oli setin jälkeen "pumpattu ja naureskeli backstagella. Hän sanoi: "Hän järjesti show'n. Siitä punkrockissa on kyse, ja fanit pitivät siitä." Punkrock-trio oli etukäteen kirjoittanut nettisivuillaan, että he olivat "valmiita räjäyttämään katon pois" festivaalilla.</w:t>
      </w:r>
    </w:p>
    <w:p>
      <w:r>
        <w:rPr>
          <w:b/>
        </w:rPr>
        <w:t xml:space="preserve">Yhteenveto</w:t>
      </w:r>
    </w:p>
    <w:p>
      <w:r>
        <w:t xml:space="preserve">Green Day lopetti sunnuntaina (23. syyskuuta) Las Vegasissa järjestetyn festivaalin settinsä dramaattiseen purkaukseen, kun heille ilmestyi kyltti, jonka mukaan esiintymisaikaa oli jäljellä minuutti.</w:t>
      </w:r>
    </w:p>
    <w:p>
      <w:r>
        <w:rPr>
          <w:b/>
          <w:u w:val="single"/>
        </w:rPr>
        <w:t xml:space="preserve">Asiakirjan numero 24115</w:t>
      </w:r>
    </w:p>
    <w:p>
      <w:r>
        <w:t xml:space="preserve">Hilton tutkii hakkeriväitteitä</w:t>
      </w:r>
    </w:p>
    <w:p>
      <w:r>
        <w:t xml:space="preserve">Tietoturva-asiantuntija Brian Krebs kirjoitti blogissaan, että suurta osaa Visan varoituksessa luetelluista vaarantuneista korteista oli ilmeisesti käytetty Yhdysvaltain Hilton-kiinteistöjen kassoilla jo aiemmin. Varoituksessa mainittiin kortit, joihin hyökättiin 21. huhtikuuta ja 27. heinäkuuta 2015 välisenä aikana. Murto ei liittynyt vierasvarausjärjestelmään. Visa ei ollut nimennyt Hiltonia luottamuksellisessa varoituksessa, jonka se oli lähettänyt eri rahoituslaitoksille, mutta "viiden eri pankin lähteet" olivat nimenneet hotellikonsernin, Krebs kirjoitti. "Lähteet sanovat, että petos näyttää olevan peräisin Hilton-kiinteistöjen franchising-ravintoloiden, kahviloiden ja lahjatavarakauppojen vaarantuneista myyntipistelaitteista", hän sanoi. Kirjallisessa lausunnossaan Hilton sanoi panostaneensa voimakkaasti tietoturvaan. "Valitettavasti luottokorttipetosten mahdollisuus on aivan liian yleinen jokaiselle yritykselle nykypäivän markkinoilla", Hilton sanoi. "Suhtaudumme kaikkiin mahdollisiin ongelmiin hyvin vakavasti ja tutkimme asiaa."</w:t>
      </w:r>
    </w:p>
    <w:p>
      <w:r>
        <w:rPr>
          <w:b/>
        </w:rPr>
        <w:t xml:space="preserve">Yhteenveto</w:t>
      </w:r>
    </w:p>
    <w:p>
      <w:r>
        <w:t xml:space="preserve">Hilton-hotellikonserni on ilmoittanut tutkivansa väitteitä, joiden mukaan sen yhdysvaltalaiset myymälät ja lahjatavaratalot ovat voineet olla luottokorttihakkerin lähde.</w:t>
      </w:r>
    </w:p>
    <w:p>
      <w:r>
        <w:rPr>
          <w:b/>
          <w:u w:val="single"/>
        </w:rPr>
        <w:t xml:space="preserve">Asiakirjan numero 24116</w:t>
      </w:r>
    </w:p>
    <w:p>
      <w:r>
        <w:t xml:space="preserve">Mosaic QR-koodit lisäävät matkailua Rio de Janeirossa</w:t>
      </w:r>
    </w:p>
    <w:p>
      <w:r>
        <w:t xml:space="preserve">Mustavalkoiset tunnukset rakennetaan samoista kivistä, joita käytetään perinteisempien mosaiikkikuvioiden koristeluun jalkakäytävillä. Kaupunki aikoo asentaa 30 koodia rannoille ja historiallisille paikoille. Koodit tarjoavat matkailijoille lisätietoa suosituimmista paikoista, kuten Ipaneman rannasta. QR-koodit suunniteltiin ensimmäisen kerran autoteollisuutta varten Japanissa vuonna 1994, mutta viime vuosina niistä on tullut suosittuja markkinointivälineitä. Wikipedian kaupungit Aktivoidakseen tällaiset koodit käyttäjien on otettava kuva koodista, ja tiedot voidaan sitten lukea matkapuhelimeen ladattavalla sovelluksella. Skannattu koodi tarjoaa linkkejä verkkosivustoille tai muuhun interaktiiviseen sisältöön. Viime perjantaina tapahtunut lanseeraus houkutteli joitakin käyttäjiä, mutta Rio ei ole ensimmäinen paikka, jossa tällaisia koodeja on otettu käyttöön. Kaupungin virkamiehet saivat idean Portugalista, jossa samanlaisia QR-koodeja sijoitettiin ympäri kaupunkia viime kesänä. Gibraltarilla QR-koodit vievät käyttäjät Wikipedian sivulle, jossa on tietoa matkailunähtävyydestä, jossa he vierailevat. Suuntaus sai alkunsa viime vuoden toukokuussa, kun walesilainen pikkukaupunki Monmouth alkoi asentaa 1000 QR-kooditaulua ympäri kaupunkia, mikä toi sille nimityksen Monmouthpedia.</w:t>
      </w:r>
    </w:p>
    <w:p>
      <w:r>
        <w:rPr>
          <w:b/>
        </w:rPr>
        <w:t xml:space="preserve">Yhteenveto</w:t>
      </w:r>
    </w:p>
    <w:p>
      <w:r>
        <w:t xml:space="preserve">Rio de Janeiron viranomaiset ovat alkaneet upottaa QR-koodeja jalkakäytäviin opastamaan turisteja kaupungissa.</w:t>
      </w:r>
    </w:p>
    <w:p>
      <w:r>
        <w:rPr>
          <w:b/>
          <w:u w:val="single"/>
        </w:rPr>
        <w:t xml:space="preserve">Asiakirjan numero 24117</w:t>
      </w:r>
    </w:p>
    <w:p>
      <w:r>
        <w:t xml:space="preserve">Hyväntekeväisyyskaupan roskien poisheittäminen on "todellinen huolenaihe".</w:t>
      </w:r>
    </w:p>
    <w:p>
      <w:r>
        <w:t xml:space="preserve">Kolme sohvaa, kaksi sänkyä, kolme televisiota ja yksi lipasto, kaikki myyntikelvottomia, heitettiin tällä viikolla Dorothy House Hospice Care -myymälän ulkopuolelle Melkshamissa. Myymälän johtajan mukaan tällaista tapahtuu säännöllisesti, mutta tämä oli "ylivoimaisesti pahin esimerkki". Hyväntekeväisyysjärjestön mukaan kyseessä oli "selvä tapaus laajamittaisesta roskaamisesta" eikä "hyvässä uskossa jätetty lahjoitus". "Tuhoisa" Winsleyyn sijoittautuneen hyväntekeväisyysjärjestön vähittäiskaupan johtaja James McDonald sanoi: "Meidän on hävitettävä se, koska se on esteenä, koska se on terveys- ja turvallisuuskysymys ja palovaara. "Kun ilotulituskausi on aivan nurkan takana, eksyneen ilotulitteen ja luukuivan patjan yhdistelmä voi olla tuhoisa. "Olemme erittäin kiitollisia kaikille, jotka lahjoittavat tavaroita Dorothy Houselle, sillä myymälämme ovat riippuvaisia heidän anteliaisuudestaan, mutta tahallinen lentävien tavaroiden roskaaminen ei ole vain hyödytöntä, vaan se voi olla suorastaan vaarallista." Hyväntekeväisyysjärjestön mukaan kaikkien sen myymälöiden ulkopuolella on selkeät kyltit, joissa ihmisiä kehotetaan jättämään lahjoituksia vain myymälän aukioloaikoina, jolloin henkilökuntaa on paikalla.</w:t>
      </w:r>
    </w:p>
    <w:p>
      <w:r>
        <w:rPr>
          <w:b/>
        </w:rPr>
        <w:t xml:space="preserve">Yhteenveto</w:t>
      </w:r>
    </w:p>
    <w:p>
      <w:r>
        <w:t xml:space="preserve">Wiltshiressä sijaitseva hyväntekeväisyysjärjestö sanoo, että sen vähittäismyymälöiden ulkopuolella tapahtuva roskaaminen on muuttumassa "todelliseksi huolenaiheeksi".</w:t>
      </w:r>
    </w:p>
    <w:p>
      <w:r>
        <w:rPr>
          <w:b/>
          <w:u w:val="single"/>
        </w:rPr>
        <w:t xml:space="preserve">Asiakirjan numero 24118</w:t>
      </w:r>
    </w:p>
    <w:p>
      <w:r>
        <w:t xml:space="preserve">Surreyssä yhä useampi oppilas kirjautuu internetiin</w:t>
      </w:r>
    </w:p>
    <w:p>
      <w:r>
        <w:t xml:space="preserve">Valtuutettu Denise Saliagopoulos sanoi, että kiinnostus internetiä ja uusien taitojen oppimista kohtaan rohkaisee häntä. "Ihmiset, joilla on eniten voitettavaa - olipa kyse sitten eristäytymisen voittamisesta tai rahan säästämisestä - ovat usein niitä, jotka jäävät paitsi", hän sanoi. Neuvosto on luvannut auttaa 10 000 asukasta pääsemään verkkoon vuoteen 2012 mennessä. Heinäkuussa se oli yksi ensimmäisistä paikallisviranomaisista, jotka liittyivät Race Online 2012 -tapahtumaan, jonka käynnisti Yhdistyneen kuningaskunnan digitaalisuuden puolestapuhuja Martha Lane Fox. Hankkeen tavoitteena on saada kaikki työikäiset verkkoon vuoteen 2012 mennessä. SCC:n tietokonekursseja järjestetään Camberleyssä, Farnhamissa, Guildfordissa, Moleseyssa ja Wokingissa sijaitsevissa keskuksissa, ja tietoa on saatavilla kirjastoista. "Internet voi osoittautua korvaamattomaksi koulutuksessa ja uusien taitojen oppimisessa, mikä voi parantaa työllistymismahdollisuuksia, ja se on arvokas ajan säästön ja ihmisten yhdistämisen kannalta", Saliagopoulos sanoi.</w:t>
      </w:r>
    </w:p>
    <w:p>
      <w:r>
        <w:rPr>
          <w:b/>
        </w:rPr>
        <w:t xml:space="preserve">Yhteenveto</w:t>
      </w:r>
    </w:p>
    <w:p>
      <w:r>
        <w:t xml:space="preserve">Surreyn kreivikunnanvaltuuston (SCC) tietokonekursseille ilmoittautui viime lukuvuonna yli 1000 aikuista, mikä on 20 prosenttia enemmän kuin edellisenä vuonna.</w:t>
      </w:r>
    </w:p>
    <w:p>
      <w:r>
        <w:rPr>
          <w:b/>
          <w:u w:val="single"/>
        </w:rPr>
        <w:t xml:space="preserve">Asiakirjan numero 24119</w:t>
      </w:r>
    </w:p>
    <w:p>
      <w:r>
        <w:t xml:space="preserve">Pastori John Anderson kuolee Covid-19-tautiin 46-vuotiaana</w:t>
      </w:r>
    </w:p>
    <w:p>
      <w:r>
        <w:t xml:space="preserve">Pastori John Anderson, Billyn ja Derrykeighanin kirkkoherra Antrimin kreivikunnassa, kuoli lauantaiaamuna jouduttuaan tehohoitoon. Hänet otettiin Causewayn sairaalaan reilu viikko sitten. Connorin piispa, rovasti George Davison, sanoi, että hänen kuolemansa oli tullut "hirvittävänä järkytyksenä meille kaikille". "Juuri kun monet ihmiset alkoivat uskoa, että Covid oli vetäytymässä, se on vienyt meiltä yhden sympaattisimmista ihmisistä", hän sanoi. "John oli lämminsydäminen yksilö ja erittäin uskollinen pastori Billyn ja Derrykeighanin asukkaille lähes 16 viime vuoden ajan." Hän lisäsi: "Johnin koko elämä on ollut Kristuksen ja hänen kirkkonsa palvelemista." Anderson jättää jälkeensä vaimonsa Eleanorin ja kolme pientä lasta. Billyssä ja Derrykeighanissa sunnuntaina 18. huhtikuuta pidettävät jumalanpalvelukset peruttiin pastori Andersonin kunnioittamiseksi. Sunnuntaina Pohjois-Irlannissa kirjattiin 2 135 Covid-19-tautiin liittyvää kuolemantapausta, ja sairaaloissa oli 68 Covid-19-tautiin sairastunutta, joista seitsemän tehohoidossa.</w:t>
      </w:r>
    </w:p>
    <w:p>
      <w:r>
        <w:rPr>
          <w:b/>
        </w:rPr>
        <w:t xml:space="preserve">Yhteenveto</w:t>
      </w:r>
    </w:p>
    <w:p>
      <w:r>
        <w:t xml:space="preserve">Irlannin kirkon kirkkoherra, jota kuvailtiin yhdeksi kirkon "sympaattisimmista ihmisistä", on kuollut 46-vuotiaana Covid-19-tautiin.</w:t>
      </w:r>
    </w:p>
    <w:p>
      <w:r>
        <w:rPr>
          <w:b/>
          <w:u w:val="single"/>
        </w:rPr>
        <w:t xml:space="preserve">Asiakirjan numero 24120</w:t>
      </w:r>
    </w:p>
    <w:p>
      <w:r>
        <w:t xml:space="preserve">Mies tuomittiin Carlislen ovihenkilökunnan uhkailusta kynällä ja partaveitsiaseella</w:t>
      </w:r>
    </w:p>
    <w:p>
      <w:r>
        <w:t xml:space="preserve">Mohammed Rahsidi, 23, heitettiin ulos Carlislen Walkabout-yökerhosta varhain 5. toukokuuta, Carlisle Crown Court kuuli. Hän palasi takaisin ja uhkasi "viiltää" henkilökuntaa muovikynällä, joka oli sulatettu ja johon oli työnnetty partaterä. Tuomari Nicholas Barker langetti Burystä kotoisin olevalle Rahsidille yhdeksän kuukauden vankeusrangaistuksen, joka on ehdollinen 18 kuukaudeksi. Rahsidi myönsi hyökänneensä sanallisesti henkilökuntaa vastaan ja pitäneensä hallussaan hyökkäysasetta. Kukaan ei loukkaantunut välikohtauksessa. "Viimeinen mahdollisuus" Barker sanoi, että hänellä oli houkutus vangita Rahsidi välittömästi, koska hänellä oli mukanaan "muunneltu, mukautettu ase", jota hän luonnehti "hyvin huolestuttavaksi ja hälyttäväksi". Oikeus kuuli yhden ovivalvojan kuulleen Rahsidin sanovan: "Aion leikata sinut palasiksi". Toinen muisteli hänen sanoneen: "Aion tulla takaisin ja viiltää sinut." Rahidi sanoi: "Aion tulla takaisin ja viiltää sinut." Tuomioistuimelle esitetyissä valvontakamerakuvissa Rahsidi heilutteli asetta, kun poliisi pidätti hänet klubin ulkopuolella. Barker sanoi ottaneensa huomioon Rahidin katumuksen ja sen, että hänellä ei ollut aiempia tuomioita. Hän kertoi vastaajalle, jolle määrättiin myös yöllinen ulkonaliikkumiskielto: "Voit pitää tätä viimeisenä mahdollisuutenasi."</w:t>
      </w:r>
    </w:p>
    <w:p>
      <w:r>
        <w:rPr>
          <w:b/>
        </w:rPr>
        <w:t xml:space="preserve">Yhteenveto</w:t>
      </w:r>
    </w:p>
    <w:p>
      <w:r>
        <w:t xml:space="preserve">Mies on saanut tuomion, kun hän myönsi uhkailleensa ovihenkilökuntaa kuulakärkikynästä ja partakoneen terästä tehdyllä aseella.</w:t>
      </w:r>
    </w:p>
    <w:p>
      <w:r>
        <w:rPr>
          <w:b/>
          <w:u w:val="single"/>
        </w:rPr>
        <w:t xml:space="preserve">Asiakirjan numero 24121</w:t>
      </w:r>
    </w:p>
    <w:p>
      <w:r>
        <w:t xml:space="preserve">Mestarien liiga tuo Cardiffiin ennätysmäärän pelaajia</w:t>
      </w:r>
    </w:p>
    <w:p>
      <w:r>
        <w:t xml:space="preserve">Yhteensä 314 264 fania nautti tunnelmasta, kun espanjalainen Real Madrid voitti italialaisen Juventuksen 4-1 3. kesäkuuta. Valtuuston mukaan kävijämäärä ylitti edellisen ennätyksen, 270 421, kun Wales voitti Ranskan 16-9 Six Nations -turnauksessa vuonna 2012. Kaupunginvaltuutettu Russell Goodway sanoi, että loppuottelu nosti Cardiffin "maailman näyttämölle". "Se oli tilaisuus saada kaupunkimme loistamaan maailmanlaajuiselle yleisölle ja markkinoida itseämme nousevana ja nousevana kaupunkina, jolla on paljon tarjottavaa, ja teimme juuri niin, ja olen ylpeä siitä, että onnistuimme siinä", hän sanoi. Jotkut yritykset ovat valittaneet menettäneensä rahaa nelipäiväisen festivaalin aikana, koska paikalliset ihmiset pysyivät poissa kaupungin keskustasta. Keskustan kävijämäärien seuranta alkoi vuonna 1999, kun ensimmäinen kamera asennettiin Queen Streetille. Täydellinen valvonta alkoi vuonna 2007. Luvut tallennetaan digitaalisesti eri puolilla kaupunkia sijaitseviin kameroihin, jotka näyttävät keskustan tiettyjen katujen kävijämäärät.</w:t>
      </w:r>
    </w:p>
    <w:p>
      <w:r>
        <w:rPr>
          <w:b/>
        </w:rPr>
        <w:t xml:space="preserve">Yhteenveto</w:t>
      </w:r>
    </w:p>
    <w:p>
      <w:r>
        <w:t xml:space="preserve">Cardiffiin saapui ennätysmäärä kävijöitä Uefan Mestarien liigan loppuotteluun, kertoo kaupunginhallitus.</w:t>
      </w:r>
    </w:p>
    <w:p>
      <w:r>
        <w:rPr>
          <w:b/>
          <w:u w:val="single"/>
        </w:rPr>
        <w:t xml:space="preserve">Asiakirjan numero 24122</w:t>
      </w:r>
    </w:p>
    <w:p>
      <w:r>
        <w:t xml:space="preserve">Puistopuukotus Birminghamissa: Bingham Birmingham: Poika, 15, syytteessä murhayrityksestä</w:t>
      </w:r>
    </w:p>
    <w:p>
      <w:r>
        <w:t xml:space="preserve">Poika, 14, loukkaantui Burbury Parkissa Lozellsissa Birminghamissa hieman kello 19:00 BST jälkeen tiistaina. Hänet vietiin sairaalaan, jossa hän toipuu edelleen vammoistaan, West Midlandsin poliisi kertoi. 15-vuotias, jonka nimeä ei voida mainita oikeudellisista syistä, saapuu perjantaina Birminghamin käräjäoikeuteen. Toinen 15-vuotias, joka pidätettiin keskiviikkona murhayrityksestä epäiltynä, on vapautettu takuita vastaan lisätutkimusten ajaksi, poliisi lisäsi.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15-vuotiasta poikaa on syytetty murhayrityksestä sen jälkeen, kun teiniä oli puukotettu useita kertoja puistossa.</w:t>
      </w:r>
    </w:p>
    <w:p>
      <w:r>
        <w:rPr>
          <w:b/>
          <w:u w:val="single"/>
        </w:rPr>
        <w:t xml:space="preserve">Asiakirjan numero 24123</w:t>
      </w:r>
    </w:p>
    <w:p>
      <w:r>
        <w:t xml:space="preserve">Mies sai sairaalamääräyksen Dean Baylissin tappamisesta Handsworthissa</w:t>
      </w:r>
    </w:p>
    <w:p>
      <w:r>
        <w:t xml:space="preserve">Hoitohenkilökunta löysi Dean Baylissin, 57, kuolleena huoneestaan Oxhill Roadilla, Handsworthissa, 13. kesäkuuta 2019. Hardeep Singh Bhachu, 37, tunnusti syyllisyytensä taposta, jonka syynä oli alentunut vastuu. West Midlandsin poliisin mukaan Bhachun uskottiin kärsineen jatkuvista mielenterveysongelmista. Poliisin mukaan muut asukkaat olivat ilmoittaneet, että hän oli käyttäytynyt oudosti useita päiviä ennen hyökkäystä. Baylissin poika Lewis kuvaili häntä "ystävälliseksi ja huomaavaiseksi mieheksi, joka olisi tehnyt mitä tahansa kenelle tahansa". "Sen aiheuttama tuska on sietämätöntä", hän sanoi. "Näen jatkuvasti painajaisia siitä, miten hänen kimppuunsa hyökättiin, ja syytän itseäni siitä, etten ollut auttamassa häntä tai pitelemässä häntä sylissä, kun hän kuoli. "Hän kuoli yksin, kenenkään ei pitäisi lähteä maailmasta niin kuin noissa olosuhteissa jonkun muun käsissä." Oxhill Roadilta kotoisin oleva Bhachu pidätettiin Baylissin kuolinpäivänä, ja häntä syytettiin aluksi murhasta. Viime syyskuussa hän kuitenkin tunnusti syyllisyytensä henkirikokseen mielenterveyden vuoksi vähentyneen vastuun vuoksi. Seuraa BBC West Midlandsia Facebookissa ja Twitterissä ja tilaa paikalliset uutispäivitykset suoraan puhelimeesi.</w:t>
      </w:r>
    </w:p>
    <w:p>
      <w:r>
        <w:rPr>
          <w:b/>
        </w:rPr>
        <w:t xml:space="preserve">Yhteenveto</w:t>
      </w:r>
    </w:p>
    <w:p>
      <w:r>
        <w:t xml:space="preserve">Mies, joka myönsi puukottaneensa isän kuoliaaksi heidän yhteisessä asunnossaan Birminghamissa, on määrätty toistaiseksi sairaalaan.</w:t>
      </w:r>
    </w:p>
    <w:p>
      <w:r>
        <w:rPr>
          <w:b/>
          <w:u w:val="single"/>
        </w:rPr>
        <w:t xml:space="preserve">Asiakirjan numero 24124</w:t>
      </w:r>
    </w:p>
    <w:p>
      <w:r>
        <w:t xml:space="preserve">Mariah Carey: Blackpoolin Livewire-festivaali peruttu</w:t>
      </w:r>
    </w:p>
    <w:p>
      <w:r>
        <w:t xml:space="preserve">Amerikkalaislaulajan oli määrä esiintyä Livewire-festivaalilla 24. elokuuta juhlapyhäviikonloppuna yhdessä Matt Gossin ja Boyz II Menin kanssa. Festivaalin tiedottaja sanoi, että tapahtuma oli "siirretty vuoteen 2019" Livewire Events -järjestäjän "avainhenkilöiden" sairastumisen vuoksi. Lippujen haltijoita on kehotettu hakemaan hyvitystä lipunmyyjiltä. Kantrimusiikin legenda Kenny Rogers peruutti aiemmin festivaalin paljastettuaan, että hän "työskentelee useiden terveyshaasteiden parissa". Laura Bently kirjoitti Twitterissä: "Olen pahoillani, mutta miksi saamme vain nimellisarvon palautuksen? Entä varausmaksut?" Valerie Monsanto sanoi: "Onko tämä totta? Omg", kun taas Natalie Oldfield lisäsi: "Voimmeko saada hotellihuoneemme takaisin?". Tara Wells kirjoitti Facebookissa: "Tuo on surkeaa!"</w:t>
      </w:r>
    </w:p>
    <w:p>
      <w:r>
        <w:rPr>
          <w:b/>
        </w:rPr>
        <w:t xml:space="preserve">Yhteenveto</w:t>
      </w:r>
    </w:p>
    <w:p>
      <w:r>
        <w:t xml:space="preserve">Blackpoolissa järjestettävä musiikkifestivaali, jonka pääesiintyjäksi oli määrä tulla Mariah Carey, on peruttu.</w:t>
      </w:r>
    </w:p>
    <w:p>
      <w:r>
        <w:rPr>
          <w:b/>
          <w:u w:val="single"/>
        </w:rPr>
        <w:t xml:space="preserve">Asiakirjan numero 24125</w:t>
      </w:r>
    </w:p>
    <w:p>
      <w:r>
        <w:t xml:space="preserve">Guernseyn pääministeri pyytää Yhdistyneen kuningaskunnan hallitukselta tukea kalastuskiellon osalta</w:t>
      </w:r>
    </w:p>
    <w:p>
      <w:r>
        <w:t xml:space="preserve">Yhdistyneen kuningaskunnan hallitus keskeyttää kalastussopimuksen kiintiöiden valvonnan puutteen vuoksi. Apulaisministeri Jonathan Le Tocq sanoi oikeusministeri Lord Faulksille lähettämässään kirjeessä, että Defra:n toiminta "leikkaa koko Yhdistyneen kuningaskunnan ja Guernseyn välistä suhdetta". Hän sanoi myös, että päätös tehtiin ilman kuulemista. Defra:n tiedottaja sanoi, että kiintiöitä koskevia keskusteluja - erityisesti koski- ja luistinkalojen osalta - on käyty maaliskuusta lähtien, ja keskeyttäminen oli "viimeinen keino". Le Tocq sanoi kiintiöistä seuraavaa: "Meistä tuntuu, että nämä toimenpiteet, joihin emme alun perin koskaan suostuneet, määrätään nyt taannehtivasti teollisuudellemme". Hän sanoi, että "se johtaisi siihen, että ihmiset menettäisivät työnsä ja muuttaisi Guernseyn kalastusalan luonnetta, emmekä halua sitä, ja se on meille melko suuri ongelma". "Pienet kalastuslaivastot ympäri Yhdistynyttä kuningaskuntaa ovat joskus saaneet poikkeuksia kiintiöjärjestelmistä, koska se tuhoaisi niiden liiketoiminnan", hän lisäsi. Oikeusministeriön tiedottaja sanoi, että se oli saanut kirjeen ja vastaisi siihen aikanaan.</w:t>
      </w:r>
    </w:p>
    <w:p>
      <w:r>
        <w:rPr>
          <w:b/>
        </w:rPr>
        <w:t xml:space="preserve">Yhteenveto</w:t>
      </w:r>
    </w:p>
    <w:p>
      <w:r>
        <w:t xml:space="preserve">Guernseyn pääministeri on pyytänyt tukea Yhdistyneen kuningaskunnan hallitukselta sen jälkeen, kun se on päättänyt kieltää paikallisten kalastusalusten pääsyn EU:n vesille.</w:t>
      </w:r>
    </w:p>
    <w:p>
      <w:r>
        <w:rPr>
          <w:b/>
          <w:u w:val="single"/>
        </w:rPr>
        <w:t xml:space="preserve">Asiakirjan numero 24126</w:t>
      </w:r>
    </w:p>
    <w:p>
      <w:r>
        <w:t xml:space="preserve">Yhdysvaltain sotilassuihkukoneet, mukaan lukien F15-koneet harjoituksissa, Norfolkissa läheltä piti -tilanteessa</w:t>
      </w:r>
    </w:p>
    <w:p>
      <w:r>
        <w:t xml:space="preserve">F15-koneet kääntyivät 27. marraskuuta Boeing RC-135 -tiedustelulentokonetta kohti, vaikka ne saivat tietoa sen sijainnista kolme kertaa. Harjoituslento keskeytettiin, kun RC-135 havaittiin ja F15-koneet tekivät käännöksen välttääkseen törmäyksen. Yhdistyneen kuningaskunnan lento-onnettomuuslautakunnan mukaan F15 lähestyi RC-135:tä 370 metrin päähän. Se lisäsi, että hävittäjälentäjillä oli Hampshireen sijoittautuneelta lennonjohtajalta "riittävästi tietoa" tiedustelukoneen sijainnista. "Ei törmäysvaaraa", mutta he eivät ehkä ymmärtäneet sitä täysin, koska he olivat mukana "erittäin dynaamisissa liikkeissä", Airprox Board lisäsi. Toinen F15-koneista toimi harjoituksessa hyökkääjänä ja toinen puolustajana, ja molemmat arvioivat, ettei törmäysriskiä ollut. RC-135:n lentäjä, jonka kone oli aktivoinut ohjaamossaan olevan varoitusjärjestelmän, katsoi kuitenkin, että 27. marraskuuta tapahtuneen vaaratilanteen riski oli "keskisuuri". Yhdysvallat operoi F-15-koneita RAF Lakenheathista ja RC-135-koneita RAF Mildenhallista Suffolkista. Airprox Board sanoi, että se arvioi riskin C:ksi eli kolmanneksi korkeimmalle tasolle, eikä törmäysvaaraa ollut.</w:t>
      </w:r>
    </w:p>
    <w:p>
      <w:r>
        <w:rPr>
          <w:b/>
        </w:rPr>
        <w:t xml:space="preserve">Yhteenveto</w:t>
      </w:r>
    </w:p>
    <w:p>
      <w:r>
        <w:t xml:space="preserve">Kolme Yhdysvaltain sotilaslentokonetta, mukaan lukien kaksi F15-hävittäjää, jotka olivat taisteluharjoituksissa, oli osallisena läheltä piti -tilanteessa Norfolkin yllä, kuten raportista käy ilmi.</w:t>
      </w:r>
    </w:p>
    <w:p>
      <w:r>
        <w:rPr>
          <w:b/>
          <w:u w:val="single"/>
        </w:rPr>
        <w:t xml:space="preserve">Asiakirjan numero 24127</w:t>
      </w:r>
    </w:p>
    <w:p>
      <w:r>
        <w:t xml:space="preserve">Kaksi muuta syytetty varsijousimurhien jälkeen</w:t>
      </w:r>
    </w:p>
    <w:p>
      <w:r>
        <w:t xml:space="preserve">Kadeem Palmeria, 19, ja Billal Akramia, 25, syytetään salaliitosta törkeään murtovarkauteen liittyen 20. helmikuuta Brierley Hillissä, Dudleyssä, Pensnett Roadilla tapahtuneeseen. Khuzaimah Douglas, 19, ja Waseem Ramzan, 36, loukkaantuivat kuolettavasti. Palmer ja Akram vapautettiin ehdollisella takuita vastaan Wolverhampton Crown Courtissa 11. syyskuuta. Kaksikko saapui kaupungin tuomareiden eteen perjantaina. Stanford Roadilla, Handsworthissa asuvaa Palmeria syytetään myös kannabiksen hallussapidosta, jonka tarkoituksena on levittää sitä. Buffery Roadilla, Dudleyssa, asuvaa Akramia syytetään lisäksi salaliitosta törkeään murtovarkauteen, joka liittyy toiseen osoitteeseen Milton Streetillä, Walsallissa. West Midlandsin poliisi ilmoitti, että se on nostanut syytteen 13 miestä vastaan murtorikoksista ja kolme miestä Douglasin ja Ramzanin murhasta. Poliisit sanoivat, että heidän tutkimuksensa jatkuvat, ja kehottivat kaikkia, joilla on tietoja, ottamaan yhteyttä poliisiin. Seuraa BBC West Midlandsia Facebookissa, Twitterissä ja Instagramissa. Lähetä juttuideasi osoitteeseen: newsonline.westmidlands@bbc.co.uk</w:t>
      </w:r>
    </w:p>
    <w:p>
      <w:r>
        <w:rPr>
          <w:b/>
        </w:rPr>
        <w:t xml:space="preserve">Yhteenveto</w:t>
      </w:r>
    </w:p>
    <w:p>
      <w:r>
        <w:t xml:space="preserve">Kaksi muuta miestä on saanut syytteen kannabistehtaan ratsiasta, jonka jälkimainingeissa kaksi miestä sai surmansa varsijousella.</w:t>
      </w:r>
    </w:p>
    <w:p>
      <w:r>
        <w:rPr>
          <w:b/>
          <w:u w:val="single"/>
        </w:rPr>
        <w:t xml:space="preserve">Asiakirjan numero 24128</w:t>
      </w:r>
    </w:p>
    <w:p>
      <w:r>
        <w:t xml:space="preserve">Coranavirus: Hätäsuunnitelma Englannin ja Walesin vankiloita varten.</w:t>
      </w:r>
    </w:p>
    <w:p>
      <w:r>
        <w:t xml:space="preserve">Nick EardleyBBC:n poliittinen kirjeenvaihtaja Vankilahenkilökunnalle tarjotaan bonuksia puutteiden kattamiseksi - ja henkilökuntaa voidaan siirtää etulinjan palveluihin. Useat vangit kuolivat viime viikolla useissa italialaisissa vankiloissa tapahtuneissa levottomuuksissa sen jälkeen, kun vierailut keskeytettiin. Prison Officers Association on verrannut Englannin vankiloiden olosuhteita risteilyalusten olosuhteisiin, ja Prison Governors Association on todennut, että virustapaukset ovat väistämättömiä. BBC News on nähnyt vankiloille annettuja ohjeita, joiden mukaan vangit, jotka ovat olleet tekemisissä tunnetun koronaviruspotilaan kanssa, olisi eristettävä yksittäisiin tiloihin. Whitehallissa laadittaviin suunnitelmiin kuuluu säännöllinen yhteydenpito vankien kanssa, sen varmistaminen, että he voivat ottaa yhteyttä perheisiinsä, ja ylimääräisen materiaalin - kuten kirjojen ja lehtien - tarjoaminen eristetyille, jotta he eivät kyllästyisi. Ei ole suljettu pois sitäkään mahdollisuutta, että muita rakennuksia nimetään vankiloiksi paineiden hallitsemiseksi. Johtavat virkamiehet eivät usko, että suuria määriä vankeja on vapautettava, jotta he selviytyisivät mahdollisesta kuormituksesta. Huolestuttavaa on kuitenkin se, miten tämä vaikuttaa iäkkäisiin vankeihin, joilla on terveysongelmia. Ministerien uskotaan olleen samaa mieltä siitä, että heikoimmassa asemassa olevien vankien vapauttamista ei ole suljettu pois, mutta hallituksessa ollaan sitä mieltä, että heidän pitäisi suorittaa tuomionsa.</w:t>
      </w:r>
    </w:p>
    <w:p>
      <w:r>
        <w:rPr>
          <w:b/>
        </w:rPr>
        <w:t xml:space="preserve">Yhteenveto</w:t>
      </w:r>
    </w:p>
    <w:p>
      <w:r>
        <w:t xml:space="preserve">Hallitus laatii hätäsuunnitelmia häiriöiden välttämiseksi Englannin vankiloissa, ja ammattiliittojen mukaan vankilavirkailijat kohtaavat "ennennäkemättömiä" haasteita.</w:t>
      </w:r>
    </w:p>
    <w:p>
      <w:r>
        <w:rPr>
          <w:b/>
          <w:u w:val="single"/>
        </w:rPr>
        <w:t xml:space="preserve">Asiakirjan numero 24129</w:t>
      </w:r>
    </w:p>
    <w:p>
      <w:r>
        <w:t xml:space="preserve">Suratin onnettomuus: Surat: Kuorma-auto murskaa 15 siirtotyöläistä kuoliaaksi Intiassa</w:t>
      </w:r>
    </w:p>
    <w:p>
      <w:r>
        <w:t xml:space="preserve">Kuusi muuta loukkaantui vakavasti onnettomuudessa varhain tiistaiaamuna, kertoivat viranomaiset paikallisille tiedotusvälineille. Onnettomuus tapahtui kuorma-auton törmättyä traktoriin ja sen kuljettajan menetettyä autonsa hallinnan. Pääministeri Narendra Modi sanoi ihmishenkien menetystä traagiseksi. Työntekijät olivat kotoisin pohjoisesta Rajasthanin osavaltiosta ja olivat nukkumassa työpäivän jälkeen. Viranomaiset kertoivat tutkivansa tapausta, ja loukkaantuneita hoidetaan paikallisessa sairaalassa lähellä Suratin kaupunkia. Siirtotyöläisten nukkuminen jalkakäytävillä ei ole harvinaista Intian kaupungeissa, ja he ovat usein vaarassa joutua ajoneuvojen aiheuttamiin onnettomuuksiin. Kyse ei kuitenkaan ole vain autoista. Kuusitoista ihmistä kuoli viime vuonna, kun tavarajuna ajoi heidän päälleen Maharashtran osavaltiossa nukahdettuaan raiteille. He olivat yrittäneet kävellä asemalle, josta he toivoivat pääsevänsä junalla kotiin Intian tiukan junasulun aikana.</w:t>
      </w:r>
    </w:p>
    <w:p>
      <w:r>
        <w:rPr>
          <w:b/>
        </w:rPr>
        <w:t xml:space="preserve">Yhteenveto</w:t>
      </w:r>
    </w:p>
    <w:p>
      <w:r>
        <w:t xml:space="preserve">Ainakin 15 siirtotyöläistä, jotka nukkuivat jalkakäytävällä moottoritien vieressä, kuoli kuorma-auton ajettua heidän päälleen Länsi-Intian Gujaratin osavaltiossa.</w:t>
      </w:r>
    </w:p>
    <w:p>
      <w:r>
        <w:rPr>
          <w:b/>
          <w:u w:val="single"/>
        </w:rPr>
        <w:t xml:space="preserve">Asiakirjan numero 24130</w:t>
      </w:r>
    </w:p>
    <w:p>
      <w:r>
        <w:t xml:space="preserve">East Yorkshire edistää alueen iloja terveysalan työpaikkojen edistämisessä</w:t>
      </w:r>
    </w:p>
    <w:p>
      <w:r>
        <w:t xml:space="preserve">Secrets Out -kampanja käynnistetään keskiviikkona suorana lähetyksenä Hullin Castle Hillin sairaalasta. Virkamiesten mukaan kampanjan tavoitteena on mainostaa aluetta laajemmalle yleisölle loistavana asuin- ja työpaikkana. East Ridingin neuvoston terveysjohtaja John Skidmore sanoi, että alue on eräänlainen "piilotettu helmi". "Siksi olemme perustaneet kampanjamme niiden ihmisten tarinoiden ympärille, jotka tulivat tänne töihin, rakastuivat tähän alueeseen ja haluavat nyt kertoa muillekin salaisuuden", hän sanoi. "Olemme aina joutuneet kilpailemaan suurten asutuskeskusten kanssa parhaista lahjakkuuksista, mutta asiat ovat muuttumassa, päät kääntyvät ja yhä useammat ihmiset katsovat aluettamme." "Viehättävä ja hauska" Kampanjan takana olevat tahot kuvailivat sitä "hieman ilkikuriseksi", sillä se juhlii sitä, mitä alueella on tarjottavanaan, kuten "lämpimää ja ihanaa, vihreää ja upeaa, omaleimaista ja monipuolista... ja lähes naurettavan edullista". Hull University Teaching Hospitals NHS Trustin toimitusjohtaja Chris Long, joka puhuu julkistamistilaisuudessa, sanoi: "Monet alueet väittävät, että niillä on ainutlaatuinen identiteetti, mutta en ole rehellisesti sanottuna koskaan tuntenut vastaavaa aluetta kuin Hull ja East Yorkshire. "Se tarjoaa jatkuvasti niin paljon viehättävällä, hauskalla, hillityllä, lämpimällä ja vieraanvaraisella tavalla", hän sanoi. Epätavallisia väitteitä kuuluisuudesta Lisää uutisia eri puolilta Yorkshireä Seuraa BBC Yorkshirea Facebookissa, Twitterissä ja Instagramissa. Lähetä juttuideoita osoitteeseen yorkslincs.news@bbc.co.uk tai lähetä video tästä.</w:t>
      </w:r>
    </w:p>
    <w:p>
      <w:r>
        <w:rPr>
          <w:b/>
        </w:rPr>
        <w:t xml:space="preserve">Yhteenveto</w:t>
      </w:r>
    </w:p>
    <w:p>
      <w:r>
        <w:t xml:space="preserve">Itä-Yorkshiren terveyspomot aikovat käynnistää rekrytointikampanjan, jolla mainostetaan "vihreää" ja "lähes naurettavan edullista" aluetta työpaikkana.</w:t>
      </w:r>
    </w:p>
    <w:p>
      <w:r>
        <w:rPr>
          <w:b/>
          <w:u w:val="single"/>
        </w:rPr>
        <w:t xml:space="preserve">Asiakirjan numero 24131</w:t>
      </w:r>
    </w:p>
    <w:p>
      <w:r>
        <w:t xml:space="preserve">Aloittelijan opas kulttuuriin Hullissa</w:t>
      </w:r>
    </w:p>
    <w:p>
      <w:r>
        <w:t xml:space="preserve">Ian YoungsTaidetoimittaja, BBC News Philip Larkin Paul Heaton EBTG Hull Truck Theatre Mick Ronson William Wilberforce [tämän ohjeen käsittelyssä tapahtui virhe] Runoilija Philip Larkin Yksi 1900-luvun tunnetuimmista runoilijoista, Larkin muutti Hulliin valmistuttuaan Oxfordista ja työskenteli kirjastonhoitajana 30 vuoden ajan Brynmor Jonesin kirjastossa, jossa hän tuotti suurimman osan julkaistuista teoksistaan. Vuonna 1985 kuolleen Larkinin patsas on Hullin rautatieasemalla. The Housemartins The Housemartins -yhtyeen laulaja Paul Heaton muutti Grafton Streetille Länsi-Hulliin vuonna 1983 oltuaan lyhyen aikaa kaupungissa. Hän asui siellä 20 vuotta ja saavutti lisää menestystä Beautiful South -yhtyeen kanssa, kun taas basisti Norman Cook löysi mainetta DJ Fatboy Sliminä. Everything But The Girl Tracey Thorn ja Ben Watt tapasivat yliopistossa Hullissa ja ottivat bändin nimen Beverley Roadilla sijaitsevasta huonekaluliikkeestä Turners, jonka näyteikkunan yläpuolella oli iskulause Everything but the girl. Hull Truck Theatre Yhtiö perustettiin rivitalon kyykyssä lähellä asemaa, ja toimisto oli lähellä sijaitseva puhelinkoppi. Nyt se toimii 15 miljoonaa puntaa maksaneessa, tarkoitusta varten rakennetussa teatterissa - vain kilometrin päässä tien päässä. Yhtiö kukoisti näytelmäkirjailija John Godberin johdolla, mutta viime aikoina sillä on ollut taloudellisia vaikeuksia. Mick Ronson Legendaarinen kitaristi työskenteli aikoinaan puutarhurina Queen's Gardensissa. Hän esiintyi yhtenä Spiders From Mars -yhtyeen jäsenenä David Bowien kanssa Ziggy Stardust -albumilla. Hän kuoli maksasyöpään vuonna 1992, ja hänen leskensä tukee kampanjaa, jonka tarkoituksena on kerätä rahaa hänen muistokseen puutarhaan sijoitettavaa patsasta varten. William Wilberforce Hullin kuuluisimmaksi pojaksi kutsuttu poliitikko William Wilberforce tunnetaan parhaiten uraauurtavana orjuuden vastaisena taistelijana. Hän johti Britannian orjakauppaa vastustavaa liikettä, kunnes se lakkautettiin vuonna 1807, ja jatkoi kampanjaa kaikkien orjien vapauttamiseksi Britannian imperiumissa, mistä tuli lopulta laki vuonna 1833.</w:t>
      </w:r>
    </w:p>
    <w:p>
      <w:r>
        <w:rPr>
          <w:b/>
        </w:rPr>
        <w:t xml:space="preserve">Yhteenveto</w:t>
      </w:r>
    </w:p>
    <w:p>
      <w:r>
        <w:t xml:space="preserve">Hull on voittanut Yhdistyneen kuningaskunnan vuoden 2017 kulttuurikaupungin tittelin. Kaupunkia ei useinkaan yhdistetä kulttuuriseen sukutaustaansa - mutta sillä on rikas historia taiteilijoiden ja taiteellisten liikkeiden vaalimisessa. Kohokohtiin kuuluvat mm:</w:t>
      </w:r>
    </w:p>
    <w:p>
      <w:r>
        <w:rPr>
          <w:b/>
          <w:u w:val="single"/>
        </w:rPr>
        <w:t xml:space="preserve">Asiakirjan numero 24132</w:t>
      </w:r>
    </w:p>
    <w:p>
      <w:r>
        <w:t xml:space="preserve">David Cameron: Uusi laki tarvitaan, jotta matkapuhelinmastot saadaan rakennettua.</w:t>
      </w:r>
    </w:p>
    <w:p>
      <w:r>
        <w:t xml:space="preserve">Puhuessaan pääministerin kyselytunnilla hän sanoi kansanedustajille, että "me kaikki olemme syyllistyneet" siihen, että olemme aiemmin johtaneet kampanjoita heitä vastaan. Hän sanoi kuitenkin, että nyt olisi keskityttävä "varmistamaan, että kaikilla on yhteys tiedon valtaväylään". Hänen kommenttinsa herättivät spekulaatioita siitä, että lakimuutos voisi sisältyä ensi viikon talousarvioon. Konservatiivien kansanedustaja Andrew Murrison nosti asian esiin ja sanoi, että Yhdistyneen kuningaskunnan huippunopeat laajakaistayhteydet ovat "suhteellisen huonot" ja että erityisesti maaseutualueiden yritykset kärsivät kattavuuden hajanaisuudesta. Pääministeri sanoi, että niiden kotien määrä, joilla on mahdollisuus käyttää huippunopeaa laajakaistaa, joka tarjoaa yli 24 Mbit/s latausnopeuden, on kaksinkertaistunut vuodesta 2010. Hän sanoi kuitenkin, että lisää on tehtävä, ja ehdotti, että niin sanotun Nimbyismin aiheuttamat vastalauseet uusia mastoja vastaan on lopetettava. "Mielestäni tämä on asia, joka koskee parlamentin jäseniä kautta koko parlamentin. Kymmenen vuotta sitten me kaikki olimme melko syyllisiä siihen, että johdimme kampanjoita mastoja ja muuta sellaista vastaan", hän sanoi. "Äänestäjämme haluavat nyt internetin ja matkapuhelinten kattavuutta. "Meidän on varmistettava, että muutamme lakia kaikin tarvittavin tavoin, jotta voimme varmistaa, että mastot rakennetaan, että peittoalue kasvaa ja että kaikki pääsevät tietoverkon valtatielle." Hän totesi, että hän ei ole vielä valmis. Hallituksen mukaan se on saavuttamassa tavoitteensa, jonka mukaan huippunopean laajakaistan kattavuus on 90 prosenttia Yhdistyneestä kuningaskunnasta vuoden 2016 alkuun mennessä ja 95 prosenttia joulukuuhun 2017 mennessä, vaikka kriitikot ovatkin syyttäneet ministereitä tavoitteiden siirtämisestä, jotta ne voitaisiin saavuttaa.</w:t>
      </w:r>
    </w:p>
    <w:p>
      <w:r>
        <w:rPr>
          <w:b/>
        </w:rPr>
        <w:t xml:space="preserve">Yhteenveto</w:t>
      </w:r>
    </w:p>
    <w:p>
      <w:r>
        <w:t xml:space="preserve">David Cameron on luvannut muuttaa lakia niin, että matkapuhelinmastoja voidaan rakentaa lisää laajakaistan parantamiseksi ja erityisesti maaseutualueilla esiintyvien "ei-pisteiden" poistamiseksi.</w:t>
      </w:r>
    </w:p>
    <w:p>
      <w:r>
        <w:rPr>
          <w:b/>
          <w:u w:val="single"/>
        </w:rPr>
        <w:t xml:space="preserve">Asiakirjan numero 24133</w:t>
      </w:r>
    </w:p>
    <w:p>
      <w:r>
        <w:t xml:space="preserve">Pakolaisjalkapalloilija Hakeem al-Araibi saa Australian kansalaisuuden</w:t>
      </w:r>
    </w:p>
    <w:p>
      <w:r>
        <w:t xml:space="preserve">Bahrainin hallitus syytti Hakeem al-Araibia poliisiaseman tuhoamisesta arabikevään kansannousun aikana vuonna 2011. Hän pakeni Bahrainista vuonna 2014 ja sai poliittisen turvapaikan Australiasta, mutta hänet pidätettiin Bangkokissa häämatkansa aikana ja pidettiin vangittuna kaksi kuukautta. Hänet vapautettiin helmikuussa. Al-Araibille myönnettiin tiistaina kansalaisuus yhdessä 200 muun henkilön kanssa sen jälkeen, kun hän oli läpäissyt kansalaisuuskokeen. Seremoniaan osallistui Australian pääministeri Scott Morrison. Melbournen Pascoe Vale FC -joukkueessa pelaava jalkapalloilija pidätettiin viime vuonna Bangkokissa Bahrainin pyytämän Interpol-ilmoituksen perusteella. Hänet vapautettiin kansainvälisen paheksunnan ja diplomaattisen painostuksen jälkeen 76 päivän pidätyksen jälkeen. Sadat kannattajat hurrasivat hänen saapumiselleen Melbournen lentokentälle viime kuussa. Australialainen jalkapalloilija Craig Foster johti menestyksekästä kampanjaa Araibin vapauttamiseksi.</w:t>
      </w:r>
    </w:p>
    <w:p>
      <w:r>
        <w:rPr>
          <w:b/>
        </w:rPr>
        <w:t xml:space="preserve">Yhteenveto</w:t>
      </w:r>
    </w:p>
    <w:p>
      <w:r>
        <w:t xml:space="preserve">Pakolaisjalkapalloilijasta, jonka säilöönotto Thaimaassa herätti maailmanlaajuisen paheksunnan, on tullut Australian kansalainen Melbournessa järjestetyn seremonian jälkeen.</w:t>
      </w:r>
    </w:p>
    <w:p>
      <w:r>
        <w:rPr>
          <w:b/>
          <w:u w:val="single"/>
        </w:rPr>
        <w:t xml:space="preserve">Asiakirjan numero 24134</w:t>
      </w:r>
    </w:p>
    <w:p>
      <w:r>
        <w:t xml:space="preserve">Huddersfieldin jengi puukotti kahta Huddersfieldin kohdennetussa hyökkäyksessä</w:t>
      </w:r>
    </w:p>
    <w:p>
      <w:r>
        <w:t xml:space="preserve">Loukkaantuneet miehet olivat pysäköidyssä autossa Cowersley Lanella Huddersfieldissä torstai-iltana, kun kaksi muuta ajoneuvoa pysähtyi viereen. Viisi miestä nousi autosta ja aloitti hyökkäyksen, joka päättyi, kun uhrit yrittivät ajaa pois. Puukotuksen uhreja, 25- ja 28-vuotiaita, hoidettiin vakavien, mutta ei hengenvaarallisten vammojen vuoksi. Hyökkääjät poistuivat kahdella ajoneuvolla, Ford Transit Connect CDV:llä ja toisella ajoneuvolla, joka poliisien mukaan saattaa olla Ford Fusion. Komisario Diane Johnson sanoi: "Useita tutkimuksia on meneillään tästä tapauksesta, jota käsittelemme kohdennettuna." Seuraa BBC Yorkshirea Facebookissa, Twitterissä ja Instagramissa. Lähetä juttuideoita osoitteeseen yorkslincs.news@bbc.co.uk.</w:t>
      </w:r>
    </w:p>
    <w:p>
      <w:r>
        <w:rPr>
          <w:b/>
        </w:rPr>
        <w:t xml:space="preserve">Yhteenveto</w:t>
      </w:r>
    </w:p>
    <w:p>
      <w:r>
        <w:t xml:space="preserve">Poliisin mukaan jengi on puukottanut kahta miestä, jotka hyppäsivät ulos kahdesta autosta kohdennetussa hyökkäyksessä.</w:t>
      </w:r>
    </w:p>
    <w:p>
      <w:r>
        <w:rPr>
          <w:b/>
          <w:u w:val="single"/>
        </w:rPr>
        <w:t xml:space="preserve">Asiakirjan numero 24135</w:t>
      </w:r>
    </w:p>
    <w:p>
      <w:r>
        <w:t xml:space="preserve">Vetoomus kärsivällisyyteen Mansaaren tietöiden aikana</w:t>
      </w:r>
    </w:p>
    <w:p>
      <w:r>
        <w:t xml:space="preserve">Parannustyöt tehdään tammikuun aikana, ja ne koskevat Douglasin ja Ramseyn teitä ja jalkakäytäviä. Pääkaupungissa töiden odotetaan kestävän viisi kuukautta, ja ne merkitsevät yksisuuntaisuutta Finch Roadin ja Prospect Hillin välillä. Ramseyssä työt kestävät noin neljä kuukautta, ja jalankulkijoiden kulkua jalkakäytävillä kaupungin keskustassa rajoitetaan. Hallituksen tiedottajan mukaan Parliament Squaren ja Bircham Avenuen välinen Lezayre Road suljetaan liikenteeltä, mutta jalkakäytävä pidetään auki. Bircham Avenuen ja Station Roadin kautta on käytössä kiertotie. Muut tammikuussa alkavat tietyöt koskevat Derby Roadia Peelissä ja Shore Roadia Port Erinissä. Aiheeseen liittyvät Internet-linkit IOM Infrastructure</w:t>
      </w:r>
    </w:p>
    <w:p>
      <w:r>
        <w:rPr>
          <w:b/>
        </w:rPr>
        <w:t xml:space="preserve">Yhteenveto</w:t>
      </w:r>
    </w:p>
    <w:p>
      <w:r>
        <w:t xml:space="preserve">Infrastruktuuriosasto on vedonnut kärsivällisyyteen ja ymmärrykseen Mansaaren suurten teiden kunnossapitotöiden edellä.</w:t>
      </w:r>
    </w:p>
    <w:p>
      <w:r>
        <w:rPr>
          <w:b/>
          <w:u w:val="single"/>
        </w:rPr>
        <w:t xml:space="preserve">Asiakirjan numero 24136</w:t>
      </w:r>
    </w:p>
    <w:p>
      <w:r>
        <w:t xml:space="preserve">Warringtonin perheen joulukuusi pystytetty joka vuosi vuodesta 1922 lähtien</w:t>
      </w:r>
    </w:p>
    <w:p>
      <w:r>
        <w:t xml:space="preserve">Cheshireläinen perhe valmistautuu nyt juhlimaan juhlaa samalla koristeella 98 vuotta ja neljä sukupolvea myöhemmin. Kathy Firth, 83, myönsi, että siitä oli tullut "aika ränsistynyt" sen jälkeen, kun se oli ensiesittelyssä vuonna 1922. Hän peri sen vanhemmiltaan ja on pystyttänyt kuusen joka vuosi siitä lähtien. Warringtonista kotoisin olevat Frank ja May Wilkinson olivat joulukuusen ensimmäiset omistajat ostettuaan sen kaupungin markkinoilta. Firth kertoi, että hänellä oli tapana "katsella suurella ilolla", kun hänen äitinsä sytytti pieniä kynttilöitä kuusen oksiin, jotka on tehty hanhenhöyhenistä. "Olemme koristelleet sitä siitä lähtien. Se on ollut siellä koko elämäni ajan", hän sanoi. "Se vaikutti niin valtavan suurelta puulta, kun olin pieni." Hänen vanhin veljensä Frank oli ensimmäinen lapsi, joka katseli kuusta, ja peräkkäiset sisarukset auttoivat koristelemaan sitä äitinsä kanssa ennen kuin Firth tuli mukaan 1930-luvulla. Vuodesta 1973 lähtien hän on koristellut sitä omien lastensa kanssa, ja nyt myös lapsenlapset auttavat. Rouva Firth myöntää, että kuusi näyttää nykyään hieman rähjäiseltä, kun sitä ei ole koristeltu, mutta hän aikoo silti kunnioittaa perheperinnettä ja siirtää sen pojilleen. Hän lisäsi: "Kuusesta on tullut aika rähjäinen, kun se on vanhentunut. Se on 98 vuotta vanha, hyvänen aika. "Se ei näytä enää yhtään samalta kuin lapsena, mutta se on yhä elossa, ja niin kauan kuin se säilyy, joulupuuperinne jatkuu." Seuraa BBC North West -kanavaa Facebookissa, Twitterissä ja Instagramissa. Voit myös lähettää juttuideoita osoitteeseen northwest.newsonline@bbc.co.uk</w:t>
      </w:r>
    </w:p>
    <w:p>
      <w:r>
        <w:rPr>
          <w:b/>
        </w:rPr>
        <w:t xml:space="preserve">Yhteenveto</w:t>
      </w:r>
    </w:p>
    <w:p>
      <w:r>
        <w:t xml:space="preserve">Kun tämä joulukuusi pystytettiin ensimmäisen kerran, kuningas Yrjö V oli valtaistuimella, Yhdysvaltain kieltolaki oli täydessä voimassa ja British Broadcasting Corporation oli vasta perustettu.</w:t>
      </w:r>
    </w:p>
    <w:p>
      <w:r>
        <w:rPr>
          <w:b/>
          <w:u w:val="single"/>
        </w:rPr>
        <w:t xml:space="preserve">Asiakirjan numero 24137</w:t>
      </w:r>
    </w:p>
    <w:p>
      <w:r>
        <w:t xml:space="preserve">Leikkaustutkimus Noble's Hospitalissa Mansaarella</w:t>
      </w:r>
    </w:p>
    <w:p>
      <w:r>
        <w:t xml:space="preserve">Noble's Hospitalin kolorektaaliosastolla suoritettavista valinnaisista toimenpiteistä voitaisiin tehdä ulkoinen arviointi. Tällä hetkellä hoitoa odottavat potilaat ohjataan Yhdistyneessä kuningaskunnassa sijaitsevaan sairaalaan. Lääketieteellisen johtajan Stephen Upsdellin mukaan sairaalalla on vastuu varmistaa hoidon korkea laatu. Hän lisäsi: "Päätöstä palvelun keskeyttämisestä ei koskaan tehdä kevyesti, mutta turvallisuus on aina etusijalla, ja se on meille ensisijainen asia. "Olemme keskeyttäneet kolorektaalikirurgian tilapäisesti, kun tutkimme käytäntöjä ja menettelyjä." Sairaala korostaa, että tämäntyyppiset leikkaukset ovat "usein riskialttiita" ja potilaat ovat "usein hyvin sairaita". "Erittäin sairaat potilaat saavat todennäköisemmin komplikaatioita tämän leikkauksen jälkeen, ja tämä saattaa vaikuttaa tapauksessamme", Upsdell lisäsi. "Ei ole harvinaista, että terveydenhuollon organisaatio ryhtyy näihin toimiin osana hyvää potilasturvallisuutta." Noblen sairaalan mukaan toimiin ryhdytään sen varmistamiseksi, että hoitoa tarvitsevat saavat sitä viivytyksettä ja keskeytyksettä.</w:t>
      </w:r>
    </w:p>
    <w:p>
      <w:r>
        <w:rPr>
          <w:b/>
        </w:rPr>
        <w:t xml:space="preserve">Yhteenveto</w:t>
      </w:r>
    </w:p>
    <w:p>
      <w:r>
        <w:t xml:space="preserve">Mansaaren sairaalassa on aloitettu tutkinta, ja eräs palvelu on väliaikaisesti keskeytetty kirurgisten komplikaatioiden lisääntymisen jälkeen.</w:t>
      </w:r>
    </w:p>
    <w:p>
      <w:r>
        <w:rPr>
          <w:b/>
          <w:u w:val="single"/>
        </w:rPr>
        <w:t xml:space="preserve">Asiakirjan numero 24138</w:t>
      </w:r>
    </w:p>
    <w:p>
      <w:r>
        <w:t xml:space="preserve">Helleaalto sytyttää Redcar RNLI:n varoituksen puhallettavista veneistä</w:t>
      </w:r>
    </w:p>
    <w:p>
      <w:r>
        <w:t xml:space="preserve">Ensimmäinen hälytys tehtiin keskiviikkona, kun kaksi 16- ja 6-vuotiasta lasta joutui mereen Saltburnin laiturin lähellä. Torstaina tuli uusi hälytys Saltburnista ajelehtivasta ilmatäytteisestä veneestä. Vähän myöhemmin pelastusvene pelasti kaksi lasta, jotka olivat ajelehtineet noin kilometrin päähän merelle Coathamin rannalta tuulen ja vuoroveden vaikutuksesta. Dave Cocks, Redcar RNLI:n pelastusveneen operaatiopäällikkö, sanoi: "Mikä tahansa näistä kolmesta hätätilanteesta olisi voinut helposti päättyä tragediaan. "Erittäin lämmin sää tekee rannikosta houkuttelevan paikan, mutta nämä tapaukset tuovat todella esiin meren piilevät vaarat. "Puhalluslelut ja ilmapatjat on suunniteltu altaisiin, ei mereen, jossa ne voidaan helposti pyyhkäistä pois - jos käytät niitä rannalla, varmista, että lapset ovat tarkassa valvonnassa." "Lelujen ja ilmatyynyjen käyttö on suunniteltu altaisiin, ei mereen, jossa ne voidaan helposti pyyhkäistä pois."</w:t>
      </w:r>
    </w:p>
    <w:p>
      <w:r>
        <w:rPr>
          <w:b/>
        </w:rPr>
        <w:t xml:space="preserve">Yhteenveto</w:t>
      </w:r>
    </w:p>
    <w:p>
      <w:r>
        <w:t xml:space="preserve">Redcar RNLI on varoittanut perheitä olemaan varuillaan, jos he käyttävät puhallettavia laitteita merenrannalla kolmen pelastustapauksen jälkeen kahden päivän aikana.</w:t>
      </w:r>
    </w:p>
    <w:p>
      <w:r>
        <w:rPr>
          <w:b/>
          <w:u w:val="single"/>
        </w:rPr>
        <w:t xml:space="preserve">Asiakirjan numero 24139</w:t>
      </w:r>
    </w:p>
    <w:p>
      <w:r>
        <w:t xml:space="preserve">Israelilaiset vaativat tasa-arvoisia homojen sijaissynnytysoikeuksia</w:t>
      </w:r>
    </w:p>
    <w:p>
      <w:r>
        <w:t xml:space="preserve">Mielenosoittajat kokoontuivat keskeisellä Rabinin aukiolla ja tukkivat yhdessä vaiheessa hetkeksi suuren moottoritien. Ainakin yksi henkilö pidätettiin. Israelin parlamentti salli keskiviikkona sijaissynnytyksen naimattomille naisille ja naisille, jotka eivät pysty synnyttämään lapsia. Aiemmin vain heteroseksuaaliset avioparit saivat samat oikeudet. Lainsäädännössä kaavailtiin myös valtion rahoitusta sijaissynnytykseen. "Tulimme tänne tänään (sunnuntaina) sanoaksemme hallitukselle 'Ei enää'", Reuters siteerasi Rabin-aukiolla mielenosoittajaa Oz Dania. "Haluamme tasa-arvoa ja yhtäläisiä oikeuksia kaikille." Samanlaisia mielenosoituksia järjestettiin myös useissa muissa kaupungeissa, muun muassa Jerusalemissa. Monet mielenosoittajat sanoivat, että homoparit, jotka haluavat lapsia, joutuvat etsimään sijaisäitejä ulkomailta ja maksamaan suuria summia rahaa. Useat israelilaiset yritykset sanoivat olevansa valmiita antamaan taloudellista tukea tällaisten parien auttamiseksi. Pääministeri Benjamin Netanjahu oli aiemmin kannattanut sijaissynnytysoikeuksien laajentamista homopareihin ja sinkkumiehiin. Hän kuitenkin äänesti viime viikolla tätä vastaan sanoen, että muuten koko lakiesitys olisi estynyt parlamentissa.</w:t>
      </w:r>
    </w:p>
    <w:p>
      <w:r>
        <w:rPr>
          <w:b/>
        </w:rPr>
        <w:t xml:space="preserve">Yhteenveto</w:t>
      </w:r>
    </w:p>
    <w:p>
      <w:r>
        <w:t xml:space="preserve">Kymmenettuhannet israelilaiset mielenosoittajat ovat kokoontuneet Tel Avivissa vastustamaan lakia, jolla kielletään sijaissynnytys homopareilta ja yksinhuoltajilta.</w:t>
      </w:r>
    </w:p>
    <w:p>
      <w:r>
        <w:rPr>
          <w:b/>
          <w:u w:val="single"/>
        </w:rPr>
        <w:t xml:space="preserve">Asiakirjan numero 24140</w:t>
      </w:r>
    </w:p>
    <w:p>
      <w:r>
        <w:t xml:space="preserve">South Westernin ja Northernin rautateiden henkilöstö suunnittelee uusia lakkoja</w:t>
      </w:r>
    </w:p>
    <w:p>
      <w:r>
        <w:t xml:space="preserve">Ammattiliitto ilmoitti, että neuvottelut Northern Railin kanssa olivat tällä viikolla kariutuneet, ja henkilökunta aikoo marssia ulos peräkkäisinä lauantaipäivinä 6., 13. ja 20. lokakuuta. South Western Railway (SWR) on kutsuttu 48 tunnin lakkoon 5. ja 6. lokakuuta. Ammattiliitto on vaatinut, että junissa on vartijoita. Pääsihteeri Mick Cash väitti Northern Railin osoittaneen "sikapäistä asennetta" ACAS:n sovittelupalvelun neuvotteluissa. Northern Railin aiemmin ilmoitetut lakot on määrä järjestää 22. ja 29. syyskuuta. Cash sanoi, että SWR ei ollut "päässyt lähellekään" tarjousta kiistan ratkaisemiseksi, mikä johti useisiin lakkoihin verkossa kesän aikana. Aiemmin SWR on sanonut, että se laittaisi vartijoita kaikkiin vuoroihin, mutta junat voisivat silti liikennöidä "poikkeustilanteissa", jos vartijoita ei olisi saatavilla. Yhtiö sanoi: "Olemme erittäin pettyneitä siihen, että RMT on jälleen kerran päättänyt häiritä asiakkaiden ja työntekijöiden elämää sen sijaan, että osallistuisi rakentaviin neuvotteluihin." RMT on ollut mukana kaksi vuotta kestäneessä kiistassa useiden rautatieyritysten kanssa tästä asiasta. Se on aiemmin sanonut saaneensa "vartijatakuut" Walesissa ja Skotlannissa sekä useissa Englannin franchising-ohjelmissa. Northern Raililta on pyydetty kommentteja.</w:t>
      </w:r>
    </w:p>
    <w:p>
      <w:r>
        <w:rPr>
          <w:b/>
        </w:rPr>
        <w:t xml:space="preserve">Yhteenveto</w:t>
      </w:r>
    </w:p>
    <w:p>
      <w:r>
        <w:t xml:space="preserve">RMT-ammattiliitto on kutsunut kahden rautatieyrityksen henkilökunnan uusiin lakkoihin osana pitkään jatkunutta kiistaa junanvartijoiden tulevaisuudesta.</w:t>
      </w:r>
    </w:p>
    <w:p>
      <w:r>
        <w:rPr>
          <w:b/>
          <w:u w:val="single"/>
        </w:rPr>
        <w:t xml:space="preserve">Asiakirjan numero 24141</w:t>
      </w:r>
    </w:p>
    <w:p>
      <w:r>
        <w:t xml:space="preserve">Yksityinen pysäköintivirhemaksuihin syyllistynyt nainen asetettu konkurssiin</w:t>
      </w:r>
    </w:p>
    <w:p>
      <w:r>
        <w:t xml:space="preserve">Carly Mackie oli jättänyt huomiotta satoja pysäköintisakkoja, koska hän oli jättänyt autonsa Dundeen Waterfrontille ilman lupaa. Paisleyssä nykyään asuvalla 29-vuotiaalla Mackiella on Skotlannin maksukyvyttömyyspalvelun Accountant in Bankruptcyn mukaan velkaa 37 546 puntaa. Vehicle Control Services (VCS) vei hänet oikeuteen viime vuonna, kun hän oli jättänyt maksamatta 18 500 punnan yksityisiä pysäköintivirhemaksuja. Mackie sanoi, että hänellä oli oikeus pysäköidä alueella, koska hän asui siellä tuolloin, ja että maksuja ei voitu panna täytäntöön. Sheriffi George Way sanoi, että maksut olivat peräisin "voimassa olevasta sopimuksesta" ja hän oli niistä vastuussa. Kirjallisessa tuomiossaan sheriffi sanoi, että Mackie oli "täysin erehtynyt" sekä lain että "sopimusketjun" suhteen. Hän sanoi: "Pysäköintimaksut johtuvat kantajan ja vastaajan välisestä pätevästä sopimuksesta, ja Mackie on niistä vastuussa." "Mackie ei ole vastuussa."</w:t>
      </w:r>
    </w:p>
    <w:p>
      <w:r>
        <w:rPr>
          <w:b/>
        </w:rPr>
        <w:t xml:space="preserve">Yhteenveto</w:t>
      </w:r>
    </w:p>
    <w:p>
      <w:r>
        <w:t xml:space="preserve">Dundeelainen nainen, joka määrättiin maksamaan yksityiselle pysäköintiyhtiölle 24 500 puntaa maksamattomia maksuja, on asetettu konkurssiin.</w:t>
      </w:r>
    </w:p>
    <w:p>
      <w:r>
        <w:rPr>
          <w:b/>
          <w:u w:val="single"/>
        </w:rPr>
        <w:t xml:space="preserve">Asiakirjan numero 24142</w:t>
      </w:r>
    </w:p>
    <w:p>
      <w:r>
        <w:t xml:space="preserve">Poliisi yhdistää 13 tuhopolttoiskua Southamptonissa</w:t>
      </w:r>
    </w:p>
    <w:p>
      <w:r>
        <w:t xml:space="preserve">Hyökkäykset tapahtuivat Bitternessä, Peartressa ja Woolstonissa 3.-24. elokuuta. Hampshiren poliisi on julkaissut kuvia miehestä, jonka kanssa se haluaa keskustella. "Tämä henkilö on ollut alueella niihin aikoihin, kun tulipaloista on ilmoitettu", sanoi rikoskomisario Adam Edwards. "Olemme nähneet useita ajoneuvoja, asuntovaunuja ja matkailuautoja palaneen täysin loppuun näiden tulipalojen seurauksena. "Viime aikoina palo on levinnyt taloon ja vaarantanut ihmisten hengen", hän sanoi. Julie Broomfieldin ja Steve Boydin omistama asuntovaunu syttyi palamaan heidän kotinsa ulkopuolella Bitternessä. "Onneksi kukaan ei loukkaantunut", Boyd sanoi. "Se olisi helposti voinut tappaa jonkun." Poliisi kehottaa nyt asuntovaunun tai -auton omistavia ihmisiä olemaan nukkumatta siinä, kun se on pysäköity talonsa ulkopuolelle tai pihatielle. Poliisit ovat myös varoittaneet ihmisiä poistamaan kaasupullot ja muut mahdollisesti syttyvät materiaalit.</w:t>
      </w:r>
    </w:p>
    <w:p>
      <w:r>
        <w:rPr>
          <w:b/>
        </w:rPr>
        <w:t xml:space="preserve">Yhteenveto</w:t>
      </w:r>
    </w:p>
    <w:p>
      <w:r>
        <w:t xml:space="preserve">Poliisi yhdistää kolmetoista tuhopolttoiskua, jotka ovat kohdistuneet pääasiassa autoihin, asuntovaunuihin ja matkailuautoihin Southamptonissa.</w:t>
      </w:r>
    </w:p>
    <w:p>
      <w:r>
        <w:rPr>
          <w:b/>
          <w:u w:val="single"/>
        </w:rPr>
        <w:t xml:space="preserve">Asiakirjan numero 24143</w:t>
      </w:r>
    </w:p>
    <w:p>
      <w:r>
        <w:t xml:space="preserve">Sussexin poliisipäällikkö Katy Bournea tutkitaan kulukorvausviran vuoksi.</w:t>
      </w:r>
    </w:p>
    <w:p>
      <w:r>
        <w:t xml:space="preserve">Riippumaton poliisivalituslautakunta (IPCC) ilmoitti tutkivansa Katy Bournen sosiaalisen median viestiä vuoden 2016 PCC-vaalien aikana. Eräs yleisön jäsen valitti, että Bourne oli ilmoittanut, ettei hän ollut hakenut kuluja edellisen nelivuotisen PCC-kautensa aikana. Kantelussa väitettiin, että hän oli itse asiassa esittänyt kulukorvausvaatimuksia noin 385 punnan edestä. Väitettiin, että korvausvaatimukset esitettiin marraskuun 2012 ja lokakuun 2013 välisenä aikana. "Koska Bourne on poliisi- ja rikoskomissaari, IPCC tutkii, onko hän antanut väärän lausunnon vuoden 2016 vaalien aikana", sanoi IPCC:n varapuheenjohtaja Sarah Green. "Tutkinnan päätyttyä päätämme, onko jokin asia siirrettävä kruunun syyttäjälaitoksen käsiteltäväksi." PCC:n tutkinta siirretään IPCC:n käsiteltäväksi vain silloin, kun on viitteitä mahdollisesta rikoksesta. IPCC ilmoitti tutkivansa, onko kyseessä vuoden 1983 kansanedustuslain (Representation of the Peoples Act 1983) s106:n rikosoikeudellinen rikkominen.</w:t>
      </w:r>
    </w:p>
    <w:p>
      <w:r>
        <w:rPr>
          <w:b/>
        </w:rPr>
        <w:t xml:space="preserve">Yhteenveto</w:t>
      </w:r>
    </w:p>
    <w:p>
      <w:r>
        <w:t xml:space="preserve">Poliisin valvontaviranomainen tutkii valitusta, jonka mukaan äänestäjiä on johdettu harhaan Sussexin poliisi- ja rikoskomisarion (PCC) kulujen osalta.</w:t>
      </w:r>
    </w:p>
    <w:p>
      <w:r>
        <w:rPr>
          <w:b/>
          <w:u w:val="single"/>
        </w:rPr>
        <w:t xml:space="preserve">Asiakirjan numero 24144</w:t>
      </w:r>
    </w:p>
    <w:p>
      <w:r>
        <w:t xml:space="preserve">Great North 10k: Gurkha-sotilaat 5000 juoksijan joukossa</w:t>
      </w:r>
    </w:p>
    <w:p>
      <w:r>
        <w:t xml:space="preserve">Pohjois-Yorkshiren Catterickin varuskunnan sotilaat osallistuvat Gatesheadin kisaan joka vuosi osana puolustusvoimien koulutusta. Chris Steele voitti miesten kilpailun ajalla 33:16 ja Gemma Steel naisten ajalla 35:22. Yli puolet juoksijoista aikoo osallistua Great North Run -juoksuun syyskuussa. 10 kilometrin juoksu alkoi Sunderlandissa vuonna 2009 ja siirtyi Gatesheadiin vuonna 2011. Kilpailijat juoksevat nyt Newcastlen ja Gatesheadin laitureita pitkin Gateshead International Stadiumille. Chris Steelea seurasi miesten kilpailussa Gateshead Harriersin Conrad Franks ajalla 33:23. Evenwood Road Runnersin John Clifford oli kolmas ajalla 34:22. Danielle Smythe tuli yli kaksi minuuttia pitkän matkan juoksija Gemma Steelin jälkeen ajalla 37:57. Häntä seurasi Mary Ferrier ajalla 39:59.</w:t>
      </w:r>
    </w:p>
    <w:p>
      <w:r>
        <w:rPr>
          <w:b/>
        </w:rPr>
        <w:t xml:space="preserve">Yhteenveto</w:t>
      </w:r>
    </w:p>
    <w:p>
      <w:r>
        <w:t xml:space="preserve">Kaksisataa gurkhaa on juossut 5000 kilpailijan rinnalla 10. vuosittaisessa Great North 10k -juoksussa.</w:t>
      </w:r>
    </w:p>
    <w:p>
      <w:r>
        <w:rPr>
          <w:b/>
          <w:u w:val="single"/>
        </w:rPr>
        <w:t xml:space="preserve">Asiakirjan numero 24145</w:t>
      </w:r>
    </w:p>
    <w:p>
      <w:r>
        <w:t xml:space="preserve">Guernseyn koulutuslautakunta pyrkii palkkaamaan Mulkerrinin palvelukseensa.</w:t>
      </w:r>
    </w:p>
    <w:p>
      <w:r>
        <w:t xml:space="preserve">Mulkerrin, Yhdistyneen kuningaskunnan ulkoministerin entinen neuvonantaja, syntyi ja opiskeli Guernseyssä ja teki pitkän uran rehtorina Yhdistyneessä kuningaskunnassa. Hänet nimitettiin suorittamaan Guernseyn toisen asteen koulujen uudelleentarkastelu sen jälkeen, kun GCSE-tulokset olivat olleet pettymys vuonna 2011. Hänen tammikuussa julkaistussa raportissaan kritisoitiin poliitikkojen ja rehtoreiden välistä viestintää. Tämän jälkeen hän sai tehtäväkseen tutkia saaren peruskouluja, ja hän havaitsi lukutaidon heikentyneen. Heinäkuussa Mulkerrin totesi, että koulutusala oli menossa oikeaan suuntaan, kun hän oli pannut täytäntöön 22 hänen 49 suosituksestaan keskiasteen koulutuksen osalta. Opetusministeriöllä - kuten kaikilla Guernseyn osavaltion osastoilla - on oikeus, mutta ei velvollisuutta, nimittää enintään kaksi jäsentä, joilla ei ole äänivaltaa. Jos varajäsenet hyväksyvät nimityksen 26. syyskuuta pidettävässä kokouksessaan, Mulkerrinilla on äänioikeutta lukuun ottamatta samat oikeudet ja velvollisuudet kuin varsinaisilla jäsenillä.</w:t>
      </w:r>
    </w:p>
    <w:p>
      <w:r>
        <w:rPr>
          <w:b/>
        </w:rPr>
        <w:t xml:space="preserve">Yhteenveto</w:t>
      </w:r>
    </w:p>
    <w:p>
      <w:r>
        <w:t xml:space="preserve">Guernseyn opetusministeriö nimittää Denis Mulkerrinin äänioikeudettomaksi jäseneksi johtokuntaansa.</w:t>
      </w:r>
    </w:p>
    <w:p>
      <w:r>
        <w:rPr>
          <w:b/>
          <w:u w:val="single"/>
        </w:rPr>
        <w:t xml:space="preserve">Asiakirjan numero 24146</w:t>
      </w:r>
    </w:p>
    <w:p>
      <w:r>
        <w:t xml:space="preserve">Oxfordin grooming-jengi: kaksi jäsentä vangittu</w:t>
      </w:r>
    </w:p>
    <w:p>
      <w:r>
        <w:t xml:space="preserve">Kamran Khan, 36, Boltonista, tuomittiin kahdeksaksi vuodeksi ja Raheem Ahmed, 41, Oxfordista, 12 vuodeksi Oxford Crown Courtissa. Tuomari sanoi tuomitsevansa heidät erikseen, koska he olivat "pahimmillaan ryhmän reuna-alueilla". Kuusi muuta jengin jäsentä tuomitaan kesäkuussa. Kahdeksan miestä tuomittiin oikeudenkäynnin jälkeen yli 20 rikoksesta, muun muassa raiskauksesta ja siveettömästä pahoinpitelystä vuosina 1998-2005. Viisi uhria oli rikosten alkaessa 13-15-vuotiaita. Oikeudessa luetussa uhrin vaikutuslausunnossa yksi kuvaili itseään "sekaisin olevaksi lapseksi", toinen selitti, miten se oli ollut nöyryyttävää. Thamesin ja Chilternin kruunun syyttäjälaitoksen johtava syyttäjä Adrian Foster oli aiemmin kertonut oikeudelle, että miehet olivat "jättäneet ottamatta minkäänlaista vastuuta teoistaan". Hän lisäsi: "Näiden miesten kammottavien tekojen emotionaalista vaikutusta uhreihin ja heidän perheeseensä on mahdotonta mitata." Tapauksesta ei ole aiemmin voitu uutisoida raportointirajoitusten vuoksi, eikä oikeudenkäyntiin osallistunutta yhtä muuta miestä voida mainita oikeudellisista syistä. Tuomiot</w:t>
      </w:r>
    </w:p>
    <w:p>
      <w:r>
        <w:rPr>
          <w:b/>
        </w:rPr>
        <w:t xml:space="preserve">Yhteenveto</w:t>
      </w:r>
    </w:p>
    <w:p>
      <w:r>
        <w:t xml:space="preserve">Kaksi teinityttöjen houkuttelusta ja seksuaalisesta hyväksikäytöstä Oxfordissa tuomittua jengin jäsentä on tuomittu vankilaan.</w:t>
      </w:r>
    </w:p>
    <w:p>
      <w:r>
        <w:rPr>
          <w:b/>
          <w:u w:val="single"/>
        </w:rPr>
        <w:t xml:space="preserve">Asiakirjan numero 24147</w:t>
      </w:r>
    </w:p>
    <w:p>
      <w:r>
        <w:t xml:space="preserve">'Pigs Gone Wild' -taidepolku saapuu Ipswichiin vuonna 2016.</w:t>
      </w:r>
    </w:p>
    <w:p>
      <w:r>
        <w:t xml:space="preserve">Neljäkymmentä pienoismallia kiertää kaduilla ja rantakadulla osana "Pigs Gone Wild" -taidepolkua kesällä 2016 St Elizabeth Hospicen hyväksi. Paikalliset taiteilijat koristelevat eläimet, jotka on valittu "juhlistamaan Suffolkin rikasta maatalousperintöä". Mukana on myös Norwichin gorillataidepolun takana oleva tuotantoyhtiö. Järjestäjien mukaan veistospolku olisi kaupungin "kaikkien aikojen suurin julkisen taiteen massatapahtuma". Hyväntekeväisyysjärjestön taidepolun safarit saattohoitokoti paljasti ensimmäisen veistoksensa, Tally-ho Trotters, Suffolk Show'ssa keskiviikkona. "Olemme erittäin innoissamme siitä, että voimme alkaa keskustella paikallisten yritysten ja taiteilijoiden kanssa muiden veistosten sponsoroinnista ja luomisesta", sanoi saattohoitokodin erityishankkeiden johtaja Norman Lloyd. Täysikasvuisten sikojen rinnalle tulevat koululaisten ja opettajien koristelemat porsasveistokset, jotka ovat esillä kaupungin keskustan kaupoissa 10 viikon ajan.</w:t>
      </w:r>
    </w:p>
    <w:p>
      <w:r>
        <w:rPr>
          <w:b/>
        </w:rPr>
        <w:t xml:space="preserve">Yhteenveto</w:t>
      </w:r>
    </w:p>
    <w:p>
      <w:r>
        <w:t xml:space="preserve">Ipswichissä on tarkoitus asettaa näytteille sikaveistoksia, kun kaupungista tulee viimeisin paikka, jossa järjestetään hyväntekeväisyyteen tähtäävä taidepolku.</w:t>
      </w:r>
    </w:p>
    <w:p>
      <w:r>
        <w:rPr>
          <w:b/>
          <w:u w:val="single"/>
        </w:rPr>
        <w:t xml:space="preserve">Asiakirjan numero 24148</w:t>
      </w:r>
    </w:p>
    <w:p>
      <w:r>
        <w:t xml:space="preserve">Hullin yliopiston opiskelija-asuntosuunnitelma hyväksytty ehdollisesti</w:t>
      </w:r>
    </w:p>
    <w:p>
      <w:r>
        <w:t xml:space="preserve">Ehdotettujen kuuden asuinrakennuksen sijaintipaikka on nurmikkoalue yliopiston kampuksella, lähellä Inglemire Lanea ja Newlands Science Parkin vieressä. Korttelit olisivat enintään seitsemän kerrosta korkeita, ja jokaisessa korttelissa olisi keskipiha. Hullin kaupunginvaltuuston mukaan suunnitelma suositellaan hyväksyttäväksi ehdollisesti. Viranomaiset selittivät, että hankkeelle annettiin tuki, koska se olisi "kestävä kehitysmuoto, joka tarjoaa opiskelijoille asuinpaikan lähellä opiskelupaikkaa". Yliopisto ilmoitti, että majoituspaikka on tarkoitettu ensimmäisen vuoden perustutkinto-opiskelijoille, ja se korvaisi Cottinghamissa sijaitsevan Needler Hallin. Trudi Vout yliopistosta sanoi: "Hanke on yksi monista yliopistossa toteutettavista merkittävistä investoinneista. Se tulee alle vuosi sen jälkeen, kun 27 miljoonan punnan Brynmor Jones -kirjaston saneeraus on saatu päätökseen, ja myös Middleton Hallin remontti on parhaillaan käynnissä." Suunnitteluhakemuksen mukaan opiskelijarakennusten tiloihin kuuluu muun muassa pesula ja kahvila. Makuuhuoneet jaettaisiin asuntoihin, joissa olisi yksi, neljä, seitsemän tai kahdeksan makuuhuonetta ja "yhteinen sosiaalinen keskus". Aiheeseen liittyvät Internet-linkit Hullin kaupunginvaltuusto Hullin yliopisto</w:t>
      </w:r>
    </w:p>
    <w:p>
      <w:r>
        <w:rPr>
          <w:b/>
        </w:rPr>
        <w:t xml:space="preserve">Yhteenveto</w:t>
      </w:r>
    </w:p>
    <w:p>
      <w:r>
        <w:t xml:space="preserve">Kaupunginvaltuusto on hyväksynyt periaatteessa 30 miljoonan punnan ja 562 vuodepaikan opiskelija-asuntojen rakennussuunnitelmat Hullin yliopistoon.</w:t>
      </w:r>
    </w:p>
    <w:p>
      <w:r>
        <w:rPr>
          <w:b/>
          <w:u w:val="single"/>
        </w:rPr>
        <w:t xml:space="preserve">Asiakirjan numero 24149</w:t>
      </w:r>
    </w:p>
    <w:p>
      <w:r>
        <w:t xml:space="preserve">Clegg sanoo, että kilpaileva DJ Boris on laiskuri.</w:t>
      </w:r>
    </w:p>
    <w:p>
      <w:r>
        <w:t xml:space="preserve">Boris Johnson aikoo seurata Cleggin jalanjälkiä isännöimällä puhelinradio-ohjelmaa lontoolaisella LBC-asemalla. Viikoittaista ohjelmaa pitävä varapääministeri sanoi kuitenkin, ettei hän ollut vaikuttunut siitä, että pormestari oli ilmoittautunut vain yhteen ohjelmaan kuukaudessa. "Haluan nähdä Slacker Johnsonin joka viikko", hän vitsaili puhelinsoitossa. Ask Boris alkaa 2. heinäkuuta, ja se on 45-minuuttinen aamuohjelma - kuten Call Clegg -ohjelman kohdalla, sen juontajana toimii juontaja Nick Ferrari. Mutta toisin kuin Call Cleggistä, siitä tulee kuukausittainen ohjelma. Lib Dem -demokraattien johtaja sanoi 30-minuuttisessa ohjelmassaan torstaina: "Kutsun häntä tästä lähtien Slacker Johnsoniksi. Hän esiintyy vain kerran kuussa. "Jos jäljittely on imartelun vilpittömintä muotoa, olen iloinen, että hän yrittää seurata jalanjälkiäni, mutta hänen pitäisi tehdä töitä." Eastleigh'n täytevaalien aikana helmikuussa Johnson otti itse pääministerin sijaisen nokkiinsa sanomalla, että Libidemokraatit ovat "päättämättömyyden ja horjuvuuden horjuvia hyytelöitä, erityisesti Clegg".</w:t>
      </w:r>
    </w:p>
    <w:p>
      <w:r>
        <w:rPr>
          <w:b/>
        </w:rPr>
        <w:t xml:space="preserve">Yhteenveto</w:t>
      </w:r>
    </w:p>
    <w:p>
      <w:r>
        <w:t xml:space="preserve">Nick Clegg on vitsaillut, että Lontoon pormestari pitäisi tuntea nimellä "Slacker Johnson", koska hän suostui radiopuhelimeen kuukausittain eikä viikoittain.</w:t>
      </w:r>
    </w:p>
    <w:p>
      <w:r>
        <w:rPr>
          <w:b/>
          <w:u w:val="single"/>
        </w:rPr>
        <w:t xml:space="preserve">Asiakirjan numero 24150</w:t>
      </w:r>
    </w:p>
    <w:p>
      <w:r>
        <w:t xml:space="preserve">Lontoo 2012: Federer Forbesin olympiarikkaiden listan kärjessä</w:t>
      </w:r>
    </w:p>
    <w:p>
      <w:r>
        <w:t xml:space="preserve">Forbesin mukaan Wimbledonin mestarin arvioitiin ansainneen 54,3 miljoonaa dollaria (35 miljoonaa puntaa) viimeisten 12 kuukauden aikana. Forbesin listaa hallitsevat tennis- ja koripalloilijat. Ainoa näiden kahden lajin ulkopuolelta tulevista urheilijoista on 100 metrin juoksun kultamitalisti Usain Bolt, joka sijoittuu seitsemänneksi 20,3 miljoonan dollarin arvioiduilla tuloillaan. Kolminkertainen kultamitalisti Bolt ansaitsee suurimman osan tuloistaan tuotemainoksilla ja sponsoripalkkioilla ennätyskisa-ajoista. Toiseksi eniten tienaa koripallotähti LeBron James, jonka vuosiansiot ovat arviolta 53 miljoonaa dollaria. NBA-suurnimi Kobe Bryant on kolmannella sijalla 52,3 miljoonalla dollarilla. Venäläinen tennistähti Maria Sharapova on neljänneksi eniten tienaava olympiaurheilija 27,1 miljoonan dollarin tuloillaan. Brittiläinen tennispelaaja ja Wimbledonissa toiseksi sijoittunut Andy Murray on 16. sijalla 12 miljoonan dollarin tuloillaan.</w:t>
      </w:r>
    </w:p>
    <w:p>
      <w:r>
        <w:rPr>
          <w:b/>
        </w:rPr>
        <w:t xml:space="preserve">Yhteenveto</w:t>
      </w:r>
    </w:p>
    <w:p>
      <w:r>
        <w:t xml:space="preserve">Yhdysvaltalainen talouslehti Forbes on nimennyt sveitsiläisen tennisässän Roger Federerin parhaiten palkatuksi olympiaurheilijaksi.</w:t>
      </w:r>
    </w:p>
    <w:p>
      <w:r>
        <w:rPr>
          <w:b/>
          <w:u w:val="single"/>
        </w:rPr>
        <w:t xml:space="preserve">Asiakirjan numero 24151</w:t>
      </w:r>
    </w:p>
    <w:p>
      <w:r>
        <w:t xml:space="preserve">Uber "painajainen" Heathrow'n Stanwellin naapureille.</w:t>
      </w:r>
    </w:p>
    <w:p>
      <w:r>
        <w:t xml:space="preserve">Valtuutettu Robert Evans sanoi, että Uber-kuljettajat aiheuttivat "painajaismaisia" ruuhkia Stanwellin Oaks Roadilla. "Olen nähnyt yhteenottoja asukkaiden ja taksinkuljettajien välillä, kun heitä on ollut 15-20 hyvin pienellä tieosuudella", hän sanoi. Uber sanoi tarkkailevansa tilannetta tarkasti. "Kuljettajat virtsaavat" Evansin mukaan Uber-kuljettajat eivät rikkoneet lakia, mutta estivät asukkaita pysäköimästä talojensa ulkopuolelle ja tukkivat liikennettä. "Täällä on heitetty paljon roskia, kahvimukeja ja muuta sellaista, ja olen kuullut paljon raportteja kuljettajista, jotka virtsaavat tielle, koska he odottavat pitkään", hän sanoi. Uber, joka toimii yli kymmenessä kaupungissa Yhdistyneessä kuningaskunnassa, on poistanut läheisen Stanwell Moorin kylän matkapuhelinsovelluksesta, joten kuljettajat eivät enää odota siellä, Evans sanoi. "Toivottavasti saamme tämänkin osan Stanwelliä poistettua Uberin käytöstä, joten ihmiset eivät voi käyttää sitä samalla tavalla kuin tähän asti, mutta se tietysti siirtää ongelmaa kauemmas", Evans sanoi. Uber sanoi muuttaneensa prosessejaan, ja autojen määrä alueella oli vähentynyt dramaattisesti ja välittömästi. "Seuraamme tilannetta tiiviisti ja jatkamme kumppanikuljettajien neuvomista päivitetyistä käytännöistämme", sanoi edustaja. "Haluamme vielä kerran pyytää anteeksi paikallisilta asukkailta ja vakuuttaa heille, että suhtaudumme asiaan edelleen äärimmäisen vakavasti."</w:t>
      </w:r>
    </w:p>
    <w:p>
      <w:r>
        <w:rPr>
          <w:b/>
        </w:rPr>
        <w:t xml:space="preserve">Yhteenveto</w:t>
      </w:r>
    </w:p>
    <w:p>
      <w:r>
        <w:t xml:space="preserve">Taksivaraussovellus Uber on pyytänyt anteeksi Heathrow'n lentokentän lähistöllä asuvilta asukkailta sen jälkeen, kun he olivat valittaneet kuljettajien epäsosiaalisesta käytöksestä.</w:t>
      </w:r>
    </w:p>
    <w:p>
      <w:r>
        <w:rPr>
          <w:b/>
          <w:u w:val="single"/>
        </w:rPr>
        <w:t xml:space="preserve">Asiakirjan numero 24152</w:t>
      </w:r>
    </w:p>
    <w:p>
      <w:r>
        <w:t xml:space="preserve">BT tekee matkaviestinverkkosopimuksen EE:n kanssa</w:t>
      </w:r>
    </w:p>
    <w:p>
      <w:r>
        <w:t xml:space="preserve">Kauppa tasoittaa tietä BT:n paluulle kuluttajien matkapuhelinmarkkinoille, sillä BT luopui BT Cellnet -verkostaan vuonna 2001. Sen ansiosta se voi myös tarjota matkaviestintäpalveluja lankapuhelin-, internet- ja televisiopalvelujensa rinnalla - niin sanotut "quad-play"-markkinat. EE hallinnoi Orange- ja T-Mobile-tuotemerkkejä Yhdistyneessä kuningaskunnassa. EE, entinen Everything Everywhere, on France Telecomin ja Deutsche Telekomin yhteisyritys. Se ylläpitää Ison-Britannian suurinta matkaviestinverkkoa, johon kuuluvat myös 4G-palvelut, jotka se otti käyttöön Isossa-Britanniassa vuonna 2012. BT:n mukaan kyseessä on monivuotinen sopimus, joka edellyttää lopullista sopimusta. Se ei kertonut, kuinka paljon sopimuksen arvo oli tai kuinka kauan se tarkalleen ottaen kestäisi. Tähän asti BT on tarjonnut yritysten matkaviestintäpalveluja Vodafonen kanssa solmitun sopimuksen ansiosta, mutta tämä sopimus on päättynyt Vodafonen ostettua Cable &amp; Wireless Worldwide -yhtiön. Elokuussa BT laajensi televisiotarjontaansa käynnistämällä omat brittiläiset urheilukanavansa.</w:t>
      </w:r>
    </w:p>
    <w:p>
      <w:r>
        <w:rPr>
          <w:b/>
        </w:rPr>
        <w:t xml:space="preserve">Yhteenveto</w:t>
      </w:r>
    </w:p>
    <w:p>
      <w:r>
        <w:t xml:space="preserve">Telealan jättiläinen BT on allekirjoittanut sopimuksen matkapuhelinoperaattori EE:n kanssa sen verkon käyttämisestä mobiilipalvelujen tarjoamiseen.</w:t>
      </w:r>
    </w:p>
    <w:p>
      <w:r>
        <w:rPr>
          <w:b/>
          <w:u w:val="single"/>
        </w:rPr>
        <w:t xml:space="preserve">Asiakirjan numero 24153</w:t>
      </w:r>
    </w:p>
    <w:p>
      <w:r>
        <w:t xml:space="preserve">Jerseyn lääkäri sai luvan harjoittaa ammattiaan GMC:ltä</w:t>
      </w:r>
    </w:p>
    <w:p>
      <w:r>
        <w:t xml:space="preserve">Elizabeth Rourke kuoli, kun tohtori Dolores Moyano Ontiveros osui suureen laskimoon rutiininomaisen gynekologisen leikkauksen aikana keskussairaalassa. Lontoossa järjestetyssä kuulemisessa todettiin, että tohtori Ontiverosin ammatinharjoittamiskelpoisuus ei ollut heikentynyt, ja hänet vapautettiin ilman seuraamuksia. Tammikuussa 2009 hänet todettiin syyttömäksi potilaan taposta. GMC:n lautakunta katsoi, että tohtori Ontiverosin päätös suorittaa rouva Rourken leikkaus oli väärinkäytös. Paneelille kerrottiin, että hän oli täysin tunnustanut vastuunsa ja tunnustanut sen. Paneeli oli vakuuttunut siitä, ettei Ontiveros tekisi samanlaista arviointivirhettä uudelleen. Tohtori Ontiveros ei ole työskennellyt vuonna 2006 tehdyn leikkauksen jälkeen, ja hän on kärsinyt masennuksesta. GMC:n lautakunta päätti, että hän voi jatkaa ammattiaan.</w:t>
      </w:r>
    </w:p>
    <w:p>
      <w:r>
        <w:rPr>
          <w:b/>
        </w:rPr>
        <w:t xml:space="preserve">Yhteenveto</w:t>
      </w:r>
    </w:p>
    <w:p>
      <w:r>
        <w:t xml:space="preserve">Paikallislääkäri, joka leikkasi myöhemmin kuolleen jerseyläisnaisen, on saanut luvan harjoittaa ammattiaan General Medical Councilin (GMC) kuulemisessa.</w:t>
      </w:r>
    </w:p>
    <w:p>
      <w:r>
        <w:rPr>
          <w:b/>
          <w:u w:val="single"/>
        </w:rPr>
        <w:t xml:space="preserve">Asiakirjan numero 24154</w:t>
      </w:r>
    </w:p>
    <w:p>
      <w:r>
        <w:t xml:space="preserve">Barnes &amp; Noblen tulos laskee neljänneksen verran</w:t>
      </w:r>
    </w:p>
    <w:p>
      <w:r>
        <w:t xml:space="preserve">Tammikuun loppuun päättyneiden kolmen kuukauden nettovoitto oli 60,6 miljoonaa dollaria (37,6 miljoonaa puntaa), mikä on 25 prosenttia vähemmän kuin vuotta aiemmin saadut 80,4 miljoonaa dollaria. Yhdysvaltain suurimman kirjakaupan osakkeet putosivat 11 prosenttia tuloksen jälkeen. Viime viikolla kilpaileva kirjakauppa Borders haki konkurssisuojaa myynnin laskiessa. Barnes &amp; Noble ilmoitti myös, ettei se anna myynti- tai tulosennusteita kuluvalle neljännekselle. Se on panostanut voimakkaasti Nook-elektroniseen lukulaitteeseensa yrittäessään voittaa markkinajohtaja Amazonin ja sen Kindle-lukulaitteen. "Tarkoituksenamme on, että Barnes &amp; Noble on johtava toimija digitaalisen sisällön räjähdysmäisesti kasvavilla markkinoilla", sanoi konsernin toimitusjohtaja William Lynch. Sekä Barnes &amp; Noble että Borders ovat kamppailleet supermarkettien, verkkokaupan ja digitaalisten kirjojen aiheuttaman kovan kilpailun kanssa.</w:t>
      </w:r>
    </w:p>
    <w:p>
      <w:r>
        <w:rPr>
          <w:b/>
        </w:rPr>
        <w:t xml:space="preserve">Yhteenveto</w:t>
      </w:r>
    </w:p>
    <w:p>
      <w:r>
        <w:t xml:space="preserve">Barnes &amp; Noble on ilmoittanut voittojensa romahtaneen ja keskeyttänyt osingonmaksun, koska se jatkaa suuria investointeja e-kirjastrategiaansa.</w:t>
      </w:r>
    </w:p>
    <w:p>
      <w:r>
        <w:rPr>
          <w:b/>
          <w:u w:val="single"/>
        </w:rPr>
        <w:t xml:space="preserve">Asiakirjan numero 24155</w:t>
      </w:r>
    </w:p>
    <w:p>
      <w:r>
        <w:t xml:space="preserve">Curraghs Wildlife Parkin henkilökunta ilahtui harvinaisesta gibbonin syntymästä</w:t>
      </w:r>
    </w:p>
    <w:p>
      <w:r>
        <w:t xml:space="preserve">Sunnuntain tulokas Curraghs Wildlife Parkissa Ballaughissa syntyi osana eurooppalaista jalostusohjelmaa. Kansainvälinen luonnonsuojeluliitto on luokitellut hopeagibbonit uhanalaisiksi. Luonnossa on jäljellä vain noin 2 000 aikuista kädellistä ja alle 50 eläintarhassa eri puolilla Eurooppaa. Puiston toimitusjohtaja Kathleen Graham sanoi, että puiston henkilökunta oli "ilahtunut" syntymästä. Indonesian Jaavan saarelta kotoisin oleva apina on syntynyt sen jälkeen, kun se oli aiemmin saapunut suojelualueelle vuonna 2017. Puistossa on nyt yhteensä neljä gibbonia, kaksi aikuista ja kaksi lasta. "Meille on hienoa, että meillä on näin mukava gibboniperhe, ja on hienoa nähdä perheen laajenevan ja saada etuoikeus nähdä, miten perhedynamiikka muuttuu ja miten ne kasvavat ja kehittyvät", rouva Graham sanoi. Vastasyntyneelle kädelliselle ei ole vielä annettu nimeä, koska on vielä epäselvää, onko se uros vai naaras, hän lisäsi. Seuraa BBC Isle of Mania Facebookissa ja Twitterissä. Voit myös lähettää juttuideoita osoitteeseen northwest.newsonline@bbc.co.uk</w:t>
      </w:r>
    </w:p>
    <w:p>
      <w:r>
        <w:rPr>
          <w:b/>
        </w:rPr>
        <w:t xml:space="preserve">Yhteenveto</w:t>
      </w:r>
    </w:p>
    <w:p>
      <w:r>
        <w:t xml:space="preserve">Erittäin harvinainen hopeagibbon on syntynyt Mansaarella sijaitsevaan luonnonpuistoon ensimmäistä kertaa kolmeen vuoteen.</w:t>
      </w:r>
    </w:p>
    <w:p>
      <w:r>
        <w:rPr>
          <w:b/>
          <w:u w:val="single"/>
        </w:rPr>
        <w:t xml:space="preserve">Asiakirjan numero 24156</w:t>
      </w:r>
    </w:p>
    <w:p>
      <w:r>
        <w:t xml:space="preserve">Guns N' Roses varoitti myöhästymästä festivaaleilta</w:t>
      </w:r>
    </w:p>
    <w:p>
      <w:r>
        <w:t xml:space="preserve">Greg CochraneNewsbeatin musiikkitoimittaja Kahdeksan vuotta sitten Axl Rosen bändi oli yli kaksi tuntia myöhässä Leedsissä - festivaali joutui sen vuoksi vaikeuksiin paikallisen neuvoston kanssa. "Jos Guns N' Roses päättää nousta lavalle yhtä myöhään kuin Leedsissä muutama vuosi sitten, esitystä ei vain tule", Melvin Benn sanoi. "Olen saanut erittäin kovan varoituksen paikallisilta neuvostolta. Siellä on ulkonaliikkumiskielto - hyvin tiukka ulkonaliikkumiskielto." Legendaariset rokkarit ovat Readingin perjantai-illan (27.8.) ja Leedsin sunnuntai-illan (29.8.) pääesiintyjinä. "Pääsimme kerran pälkähästä", Benn lisäsi. "Toista kertaa emme selviä siitä. "Valitettavasti, jos bändi päätti olla menemättä lavalle ajoissa, en voi oikeastaan tehdä mitään. En saa rikkoa ulkonaliikkumiskieltoa. "Totuus on se, että se uhkaa festivaalin elinkelpoisuutta. Se uhkaa toimilupaa. Se on todella aika tärkeää." Viime viikolla festivaali joutui kumoamaan huhut, joiden mukaan Guns N' Roses olisi perunut esiintymisensä sen jälkeen, kun joku oli hakkeroitunut laulaja Axl Rosen Twitter-tilille ja sanonut, että keikat perutaan.</w:t>
      </w:r>
    </w:p>
    <w:p>
      <w:r>
        <w:rPr>
          <w:b/>
        </w:rPr>
        <w:t xml:space="preserve">Yhteenveto</w:t>
      </w:r>
    </w:p>
    <w:p>
      <w:r>
        <w:t xml:space="preserve">Reading and Leeds -festivaalin pomo on sanonut, että jos pääesiintyjä Guns N' Roses saapuu lavalle myöhässä, kuten vuonna 2002, hän lopettaa heidän esiintymisensä.</w:t>
      </w:r>
    </w:p>
    <w:p>
      <w:r>
        <w:rPr>
          <w:b/>
          <w:u w:val="single"/>
        </w:rPr>
        <w:t xml:space="preserve">Asiakirjan numero 24157</w:t>
      </w:r>
    </w:p>
    <w:p>
      <w:r>
        <w:t xml:space="preserve">Kuvissa: Suuri kätilötoiminnan kakku pois</w:t>
      </w:r>
    </w:p>
    <w:p>
      <w:r>
        <w:t xml:space="preserve">Royal College of Midwivesin (RCM) järjestämässä kilpailussa juhlistetaan kätilöiden työtä eri puolilla Yhdistynyttä kuningaskuntaa. Kuvat kilpailutöistä julkaistiin RCM:n Facebook-sivulla, ja eniten tykkäyksiä saanut kilpailutyö voitti. Voittajaksi julistettiin Kristina Foley, kätilö Warwick Hospitalista, joka kuuluu South Warwickshire Foundation Trustiin. "Kakun ideana on yrittää voimaannuttaa kaikkia naisia uskomalla, että kaikki synnytykset ovat kauniita", Kristina sanoi. Kolmikerroksisen vaaleanpunaisen kakun huipulla on lause "synnytykseni on kaunis". Kakun ympärillä on taideteoksia, jotka liittyvät vauvan synnytyksen eri vaiheisiin. Kristina sanoo haluavansa "yrittää valistaa naisia näistä prosesseista ja rohkaista heitä luottamaan kehoonsa" synnytyksen aikana. Alla on valikoima muita RCM Great Midwifery Cake Off 2018 -kilpailun kilpailutöitä: Tuottaja Kris Bramwell UGC Hubissa.</w:t>
      </w:r>
    </w:p>
    <w:p>
      <w:r>
        <w:rPr>
          <w:b/>
        </w:rPr>
        <w:t xml:space="preserve">Yhteenveto</w:t>
      </w:r>
    </w:p>
    <w:p>
      <w:r>
        <w:t xml:space="preserve">Kätilöt ovat esitelleet sekä taiteellisia että leipomistaitojaan vuosittaisessa Great Midwifery Cake Off -kilpailussa.</w:t>
      </w:r>
    </w:p>
    <w:p>
      <w:r>
        <w:rPr>
          <w:b/>
          <w:u w:val="single"/>
        </w:rPr>
        <w:t xml:space="preserve">Asiakirjan numero 24158</w:t>
      </w:r>
    </w:p>
    <w:p>
      <w:r>
        <w:t xml:space="preserve">Viskijätti Diageo haastetaan oikeuteen "enkelin osuuden" sieni-väitteistä.</w:t>
      </w:r>
    </w:p>
    <w:p>
      <w:r>
        <w:t xml:space="preserve">Thomas ja Gail Chalmers väittävät, että höyry on aiheuttanut vahinkoa ulkokalusteille ja heidän talolleen Bonnybridgessä, lähellä Falkirkia. Pariskunta haastaa juomajätti Diageon oikeuteen 40 000 punnasta. Yritys kiistää kanteen tuomioistuimessa ja väittää, ettei kiinteistön arvo ole kärsinyt. Enkelin osuus" on termi, jolla tarkoitetaan viskin tilavuushäviötä puutynnyriin ja haihtumisen kautta, kun viski kypsyy. Ilmakehään voi päästä jopa 2 prosenttia vuodessa. Kaupungin Woodlea Gardensista kotoisin oleva pariskunta väittää kanteessaan, että etanolihöyryn aiheuttama "haitta" on aiheuttanut mustan sienen alueen taloihin. Heidän mukaansa sieni on myös hyökännyt puisiin puutarhakalusteisiin, pihakiviin ja vahingoittanut aurinkoterassia. Asia otettiin ensimmäisen kerran esille yli kymmenen vuotta sitten. Kiinteistöjen arvot Pariskunta väittää, että heidän talonsa arvo on laskenut 5-10 prosenttia, koska sieni on vaikuttanut kiinteistöihin. He sanoivat myös, että sieni on vaikuttanut heidän autoihinsa. Diageo väittää, että valituksen kohteena oleva mustuminen ei aiheuta vakavaa häiriötä, huomattavaa haittaa tai aineellista vahinkoa eikä se vaikuta kiinteistöjen arvoon. Yritys yritti aiemmin saada kanteen hylättyä, mutta tuomari hylkäsi sen, ja toinenkin kanne on hylätty. Asiaa käsitellään nyt todisteellisessa kuulemisessa.</w:t>
      </w:r>
    </w:p>
    <w:p>
      <w:r>
        <w:rPr>
          <w:b/>
        </w:rPr>
        <w:t xml:space="preserve">Yhteenveto</w:t>
      </w:r>
    </w:p>
    <w:p>
      <w:r>
        <w:t xml:space="preserve">Pariskunnalle, joka väittää, että viskilainan "enkeliosuus" on tuhonnut heidän kiinteistönsä, on annettu lupa viedä asia oikeuteen.</w:t>
      </w:r>
    </w:p>
    <w:p>
      <w:r>
        <w:rPr>
          <w:b/>
          <w:u w:val="single"/>
        </w:rPr>
        <w:t xml:space="preserve">Asiakirjan numero 24159</w:t>
      </w:r>
    </w:p>
    <w:p>
      <w:r>
        <w:t xml:space="preserve">Olympialaisten voitto: Heather Stanningin kultainen postilaatikko</w:t>
      </w:r>
    </w:p>
    <w:p>
      <w:r>
        <w:t xml:space="preserve">Lossiemouthin Stanning ja soutukumppani Helen Glover voittivat keskiviikkona naisten pariairokaksikossa - tämä oli joukkueensa ensimmäinen kulta ja ensimmäiset brittiläiset naispuoliset soutajat, jotka voittivat olympiakultaa. Royal Mail on nyt maalannut postilaatikon kullanväriseksi hänen kotikaupungissaan Morayssa. Heidän saavutuksensa kunniaksi on myös julkaistu erikoispostimerkki, jossa kaksikko on kuvattuna. Kuninkaallisen tykistön upseerina työskentelevä kapteeni Stanning, 27, ja hänen soutukumppaninsa saivat aiemmin suuren version postimerkistä, kun he esiintyivät BBC:ssä. Hän on Morayssa sijaitsevan Gordonstoun Schoolin entinen oppilas, jossa myös Zara Phillips - joka voitti tiistaina hopeaa ratsastuksen joukkueviestissä - opiskeli. Armeijakollegat, entiset opettajat ja poliitikot osoittivat kunnioitusta soutajien voiton jälkeen.</w:t>
      </w:r>
    </w:p>
    <w:p>
      <w:r>
        <w:rPr>
          <w:b/>
        </w:rPr>
        <w:t xml:space="preserve">Yhteenveto</w:t>
      </w:r>
    </w:p>
    <w:p>
      <w:r>
        <w:t xml:space="preserve">Postilaatikko on maalattu kullanväriseksi Heather Stanningin olympiavoiton kunniaksi.</w:t>
      </w:r>
    </w:p>
    <w:p>
      <w:r>
        <w:rPr>
          <w:b/>
          <w:u w:val="single"/>
        </w:rPr>
        <w:t xml:space="preserve">Asiakirjan numero 24160</w:t>
      </w:r>
    </w:p>
    <w:p>
      <w:r>
        <w:t xml:space="preserve">Team GB -juoksija Chris Smithin perhe perustaa muistosäätiön</w:t>
      </w:r>
    </w:p>
    <w:p>
      <w:r>
        <w:t xml:space="preserve">Chris Smith, 43, kuoli hypotermiaan, kun sääolosuhteet huononivat hänen juostessaan iltapäivällä Glen Lyonissa viime lokakuussa. Uutta apurahajärjestelmää varten kerätään varoja verkossa, ja tällä hetkellä varoja on kertynyt lähes 20 000 puntaa. Säätiö rahoittaa varusteita, matkakuluja kilpailuihin ja harjoitusleireille. Smithin perhe kertoi, että se on käynnistetty hänen viimeisen juoksunsa kuuden kuukauden vuosipäivänä. Hänen sisarensa Marianne sanoi: "Olipa kyse liikunnanopettajasta, joka etsii varoja lupaavalle urheilijalle juoksukenkien hankkimiseen, vuoristojuoksutapahtumaan osallistumiseen tai paikalliseen yleisurheiluseuraan liittymiseen, olemme hyvin innoissamme voidessamme tukea tällä tavoin vähäosaisia nuoria." Mark Marianne Smith sanoi: "Hän ei ole koskaan ollut niin innoissaan. "Tämä on pysyvä perintö Chrisille. Hän olisi todella pitänyt siitä, että teemme tämän."" Traaginen onnettomuus Smithin perhe sanoi, että lähiaikoina käynnistetään verkkosivusto, jossa kerrotaan yksityiskohtaisesti, miten säätiölle, joka keskittyy erityisesti mäkijuoksuun, voi hakea tukea. Maaliskuussa suoritettu tutkinta vahvisti, että juoksijan kuolema oli traaginen onnettomuus, joka johtui sään muutoksesta. Alun perin Aberdeenshirestä kotoisin ollut, mutta Länsi-Sussexin Haywards Heathissa asunut Smith oli Thames Valley Harriersin jäsen. Hän edusti Iso-Britanniaa kansainvälisissä maastojuoksukilpailuissa ja auttoi vuonna 2016 Iso-Britannian joukkuetta voittamaan pronssia maastojuoksun Euroopan mestaruuskilpailuissa Italiassa.</w:t>
      </w:r>
    </w:p>
    <w:p>
      <w:r>
        <w:rPr>
          <w:b/>
        </w:rPr>
        <w:t xml:space="preserve">Yhteenveto</w:t>
      </w:r>
    </w:p>
    <w:p>
      <w:r>
        <w:t xml:space="preserve">Viime vuonna Perthshiressä juoksulenkillä kuolleen Ison-Britannian maajoukkueeseen kuuluneen laskettelijan perhe on perustanut hänen nimissään hyväntekeväisyyssäätiön, jonka tarkoituksena on auttaa lupaavia urheilijoita.</w:t>
      </w:r>
    </w:p>
    <w:p>
      <w:r>
        <w:rPr>
          <w:b/>
          <w:u w:val="single"/>
        </w:rPr>
        <w:t xml:space="preserve">Asiakirjan numero 24161</w:t>
      </w:r>
    </w:p>
    <w:p>
      <w:r>
        <w:t xml:space="preserve">Mies loukkaantui Blackpoolin rannalla liikkuvan skootterin syöksyssä mereen</w:t>
      </w:r>
    </w:p>
    <w:p>
      <w:r>
        <w:t xml:space="preserve">Rannikkovartijat löysivät miehen Manchester Squaren lähellä olevilta portailta skootterinsa osittain veden alla tiistaina noin kello 18.45 GMT. North West Ambulance Service -ambulanssipalvelun mukaan viisikymppinen mies sai vakavia mutta ei hengenvaarallisia vammoja, ja hänet vietiin Royal Prestonin sairaalaan. Poliisi ja rannikkovartiosto löysivät hänet yli puolen tunnin etsintöjen jälkeen. Blackpoolin ja Lythamin rannikkovartioston asemapäällikkö Paul Little sanoi: "Uskomme, että hän menetti skootterin hallinnan ja pääsi varmaan irti siitä, koska löysimme hänet makaamassa portailta. Saatat myös pitää tästä: "Skootteri oli altaassa ja se oli osittain uponnut hiekkaan. "Tiedämme, että hänellä oli selkävaivoja - hän ei ollut kovin yhtenäinen, mutta valitti kipuja selässään." Rannikkovartioston tiedottaja sanoi: "Tämä ei ole vitsi, vaan jaamme tapaukset korostaaksemme HM Coastguardin tekemää työtä ja valistaaksemme ihmisiä rannikon vaaroista."</w:t>
      </w:r>
    </w:p>
    <w:p>
      <w:r>
        <w:rPr>
          <w:b/>
        </w:rPr>
        <w:t xml:space="preserve">Yhteenveto</w:t>
      </w:r>
    </w:p>
    <w:p>
      <w:r>
        <w:t xml:space="preserve">Mies loukkaantui vakavasti, kun hän menetti liikuntaskootterinsa hallinnan ja se syöksyi kohti Blackpoolin rantaa.</w:t>
      </w:r>
    </w:p>
    <w:p>
      <w:r>
        <w:rPr>
          <w:b/>
          <w:u w:val="single"/>
        </w:rPr>
        <w:t xml:space="preserve">Asiakirjan numero 24162</w:t>
      </w:r>
    </w:p>
    <w:p>
      <w:r>
        <w:t xml:space="preserve">Coronavirus: Varoittaa pääministeri: Odota lisää kuolemantapauksia</w:t>
      </w:r>
    </w:p>
    <w:p>
      <w:r>
        <w:t xml:space="preserve">Ensimmäinen kuolemantapaus saarella vahvistettiin keskiviikkoiltana. Howard Quayle sanoi, että "liian moni meistä menettää rakkaansa" taudin puhjetessa ja myönsi, että ihmiset ovat "peloissaan". Torstaina vahvistettiin 27 uutta positiivista Covid-19-tautitapausta, mikä on tähän mennessä suurin päivittäinen nousu, ja näin saaren kokonaislukumäärä nousi 95:een. Quayle sanoi, että keskiviikon kuolemantapaus "järkytti yhteisöä", eikä se olisi "viimeinen". Terveydenhuoltohenkilöstö teki kaikkensa, mutta kuolemantapauksia tulee vielä lisää, ja meidän on oltava siihen valmiita, hän lisäsi. Viruksen leviämisen rajoittamiseksi on otettu käyttöön useita rajoituksia, kuten saaren rajojen sulkeminen kaikilta, myös Mansaaren asukkailta, jotka palaavat takaisin. Joillekin terveydenhuollon ja infrastruktuurin avaintyöntekijöille sallitaan maahantulo kirjallisella luvalla. Myös kaikki muut kuin välttämättömät liikkeet on suljettu, mukaan lukien baarit ja ravintolat, parturit ja vaatekaupat. Samaan aikaan ihmiset on määrätty poistumaan kodeistaan vain perusostosten tekoa varten, auttaakseen heikossa asemassa olevia tai liikkumaan lyhyitä aikoja, ja heidän on pidettävä sosiaalista etäisyyttä. Lisäksi otettiin käyttöön tilapäinen kansallinen nopeusrajoitus, joka on 40 mailia tunnissa, jotta voitaisiin vähentää liikenneonnettomuuksien riskiä ja vähentää painetta terveydenhuoltoon.</w:t>
      </w:r>
    </w:p>
    <w:p>
      <w:r>
        <w:rPr>
          <w:b/>
        </w:rPr>
        <w:t xml:space="preserve">Yhteenveto</w:t>
      </w:r>
    </w:p>
    <w:p>
      <w:r>
        <w:t xml:space="preserve">Mansaaren asukkaiden on varauduttava siihen, että koronaviruksen aiheuttamat kuolemantapaukset lisääntyvät, koska saari taistelee "näkymätöntä vihollista" vastaan, varoitti pääministeri.</w:t>
      </w:r>
    </w:p>
    <w:p>
      <w:r>
        <w:rPr>
          <w:b/>
          <w:u w:val="single"/>
        </w:rPr>
        <w:t xml:space="preserve">Asiakirjan numero 24163</w:t>
      </w:r>
    </w:p>
    <w:p>
      <w:r>
        <w:t xml:space="preserve">Jet Airways poistaa intialaismatkustajan "terroristivitsin" vuoksi.</w:t>
      </w:r>
    </w:p>
    <w:p>
      <w:r>
        <w:t xml:space="preserve">Yogvedant Poddarin väitetään peittäneen puolet kasvoistaan nenäliinalla ja kirjoittaneen kuvan kuvatekstiksi: "Terroristi lennolla, tuhoan naisten sydämet". Valokuvan vilkaissut matkustajakaveri hälytti Jet Airwaysin henkilökunnan Kolkatasta Mumbaihin matkalla olleelle lennolle. Poddar aikoi lähettää kuvan ystävälleen Snapchatissa, poliisi kertoi. Lentäjä joutui kääntymään takaisin kiitotielle, jotta turvallisuusviranomaiset voisivat ottaa matkustajan kiinni. Lentoaseman virkamiehet kertoivat lausunnossaan, että he pidättivät parikymppisen Poddarin "ilkikurisesta toiminnasta lentokoneessa", koska hänen havaittiin käyttävän kieltä, jonka "katsottiin olevan turvallisuusuhka". Hänen isänsä kertoi paikallisille tiedotusvälineille, että Poddar "harrasti pilaa". Lento, jossa oli yli sata matkustajaa, myöhästyi noin puolitoista tuntia.</w:t>
      </w:r>
    </w:p>
    <w:p>
      <w:r>
        <w:rPr>
          <w:b/>
        </w:rPr>
        <w:t xml:space="preserve">Yhteenveto</w:t>
      </w:r>
    </w:p>
    <w:p>
      <w:r>
        <w:t xml:space="preserve">Intian sisäisen lennon matkustaja purettiin ja pidätettiin sen jälkeen, kun hän oli kuvannut itsensä ja käyttänyt kuvatekstiä, jossa oli sana "terroristi".</w:t>
      </w:r>
    </w:p>
    <w:p>
      <w:r>
        <w:rPr>
          <w:b/>
          <w:u w:val="single"/>
        </w:rPr>
        <w:t xml:space="preserve">Asiakirjan numero 24164</w:t>
      </w:r>
    </w:p>
    <w:p>
      <w:r>
        <w:t xml:space="preserve">Australia aikoo evätä viisumin yhdysvaltalaiselta laulajalta Chris Brownilta</w:t>
      </w:r>
    </w:p>
    <w:p>
      <w:r>
        <w:t xml:space="preserve">Laulajan on määrä lähteä joulukuussa kiertueelle Australiaan, ja liput tulevat myyntiin maanantaina. Hänellä on nyt 28 päivää aikaa valittaa. Vuonna 2009 Chris Brown tunnusti syyllisyytensä silloisen tyttöystävänsä, poptähti Rihannan pahoinpitelyyn. Hän on sen jälkeen kiertänyt Australiassa kahdesti, mutta hallitusta painostetaan kieltämään hänet tällä kertaa. Australian maahanmuuttovirasto on antanut "ilmoituksen aikomuksesta harkita kieltäytymistä", kertoi maahanmuuttoministeri Peter Dutton. Laulajalla on 28 päivää aikaa esittää perustelut sille, miksi hänelle pitäisi myöntää viisumi, minkä jälkeen tehdään lopullinen päätös. Naisministeri Michaelia Cash, joka oli viime aikoihin asti apulaismaahanmuuttoministeri, oli kehottanut Duttonia ottamaan kantaa asiaan. "Ihmisten on ymmärrettävä, että jos syyllistyt perheväkivaltaan ja haluat matkustaa ympäri maailmaa, on maita, jotka sanovat sinulle: 'Et voi tulla maahan, koska et ole luonteeltasi sellainen kuin Australiassa odotetaan'", senaattori Cash sanoi. Brownin viisumia koskeva päätös on seurausta hallituksen aiemmin tänä vuonna tekemästä päätöksestä evätä viisumi nyrkkeilyn maailmanmestarilta Floyd Mayweatherilta vastaavin perustein. Mayweatherille oli varattu illallis- ja yökerhoesiintyminen Sydneyssä ja Melbournessa tammikuussa. Uusi-Seelanti on jo päättänyt, että Brown ei sovellu maahan.</w:t>
      </w:r>
    </w:p>
    <w:p>
      <w:r>
        <w:rPr>
          <w:b/>
        </w:rPr>
        <w:t xml:space="preserve">Yhteenveto</w:t>
      </w:r>
    </w:p>
    <w:p>
      <w:r>
        <w:t xml:space="preserve">Yhdysvaltalaiselle laulajalle Chris Brownille on kerrottu, että hän ei todennäköisesti saa viisumia esiintyä Australiassa, koska hän on syyllistynyt perheväkivaltaan.</w:t>
      </w:r>
    </w:p>
    <w:p>
      <w:r>
        <w:rPr>
          <w:b/>
          <w:u w:val="single"/>
        </w:rPr>
        <w:t xml:space="preserve">Asiakirjan numero 24165</w:t>
      </w:r>
    </w:p>
    <w:p>
      <w:r>
        <w:t xml:space="preserve">Campsfield House -maahanmuuttokeskuksen vanki kuoli</w:t>
      </w:r>
    </w:p>
    <w:p>
      <w:r>
        <w:t xml:space="preserve">BBC sai puhelun vankitoveriltaan, joka väitti aasialaisen miehen hirttäytyneen suihkussa 2. elokuuta. Yhdistyneen kuningaskunnan rajaviranomaisen edustaja vahvisti, että mies oli kuollut yksityisesti ylläpidetyssä keskuksessa, ja oli parhaillaan ottamassa yhteyttä hänen perheeseensä. Poliisi sekä vankiloiden ja ehdonalaisvalvonnan oikeusasiamies tutkivat kuolemantapausta. Campsfieldin sulkemista ajava Campaign to Close Campsfield -ryhmä järjestää muistotilaisuuden miehen puolesta Carfaxissa Oxfordissa 3. elokuuta klo 18.00 BST. Liz Peretz ryhmästä sanoi: "Olemme järkyttyneitä ja surullisia uutisista tämän nuoren miehen itsemurhasta."</w:t>
      </w:r>
    </w:p>
    <w:p>
      <w:r>
        <w:rPr>
          <w:b/>
        </w:rPr>
        <w:t xml:space="preserve">Yhteenveto</w:t>
      </w:r>
    </w:p>
    <w:p>
      <w:r>
        <w:t xml:space="preserve">Mies on kuollut, kun häntä pidettiin vankina Campsfield House -maahanmuuttokeskuksessa Oxfordshiressä.</w:t>
      </w:r>
    </w:p>
    <w:p>
      <w:r>
        <w:rPr>
          <w:b/>
          <w:u w:val="single"/>
        </w:rPr>
        <w:t xml:space="preserve">Asiakirjan numero 24166</w:t>
      </w:r>
    </w:p>
    <w:p>
      <w:r>
        <w:t xml:space="preserve">Puddletown Forestin tulipalo "aiheutui kertakäyttögrillistä</w:t>
      </w:r>
    </w:p>
    <w:p>
      <w:r>
        <w:t xml:space="preserve">Noin 60 palomiestä käytti yli neljä tuntia sammuttaakseen paloa, joka syttyi Puddletown Forestissa noin klo 16:30 BST sunnuntaina. Palokunnan Twitter-tilillä, jossa näkyi palanut kertakäyttögrilli paikan päällä, sanottiin: "Emme voi tarpeeksi korostaa, kuinka vastuutonta tämä on." Miehistöjen oli määrä palata alueelle tarkistamaan, onko siellä vielä kuumia kohtia. Dorsetin ja Wiltshiren palo- ja pelastuspalvelun mukaan kyseessä oli "täysin vältettävissä oleva maastopalo". Se kehotti ihmisiä "noudattamaan hallituksen ohjeita ja liikkumaan ulkona vain tarvittaessa", mikä sen mukaan auttaisi ehkäisemään tällaisia "vahingollisia ja resursseja vieviä tulipaloja".</w:t>
      </w:r>
    </w:p>
    <w:p>
      <w:r>
        <w:rPr>
          <w:b/>
        </w:rPr>
        <w:t xml:space="preserve">Yhteenveto</w:t>
      </w:r>
    </w:p>
    <w:p>
      <w:r>
        <w:t xml:space="preserve">Kertakäyttögrillin uskotaan aiheuttaneen suuren metsäpalon Dorsetissa.</w:t>
      </w:r>
    </w:p>
    <w:p>
      <w:r>
        <w:rPr>
          <w:b/>
          <w:u w:val="single"/>
        </w:rPr>
        <w:t xml:space="preserve">Asiakirjan numero 24167</w:t>
      </w:r>
    </w:p>
    <w:p>
      <w:r>
        <w:t xml:space="preserve">Junankuljettaja David Graham tapaa hänet pelastaneet kananpoikien sairaanhoitajat</w:t>
      </w:r>
    </w:p>
    <w:p>
      <w:r>
        <w:t xml:space="preserve">Liverpoolilainen David Graham, 50, sai rintakipuja ajaessaan Scarboroughsta Liverpooliin kulkevaa junaa Pohjois-Yorkshiren radalla. Hän menetti tajuntansa sekuntia sen jälkeen, kun juna oli pysähtynyt Maltonin lähellä. Vetoomukseen lääkärikoulutuksen saaneista henkilöistä vastasivat Prestonin sairaanhoitajat, jotka olivat palaamassa merenrantakoreudesta. Sairaanhoitajat lähtivät välittömästi auttamaan Grahamia, hoitivat häntä ohjaamon lattialla ja kutsuivat paikalle Yorkshiren ambulanssin. Helikopteri pystyi laskeutumaan lähelle junaan juuttunutta henkilöä. "Suojelusenkelit" Graham ja kuusi Royal Prestonin sairaalasta tullutta hoitajaa tapasivat Manchesterin Piccadillyn asemalla. Hän kertoi: "Hän on ollut hyvin pahoillani, että hän ei ole ollut täällä: "He ovat suojelusenkeleitäni. "Ilman heitä en varmasti olisi täällä, enkä voi kiittää heitä tarpeeksi. He ovat aivan loistavia." Sairaanhoitaja Kathryn Jackson, joka soitti hätänumeroon 999, sanoi: "On upeaa nähdä hänet taas jaloillaan. "Näimme hänen kumartuvan ohjaamossa, joten tiesimme, että jokin oli pielessä jo ennen kuin hänen työkaverinsa huusi apua. Saimme hänet toipumisasentoon ja teimme voitavamme." Sairaanhoitajat olivat olleet Scarborough'ssa viikonloppuna. Davidin dramaattinen pelastus viime syyskuussa kuvattiin BBC:n uuden Helicopter Heroes -sarjan ensimmäistä jaksoa varten. Ensihoitajat lensivät junankuljettajan 30 mailin päähän Castle Hill Hospitaliin Hullin lähelle, jossa lääkärit poistivat verihyytymän hänen sydämestään. Graham pystyi palaamaan kotiin muutamaa päivää myöhemmin. Helicopter Heroes, BBC One, 09:15 BST, maanantai 20. toukokuuta.</w:t>
      </w:r>
    </w:p>
    <w:p>
      <w:r>
        <w:rPr>
          <w:b/>
        </w:rPr>
        <w:t xml:space="preserve">Yhteenveto</w:t>
      </w:r>
    </w:p>
    <w:p>
      <w:r>
        <w:t xml:space="preserve">Trans-Pennine Express -junan kuljettaja, joka sai sydänkohtauksen Trans-Pennine Express -junan ohjaimissa, on saanut jälleen yhteyden matkustajiin, jotka auttoivat pelastamaan hänen henkensä.</w:t>
      </w:r>
    </w:p>
    <w:p>
      <w:r>
        <w:rPr>
          <w:b/>
          <w:u w:val="single"/>
        </w:rPr>
        <w:t xml:space="preserve">Asiakirjan numero 24168</w:t>
      </w:r>
    </w:p>
    <w:p>
      <w:r>
        <w:t xml:space="preserve">Yhdysvaltalaiset vähittäiskauppiaat Bangladeshin turvallisuussopimuksessa</w:t>
      </w:r>
    </w:p>
    <w:p>
      <w:r>
        <w:t xml:space="preserve">Sen jälkeen 1 129 työntekijää kuoli rakennuksen romahduksessa huhtikuussa ja 112 työntekijää tulipalossa marraskuussa. Siihen sisältyy lainoja, joilla autetaan tehtaita parantamaan turvallisuutta, ja kaikkien tehtaiden tarkastuksia vuoden kuluessa. Maanantaina ryhmä pääasiassa eurooppalaisia yrityksiä, kuten Benetton ja H&amp;M, ilmoitti vastaavasta toimenpiteestä. Joidenkin yhdysvaltalaisyritysten on raportoitu vastustaneen tähän toiseen, oikeudellisesti sitovaan sopimukseen liittymistä, koska ne pelkäsivät, että se voisi asettaa ne rajoittamattomiin vastuisiin. Yhdysvaltalaiset yritykset totesivat lausunnossaan: "Bangladeshin tehtaiden turvallisuustilannetta ei voida hyväksyä, ja se edellyttää yhteisiä ponnisteluja. "Voimme estää tulevat tragediat yhdistämällä ja tehostamalla yksittäisiä ponnisteluja todellisen ja kestävän edistyksen aikaansaamiseksi." Aiemmin tänä vuonna Yhdysvaltain työministeriö antoi Bangladeshille 2,5 miljoonaa dollaria työntekijöiden paremman suojelun varmistamiseksi. Bangladeshissa on yli 4 500 vaatetehdasta, joissa työskentelee yli 3,5 miljoonaa ihmistä, joista suurin osa on naisia. Vaateteollisuuden osuus maan viennistä on 80 prosenttia.</w:t>
      </w:r>
    </w:p>
    <w:p>
      <w:r>
        <w:rPr>
          <w:b/>
        </w:rPr>
        <w:t xml:space="preserve">Yhteenveto</w:t>
      </w:r>
    </w:p>
    <w:p>
      <w:r>
        <w:t xml:space="preserve">Ryhmä 17 yhdysvaltalaista vähittäiskauppaa, mukaan lukien Wal-Mart ja Gap, on sopinut viisivuotisesta sopimuksesta Bangladeshin vaatetehtaiden olosuhteiden parantamiseksi.</w:t>
      </w:r>
    </w:p>
    <w:p>
      <w:r>
        <w:rPr>
          <w:b/>
          <w:u w:val="single"/>
        </w:rPr>
        <w:t xml:space="preserve">Asiakirjan numero 24169</w:t>
      </w:r>
    </w:p>
    <w:p>
      <w:r>
        <w:t xml:space="preserve">Northampton Townin laina: Kolmekymmentä epäiltyä tutkitaan kadonneen 10 miljoonan punnan takia.</w:t>
      </w:r>
    </w:p>
    <w:p>
      <w:r>
        <w:t xml:space="preserve">Northampton Town FC:lle myönnetyn lainan yhteydessä on haastateltu yli 550 todistajaa ja epäiltyä. Poliisin tiedottaja sanoi: "Valmistelemme 30 henkilön osalta todistuspaketteja kruunun syyttäjälaitosta (CPS) varten." Laina myönnettiin stadionin uudelleenrakentamista ja läheisen maa-alueen kunnostamista varten. Työt jäivät kesken, kun urakoitsijoille ei maksettu ja he vetäytyivät. Kuten Northampton Chronicle and Echo -lehti ensimmäisenä kertoi, CPS sanoo, että se arvioi todisteiden vahvuuden ja yleisen edun ennen kuin se päättää, onko syytteen nostaminen aiheellista. "On odotettavissa, että Crown Prosecution Service pyytää, että tiettyjä todisteiden osa-alueita tarkennetaan ja selvitetään ennen lopullisten syytteeseenpanopäätösten tekemistä", tiedottaja lisäsi. Kaupunginhallitus on käyttänyt yli miljoona puntaa lakimieskuluihin yrittäessään saada puuttuvaa lainaa takaisin, kuten BBC paljasti aiemmin tänä vuonna. Valtuusto pyysi anteeksi PricewaterhouseCoopersin vuonna 2016 laatiman raportin jälkeen, jossa todettiin, että laina oli myönnetty kiireesti ilman riittäviä tarkastuksia. Viranomainen kieltäytyi kommentoimasta asiaa tarkemmin poliisitutkinnan ollessa käynnissä.</w:t>
      </w:r>
    </w:p>
    <w:p>
      <w:r>
        <w:rPr>
          <w:b/>
        </w:rPr>
        <w:t xml:space="preserve">Yhteenveto</w:t>
      </w:r>
    </w:p>
    <w:p>
      <w:r>
        <w:t xml:space="preserve">Northamptonin kaupunginvaltuuston myöntämän 10,25 miljoonan punnan lainan katoamista tutkiva poliisi valmistelee parhaillaan 30 epäillyn tapausta koskevia asiakirjoja.</w:t>
      </w:r>
    </w:p>
    <w:p>
      <w:r>
        <w:rPr>
          <w:b/>
          <w:u w:val="single"/>
        </w:rPr>
        <w:t xml:space="preserve">Asiakirjan numero 24170</w:t>
      </w:r>
    </w:p>
    <w:p>
      <w:r>
        <w:t xml:space="preserve">Greta Thunberg purjehtii Espanjaan ilmastohuippukokoukseen YouTubettajien kanssa</w:t>
      </w:r>
    </w:p>
    <w:p>
      <w:r>
        <w:t xml:space="preserve">16-vuotiaan oli tarkoitus matkustaa Chileen, mutta maa vetäytyi COP25-ilmastokokouksen isännöinnistä siellä järjestettyjen mielenosoitusten vuoksi. Hän ilmoitti Facebookissa: "Olen niin iloinen voidessani kertoa, että toivottavasti pääsen COP25-kokoukseen Madridiin." Hän kieltäytyy matkustamasta lentokoneella sen ympäristövaikutusten vuoksi. Thunberg oli suunnitellut matkustavansa hitaasti Chileen Amerikan kautta. Kaksi viikkoa sitten hän julkaisi sosiaalisessa mediassa avunpyynnön. Viime kuussa Chilen presidentti Sebastián Piñera kuitenkin ilmoitti, että Etelä-Amerikan maa ei voi enää isännöidä tapahtumaa vakavien hallituksen vastaisten mielenosoitusten jälkeen. Thunberg purjehtii nyt Virginian osavaltiosta Yhdysvalloista Espanjaan ranskalaisella 48-jalkaisella purjehduskatamaraanilla La Vagabonde. Hän matkustaa australialaisten YouTubettajien Riley Whitlumin ja Elayna Carausun sekä ammattipurjehtija Nikki Hendersonin kanssa. Heidän veneensä käyttää aurinkopaneeleja ja vesigeneraattoreita. Espanja tarjoutui isännöimään huippukokousta lokakuun lopussa. Siihen odotetaan noin 25 000 ihmistä.</w:t>
      </w:r>
    </w:p>
    <w:p>
      <w:r>
        <w:rPr>
          <w:b/>
        </w:rPr>
        <w:t xml:space="preserve">Yhteenveto</w:t>
      </w:r>
    </w:p>
    <w:p>
      <w:r>
        <w:t xml:space="preserve">Ilmastoaktivisti Greta Thunberg purjehtii Yhdysvalloista YK:n ilmastohuippukokoukseen Espanjaan ottamalla kyytiin kaksi purjehtivaa YouTubettajaa.</w:t>
      </w:r>
    </w:p>
    <w:p>
      <w:r>
        <w:rPr>
          <w:b/>
          <w:u w:val="single"/>
        </w:rPr>
        <w:t xml:space="preserve">Asiakirjan numero 24171</w:t>
      </w:r>
    </w:p>
    <w:p>
      <w:r>
        <w:t xml:space="preserve">Cornwallin sukeltajat auttavat hummerinpoikasia selviytymään Plymouthin edustalla</w:t>
      </w:r>
    </w:p>
    <w:p>
      <w:r>
        <w:t xml:space="preserve">British Sub-Aqua Clubin Bude-osaston jäsenet laskivat 5-senttiset hummerit merenpohjaan sunnuntaina. Sukellus tehtiin paikallisen hautomoyrityksen puolesta, joka lahjoitti hummerinpennut. Toiveena oli, että hummerit merenpohjaan laskemalla ne joutuisivat vähemmän kalojen uhreiksi kuin jos ne laskettaisiin merenpinnan tasolle. 900 hummerinpoikasta oli peräisin raskaasti kantavista naaraista, jotka kalastajat olivat vieneet Padstow'ssa sijaitsevaan National Lobster Hatcheryyn. Ne vapautettiin brittiläisen tykkilaiva Coronationin uppoamispaikalla vuonna 1691. Kalastus on kielletty alueella. Sukeltaja Mark Pearce sanoi: "Se on ihanteellinen paikka vapauttaa ne, koska koska siellä on kalastuskieltoalue, ja näin toivottavasti mahdollisimman moni hummerinpoikanen saa mahdollisuuden kasvaa." Mark Mark Mark Hewitt kertoi, että hän oli mukana. Hautomoaseman vanhempi teknikko Carly Daniels sanoi olevansa "iloinen" sukeltajien avusta. "Ne ovat hyvin mielenkiintoisia olentoja, ja uskokaa tai älkää, niillä on omat pikku hahmonsa."</w:t>
      </w:r>
    </w:p>
    <w:p>
      <w:r>
        <w:rPr>
          <w:b/>
        </w:rPr>
        <w:t xml:space="preserve">Yhteenveto</w:t>
      </w:r>
    </w:p>
    <w:p>
      <w:r>
        <w:t xml:space="preserve">Sukeltajat ovat vapauttaneet satoja hummerinpoikasia mereen Plymouthin edustalla osana suojeluhanketta.</w:t>
      </w:r>
    </w:p>
    <w:p>
      <w:r>
        <w:rPr>
          <w:b/>
          <w:u w:val="single"/>
        </w:rPr>
        <w:t xml:space="preserve">Asiakirjan numero 24172</w:t>
      </w:r>
    </w:p>
    <w:p>
      <w:r>
        <w:t xml:space="preserve">Iranilainen ydintieteilijä Shahram Amiri teloitettu maanpetoksesta</w:t>
      </w:r>
    </w:p>
    <w:p>
      <w:r>
        <w:t xml:space="preserve">Shahram Amiri teloitettiin "elintärkeiden tietojen antamisesta viholliselle", sanoi oikeuslaitoksen edustaja. Amiri katosi Saudi-Arabiassa vuonna 2009 ja ilmestyi vuotta myöhemmin Yhdysvaltoihin, jossa hän väitti joutuneensa CIA:n sieppaamaksi ja kuulusteltavaksi. Sittemmin hän palasi Iraniin ja sai pitkän vankeustuomion. Uutinen hänen teloituksestaan tuli julki lauantaina, kun Amirin äiti kertoi, että ruumis oli luovutettu niin, että kaulassa oli köyden jälkiä. Sunnuntaina Iranin oikeuslaitoksen tiedottaja Gholamhossein Mohseni Ejei kertoi toimittajille: "Yhteyksiensä kautta Yhdysvaltoihin Amiri antoi viholliselle elintärkeitä tietoja maasta." Sankarista petturiksi Vuonna 1977 syntynyt Amiri katosi lähdettyään pyhiinvaellusmatkalle Mekkaan. Ilmestyttyään uudelleen Yhdysvaltoihin vuonna 2010 hän sanoi, että hänet oli siepattu ja että häntä oli painostettu "voimakkaasti psykologisesti paljastamaan arkaluonteisia tietoja". Yhdysvaltain virkamiehet kuitenkin sanoivat tuolloin, että Amiri oli loikannut omasta tahdostaan ja antanut "hyödyllisiä tietoja". Katoamisen aikajana Hän palasi aluksi Teheraniin ja sai sankarillisen vastaanoton, mutta hänet pidätettiin myöhemmin ja asetettiin syytteeseen maanpetoksesta. Iranin on jo pitkään epäilty pyrkivän kehittämään ydinaseita, mutta se kiistää tämän väitteen ja sanoo pyrkivänsä ydinenergiaan siviilikäyttöön. Tammikuussa Teheran pääsi ulkovaltojen kanssa sopimukseen ydinohjelmansa rajoittamisesta vastineeksi lamauttavien talouspakotteiden poistamisesta.</w:t>
      </w:r>
    </w:p>
    <w:p>
      <w:r>
        <w:rPr>
          <w:b/>
        </w:rPr>
        <w:t xml:space="preserve">Yhteenveto</w:t>
      </w:r>
    </w:p>
    <w:p>
      <w:r>
        <w:t xml:space="preserve">Iranilainen tiedemies, joka toimitti Yhdysvalloille tietoja maan ydinohjelmasta, on hirtetty maanpetoksesta, hallitus on vahvistanut.</w:t>
      </w:r>
    </w:p>
    <w:p>
      <w:r>
        <w:rPr>
          <w:b/>
          <w:u w:val="single"/>
        </w:rPr>
        <w:t xml:space="preserve">Asiakirjan numero 24173</w:t>
      </w:r>
    </w:p>
    <w:p>
      <w:r>
        <w:t xml:space="preserve">Bonmarchén osakkeet puolittuvat myynnin romahdettua</w:t>
      </w:r>
    </w:p>
    <w:p>
      <w:r>
        <w:t xml:space="preserve">Halpakauppiaan osakkeet menettivät 50 % ja olivat edelleen 40 % alempana puoliltapäivin. Lasku on seurausta "erittäin heikosta" Black Friday -myynnistä ja edelleen vaimeasta ostoskysynnästä Brexitin epävarmuuden keskellä. Bonmarché sanoi: "Yhtiö sanoi, että myynti ei ole elpynyt mustan perjantain jälkeen "laajojen alennusten soveltamisesta huolimatta" ja ennusti, että myynti ei palaudu normaalille tasolle lyhyellä aikavälillä. "Uskomme, että Brexitiin liittyvä epävarmuus on merkittävä kysyntään vaikuttava tekijä, ja siksi se ei välttämättä vahvistu ennen kuin nykyinen lisääntyneen epävarmuuden aika päättyy", yhtiö sanoi. Yorkshireen sijoittautuneella yrityksellä on 312 myymälää eri puolilla Yhdistynyttä kuningaskuntaa, ja se myy vaatteita markkinoiden edullisempaan päähän, pääasiassa yli 50-vuotiaille naisille. Yritys varoitti jo syyskuussa, että voitto jäisi tänä vuonna pienemmäksi lämpimämmän sään heikennettyä alkusyksyn myyntiä.</w:t>
      </w:r>
    </w:p>
    <w:p>
      <w:r>
        <w:rPr>
          <w:b/>
        </w:rPr>
        <w:t xml:space="preserve">Yhteenveto</w:t>
      </w:r>
    </w:p>
    <w:p>
      <w:r>
        <w:t xml:space="preserve">Muotiketju Bonmarchén osakkeet putosivat jyrkästi sen jälkeen, kun konserni varoitti, että se saattaa tehdä koko vuoden tappiota jopa 4 miljoonaa puntaa.</w:t>
      </w:r>
    </w:p>
    <w:p>
      <w:r>
        <w:rPr>
          <w:b/>
          <w:u w:val="single"/>
        </w:rPr>
        <w:t xml:space="preserve">Asiakirjan numero 24174</w:t>
      </w:r>
    </w:p>
    <w:p>
      <w:r>
        <w:t xml:space="preserve">Grange Lido avataan uudelleen yleisölle</w:t>
      </w:r>
    </w:p>
    <w:p>
      <w:r>
        <w:t xml:space="preserve">Grange Lido Cumbriassa suljettiin vuonna 1993, ja kampanjaryhmä on pyrkinyt palauttamaan sen entiseen loistoonsa. South Lakelandin piirineuvosto on nyt hyväksynyt 1,96 miljoonan punnan arvoisen hankkeen rakennusten vakauttamiseksi ja alueen maisemoimiseksi. Allas täytetään myös "asianmukaisella tavalla, mikä ei estäisi tulevaa uudelleenvesittämistä". Vuonna 1932 rakennettu suolaisen veden uimala, joka on nykyään Grade II -luettelossa, suljettiin 61 vuoden jälkeen, koska sen käyttö oli vähäistä ja käyttö- ja korjauskustannukset olivat kasvaneet. Kunnostuksen myötä alue muuttuu "monikäyttöiseksi julkiseksi tilaksi", neuvosto totesi. Valtuuston varajohtaja Jonathan Brook sanoi: "Oli ryhdyttävä kiireellisiin toimiin tämän tärkeän yhteisöomaisuuden pelastamiseksi ennen kuin sen tila heikkenee entisestään. Olemme iloisia, että työt voidaan aloittaa ja että visiomme alueen palauttamisesta julkiseen käyttöön voi alkaa toteutua, ja mahdollisuus ottaa uima-allas takaisin käyttöön joskus tulevaisuudessa on edelleen avoinna". "Monet yhteisömme asukkaat ja muutkin pitävät uimahallista, ja se on myös arvokas osa kulttuuriperintöämme."</w:t>
      </w:r>
    </w:p>
    <w:p>
      <w:r>
        <w:rPr>
          <w:b/>
        </w:rPr>
        <w:t xml:space="preserve">Yhteenveto</w:t>
      </w:r>
    </w:p>
    <w:p>
      <w:r>
        <w:t xml:space="preserve">Hylätty uimahalli avataan uudelleen yleisölle kunnostuksen jälkeen, mutta uima-allasta ei ole tarkoitus ottaa käyttöön välittömästi.</w:t>
      </w:r>
    </w:p>
    <w:p>
      <w:r>
        <w:rPr>
          <w:b/>
          <w:u w:val="single"/>
        </w:rPr>
        <w:t xml:space="preserve">Asiakirjan numero 24175</w:t>
      </w:r>
    </w:p>
    <w:p>
      <w:r>
        <w:t xml:space="preserve">Venäläiset rakentavat kolmen auton fidget spinnerin</w:t>
      </w:r>
    </w:p>
    <w:p>
      <w:r>
        <w:t xml:space="preserve">By News from Elsewhere......as found by BBC Monitoring Novosibirskiläinen Garage 54 -tiimi hitsasi yhteen kolmen Lada Samara -auton etupäät nähdäkseen, pystyvätkö he toistamaan tämän vuoden kulttilelun toiminnan, kertoo venäläinen Sputnik-uutissivusto. Sen sijaan, että kolmipäinen hirviö olisi saatu pyörimään paikan päällä, he saivat aikaan vain sarjan yhä suurempia ympyröitä, kun moottorit työskentelivät itseään vastaan. "Näit sen itse. Se näyttää ihan oikealta pyörittäjältä. Emme saaneet hullua pyörimistä aikaan, kun autot alkoivat hajota", yksi tiimin jäsenistä sanoi. "Mutta silti onnistuimme ajamaan kolmella autolla yhtä aikaa." Garage 54 -ryhmän, jolla on lähes 700 000 tilaajaa YouTubessa seuraamassa heidän seikkailujaan, aiempiin kokeiluihin kuuluu muun muassa "CatDog", jossa he hitsasivat kaksi autoa yhteen. Spinner, he sanovat, oli looginen johtopäätös tähän lisäämällä kolmas. Auto jäi kuitenkin lyhytaikaiseksi, sillä YouTubessa olevalla Garage 54 -videolla - jota on nyt katsottu yli 600 000 kertaa - näkyy, kuinka "venäläinen spinner" revitään kappaleiksi maasturiin kiinnitetyn hinausköyden avulla. Seuraava juttu: "Se on kuin olisi ollut jo liian myöhäistä..: Alistair Coleman, Maria Kiseleva Käytä #NewsfromElsewhere -nimeä pysyäksesi ajan tasalla Twitterin kautta.</w:t>
      </w:r>
    </w:p>
    <w:p>
      <w:r>
        <w:rPr>
          <w:b/>
        </w:rPr>
        <w:t xml:space="preserve">Yhteenveto</w:t>
      </w:r>
    </w:p>
    <w:p>
      <w:r>
        <w:t xml:space="preserve">Ryhmä venäläisiä moottoriharrastajia on yrittänyt tehdä autopohjaisen version fidget spinneristä ja melkein onnistui siinä, että se sai sen pyörimään.</w:t>
      </w:r>
    </w:p>
    <w:p>
      <w:r>
        <w:rPr>
          <w:b/>
          <w:u w:val="single"/>
        </w:rPr>
        <w:t xml:space="preserve">Asiakirjan numero 24176</w:t>
      </w:r>
    </w:p>
    <w:p>
      <w:r>
        <w:t xml:space="preserve">Vodafone kiihdyttää veroriitaa Intian kanssa</w:t>
      </w:r>
    </w:p>
    <w:p>
      <w:r>
        <w:t xml:space="preserve">Yritys on Intian suurin ulkomainen yrityssijoittaja, mutta se on joutunut viiden vuoden verotaisteluun. Kysymys liittyy Vodafonen vuonna 2007 tekemään ostoon, jolla se osti hongkongilaisen Hutchison Whampoan Intian matkapuhelinyksikön. Vodafonen mukaan takautuva verotus ulkomaisista fuusioista olisi vastoin oikeuden päätöksiä ja sijoittajille annettua oikeussuojaa. Tämän vuoksi Vodafone ilmoitti toimittaneensa Intian hallitukselle "riita-ilmoituksen", joka on ensimmäinen askel kohti kansainvälistä välimiesmenettelyä. Vodafone väitti, että Intian uusi verolainsäädäntö oli yritys kiertää maan korkeimman oikeuden tammikuussa antama tuomio, jonka mukaan Vodafone ei ollut vastuussa jopa 4,4 miljardin dollarin (2,8 miljardin punnan) veroista ja sakoista. Ulkomaisia fuusioita takautuvasti verottaminen kumoaisi tuomioistuimen tuomion ja rikkoisi Vodafonelle ja muille kansainvälisille investoijille Intiassa myönnettyä kansainvälistä oikeussuojaa, Vodafone lisäsi lausunnossaan. Vodafonen hollantilainen tytäryhtiö toimitti ilmoituksen.</w:t>
      </w:r>
    </w:p>
    <w:p>
      <w:r>
        <w:rPr>
          <w:b/>
        </w:rPr>
        <w:t xml:space="preserve">Yhteenveto</w:t>
      </w:r>
    </w:p>
    <w:p>
      <w:r>
        <w:t xml:space="preserve">Vodafone on uhannut viedä Intian kansainväliseen välimiesmenettelyyn suunnitellun taannehtivan verolainsäädännön vuoksi.</w:t>
      </w:r>
    </w:p>
    <w:p>
      <w:r>
        <w:rPr>
          <w:b/>
          <w:u w:val="single"/>
        </w:rPr>
        <w:t xml:space="preserve">Asiakirjan numero 24177</w:t>
      </w:r>
    </w:p>
    <w:p>
      <w:r>
        <w:t xml:space="preserve">Kiinalainen taiteilija Ai Weiwei maksaa tukijoiden lahjoitukset takaisin</w:t>
      </w:r>
    </w:p>
    <w:p>
      <w:r>
        <w:t xml:space="preserve">Hänen Fake Cultural Development -yrityksensä on käyttänyt kaikki oikeudelliset keinot kumotakseen viranomaisten vuonna 2011 määräämän 15 miljoonan juanin (2,4 miljoonaa dollaria, 1,5 miljoonaa puntaa) sakon. Kannattajat olivat lähettäneet rahaa pankkisiirroilla ja jopa paperilentokoneilla, jotka lensivät taiteilijan talon yli. Ai oli sanonut maksavansa saamansa rahat takaisin. Toisinajattelija hävisi heinäkuussa muutoksenhaun veronkiertosakkoa vastaan, ja Pekingin tuomioistuin hylkäsi syyskuussa hänen valituksensa päätöksestä. 55-vuotias Ai on yrityksen suunnittelija, ja hänen vaimonsa on sen laillinen edustaja. Hän oli käyttänyt lahjoitukset maksaakseen 1,3 miljoonan dollarin maksun, joka vaaditaan verosakon haastamiseen. "Meillä ei ole enää vaihtoehtoja jatkaa yrittämistä", hän kertoi Associated Press -toimistolle. "Olemme tehneet kaiken voitavamme, ja tuomioistuimen päätös on tehty. Joten meidän pitäisi maksaa rahat takaisin." Hän lisäsi yrittävänsä maksaa takaisin kymmenille tuhansille lahjoittajille, aloittaen pienistä summista. Taiteilija, joka on suorasanainen hallituksen kriitikko, oli viime vuonna pidätettynä lähes kolme kuukautta ilman syytettä. Vapautumisensa jälkeen häntä syytettiin veronkierrosta ja hänelle määrättiin sakko. Kiinan tunnetuimpiin taiteilijoihin kuuluva taiteilija on vastustanut ihmisoikeusloukkauksia ja kehottanut Pekingiä uudistamaan poliittista järjestelmäänsä.</w:t>
      </w:r>
    </w:p>
    <w:p>
      <w:r>
        <w:rPr>
          <w:b/>
        </w:rPr>
        <w:t xml:space="preserve">Yhteenveto</w:t>
      </w:r>
    </w:p>
    <w:p>
      <w:r>
        <w:t xml:space="preserve">Toisinajattelija Ai Weiwei on sanonut, että hän alkaa palauttaa tukijoilleen rahaa, jonka he ovat lahjoittaneet auttaakseen hänen muotoilutoimistoaan haastamaan veronkiertosakon.</w:t>
      </w:r>
    </w:p>
    <w:p>
      <w:r>
        <w:rPr>
          <w:b/>
          <w:u w:val="single"/>
        </w:rPr>
        <w:t xml:space="preserve">Asiakirjan numero 24178</w:t>
      </w:r>
    </w:p>
    <w:p>
      <w:r>
        <w:t xml:space="preserve">Henkilökunta eroaa Cardiffin 10 Feet Tallin suunnitteluesityksistä johtuen</w:t>
      </w:r>
    </w:p>
    <w:p>
      <w:r>
        <w:t xml:space="preserve">Cardiffissa sijaitsevan 10 Feet Tallin henkilökunta totesi verkkosivuillaan julkaisemassaan lausunnossa, ettei heille ollut kerrottu suunnitelmista, jotka olivat "suuri järkytys meille". Maanantaista lähtien "koko tiimi" oli irtisanoutumassa. Tapahtumapaikan omistajia ei tavoitettu kommenttia varten. Suunnitteluasiakirjoissa esitetään yksityiskohtaisesti ehdotettu muutos yökerhosta kaupalliseen käyttöön, johon hakijoiden mukaan olisi suhtauduttava myönteisesti, koska se "parantaisi" maankäytön tasapainoa. Ravintolaa ehdotetaan kellariin ja pohjakerrokseen, kun taas hakija "aikoo vuokrata kaupalliset tilat", jotka voisivat olla "hammaslääkärin vastaanotto tai hius- tai kauneushoitola". 10 Feet Tallin henkilökunta sanoi, että heillä ei ollut muuta vaihtoehtoa kuin irtisanoutua "yritysjohtajien ja heidän neuvonantajiensa toimien vuoksi". Eräs entinen työntekijä, Theo Thomas, sanoi, että tämä oli "synkkä päivä Cardiffille". "Kaksi muuta elävän musiikin kotia Cardiffissa on nyt suljettava", henkilökunta lisäsi lausunnossaan. "Tämä ei kuitenkaan ole loppu meille. Olemme päättäneet taistella tätä vastaan, jotta toisen ruohonjuuritason elävän musiikin paikan ei tarvitse sulkea." Facebookissa on perustettu Save 10 Feet Tall -niminen sivu.</w:t>
      </w:r>
    </w:p>
    <w:p>
      <w:r>
        <w:rPr>
          <w:b/>
        </w:rPr>
        <w:t xml:space="preserve">Yhteenveto</w:t>
      </w:r>
    </w:p>
    <w:p>
      <w:r>
        <w:t xml:space="preserve">Musiikkipaikan henkilökunta on irtisanoutunut sen jälkeen, kun he saivat tietää, että tilojen muuttamiseksi kaupalliseksi yksiköksi on jätetty suunnitteluhakemus.</w:t>
      </w:r>
    </w:p>
    <w:p>
      <w:r>
        <w:rPr>
          <w:b/>
          <w:u w:val="single"/>
        </w:rPr>
        <w:t xml:space="preserve">Asiakirjan numero 24179</w:t>
      </w:r>
    </w:p>
    <w:p>
      <w:r>
        <w:t xml:space="preserve">Australialainen ANZ-pankki hyllyttää seitsemän kauppiasta.</w:t>
      </w:r>
    </w:p>
    <w:p>
      <w:r>
        <w:t xml:space="preserve">Australian arvopaperi- ja sijoituskomissio (ASIC) on tutkinut maan pankkien välisiä markkinoita vuoden 2012 puolivälistä lähtien. ANZ:n riskienhallintajohtaja Nigel Williams sanoi, että se tekee täysipainoista yhteistyötä ASIC:n kanssa. Pankki on myös tehnyt omaa tutkimustaan. Williams sanoi: "Tämä on monimutkainen asia, ja ASIC:n tutkimus ja ANZ:n sisäinen tarkastelu eivät välttämättä ole valmiita vielä vähään aikaan. Tämän vuoksi olemme ryhtyneet varotoimenpiteisiin, joiden vuoksi seitsemän markkinakauppaan osallistunutta työntekijää siirtyy eläkkeelle, kunnes vuoteen 2013 ulottuvia käytäntöjä koskeva tutkinta on saatu päätökseen." ANZ:n mukaan ei ole aiheellista kommentoida asiaa enempää, kun tutkimukset on saatu päätökseen. Sääntelyviranomaiset ovat tutkineet korkomekanismeja sen jälkeen, kun pankkeja, kuten Barclaysia, RBS:ää ja UBS:ää, oli sakotettu miljardeilla Lontoon pankkienvälisen tarjotun koron, Liborin, manipuloinnista. Aiemmin tänä vuonna ASIC antoi ranskalaiselle BNP Paribas'lle ja Royal Bank of Scotlandille syytteet sen jälkeen, kun oli paljastunut, että niiden kauppiaat yrittivät vaikuttaa Australian pankkien välisen koron asettamiseen. Australia romutti pankkien välisen korkojärjestelmänsä viime vuonna sen jälkeen, kun useat pankit päättivät jättää paneelin. Se oli ensimmäinen suuri markkina-alue, joka purki kyseisen rakenteen. ANZ:n osakkeet laskivat 0,2 prosenttia eli 6 senttiä 31,77 dollariin iltapäivällä Sydneyssä. ANZ:n arvo on 87,7 miljardia Australian dollaria (76 miljardia dollaria; 48,6 miljardia puntaa) - enemmän kuin RBS:n tai Barclaysin. Viime kuussa se ilmoitti koko vuoden ennätyksellisestä 7,3 miljardin Australian dollarin nettotuloksesta, joka oli 15 prosenttia suurempi kuin vuotta aiemmin.</w:t>
      </w:r>
    </w:p>
    <w:p>
      <w:r>
        <w:rPr>
          <w:b/>
        </w:rPr>
        <w:t xml:space="preserve">Yhteenveto</w:t>
      </w:r>
    </w:p>
    <w:p>
      <w:r>
        <w:t xml:space="preserve">ANZ, yksi Australian suurimmista pankeista, on hyllyttänyt seitsemän kauppiasta osana tutkimusta, joka koskee keskeisten pankkien välisten korkojen mahdollista manipulointia.</w:t>
      </w:r>
    </w:p>
    <w:p>
      <w:r>
        <w:rPr>
          <w:b/>
          <w:u w:val="single"/>
        </w:rPr>
        <w:t xml:space="preserve">Asiakirjan numero 24180</w:t>
      </w:r>
    </w:p>
    <w:p>
      <w:r>
        <w:t xml:space="preserve">Neuvostojen yhdistyminen: BCP:n irtisanomiset "ylittävät 1,5 miljoonaa puntaa".</w:t>
      </w:r>
    </w:p>
    <w:p>
      <w:r>
        <w:t xml:space="preserve">Varjoviranomaisen valtuutetuille kerrottiin, että suurin osa irtisanomisista tapahtuisi neuvoston käynnistyttyä huhtikuussa, kertoi Local Democracy Reporting Service. Tarkastusvaliokunta kuuli, että 1,5 miljoonan punnan budjetti koski vain ylempää henkilöstöä ja maaliskuun loppuun saakka. Eräs virkamies varoitti, että oli "mahdotonta ennustaa", kuinka paljon rahaa käytettäisiin. Bournemouthin, Christchurchin ja Poolen (BCP) valtuuston yrityspalvelujen johtaja Julian Osgathorpe kertoi keskiviikon kokouksessa: "Käytämme yli 1,5 miljoonaa puntaa. "Jos palaamme takaisin alkuperäiseen liiketoimintasuunnitelmaan, siinä oli paljon suurempi summa. "On mahdotonta ennustaa, kuinka paljon se on, mutta se on paljon suurempi kuin 1,5 miljoonaa puntaa." Osgathorpe sanoi, että kaikki irtisanomiset liittyvät fuusioon ja ne toteutetaan syyskuun loppuun mennessä. Aiemmin tällä viikolla kävi ilmi, että Bournemouth Borough Councilin toimitusjohtajan Jane Portmanin irtisanomiskustannukset olisivat noin 475 000 puntaa. Hän saa 117 000 punnan irtisanomiskorvauksen ja 355 000 punnan eläkemaksun. Lokakuussa myös Dorsetin kreivikunnanvaltuuston pomo Debbie Ward kertoi lähtevänsä samalla korvauksella. Myös Poolen ja Christchurchin neuvostojen pääjohtajien odotetaan irtisanottavan osana neuvostojen uudelleenjärjestelyä. Aiemmin on arvioitu, että neuvostojen yhdistäminen voisi säästää jopa 108 miljoonaa puntaa kuuden vuoden aikana.</w:t>
      </w:r>
    </w:p>
    <w:p>
      <w:r>
        <w:rPr>
          <w:b/>
        </w:rPr>
        <w:t xml:space="preserve">Yhteenveto</w:t>
      </w:r>
    </w:p>
    <w:p>
      <w:r>
        <w:t xml:space="preserve">Bournemouthin, Christchurchin ja Poolen valtuustojen yhdistämiseen liittyvät irtisanomiset ylittävät tänä vuonna budjetoidun 1,5 miljoonan punnan määrän, kuten eräs korkea-arvoinen virkamies on todennut.</w:t>
      </w:r>
    </w:p>
    <w:p>
      <w:r>
        <w:rPr>
          <w:b/>
          <w:u w:val="single"/>
        </w:rPr>
        <w:t xml:space="preserve">Asiakirjan numero 24181</w:t>
      </w:r>
    </w:p>
    <w:p>
      <w:r>
        <w:t xml:space="preserve">Amerikkalaiset osallistuvat Cornwallin pastavero -protestiin</w:t>
      </w:r>
    </w:p>
    <w:p>
      <w:r>
        <w:t xml:space="preserve">Michiganin Calumetissa asuvat ihmiset ovat niin ylpeitä cornwallilaisista yhteyksistään, että he ovat keränneet 500 allekirjoitusta vetoomukseen osoittaakseen tukensa. He vierailivat ystävyyskaupunki Cambornessa Cornwallissa ja luovuttivat sen pormestarille. Hallituksen mukaan on epäoikeudenmukaista verottaa kalan ja ranskalaisten kaltaisia noutoruokia eri tavalla kuin esimerkiksi pastieita. Maaliskuun talousarviossa esitetyt ehdotukset tarkoittavat, että pastilleista ja piirakoista perittäisiin 20 prosentin vero. Suunnitelmat ovat saaneet vastarintaa Greggsin suurleipomolta ja kaikkien puolueiden kansanedustajilta. Jeanette Medlyn Calumetista sanoi: "Kun pastavero tuli julki, ajattelimme, että se olisi kauheaa täällä, joten halusimme olla solidaarisia Cornwallin asukkaille ja erityisesti ystävyyskaupunkimme Cambornen asukkaille." 1800-luvulla tuhannet cornwallilaiset kaivostyöläiset lähtivät Michiganiin työskentelemään kuparikaivoksiin. Medlyn sanoi: "Pastiet ovat ruokavaliomme peruspilari. Aina kun sukulaisia tai ystäviä tulee kaukaa, soitamme ensimmäiseksi pastamyymälään ja tilaamme kymmenkunta pastaa päivälliseksi. "Ja he rakastavat sitä." Cambornen pormestari Jean Charman sanoi: "Olen todella iloinen heidän tuestaan. "He ovat edelleen cornwallilaisia serkkujamme. Olen käynyt Calumetissa ja tiedän, miten paljon he arvostavat perintöä." Hallitus, joka kuulee parhaillaan ehdotetuista muutoksista, hylkäsi puoluerajat ylittävän yrityksen veron peruuttamiseksi. Vastausten määräaika on 18. toukokuuta.</w:t>
      </w:r>
    </w:p>
    <w:p>
      <w:r>
        <w:rPr>
          <w:b/>
        </w:rPr>
        <w:t xml:space="preserve">Yhteenveto</w:t>
      </w:r>
    </w:p>
    <w:p>
      <w:r>
        <w:t xml:space="preserve">Hallituksen suunnitelmat muuttaa lämpimän ruoan verotusta eli niin sanottua "pasty-veroa" ovat saaneet tukea Atlantin toiselta puolelta.</w:t>
      </w:r>
    </w:p>
    <w:p>
      <w:r>
        <w:rPr>
          <w:b/>
          <w:u w:val="single"/>
        </w:rPr>
        <w:t xml:space="preserve">Asiakirjan numero 24182</w:t>
      </w:r>
    </w:p>
    <w:p>
      <w:r>
        <w:t xml:space="preserve">SABMillerin osakkeet kärsivät tarjouksen hylkäämisraporteista</w:t>
      </w:r>
    </w:p>
    <w:p>
      <w:r>
        <w:t xml:space="preserve">Yritysostosääntöjen mukaan AB InBevillä on 14. lokakuuta asti aikaa tehdä sitova tarjous. New York Post kertoo, että SAB:n johto on "kallistumassa vastustamaan" odotettua tarjousta. SAB:n osakkeet laskivat Lontoossa 3,8 prosenttia, mutta tämä on vain pieni osa siitä, miten paljon ne ovat nousseet sen jälkeen, kun AB InBevin kiinnostus paljastui 16. syyskuuta. SABMiller on edelleen noin 20 prosenttia korkeammalla tasolla kuin ennen ilmoitusta. Jos kauppa toteutuu, sulautunut yhtiö tuottaisi kolmanneksen maailman oluentuotannosta. SABMiller valmistaa Peronia ja Grolschia, kun taas AB InBev valmistaa Budweiseria ja Stella Artois'ta. Odotetun ostotarjouksen vuoksi yhtiö aikaisti tiistaina myös kuuden kuukauden tulosraporttiaan ja ilmoitti syyskuuhun päättyneiden kolmen kuukauden myyntimäärien kasvaneen 2 prosenttia. Latinalaisen Amerikan ja Afrikan juomamäärien kasvu kompensoi Pohjois-Amerikan ja Aasian ja Tyynenmeren alueen laskua. Raportoidut tulot laskivat kuitenkin 9 prosenttia, koska kehittyvien markkinoiden valuutat heikkenivät suhteessa Yhdysvaltain dollariin.</w:t>
      </w:r>
    </w:p>
    <w:p>
      <w:r>
        <w:rPr>
          <w:b/>
        </w:rPr>
        <w:t xml:space="preserve">Yhteenveto</w:t>
      </w:r>
    </w:p>
    <w:p>
      <w:r>
        <w:t xml:space="preserve">Panimoyhtiö SABMillerin osakkeet ovat laskeneet sen jälkeen, kun on kerrottu, että se todennäköisesti hylkää kilpailija Anheuser-Busch InBevin tarjouksen.</w:t>
      </w:r>
    </w:p>
    <w:p>
      <w:r>
        <w:rPr>
          <w:b/>
          <w:u w:val="single"/>
        </w:rPr>
        <w:t xml:space="preserve">Asiakirjan numero 24183</w:t>
      </w:r>
    </w:p>
    <w:p>
      <w:r>
        <w:t xml:space="preserve">Jersey's Bailiff pitää kaksoisroolinsa puhemiehenä ja ylituomarina</w:t>
      </w:r>
    </w:p>
    <w:p>
      <w:r>
        <w:t xml:space="preserve">Yritys ottaa käyttöön vaaleilla valittu puhemies noin vuoden kuluttua hylättiin tiistaina Jerseyn osavaltioissa. Bailiffin virkaa, joka on kruunun nimitys, hoitaa tällä hetkellä William Bailhache. Monet kansanedustajat kertoivat osavaltioille, että muutosta ei ollut valmisteltu riittävästi. Lisää Bailiff-jutusta sekä lisää Kanaalisaarten uutisia Bailiffin tehtävät:  Jerseyn osavaltiot Bailiffin virka on ollut olemassa 1200-luvulta lähtien. Alun perin kuninkaallisen tuomioistuimen puheenjohtajana Bailiff hallinnoi ja kirjoitti saaren lakia. Tämä kehittyi lopulta nykyiseen tilanteeseen, jossa Bailiff on ylituomari ja parlamentin puhemies. Viimeisimmässä uudistuksessa, joka toteutettiin sen jälkeen, kun Jerseyn hallituksen pääministerin virka aloitettiin, poistettiin Bailiffin oikeus käyttää ratkaisevaa ääntä äänten mennessä tasan.</w:t>
      </w:r>
    </w:p>
    <w:p>
      <w:r>
        <w:rPr>
          <w:b/>
        </w:rPr>
        <w:t xml:space="preserve">Yhteenveto</w:t>
      </w:r>
    </w:p>
    <w:p>
      <w:r>
        <w:t xml:space="preserve">Jerseyn ulosottomies pysyy sekä parlamentin puhemiehenä että ylituomarina, saaren parlamentti on päättänyt.</w:t>
      </w:r>
    </w:p>
    <w:p>
      <w:r>
        <w:rPr>
          <w:b/>
          <w:u w:val="single"/>
        </w:rPr>
        <w:t xml:space="preserve">Asiakirjan numero 24184</w:t>
      </w:r>
    </w:p>
    <w:p>
      <w:r>
        <w:t xml:space="preserve">Rame Headin polttoainepalo julistettiin suuronnettomuudeksi</w:t>
      </w:r>
    </w:p>
    <w:p>
      <w:r>
        <w:t xml:space="preserve">Kuusi palomiehistöä työskentelee Rame Headissa lähellä Torpointia Cornwallin kaakkoisosassa. Palomiesten mukaan kaasupullot räjähtivät, kun he yrittivät estää liekkien pääsyn läheiseen lannoitevarastoon. Kuolonuhreja ei ole raportoitu, ja alueen tiet on suljettu, ja yleisöä on pyydetty pysymään poissa. Cornwallin palo- ja pelastuspalvelu sanoi lausunnossaan: "Navetta on kooltaan 40 metriä kertaa 30 metriä, ja se on hyvin liekeissä, ja siellä on paljon polttoainetta ja kaasupulloja, joista osa on räjähtänyt. "Alueen maaseutumaisuudesta johtuen tiet on suljettu, jotta hätäajoneuvot pääsevät sinne, ja yleisöä pyydetään pysymään poissa." Ensimmäiset hätäpuhelut saatiin keskiviikkona noin kello 13.40 GMT, ja paikalla oli palomiehiä Torpointista, Saltashista, Looesta, Liskeardista, Launcestonista ja Plymptonista. Aiheeseen liittyvät Internet-linkit Cornwallin palo- ja pelastuspalvelun kotisivut - Cornwallin neuvosto</w:t>
      </w:r>
    </w:p>
    <w:p>
      <w:r>
        <w:rPr>
          <w:b/>
        </w:rPr>
        <w:t xml:space="preserve">Yhteenveto</w:t>
      </w:r>
    </w:p>
    <w:p>
      <w:r>
        <w:t xml:space="preserve">"Suuri määrä polttoainetta" on syttynyt tuleen navettapalossa, joka on julistettu suuronnettomuudeksi.</w:t>
      </w:r>
    </w:p>
    <w:p>
      <w:r>
        <w:rPr>
          <w:b/>
          <w:u w:val="single"/>
        </w:rPr>
        <w:t xml:space="preserve">Asiakirjan numero 24185</w:t>
      </w:r>
    </w:p>
    <w:p>
      <w:r>
        <w:t xml:space="preserve">Nixon Smith: Ruumis löytyi kadonneen britin etsinnöissä</w:t>
      </w:r>
    </w:p>
    <w:p>
      <w:r>
        <w:t xml:space="preserve">Nixon Smith, 23, katosi lennettyään 19. marraskuuta Malagasta Madridiin hätäpassilla. Ystävät ja sukulaiset pyysivät myöhemmin apua hänen jäljittämisekseen, kun hän ei ehtinyt jatkolennolle Birminghamiin. West Mercian poliisi ilmoitti, että torstaina oli löydetty ruumis ja että Nixonin perheelle oli ilmoitettu asiasta. Sukulaiset sanoivat vetoomuksessaan, että Pohjois-Workestershirestä kotoisin oleva Nixon saattoi olla "ahdistunut ja hämmentynyt". Seuraa BBC West Midlandsia Facebookissa ja Twitterissä ja tilaa paikalliset uutispäivitykset suoraan puhelimeesi.</w:t>
      </w:r>
    </w:p>
    <w:p>
      <w:r>
        <w:rPr>
          <w:b/>
        </w:rPr>
        <w:t xml:space="preserve">Yhteenveto</w:t>
      </w:r>
    </w:p>
    <w:p>
      <w:r>
        <w:t xml:space="preserve">Espanjassa kadonneeksi ilmoitetun britin etsinnöissä on löydetty ruumis.</w:t>
      </w:r>
    </w:p>
    <w:p>
      <w:r>
        <w:rPr>
          <w:b/>
          <w:u w:val="single"/>
        </w:rPr>
        <w:t xml:space="preserve">Asiakirjan numero 24186</w:t>
      </w:r>
    </w:p>
    <w:p>
      <w:r>
        <w:t xml:space="preserve">Middlesbroughin nainen vangittiin poliisin veitsihyökkäyksestä</w:t>
      </w:r>
    </w:p>
    <w:p>
      <w:r>
        <w:t xml:space="preserve">Lisa Timney, 42, soitti poliisille ja väitti joutuneensa rikoksen uhriksi 10. heinäkuuta. Mutta kun poliisi meni hänen kotiinsa Middlesbroughin Fober Roadilla, hän otti esiin 30 senttimetrin (12 tuuman) keittiöveitsen ja yritti puukottaa miestä päähän. Hänet tuomittiin Teesside Crown Courtissa kahdeksi vuodeksi ja kahdeksaksi kuukaudeksi vankeuteen myönnettyään, että hän yritti tahallaan aiheuttaa vakavan ruumiinvamman. Oikeus kuuli, että poliisi "pelkäsi henkensä puolesta", mutta onnistui välttämään naisen hyökkäyksen eikä saanut vammoja. Hän oli ottamassa lausuntoa naiselta, kun tämä meni keittiöön ja palasi juosten häntä kohti veitsen kanssa. Timney oli tuolloin juonut paljon ja sanoi häpeävänsä tekojaan, oikeus kuuli. Oikeudelle kerrottiin, että tämä oli neljäs kerta, kun Timney oli hyökännyt poliisin kimppuun tai pahoinpidellyt poliisia. Seuraa BBC North East &amp; Cumbrian uutisia Twitterissä, Facebookissa ja Instagramissa. Lähetä juttuideoita osoitteeseen northeastandcumbria@bbc.co.uk.</w:t>
      </w:r>
    </w:p>
    <w:p>
      <w:r>
        <w:rPr>
          <w:b/>
        </w:rPr>
        <w:t xml:space="preserve">Yhteenveto</w:t>
      </w:r>
    </w:p>
    <w:p>
      <w:r>
        <w:t xml:space="preserve">Nainen, joka yritti puukottaa poliisia, joka yritti auttaa häntä kotonaan, on vangittu.</w:t>
      </w:r>
    </w:p>
    <w:p>
      <w:r>
        <w:rPr>
          <w:b/>
          <w:u w:val="single"/>
        </w:rPr>
        <w:t xml:space="preserve">Asiakirjan numero 24187</w:t>
      </w:r>
    </w:p>
    <w:p>
      <w:r>
        <w:t xml:space="preserve">Lapsen kuolemasta käynnistetty murhatutkinta</w:t>
      </w:r>
    </w:p>
    <w:p>
      <w:r>
        <w:t xml:space="preserve">Devonin ja Cornwallin poliisi kutsuttiin osoitteeseen Holsworthyn alueella Devonissa 7. tammikuuta noin klo 15:20 GMT, poliisi ilmoitti aiemmin. Parikymppinen nainen on vapautettu takuita vastaan 15. huhtikuuta asti. Komisario Stephanie Blundell sanoi: "Kenen tahansa lapsen kuolema on syvästi traumaattinen, ja haluamme toistaa, että perheen yksityisyyden suoja on tärkeää." "Haluamme myös kiittää paikallisyhteisöä yhteistyöstä tämän tutkinnan aikana." Poliisi ei ole paljastanut kuolleen lapsen ikää.</w:t>
      </w:r>
    </w:p>
    <w:p>
      <w:r>
        <w:rPr>
          <w:b/>
        </w:rPr>
        <w:t xml:space="preserve">Yhteenveto</w:t>
      </w:r>
    </w:p>
    <w:p>
      <w:r>
        <w:t xml:space="preserve">Nainen on pidätetty murhasta epäiltynä pienen lapsen kuoleman jälkeen.</w:t>
      </w:r>
    </w:p>
    <w:p>
      <w:r>
        <w:rPr>
          <w:b/>
          <w:u w:val="single"/>
        </w:rPr>
        <w:t xml:space="preserve">Asiakirjan numero 24188</w:t>
      </w:r>
    </w:p>
    <w:p>
      <w:r>
        <w:t xml:space="preserve">Prinssi Charles vierailee Nybsterin luostarilla Caithnessissä</w:t>
      </w:r>
    </w:p>
    <w:p>
      <w:r>
        <w:t xml:space="preserve">Arkeologit ja vapaaehtoiset ovat paljastaneet Caithnessin Nybsterissä sijaitsevan kivisen pyöröhuoneen jäännöksiä, jotka voivat olla peräisin 700-500-luvulta eaa. Prinssi Charles piipahti paikalla ja vieraili Caithnessin yleissairaalassa Wickissä kiertomatkallaan pohjoisessa. Hänen isoäitinsä, kuningataräiti, avasi sairaalan virallisesti 25 vuotta sitten. Highland Councilin mukaan Caithnessissa on enemmän brocheja neliökilometriä kohti kuin missään muualla Skotlannissa. Esimerkkejä muinaisista rakennuksista löytyy myös Orkneysaarilta. Se, mitä Nybsterin alla piilee, on kiehtonut AOC Archaeologyn ja Caithness Archaeological Trustin johtamaa kaivausryhmää. Andy Heald AOC Archaeologysta uskoo, että paikalla on saatettu asua jo kauan ennen rautakautta ja että se on tarjonnut asuinpaikan eri yhteisöille 1 000 vuoden ajan.</w:t>
      </w:r>
    </w:p>
    <w:p>
      <w:r>
        <w:rPr>
          <w:b/>
        </w:rPr>
        <w:t xml:space="preserve">Yhteenveto</w:t>
      </w:r>
    </w:p>
    <w:p>
      <w:r>
        <w:t xml:space="preserve">Rothesayn herttua on vieraillut yhdellä Skotlannin tärkeimmistä mantereen broch-asutuksista.</w:t>
      </w:r>
    </w:p>
    <w:p>
      <w:r>
        <w:rPr>
          <w:b/>
          <w:u w:val="single"/>
        </w:rPr>
        <w:t xml:space="preserve">Asiakirjan numero 24189</w:t>
      </w:r>
    </w:p>
    <w:p>
      <w:r>
        <w:t xml:space="preserve">Äidin vessakäynti vammaisuuteen liittyvää tiedotuskampanjaa varten</w:t>
      </w:r>
    </w:p>
    <w:p>
      <w:r>
        <w:t xml:space="preserve">Sarah Brisdionin Hadley's Heroes -kampanja sai alkunsa, kun hänellä oli vaikeuksia poikansa kanssa, jolla on aivohalvaus. Kaksosten äiti haluaa, että kaikkiin suuriin julkisiin tiloihin ja paikkoihin asennetaan täysin esteettömät käymälät. Hänen kuuden tunnin wc-istuntonsa järjestetään Lontoon Baker Streetillä. Hampshiren Brockenhurstista kotoisin oleva rouva Brisdion kertoi, että hänen seitsemänvuotias poikansa Hadley joutuu usein makaamaan vessan lattialla, koska vauvanvaihtopöydät eivät sovellu. "Joskus hänen on pakko käyttää vaippaa, koska hän ei pääse vessaan, kun olemme poissa kotoa", hän lisäsi. "Se on sielua särkevää ja kamalaa - en olisi ikinä uskonut, että joutuisin näkemään lapseni joutuvan kokemaan tällaista. "Olen ennenkin joutunut kuuntelemaan, kun Hadley anelee, etten anna hänen maata vessan lattialla." Changing Places -vessat ovat suurempia vammaisvessoja, joissa on vaihtopenkki ja nostolaite ja jotka soveltuvat oppimisvaikeuksista, motoneuronisairaudesta, multippeliskleroosista ja aivohalvauksesta kärsiville sekä iäkkäille ihmisille. Hadley's Heroes -kampanjan avulla on onnistuttu saamaan Changing Places -käymälät Portsmouthin kansainväliseen satamaan ja New Forest District Councilin Lymingtoniin. Rouva Brisdion on aiemmin julkaissut juhlallisia selfieitä itsestään vessassa tietoisuuden lisäämiseksi. Aiheeseen liittyvät Internet-linkit Hadley's Heroes Changing Places -ohjelman sankarit</w:t>
      </w:r>
    </w:p>
    <w:p>
      <w:r>
        <w:rPr>
          <w:b/>
        </w:rPr>
        <w:t xml:space="preserve">Yhteenveto</w:t>
      </w:r>
    </w:p>
    <w:p>
      <w:r>
        <w:t xml:space="preserve">Äiti istuu vessassa vilkkaalla ostoskadulla lisätäkseen tietoisuutta siitä, että vammaisille ei ole tarjolla vaihtotiloja.</w:t>
      </w:r>
    </w:p>
    <w:p>
      <w:r>
        <w:rPr>
          <w:b/>
          <w:u w:val="single"/>
        </w:rPr>
        <w:t xml:space="preserve">Asiakirjan numero 24190</w:t>
      </w:r>
    </w:p>
    <w:p>
      <w:r>
        <w:t xml:space="preserve">Bulwick: Bulwick: Mökkipalo vahingoittaa kyläkauppaa</w:t>
      </w:r>
    </w:p>
    <w:p>
      <w:r>
        <w:t xml:space="preserve">Northamptonshiren palo- ja pelastuspalvelun kuusi miehistöä kutsuttiin Bulwickiin, joka sijaitsee lähellä Corbya, Northamptonshiren osavaltiossa, noin klo 18:30 GMT. Palon uskotaan saaneen alkunsa kiinteistön katosta. Kukaan ei loukkaantunut, eikä palo vaikuttanut naapurirakennuksiin, mutta alueen asukkaita kehotettiin pitämään ikkunat ja ovet kiinni palon sammuttamisen ajan. Kaupan omistaja kiitti ihmisiä sosiaalisessa mediassa tuesta: "Olen niin iloinen, ettei kukaan loukkaantunut. Me palaamme takaisin."</w:t>
      </w:r>
    </w:p>
    <w:p>
      <w:r>
        <w:rPr>
          <w:b/>
        </w:rPr>
        <w:t xml:space="preserve">Yhteenveto</w:t>
      </w:r>
    </w:p>
    <w:p>
      <w:r>
        <w:t xml:space="preserve">Kyläkauppa on kärsinyt vahinkoja, kun kattotiilimökissä syttyi tulipalo.</w:t>
      </w:r>
    </w:p>
    <w:p>
      <w:r>
        <w:rPr>
          <w:b/>
          <w:u w:val="single"/>
        </w:rPr>
        <w:t xml:space="preserve">Asiakirjan numero 24191</w:t>
      </w:r>
    </w:p>
    <w:p>
      <w:r>
        <w:t xml:space="preserve">HMS Caroline -vaihtoehtojen taloudellinen arviointi on saatu päätökseen.</w:t>
      </w:r>
    </w:p>
    <w:p>
      <w:r>
        <w:t xml:space="preserve">Arlene Foster lisäsi, että kuninkaallisen laivaston kanssa käydään edelleen keskusteluja aluksen tulevaisuudesta. HMS Caroline oli Pohjois-Irlannissa yli 80 vuotta toimineen Kuninkaallisen merivoimien vapaaehtoisen reservin esikunta- ja koulutusalus. Kevyt risteilijä poistettiin virallisesti käytöstä vuonna 2011. Vuoden 1916 Jyllannin taistelun viimeinen jäljellä oleva laivaston sota-alus on siirtynyt Portsmouthissa sijaitsevan National Museum of the Royal Navy -museon haltuun. Portsmouthin historiallisella telakalla on jo 400 aluksen esineistöä. Noin 80 prosenttia laivasta on alkuperäistä, ja siinä on maailman ainoat säilyneet ensimmäisen maailmansodan aikaiset turbiinit. Vuonna 1914 Birkenheadissa rakennettu HMS Caroline oli yksi aikansa nopeimmista sota-aluksista, ja se palveli läpi molempien maailmansotien.</w:t>
      </w:r>
    </w:p>
    <w:p>
      <w:r>
        <w:rPr>
          <w:b/>
        </w:rPr>
        <w:t xml:space="preserve">Yhteenveto</w:t>
      </w:r>
    </w:p>
    <w:p>
      <w:r>
        <w:t xml:space="preserve">Ensimmäinen maailmansodan aikainen sota-alus HMS Caroline on saatu päätökseen, ja yritysministeri on kertonut, että on tehty taloudellinen arviointi siitä, miten ensimmäisen maailmansodan aikainen sota-alus HMS Caroline voitaisiin säilyttää Belfastissa.</w:t>
      </w:r>
    </w:p>
    <w:p>
      <w:r>
        <w:rPr>
          <w:b/>
          <w:u w:val="single"/>
        </w:rPr>
        <w:t xml:space="preserve">Asiakirjan numero 24192</w:t>
      </w:r>
    </w:p>
    <w:p>
      <w:r>
        <w:t xml:space="preserve">Manchesterin derbyn rasistinen loukkaus väite: Man Cityn fani pääsi takuita vastaan pidätyksen jälkeen</w:t>
      </w:r>
    </w:p>
    <w:p>
      <w:r>
        <w:t xml:space="preserve">41-vuotias Manchester Cityn fani pidätettiin sunnuntaina epäiltynä rasistisesta järjestysrikoksesta. Sosiaalisessa mediassa oli levinnyt video, jossa mies teki apinallisia eleitä ja ääniä Unitedin pelaajia kohtaan. Greater Manchesterin poliisi (GMP) kertoi, että mies oli vapautettu lisätutkimuksia odotellessa. Rasistisen loukkaantumisen väitetään tapahtuneen Manchester Cityn Etihad-stadionilla, kun Unitedin keskikenttäpelaaja Fred lähti ottamaan kulmaa ja näytti saavan osuman yleisöstä heitetyllä esineellä. Ottelun jälkeen 26-vuotias brasilialainen sanoi: "Kentällä en nähnyt mitään. Näin sen vasta pukuhuoneessa jälkeenpäin. Kaverit näyttivät minulle. [Eräs mies] jopa heitti sytkärin ja se osui minuun." Unitedin pomo Ole Gunnar Solskjaer sanoi kameraan tallentuneen kannattajan ilmeisen käytöksen olevan "tuomittavaa". Manchester City sanoi lausunnossaan pelin jälkeen: "Seuralla on nollatoleranssipolitiikka kaikenlaista syrjintää kohtaan, ja jokainen, joka todetaan syyllistyneeksi rotusyrjintään, saa elinikäisen porttikiellon seuraan." Myös jalkapalloliitto sanoi tutkivansa tapauksen, ja Valioliiga sanoi, että se "ei suvaitse syrjintää missään muodossa". Fred sanoi, että väitetyt välikohtaukset lauantaina osoittivat, että "olemme edelleen takapajuisessa yhteiskunnassa". United voitti ottelun 2-1 Marcus Rashfordin ja Anthony Martialin maaleilla.</w:t>
      </w:r>
    </w:p>
    <w:p>
      <w:r>
        <w:rPr>
          <w:b/>
        </w:rPr>
        <w:t xml:space="preserve">Yhteenveto</w:t>
      </w:r>
    </w:p>
    <w:p>
      <w:r>
        <w:t xml:space="preserve">Mies, joka pidätettiin Manchester Unitedin pelaajien rasistisesta solvaamisesta lauantain derby-ottelun aikana, on vapautettu takuita vastaan.</w:t>
      </w:r>
    </w:p>
    <w:p>
      <w:r>
        <w:rPr>
          <w:b/>
          <w:u w:val="single"/>
        </w:rPr>
        <w:t xml:space="preserve">Asiakirjan numero 24193</w:t>
      </w:r>
    </w:p>
    <w:p>
      <w:r>
        <w:t xml:space="preserve">Isaiah Usen-Satchell: Satchell: Murhapuukotuksen pidätykset uudenvuodenpäivän puukotuksesta</w:t>
      </w:r>
    </w:p>
    <w:p>
      <w:r>
        <w:t xml:space="preserve">Isaiah Usen-Satchell, 18, vietiin sairaalaan sen jälkeen, kun ryhmä miehiä oli riidellyt St Aidan's Roadilla Norfolk Parkin alueella Sheffieldissä. Hän sai viiltohaavoja käsiinsä ja jalkoihinsa ja kuoli ranteen lähellä olleeseen vammaan, poliisi kertoi. Kaksi 22- ja 27-vuotiasta miestä, molemmat Rotherhamista, pidätettiin erikseen yöllä ja perjantaina. Kolme muuta miestä, kaksi 18-vuotiasta ja yksi 20-vuotias, jotka oli aiemmin pidätetty murhasta epäiltynä, on vapautettu takuita vastaan, South Yorkshiren poliisi kertoi. Det Ch Insp Jude Ashmore sanoi, että hyökkäyksen motiivia ei tiedetä, mutta uskotaan, että osalliset tunsivat toisensa. Usen-Satchell opiskeli liiketaloutta Leeds Trinity Universityssä. Yliopisto twiittasi, että henkilökunta ja opiskelijat olivat "uskomattoman järkyttyneitä ja surullisia surullisesta menetyksestä". Seuraa BBC Yorkshirea Facebookissa, Twitterissä ja Instagramissa. Lähetä juttuideoita osoitteeseen yorkslincs.news@bbc.co.uk.</w:t>
      </w:r>
    </w:p>
    <w:p>
      <w:r>
        <w:rPr>
          <w:b/>
        </w:rPr>
        <w:t xml:space="preserve">Yhteenveto</w:t>
      </w:r>
    </w:p>
    <w:p>
      <w:r>
        <w:t xml:space="preserve">Kaksi muuta miestä on pidätetty epäiltynä uudenvuodenpäivänä kuoliaaksi puukotetun teini-ikäisen murhasta.</w:t>
      </w:r>
    </w:p>
    <w:p>
      <w:r>
        <w:rPr>
          <w:b/>
          <w:u w:val="single"/>
        </w:rPr>
        <w:t xml:space="preserve">Asiakirjan numero 24194</w:t>
      </w:r>
    </w:p>
    <w:p>
      <w:r>
        <w:t xml:space="preserve">Saudi-Arabian terveysministeri erotettiin, kun Mersin kuolonuhrien määrä nousee</w:t>
      </w:r>
    </w:p>
    <w:p>
      <w:r>
        <w:t xml:space="preserve">Abdullah al-Rabiah erotettiin vain muutama päivä sen jälkeen, kun hän oli vieraillut Jeddahin sairaaloissa rauhoittelemassa yleisöä, joka oli joutunut paniikkiin hengitystieviruksen leviämisen vuoksi. Saudi-Arabia on rekisteröinyt suurimman määrän Mers-tartuntoja (Lähi-idän hengitystieoireyhtymä). Ministeriö ilmoitti rekisteröineensä 261 tartuntatapausta koko kuningaskunnassa. Maailman terveysjärjestö (WHO) sanoo, että sille on ilmoitettu 243 laboratoriovahvistettua tapausta maailmanlaajuisesti, mukaan lukien 93 kuolemantapausta sen jälkeen, kun virus löydettiin ensimmäisen kerran syyskuussa 2012. Maailmanlaajuista tilannetta seuranneen WHO:n mukaan tällä hetkellä ei ole syytä asettaa matkustusrajoituksia viruksen vuoksi. Public Health Englandin mukaan Mers-tartuntojen määrän viimeaikainen kasvu Saudi-Arabiassa voi johtua useista tekijöistä: itse viruksen muuttumisesta, aktiivisemman seurannan seurauksena tai jonkinlaisesta, toistaiseksi selittämättömästä kausivaihtelusta.</w:t>
      </w:r>
    </w:p>
    <w:p>
      <w:r>
        <w:rPr>
          <w:b/>
        </w:rPr>
        <w:t xml:space="preserve">Yhteenveto</w:t>
      </w:r>
    </w:p>
    <w:p>
      <w:r>
        <w:t xml:space="preserve">Saudi-Arabian terveysministeri on erotettu ilman selitystä, kun Mers-koronaviruksen aiheuttamien kuolemantapausten määrä on noussut 81:een.</w:t>
      </w:r>
    </w:p>
    <w:p>
      <w:r>
        <w:rPr>
          <w:b/>
          <w:u w:val="single"/>
        </w:rPr>
        <w:t xml:space="preserve">Asiakirjan numero 24195</w:t>
      </w:r>
    </w:p>
    <w:p>
      <w:r>
        <w:t xml:space="preserve">Kelly Brewsterin kuolema: Manchesterin iskun uhri kunnioitetaan jalkapallopelillä</w:t>
      </w:r>
    </w:p>
    <w:p>
      <w:r>
        <w:t xml:space="preserve">Kelly Brewster, 32, Sheffieldistä, oli yksi niistä 22 ihmisestä, jotka kuolivat itsemurhapommi-iskussa pop-konsertissa Manchester Arenalla toukokuussa. Sadat ihmiset osallistuivat varainkeruutapahtumaan Sheffieldin työlaitoksen urheilu- ja sosiaaliklubilla. Kerätyt rahat on tarkoitus käyttää We Love Manchester -vetoomukseen. Kellyn kumppani Ian Winslow kirjoitti otteluohjelmassa seuraavaa: "Tänään on kyse Kelly Brewsterin muistamisesta, niin huolehtivan, rakastavan ja kauniin nuoren naisen muistamisesta, jolla oli kaikki, minkä vuoksi elää." Pariskunta oli hiljattain maksanut käsirahan uudesta kodista ja suunnitteli perheen perustamista. Brewster, entinen City Schoolin oppilas, joka työskenteli Irwin Mitchell Solicitorsin ja vakuutusyhtiö Avivan palveluksessa, oli käynyt Ariana Granden konsertissa siskonsa Claire Boothin ja siskonsa 11-vuotiaan tyttären kanssa. Hänen setänsä Paul Dryhurst sanoi, että hän oli "sankarillisesti suojellut" sisarentytärtään räjähdykseltä aulassa. Manchesterin kaupunginvaltuusto käynnisti We Love Manchester -vetoomuksen yhdessä Britannian Punaisen Ristin kanssa tukeakseen iskun kohteeksi joutuneita.</w:t>
      </w:r>
    </w:p>
    <w:p>
      <w:r>
        <w:rPr>
          <w:b/>
        </w:rPr>
        <w:t xml:space="preserve">Yhteenveto</w:t>
      </w:r>
    </w:p>
    <w:p>
      <w:r>
        <w:t xml:space="preserve">Manchesterin terrori-iskussa kuollutta "huolehtivaa, rakastavaa ja kaunista" naista on muistettu hyväntekeväisyysjalkapallo-ottelussa.</w:t>
      </w:r>
    </w:p>
    <w:p>
      <w:r>
        <w:rPr>
          <w:b/>
          <w:u w:val="single"/>
        </w:rPr>
        <w:t xml:space="preserve">Asiakirjan numero 24196</w:t>
      </w:r>
    </w:p>
    <w:p>
      <w:r>
        <w:t xml:space="preserve">Tyttö, 13, ja isä pelastettiin Cader Idris -vuoristosta.</w:t>
      </w:r>
    </w:p>
    <w:p>
      <w:r>
        <w:t xml:space="preserve">Rannikkovartioston helikopteri kutsuttiin Pencoed Pillariin Cader Idris -vuorelle Snowdonian kansallispuistossa Gwyneddissä sunnuntaina noin klo 14.20 BST. Parin vinssaaminen turvaan katsottiin liian riskialttiiksi, ja Aberdoveyn etsintä- ja pelastusryhmä lennätettiin sen sijaan vuoren huipulle. Köysirakentaja nosti heidät turvaan kahdeksan tuntia kestäneen pelastusoperaation aikana. Kaksikon tarkoituksena oli kiivetä Pencoed Pillarille Dolgellaun lähellä, mutta reitti muuttui yhä haastavammaksi noin kahden kolmasosan matkan jälkeen, ja he joutuivat jyrkänteelle, mikä tarkoittaa, etteivät he pystyneet liikkumaan ylös tai alas. Viimeinen 14 pelastajasta oli päässyt turvallisesti pois vuorelta kello 22.20. "On osoitus köysiryhmän valmistautumisen laadusta, että he ovat suorittaneet tänä viikonloppuna kaksi laajaa operaatiota ilman, että he ovat menettäneet mitään", sanoi Aberdoveyn etsintä- ja pelastustoiminnan vapaaehtoinen Graham O'Hanlon.</w:t>
      </w:r>
    </w:p>
    <w:p>
      <w:r>
        <w:rPr>
          <w:b/>
        </w:rPr>
        <w:t xml:space="preserve">Yhteenveto</w:t>
      </w:r>
    </w:p>
    <w:p>
      <w:r>
        <w:t xml:space="preserve">Mies ja hänen 13-vuotias tyttärensä pelastettiin jäätyään jumiin kaksi kolmasosaa matkasta ylös vuorelle.</w:t>
      </w:r>
    </w:p>
    <w:p>
      <w:r>
        <w:rPr>
          <w:b/>
          <w:u w:val="single"/>
        </w:rPr>
        <w:t xml:space="preserve">Asiakirjan numero 24197</w:t>
      </w:r>
    </w:p>
    <w:p>
      <w:r>
        <w:t xml:space="preserve">Widnesin koiran hyökkäys: Koirat eivät olleet kielletty rotu</w:t>
      </w:r>
    </w:p>
    <w:p>
      <w:r>
        <w:t xml:space="preserve">Kolmen lapsen äiti Elayne Stanley, 44, kuoli kahden amerikanbulldoggin hyökättyä hänen kimppuunsa tiistai-iltana talossaan Widnesin Widnesissä Cheshiressä sijaitsevalla Graham Roadilla. Toinen koira ammuttiin tapahtumapaikalla, ja perjantaina poliisi vahvisti, että myös toinen koira oli tuhottu. Tutkimukset naisen kuolemasta jatkuvat, mutta pidätyksiä ei ole tehty, poliisi on kertonut. Stanleyn perheen tukena ovat tällä hetkellä erikoislääkärit. Naapurit kertoivat kuulleensa huutoja rivitalosta ennen kuin poliisi saapui paikalle ja löysi Stanleyn vakavasti loukkaantuneena. Naapuri Marie Airey kertoi kuulleensa paniikinomaista huutoa ja jonkun potkaisevan ovea. Toiset kertoivat BBC:lle, että eräs naapuri oli yrittänyt tuloksetta estää hyökkäyksen heittämällä tiiliskiviä koiria kohti.</w:t>
      </w:r>
    </w:p>
    <w:p>
      <w:r>
        <w:rPr>
          <w:b/>
        </w:rPr>
        <w:t xml:space="preserve">Yhteenveto</w:t>
      </w:r>
    </w:p>
    <w:p>
      <w:r>
        <w:t xml:space="preserve">Kaksi koiraa, jotka raatelivat naisen kuoliaaksi kotonaan, eivät kuuluneet kiellettyyn rotuun, poliisi on vahvistanut.</w:t>
      </w:r>
    </w:p>
    <w:p>
      <w:r>
        <w:rPr>
          <w:b/>
          <w:u w:val="single"/>
        </w:rPr>
        <w:t xml:space="preserve">Asiakirjan numero 24198</w:t>
      </w:r>
    </w:p>
    <w:p>
      <w:r>
        <w:t xml:space="preserve">Jerseyn poliitikko haluaa Facebook-kumppanuuden muuttuvan</w:t>
      </w:r>
    </w:p>
    <w:p>
      <w:r>
        <w:t xml:space="preserve">Apulaispäällikkö Debbie de Sousa sanoi, että asia on ratkaistava. Jerseyn osavaltiot hyväksyivät saaren parisuhdelain lokakuussa 2010, mutta saattaa kestää maaliskuuhun 2011, ennen kuin siitä tulee laki. Laki on edelleen oikeusministeriössä Lontoossa odottamassa allekirjoitusta, ennen kuin siitä voi tulla laki. Jerseyn lain puolesta äänestänyt De Sousa haluaa, että asia pysyy esillä. St Helierin poliitikko edistää Facebook-ryhmää, jossa pyydetään sivustoa lisäämään siihen vaihtoehto, jossa käyttäjät ilmoittavat parisuhdestatuksensa. Nykyiset vaihtoehdot ovat muun muassa naimisissa, kihloissa, eronnut, sinkku tai parisuhteessa. Kansanedustajan mukaan näillä luokilla ei kuitenkaan ole samanlaista vaikutusta samaa sukupuolta oleviin pareihin. Hän sanoi: "Mielestäni meidän on painostettava tätä asiaa tänä päivänä. "Monet maat säätävät lakeja näiden asioiden tunnustamiseksi, Jersey teki sen itse, ja odotamme tällä hetkellä, että se palaa asiaan."</w:t>
      </w:r>
    </w:p>
    <w:p>
      <w:r>
        <w:rPr>
          <w:b/>
        </w:rPr>
        <w:t xml:space="preserve">Yhteenveto</w:t>
      </w:r>
    </w:p>
    <w:p>
      <w:r>
        <w:t xml:space="preserve">Jerseyn poliitikko on kehottanut saaren asukkaita tukemaan kampanjaa, jonka tarkoituksena on saada Facebook tunnustamaan parisuhde parisuhteen statukseksi.</w:t>
      </w:r>
    </w:p>
    <w:p>
      <w:r>
        <w:rPr>
          <w:b/>
          <w:u w:val="single"/>
        </w:rPr>
        <w:t xml:space="preserve">Asiakirjan numero 24199</w:t>
      </w:r>
    </w:p>
    <w:p>
      <w:r>
        <w:t xml:space="preserve">Kannustimet houkuttelevat uusia Aberdeenin opettajia</w:t>
      </w:r>
    </w:p>
    <w:p>
      <w:r>
        <w:t xml:space="preserve">Se yrittää täyttää 52 virkaa. Aiemmat yritykset houkutella opettajia ovat johtaneet siihen, että hakemuksia ei ole jätetty. Valtuuston kannustinjärjestelmään kuuluu lisämaksu menestyneille hakijoille ja lisämaksu niille, jotka suorittavat sovitun palvelusajan. Järjestelmän kustannuksiksi arvioitiin 260 000 puntaa. Neuvosto laajensi avointen virkojen hakuilmoituksen koskemaan Englantia, Walesia ja Irlantia. Kaupungin peruskouluissa ja toisen asteen kouluissa on avoimia virkoja muun muassa fysiikan, liiketalouden ja kemian opettajille. Valtuutettu Jenny Laing sanoi: "Olemme erittäin tyytyväisiä siihen, että kiinnostus kaikkia virkoja kohtaan on lisääntynyt. "Aiemmin on ollut tilanteita, joissa olemme julistaneet opettajanvirat haettaviksi, mutta emme ole saaneet yhtään hakemusta, joten olemme iloisia siitä, että tällä kertaa 85 hakijaa on jättänyt lomakkeen. "Koulutus on ensisijainen tavoitteemme, ja olemme sitoutuneet käyttämään kaikkia mahdollisia keinoja varmistaaksemme, että kouluissamme on riittävästi laadukkaita opettajia."</w:t>
      </w:r>
    </w:p>
    <w:p>
      <w:r>
        <w:rPr>
          <w:b/>
        </w:rPr>
        <w:t xml:space="preserve">Yhteenveto</w:t>
      </w:r>
    </w:p>
    <w:p>
      <w:r>
        <w:t xml:space="preserve">Aberdeenin kaupunginvaltuusto on saanut 85 hakemusta opettajan tehtäviin tarjottuaan uutta kannustinpakettia.</w:t>
      </w:r>
    </w:p>
    <w:p>
      <w:r>
        <w:rPr>
          <w:b/>
          <w:u w:val="single"/>
        </w:rPr>
        <w:t xml:space="preserve">Asiakirjan numero 24200</w:t>
      </w:r>
    </w:p>
    <w:p>
      <w:r>
        <w:t xml:space="preserve">Mansaaren eläkejärjestelmää on uudistettava kiireellisesti.</w:t>
      </w:r>
    </w:p>
    <w:p>
      <w:r>
        <w:t xml:space="preserve">Eddie Tearen kommentit tulivat sen jälkeen, kun uudessa raportissa varoitettiin, että eläkerahastot ehtyvät vuoteen 2054 mennessä, ellei muutoksia tehdä. Yhdistyneen kuningaskunnan hallituksen aktuaariosaston (GAD) ennuste perustuu vuosien 2002-2007 tarkasteluun. Uupumispäivää on aikaistettu viisi vuotta GAD:n edellisestä tutkimuksesta. Sen ennusteet perustuvat useisiin tekijöihin, kuten kuolleisuus- ja hedelmällisyyslukuihin, muuttoliikkeeseen ja inflaatioon. Teare sanoi: "Rahasto tyhjenee, jos eläke- ja etuusjärjestelmä säilyy ennallaan. "Väestön ikääntymisen vaikutus hyvinvointijärjestelmän pitkän aikavälin kestävyyteen on valtava ongelma, mutta se ei todellakaan ole ainutlaatuinen Mansaarella. "Samankaltaisia haasteita kohtaavat monet kehittyneet maat ympäri maailmaa." Valtioneläkkeiden osuus Kansallisesta vakuutuskassasta on noin 65 prosenttia, ja lisäksi 19 prosenttia käytetään eläkelisään. Mansaaren rahasto oli ensimmäistä kertaa alijäämäinen vuosina 2012/13, jolloin vaje oli 14 miljoonaa puntaa. Hallituksen mukaan GAD:n raportti esitellään Manxin parlamentille ensi kuussa.</w:t>
      </w:r>
    </w:p>
    <w:p>
      <w:r>
        <w:rPr>
          <w:b/>
        </w:rPr>
        <w:t xml:space="preserve">Yhteenveto</w:t>
      </w:r>
    </w:p>
    <w:p>
      <w:r>
        <w:t xml:space="preserve">Mansaaren valtiovarainministeri on todennut, että eläke- ja etuusjärjestelmä on uudistettava kiireellisesti, jotta vältettäisiin varojen ehtyminen.</w:t>
      </w:r>
    </w:p>
    <w:p>
      <w:r>
        <w:rPr>
          <w:b/>
          <w:u w:val="single"/>
        </w:rPr>
        <w:t xml:space="preserve">Asiakirjan numero 24201</w:t>
      </w:r>
    </w:p>
    <w:p>
      <w:r>
        <w:t xml:space="preserve">Comedy Wildlife Photography Awards 2019: Voittajakuva</w:t>
      </w:r>
    </w:p>
    <w:p>
      <w:r>
        <w:t xml:space="preserve">Nämä ovat Comedy Wildlife Photography Awards -kilpailun finalistit - mutta kuvittelemme, ettei voittajakuvassa ollut paljon naurettavaa. Kuvan otti Sarah Skinner Botswanassa, ja siinä näkyy leijonakerho "leikkimässä"... Nuori leijonanaaras "jatkaa kukoistustaan laumassa" Sarahin mukaan, joka halusi myös "rohkaista kaikkia kollektiivisesti" tekemään parhaansa villieläinten suojelemiseksi, "jotta tulevat sukupolvet voivat nauttia niistä samalla tavalla kuin minä olen urani aikana". Katso alta muutamia finalisteja. Tämän artikkelin finalisteja esittelevä versio julkaistiin alun perin syyskuussa. Seuraa Newsbeatia Instagramissa, Facebookissa, Twitterissä ja YouTubessa. Kuuntele Newsbeatia suorana arkisin klo 12:45 ja 17:45 - tai kuuntele uudelleen täällä.</w:t>
      </w:r>
    </w:p>
    <w:p>
      <w:r>
        <w:rPr>
          <w:b/>
        </w:rPr>
        <w:t xml:space="preserve">Yhteenveto</w:t>
      </w:r>
    </w:p>
    <w:p>
      <w:r>
        <w:t xml:space="preserve">Pelästyneitä kaloja, ujoja karhuja, sarkastisia pöllöjä ja lintuja, jotka vain olivat väärässä paikassa väärään aikaan.</w:t>
      </w:r>
    </w:p>
    <w:p>
      <w:r>
        <w:rPr>
          <w:b/>
          <w:u w:val="single"/>
        </w:rPr>
        <w:t xml:space="preserve">Asiakirjan numero 24202</w:t>
      </w:r>
    </w:p>
    <w:p>
      <w:r>
        <w:t xml:space="preserve">Ampuma-asemaksu Handsworthin kanakaupan ammuskelun jälkeen</w:t>
      </w:r>
    </w:p>
    <w:p>
      <w:r>
        <w:t xml:space="preserve">Poliisi sai maanantaina ilmoituksen, jonka mukaan kolme ihmistä jahtasi toista ryhmää DFC Chicken -ravintolaan Rookery Roadilla, Handsworthissa Birminghamissa. 17-vuotiasta, jonka nimeä ei voida mainita oikeudellisista syistä, on syytetty ampuma-aseen hallussapidosta, jonka tarkoituksena on vaarantaa henki. Kolme muuta tiistaina pidätettyä 15-20-vuotiasta henkilöä on vapautettu takuita vastaan. West Midlandsin poliisi ilmoitti, että poliisit jatkavat tapauksen tutkimista. Kenenkään ei uskota loukkaantuneen.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Yhteenveto</w:t>
      </w:r>
    </w:p>
    <w:p>
      <w:r>
        <w:t xml:space="preserve">Teini-ikäistä vastaan on nostettu syyte sen jälkeen, kun kanakaupassa ammuttiin laukauksia.</w:t>
      </w:r>
    </w:p>
    <w:p>
      <w:r>
        <w:rPr>
          <w:b/>
          <w:u w:val="single"/>
        </w:rPr>
        <w:t xml:space="preserve">Asiakirjan numero 24203</w:t>
      </w:r>
    </w:p>
    <w:p>
      <w:r>
        <w:t xml:space="preserve">Lennokki "läheltä piti" Birminghamin lentokentän yllä</w:t>
      </w:r>
    </w:p>
    <w:p>
      <w:r>
        <w:t xml:space="preserve">DH8-kone oli 150 metrin korkeudessa koulun yläpuolella lähellä Birminghamin lentokenttää viime syyskuussa, kun lentäjä näki lennokin noin 500 metrin päässä. Läheltä piti -tilanteesta huolimatta lento pääsi laskeutumaan, kertoi UK Airprox Board (UKAB). West Midlandsin poliisi ei onnistunut paikallistamaan lennokkia tai sen käyttäjää. Lisää päivityksiä tästä ja muista Birminghamin ja Black Countryn tarinoista UKAB:n raportti 7. syyskuuta klo 0904 BST päättyi: "Jäsenet olivat yhtä mieltä siitä, että lennokin operaattori oli toimimalla kyseisessä sijainnissa ja korkeudessa Birminghamin lentoaseman lähestymisreitillä lennättänyt lennokin konfliktiin ja vaarantanut DH8:n ja sen matkustajat." Se lisäsi kuitenkin, että "tällä kertaa lennokki oli ohittanut riittävän selvästi, joten törmäysvaaraa ei ollut". Kouluun otettiin yhteyttä, sillä virkamiehet kertoivat, ettei heille ollut ilmoitettu lennokkioperaatiosta etukäteen. UKAB:n lukujen mukaan lentokoneiden ja lennokkien välisiä läheltä piti -tilanteita on ollut 60 viimeisten 12 kuukauden aikana. Siviili-ilmailuviranomaisen (CAA) sääntöjen mukaan lennokkeja ei saa lennättää yli 400 jalan korkeudessa eikä lentoasemien tai lentokenttien läheisyydessä. Se avasi marraskuussa uuden verkkosivuston, jolla se julkaisi tarkistetut droneja koskevat käytännesäännöt, jotka on nimetty dronecodeiksi.</w:t>
      </w:r>
    </w:p>
    <w:p>
      <w:r>
        <w:rPr>
          <w:b/>
        </w:rPr>
        <w:t xml:space="preserve">Yhteenveto</w:t>
      </w:r>
    </w:p>
    <w:p>
      <w:r>
        <w:t xml:space="preserve">Raportin mukaan lennokki "vaaransi" lentokoneen ja sen matkustajat, kun se lensi koneen lähellä muutaman sadan metrin korkeudella alakoulun yläpuolella.</w:t>
      </w:r>
    </w:p>
    <w:p>
      <w:r>
        <w:rPr>
          <w:b/>
          <w:u w:val="single"/>
        </w:rPr>
        <w:t xml:space="preserve">Asiakirjan numero 24204</w:t>
      </w:r>
    </w:p>
    <w:p>
      <w:r>
        <w:t xml:space="preserve">Valitus kadonneesta koirasta kahden auton kolarin jälkeen</w:t>
      </w:r>
    </w:p>
    <w:p>
      <w:r>
        <w:t xml:space="preserve">Staffordshiren ja ranskalaisen bulldogin risteytys Lola juoksi pois onnettomuuspaikalta Whisbyn ja Doddingtonin välillä, Lincolnin lähellä, tiistaina. Omistaja Lily Hardin sanoi Facebookissa: "Olen täysin murtunut, hän on minulle ja perheelleni kaikki kaikessa." Lincolnshiren poliisi on myös pyytänyt apua perheen lemmikin löytämiseksi. Lola pakeni kahden ajoneuvon kolarin jälkeen Whisby Roadin ja Black Lanen risteyksessä noin kello 18.30 BST. Se syöksyi Black Lanen vieressä olevaan metsään, Hardin sanoi. "Se oli luultavasti kauhuissaan. Toivon ja rukoilen, että joku on ottanut sen kyytiin, koska metsä ei ole valtava, ja jos se olisi päässyt ulos metsästä, se olisi tullut tien päälle. "Poliisilla oli myös lennokkeja, mutta he eivät löytäneet häntä", hän lisäsi. Lola on kuvattu vaalean punertavaksi, jolla on valkoinen L-kirjaimen muotoinen merkintä niskassa, valkoinen rintakehä ja yksi sininen silmä. Sen sanotaan olevan myös "erittäin ystävällinen ja rakastava luonne". Lincolnshiren poliisi on pyytänyt kaikkia, joilla on tietoja, ottamaan yhteyttä. Yksi mies vietiin onnettomuuden jälkeen sairaalaan, poliisi kertoi. Seuraa BBC East Yorkshiren ja Lincolnshiren uutisia Facebookissa, Twitterissä ja Instagramissa. Lähetä juttuideoita osoitteeseen yorkslincs.news@bbc.co.uk.</w:t>
      </w:r>
    </w:p>
    <w:p>
      <w:r>
        <w:rPr>
          <w:b/>
        </w:rPr>
        <w:t xml:space="preserve">Yhteenveto</w:t>
      </w:r>
    </w:p>
    <w:p>
      <w:r>
        <w:t xml:space="preserve">Koiranomistaja on esittänyt tunteikkaan avunpyynnön löytääkseen lemmikkinsä, joka pakeni läheiseen metsään jouduttuaan auto-onnettomuuteen.</w:t>
      </w:r>
    </w:p>
    <w:p>
      <w:r>
        <w:rPr>
          <w:b/>
          <w:u w:val="single"/>
        </w:rPr>
        <w:t xml:space="preserve">Asiakirjan numero 24205</w:t>
      </w:r>
    </w:p>
    <w:p>
      <w:r>
        <w:t xml:space="preserve">Chelmsfordin talopalo: Tulipalon leviämisen jälkeen yksitoista koditonta</w:t>
      </w:r>
    </w:p>
    <w:p>
      <w:r>
        <w:t xml:space="preserve">Tulipalo syttyi varhain aamulla Chelmsfordissa, Essexissä, ja se tuhosi yhden talon ja vahingoitti kahta muuta. Punainen Risti tukee nyt niitä, joiden kodit vaurioituivat Exmoor Closessa syttyneessä tulipalossa. Essexin palo- ja pelastuspalvelun mukaan palon uskotaan saaneen alkunsa viallisesta laitteesta. Miehistö kutsuttiin paikalle kello 01:24 BST, ja palo saatiin sammutettua 30 minuutissa. Naapuri, jonka talo vaurioitui, kertoi saaneensa hälytyksen asuintoveriltaan, joka oli valvonut myöhään katsomassa elokuvaa. "Hän koputti ja paukutti oveani ja sanoi: 'Herää, täällä on tulipalo - lähde ulos'". "Avasin silmäni ja huoneesta tuli savua, joten juoksin ulos ja näin talon olevan täysin tulessa."</w:t>
      </w:r>
    </w:p>
    <w:p>
      <w:r>
        <w:rPr>
          <w:b/>
        </w:rPr>
        <w:t xml:space="preserve">Yhteenveto</w:t>
      </w:r>
    </w:p>
    <w:p>
      <w:r>
        <w:t xml:space="preserve">Yksitoista ihmistä on jäänyt kodittomaksi tulipalossa, joka levisi naapurikiinteistöihin.</w:t>
      </w:r>
    </w:p>
    <w:p>
      <w:r>
        <w:rPr>
          <w:b/>
          <w:u w:val="single"/>
        </w:rPr>
        <w:t xml:space="preserve">Asiakirjan numero 24206</w:t>
      </w:r>
    </w:p>
    <w:p>
      <w:r>
        <w:t xml:space="preserve">NI:n valtion paperit: Mitä opimme vuoden 1985 papereista?</w:t>
      </w:r>
    </w:p>
    <w:p>
      <w:r>
        <w:t xml:space="preserve">Eamon PhoenixHistorioitsija 23. helmikuuta 1985 SDLP:n johtaja John Hume hyväksyi haasteen tavata Provisional IRA, mutta lähti pois muutamassa minuutissa, kun puolisotilaalliset joukot vaativat tapaamisen tallentamista. Samassa kuussa väkivaltaisuudet lisääntyivät dramaattisesti ja huipentuivat 28. helmikuuta, kun yhdeksän RUC:n miestä sai surmansa IRA:n kranaatinheitiniskussa Newryn RUC-asemalle. Jännitteet Oranssien marssikauden kasvavien jännitteiden keskellä kiistelty heinäkuun kahdestoista päivän paraati Portadownin Obins Streetin alueen läpi ohjattiin uudelleen lojalistien suuttumuksen vuoksi. Syksyllä kiihtyivät meneillään olevat englantilais-irlantilaiset neuvottelut uudesta Lontoon ja Dublinin välisestä sopimuksesta. Yhdistyneen kuningaskunnan pääministeri Margaret Thatcher ja Taoiseach Garret FitzGerald allekirjoittivat sopimuksen Hillsborough'ssa 15. marraskuuta. Siinä annettiin Irlannin tasavallalle neuvoa-antava rooli Irlannin yhdistyneen kuningaskunnan asioissa hallitustenvälisen konferenssin kautta, jota tukee Maryfieldissä, Belfastin ulkopuolella sijaitseva brittiläis-irlantilainen sihteeristö. Unionistien viha levisi kaduille. "20 vuoden sääntö" Kuolonuhrien määrä oli 55: 26 siviiliä ja 29 RUC:n ja armeijan kuolonuhria. Belfastin Titanic-korttelissa sijaitseva Public Record Office on julkaissut vuoden 1985 valtiolliset asiakirjat asteittaisen siirtymisen yhteydessä 30 vuoden sääntöstä 20 vuoden sääntöön, jonka NI:n edustajainhuone hiljattain otti käyttöön. Joitakin asiakirjoja on poistettu arkaluonteisuuden vuoksi. Muutoksen myötä arkistoja luovutetaan vuosittain kaksi kertaa seuraavien 10 vuoden ajan.</w:t>
      </w:r>
    </w:p>
    <w:p>
      <w:r>
        <w:rPr>
          <w:b/>
        </w:rPr>
        <w:t xml:space="preserve">Yhteenveto</w:t>
      </w:r>
    </w:p>
    <w:p>
      <w:r>
        <w:t xml:space="preserve">Vuosi 1985 tullaan aina yhdistämään historialliseen Englannin ja Irlannin välisen sopimuksen allekirjoittamiseen, joka merkitsi uutta suhdetta Lontoon ja Dublinin välille, ja sitä seuranneeseen lojalistien mielenosoitusten aaltoon.</w:t>
      </w:r>
    </w:p>
    <w:p>
      <w:r>
        <w:rPr>
          <w:b/>
          <w:u w:val="single"/>
        </w:rPr>
        <w:t xml:space="preserve">Asiakirjan numero 24207</w:t>
      </w:r>
    </w:p>
    <w:p>
      <w:r>
        <w:t xml:space="preserve">Worcesterin kansanedustaja Robin Walker nimitettiin Skotlannin toimistoon</w:t>
      </w:r>
    </w:p>
    <w:p>
      <w:r>
        <w:t xml:space="preserve">Hän korvaa Ian Duncanin, joka siirtyy yritys-, energia- ja teollisuusstrategian ministeriöön. Walker on edustanut Englannin aluetta vuodesta 2010 lähtien, ja hän on aiemmin työskennellyt Euroopan unionista eroamisesta vastaavassa ministeriössä. Hän työskentelee Skotlannin toimistossa David Mundellin tilalle tulleen Alister Jackin alaisuudessa. Walker työskentelee myös Pohjois-Irlannin toimistossa. Kun tuleva pääministeri Boris Johnson oli antanut hänelle potkut, Mundell twiittasi olevansa "pettynyt mutta ei yllättynyt" Skotlannin toimiston jättämisestä. Skotlannin konservatiivijohtaja Ruth Davidson sanoi, että hänen saavutuksensa Skotlannin ministerinä olivat olleet "esimerkillisiä". Walker on entisen Worcesterin konservatiivisen kansanedustajan poika. Hän kävi St Paul's Schoolin koulun Lontoossa ja Balliol Collegen Oxfordissa,</w:t>
      </w:r>
    </w:p>
    <w:p>
      <w:r>
        <w:rPr>
          <w:b/>
        </w:rPr>
        <w:t xml:space="preserve">Yhteenveto</w:t>
      </w:r>
    </w:p>
    <w:p>
      <w:r>
        <w:t xml:space="preserve">Worcesterin kansanedustaja Robin Walkerista tulee Skotlannin ministeriön parlamentaarinen alivaltiosihteeri.</w:t>
      </w:r>
    </w:p>
    <w:p>
      <w:r>
        <w:rPr>
          <w:b/>
          <w:u w:val="single"/>
        </w:rPr>
        <w:t xml:space="preserve">Asiakirjan numero 24208</w:t>
      </w:r>
    </w:p>
    <w:p>
      <w:r>
        <w:t xml:space="preserve">Intia myöntää 3 000 viisumia Pakistanin krikettifaneille.</w:t>
      </w:r>
    </w:p>
    <w:p>
      <w:r>
        <w:t xml:space="preserve">Pakistan tekee lyhyen limited-overs-kiertueen joulu- ja tammikuussa. Edellinen Intian ja Pakistanin välinen sarja kummassakin maassa oli vuosina 2007-2008, jolloin Pakistan vieraili Intiassa. Molempien maiden krikettiviranomaisten väliset suhteet kärsivät vuonna 2008 Mumbain iskuista, joissa kuoli 175 ihmistä. Hyökkäyksestä syytettiin pakistanilaistaustaista militanttiryhmää. Etelä-Aasian kilpakumppanit jatkoivat keskinäisiä otteluitaan ulkomailla, ja niiden viimeinen ottelu pelattiin ICC:n Twenty20-kriketin maailmanmestaruuskilpailuissa Sri Lankassa syyskuussa. "Isännöimme mielellämme 3 000 pakistanilaista kriketin ystävää otteluihin. Tämä on ensimmäinen kerta, kun olemme päättäneet myöntää näin monta viisumia kerralla", nimeltä mainitsematon sisäministeriön virkamies kertoi uutistoimisto AFP:lle. Tulevassa sarjassa Intiassa pelataan kolme ODI-ottelua ja kaksi Twenty20-ottelua. Pelit pelataan Chennaissa, Delhissä, Kalkutassa, Ahmedabadissa ja Bangaloressa 25. joulukuuta ja 6. tammikuuta 2013 välisenä aikana. Raporttien mukaan kolmannes viisumeista annetaan Delhissä pelattavaan yhden päivän peliin osallistuville faneille, kun taas Bangaloren, Chennnaiden, Ahmedabadin ja Kalkutan peleihin lähteville faneille annetaan kumpikin 500 viisumia. Kirjeenvaihtajien mukaan krikettisuhteiden jatkaminen on merkki maiden välisten suhteiden paranemisesta.</w:t>
      </w:r>
    </w:p>
    <w:p>
      <w:r>
        <w:rPr>
          <w:b/>
        </w:rPr>
        <w:t xml:space="preserve">Yhteenveto</w:t>
      </w:r>
    </w:p>
    <w:p>
      <w:r>
        <w:t xml:space="preserve">Intia myöntää todennäköisesti 3 000 viisumia pakistanilaisille krikettifaneille, jotka osallistuvat joukkueen ensimmäiseen krikettisarjaan Intiassa viiteen vuoteen, kerrotaan.</w:t>
      </w:r>
    </w:p>
    <w:p>
      <w:r>
        <w:rPr>
          <w:b/>
          <w:u w:val="single"/>
        </w:rPr>
        <w:t xml:space="preserve">Asiakirjan numero 24209</w:t>
      </w:r>
    </w:p>
    <w:p>
      <w:r>
        <w:t xml:space="preserve">Rahankerääjät suorittavat Mansaarelta Walesiin soutuhaasteen loppuun asti</w:t>
      </w:r>
    </w:p>
    <w:p>
      <w:r>
        <w:t xml:space="preserve">Daniel James, Gerwyn Lewis, Dryden Glyndwr Jones, Jamie Mills ja Nathan Midgely soutivat Port St Maryn ja Llandudnon välisen 90 kilometrin matkan. Walesilaiset varainkerääjät asettivat itselleen 24 tunnin tavoitteen, mutta he pääsivät maaliin 18 tunnissa. He keräsivät yli 20 000 puntaa useille hyväntekeväisyysjärjestöille. Heidän joukossaan on Llandudno RNLI:n pelastusveneasema, jossa he päättivät haasteensa kello 10.30 BST. Llandudnosta kotoisin oleva rakennusmies Lewis kertoi, että jokaisella 30-52-vuotiaalla miehellä oli henkilökohtainen syy haasteeseen ryhtymiseen, eivätkä he olleet tehneet mitään vastaavaa aiemmin. "Minä olen rakennusmies, ja meillä on myös hotellinjohtaja, postinkantaja, leipuri ja toinen perämies."</w:t>
      </w:r>
    </w:p>
    <w:p>
      <w:r>
        <w:rPr>
          <w:b/>
        </w:rPr>
        <w:t xml:space="preserve">Yhteenveto</w:t>
      </w:r>
    </w:p>
    <w:p>
      <w:r>
        <w:t xml:space="preserve">Viisi pelotonta varainkerääjää on suorittanut uuvuttavan haasteen soutaa yhtäjaksoisesti Mansaarelta Pohjois-Walesiin ja lopettanut kuusi tuntia etuajassa.</w:t>
      </w:r>
    </w:p>
    <w:p>
      <w:r>
        <w:rPr>
          <w:b/>
          <w:u w:val="single"/>
        </w:rPr>
        <w:t xml:space="preserve">Asiakirjan numero 24210</w:t>
      </w:r>
    </w:p>
    <w:p>
      <w:r>
        <w:t xml:space="preserve">Kaksi pidätystä Kirkby in Ashfieldin onnettomuusmurhatutkinnassa</w:t>
      </w:r>
    </w:p>
    <w:p>
      <w:r>
        <w:t xml:space="preserve">Miehet löydettiin Southwell Lanelta, Kirkby in Ashfieldistä, noin kello 19.45 BST lauantaina. 29-vuotias mies kuoli tapahtumapaikalla, vaikka pelastustyöntekijät hoitivat häntä paikan päällä, ja toinen mies on nyt sairaalassa vakaassa tilassa. Poliisit pyytävät silminnäkijöitä ilmoittautumaan. Nottinghamshiren poliisin tiedottaja sanoi, että mies on pidätetty epäiltynä murhasta ja murhan yrityksestä, kun taas nainen pidätettiin epäiltynä rikoksentekijän avustamisesta. Komisario Heather Sutton sanoi: "Tämä on ymmärrettävästi järkyttävää paikallisille asukkaille, mutta sen uskotaan olleen yksittäinen tapaus. "Olemme lisänneet partiointia alueella rauhoittamaan tilannetta ja työskentelemme tiiviisti etsivien kanssa selvittääksemme tapauksen olosuhteet." Seuraa BBC East Midlandsia Facebookissa, Twitterissä tai Instagramissa. Lähetä juttuideoita osoitteeseen eastmidsnews@bbc.co.uk.</w:t>
      </w:r>
    </w:p>
    <w:p>
      <w:r>
        <w:rPr>
          <w:b/>
        </w:rPr>
        <w:t xml:space="preserve">Yhteenveto</w:t>
      </w:r>
    </w:p>
    <w:p>
      <w:r>
        <w:t xml:space="preserve">Mies ja nainen on pidätetty murhatutkinnassa sen jälkeen, kun kaksi jalankulkijaa jäi auton alle Nottinghamshiressä.</w:t>
      </w:r>
    </w:p>
    <w:p>
      <w:r>
        <w:rPr>
          <w:b/>
          <w:u w:val="single"/>
        </w:rPr>
        <w:t xml:space="preserve">Asiakirjan numero 24211</w:t>
      </w:r>
    </w:p>
    <w:p>
      <w:r>
        <w:t xml:space="preserve">Cornwallin vapaa-ajanpalvelut kärsivät leikkauksista</w:t>
      </w:r>
    </w:p>
    <w:p>
      <w:r>
        <w:t xml:space="preserve">Alec Robertsonin mukaan yleisön kuuleminen osoitti, että vapaa-aikaan kohdistuvia leikkauksia pidettiin kaikkein hyväksyttävimpinä. Hän sanoi, että myös aikuisten sosiaalihuollon menot jäädytetään 12 kuukaudeksi. Konservatiivien ja itsenäisten puolueiden johtama viranomainen aikoo säästää 110 miljoonaa puntaa neljän vuoden aikana. Suunnitelluista leikkauksista keskustellaan neuvoston kabinetissa 27. lokakuuta. Robertson sanoi: Robertson sanoi: "Meiltä ei voida odottaa samanlaisia tukia kuin aiemmin. On epärealistista ajatella, että voimme jatkaa toimintaa entiseen tapaan, kun talousarviosta on otettu 110 miljoonaa puntaa. "Cornwall on kertonut meille, että meidän on asetettava etusijalle haavoittuvassa asemassa olevat ihmiset ja lapset ja että vapaa-ajan palveluita, joissa on tukia, on vähennettävä. "Paikallisyhteisöjen ja muiden tehtävänä on säilyttää nämä palvelut ja löytää keinoja, jos se on heidän prioriteettinsa." Neuvosto on jo ilmoittanut, että noin 2 000 työpaikkaa katoaa menoleikkausten seurauksena. Vaikka neuvoston kabinetti keskustelee leikkaussuosituksista 27. lokakuuta, lopulliset päätökset tehdään marraskuussa.</w:t>
      </w:r>
    </w:p>
    <w:p>
      <w:r>
        <w:rPr>
          <w:b/>
        </w:rPr>
        <w:t xml:space="preserve">Yhteenveto</w:t>
      </w:r>
    </w:p>
    <w:p>
      <w:r>
        <w:t xml:space="preserve">Vapaa-ajan palveluihin ja tuettuun liikenteeseen kohdistuu leikkauksia osana Cornwallin neuvoston säästötoimia, kuten neuvoston johtaja on vahvistanut.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docId:65A46AA0CFE7CFC521D06C35FB578259</keywords>
  <dc:description>generated by python-docx</dc:description>
  <lastModifiedBy/>
  <revision>1</revision>
  <dcterms:created xsi:type="dcterms:W3CDTF">2013-12-23T23:15:00.0000000Z</dcterms:created>
  <dcterms:modified xsi:type="dcterms:W3CDTF">2013-12-23T23:15:00.0000000Z</dcterms:modified>
  <category/>
</coreProperties>
</file>