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38080</w:t>
      </w:r>
    </w:p>
    <w:p>
      <w:r>
        <w:t xml:space="preserve">Venetsian tulvaesteet läpäisivät ensimmäisen testin</w:t>
      </w:r>
    </w:p>
    <w:p>
      <w:r>
        <w:t xml:space="preserve">Neljä suurta tulvaluukkua nousi vedestä ja loi väliaikaisen merisulun. Valmistuttuaan 78 siirrettävää tulvaporttia nostetaan merenpohjasta, jotta laguuni voidaan sulkea merenpinnan noustessa ja talvimyrskyjen sattuessa. Kaupunki kärsii tulvista vuosittain. Vuonna 1966 80 prosenttia kaupungista joutui tulvan alle vuorovesien vuoksi. Rahoituksen viivästyminen Taputukset puhkesivat suosionosoituksiksi niiden VIP-ihmisten keskuudessa, jotka oli kutsuttu todistamaan hankkeen ensimmäistä julkista testiä, kertoo BBC:n David Willey Roomasta. Esteiden rakentaminen aloitettiin 10 vuotta sitten, mutta Italian talouskriisin aiheuttamat rahoituksen viivästymiset ovat haitanneet sitä. Moses-hanke on maksanut jo yli 7 miljardia dollaria (5 miljardia puntaa), eikä sen odoteta valmistuvan vielä kahteen vuoteen. Valmistuttuaan tulvaportit ulottuvat yli kilometrin päähän ja tukkivat laguunin kolme tuloaukkoa. Hallituksen ministeri on luvannut varoja, jotta hanke saataisiin valmiiksi ajallaan vuonna 2016. Rakennuskonsortion johtaja sanoi kuitenkin, että he tarvitsisivat 800 miljoonaa dollaria välittömästi, koska muuten noin 4 000 rakennustyöntekijän työpaikat olisivat vaarassa. Jotkut venetsialaiset väittävät, että hanke on rahan tuhlausta, eikä sen toimivuudesta ole takeita, kirjeenvaihtajamme kertoo. Vuonna 1966 noin 5 000 ihmistä jäi kodittomaksi, kun kaupungin tulvakorkeus nousi 1,94 metriin ja aiheutti valtavia vahinkoja. Aiemmin tällä viikolla Venetsiassa nähtiin kauden ensimmäinen nousuvesi, joka tunnetaan nimellä "acqua alta".</w:t>
      </w:r>
    </w:p>
    <w:p>
      <w:r>
        <w:rPr>
          <w:b/>
        </w:rPr>
        <w:t xml:space="preserve">Yhteenveto</w:t>
      </w:r>
    </w:p>
    <w:p>
      <w:r>
        <w:t xml:space="preserve">Ensimmäistä kertaa on testattu onnistuneesti esteitä, joiden tarkoituksena on suojella italialaista Venetsian kaupunkia tulvilta nousuveden aikana.</w:t>
      </w:r>
    </w:p>
    <w:p>
      <w:r>
        <w:rPr>
          <w:b/>
          <w:u w:val="single"/>
        </w:rPr>
        <w:t xml:space="preserve">Asiakirjan numero 38081</w:t>
      </w:r>
    </w:p>
    <w:p>
      <w:r>
        <w:t xml:space="preserve">Loganairin irtisanomiset voivat vaikuttaa skotlantilaisiin lentoasemiin</w:t>
      </w:r>
    </w:p>
    <w:p>
      <w:r>
        <w:t xml:space="preserve">Lentoyhtiön mukaan Glasgow'n, Aberdeenin, Edinburghin, Dundeen ja Invernessin lentoasemien henkilökunta voi joutua kärsimään. Loganairin mukaan Chesterin tukikohdan sulkeminen olisi sen "suurin yksittäinen askel" mahdollisten työpaikkojen menetysten suhteen. Yritys työllistää tällä hetkellä noin 850 henkilöä. Yrityksen mukaan 23 uhanalaisista työpaikoista on Chesterissä ja loput Skotlannissa. Loganairin toimitusjohtaja Jonathan Hinkles sanoi, että koronaviruspandemia on ollut "kaikkien aikojen suurin" haaste sen 58-vuotisen historian aikana. Hän sanoi, että yhtiöllä ei ollut muuta vaihtoehtoa kuin aloittaa kuulemismenettely 68 irtisanomisuhan alaisesta tehtävästä. Hinkles sanoi, että yhtiö tarkastelee uudelleensijoittamisvaihtoehtoja niille työntekijöille, joiden työpaikat olivat vaarassa. Yhtiö ilmoitti käynnistävänsä osaamisen säilyttämisohjelman, joka tarjoaisi "kuukausittaisen toimeentulon ja työsuhteen jatkuvuuden" tänä talvena 40 muulle työntekijälle, joille ei tällä hetkellä ole töitä. Yrityksen mukaan myös muut työntekijät joutuvat leikkaamaan palkkojaan 20 prosenttia talvikauden aikana.</w:t>
      </w:r>
    </w:p>
    <w:p>
      <w:r>
        <w:rPr>
          <w:b/>
        </w:rPr>
        <w:t xml:space="preserve">Yhteenveto</w:t>
      </w:r>
    </w:p>
    <w:p>
      <w:r>
        <w:t xml:space="preserve">Työpaikat viidellä skotlantilaisella lentoasemalla voivat olla vaarassa Loganairin ilmoitettua 68 mahdollisesta irtisanomisesta koko Yhdistyneen kuningaskunnan toiminnassaan.</w:t>
      </w:r>
    </w:p>
    <w:p>
      <w:r>
        <w:rPr>
          <w:b/>
          <w:u w:val="single"/>
        </w:rPr>
        <w:t xml:space="preserve">Asiakirjan numero 38082</w:t>
      </w:r>
    </w:p>
    <w:p>
      <w:r>
        <w:t xml:space="preserve">Perry Barrin ylitystyöt aiheuttavat vuoden mittaisia häiriöitä.</w:t>
      </w:r>
    </w:p>
    <w:p>
      <w:r>
        <w:t xml:space="preserve">Perry Barrin ylityspaikka väistyy maanpinnan tasossa kulkevan kaksiajorataisen tien tieltä osana 27,1 miljoonan punnan infrastruktuuritöitä. Työn odotetaan aiheuttavan yli vuoden mittaisia liikennehäiriöitä, ilmenee neuvoston asiakirjoista. Viime vuonna yli 15 000 ihmistä vastusti suunnitelmia. Kampanjoijat sanovat, että ehdotettu kaksikaistainen tie lisää ruuhkia. Paikalliset kansanedustajat ja West Midlandsin pormestari Andy Street vastustavat muun muassa suunnitelmia. Birminghamin kaupunginvaltuusto, joka hyväksyi suunnitelman lokakuussa 2019, sanoi, että alueen liikenneinfrastruktuurin on oltava "tulevaisuudenkestävä". Alueelle odotetaan rakennettavan noin 5 000 asuntoa vuoden 2022 Kansainyhteisön kisojen jälkeen. A34-tien varrella tehtäviin töihin kuuluu Perry Barrin ylityspaikan sulkeminen ja uusi liittymä Harrier Wayn kanssa, ja matka-ajat alueella kasvavat merkittävästi ruuhka-aikoina. Eniten häiriöitä odotetaan ensi vuoden viiden ensimmäisen kuukauden aikana, kertoi Local Democracy Reporting Service. Birminghamin kaupunginvaltuusto kertoi kehittäneensä toimenpiteitä, joihin kuuluu liikennevalojen käyttö, joilla annetaan etuoikeus A34:n ohjatulle liikenteelle, sekä tilapäiset liikennevalot, jotka voivat lyhentää matka-aikoja. Seuraa BBC West Midlandsia Facebookissa, Twitterissä ja Instagramissa. Lähetä juttuideasi osoitteeseen: newsonline.westmidlands@bbc.co.uk</w:t>
      </w:r>
    </w:p>
    <w:p>
      <w:r>
        <w:rPr>
          <w:b/>
        </w:rPr>
        <w:t xml:space="preserve">Yhteenveto</w:t>
      </w:r>
    </w:p>
    <w:p>
      <w:r>
        <w:t xml:space="preserve">Birminghamissa sijaitseva ylikulkusilta, joka on ollut keskipisteenä kampanjoijien ja kaupunginhallituksen välisessä riidassa, on tarkoitus purkaa tammikuussa.</w:t>
      </w:r>
    </w:p>
    <w:p>
      <w:r>
        <w:rPr>
          <w:b/>
          <w:u w:val="single"/>
        </w:rPr>
        <w:t xml:space="preserve">Asiakirjan numero 38083</w:t>
      </w:r>
    </w:p>
    <w:p>
      <w:r>
        <w:t xml:space="preserve">Valtuustojen varoitus veronkannon hajauttamisesta</w:t>
      </w:r>
    </w:p>
    <w:p>
      <w:r>
        <w:t xml:space="preserve">Valtuudet periä leimaveron korvaava maakauppavero ja kaatopaikkojen hävittämisvero tulevat voimaan vuonna 2018. Yleiskokouksen talousvaliokunta totesi olevansa "pettynyt" tilanteeseen ja vaati "vaiheittaista lähestymistapaa". Se tarkoittaa, että HMRC voisi jatkaa hajautettujen verojen keräämistä, kunnes neuvostot tai jokin muu elin katsottaisiin valmiiksi. Welsh Local Government Association (WLGA) kertoi valiokunnalle, että neuvostot ovat "parhaassa asemassa" keräämään ja hallinnoimaan hajautettuja veroja. Se kuitenkin varoitti, että yhdistymisprosessiin ja rajojen muutoksiin liittyvä "epävarmuus" tekisi "erittäin vaikeaksi ... sitoutua uusiin vastuualueisiin vuodesta 2018 alkaen". Valiokunnan puheenjohtaja Jocelyn Davies sanoi torstaina julkaistussa mietinnössä, ettei valiokunta voi ottaa "vakaata kantaa" siihen, kenen pitäisi kerätä Walesin veroja, koska yksityiskohtaiset kustannuslaskelmat puuttuvat. Hän lisäsi: "Toivomme, että paikallishallinnon asiantuntemusta hyödynnetään tulevina vuosina sen varmistamiseksi, että Walesiin kehitetään yhtenäinen verojärjestelmä." Walesin hallitus ilmoitti, että veronkantoa ja verohallintoa koskeva lakiesitys julkaistaan ennen kesää ja että kustannuslaskelmista annetaan lisätietoja.</w:t>
      </w:r>
    </w:p>
    <w:p>
      <w:r>
        <w:rPr>
          <w:b/>
        </w:rPr>
        <w:t xml:space="preserve">Yhteenveto</w:t>
      </w:r>
    </w:p>
    <w:p>
      <w:r>
        <w:t xml:space="preserve">Paikallisneuvostot voisivat kerätä uusia walesilaisia veroja, mutta varoittivat, että niillä voi olla vaikeuksia noudattaa hajauttamiselle asetettua määräaikaa uudelleenorganisoinnin vuoksi.</w:t>
      </w:r>
    </w:p>
    <w:p>
      <w:r>
        <w:rPr>
          <w:b/>
          <w:u w:val="single"/>
        </w:rPr>
        <w:t xml:space="preserve">Asiakirjan numero 38084</w:t>
      </w:r>
    </w:p>
    <w:p>
      <w:r>
        <w:t xml:space="preserve">Humanistiset häät "kasvussa" Skotlannissa</w:t>
      </w:r>
    </w:p>
    <w:p>
      <w:r>
        <w:t xml:space="preserve">Skotlannissa on jo nyt enemmän humanistisia häitä kuin roomalaiskatolisia häitä. Niiden uskotaan ohittavan kirkkohäät kahden vuoden kuluessa. Skotlannin humanistiliiton mukaan Skotlannin yhä sekulaarisemmaksi muuttuva Skotlanti on tunnustettava paremmin. Yhdistys, joka pitää vuosikokouksensa tänä viikonloppuna, väittää, että lähes puolet skotlantilaisista ei ole uskonnollisia. Jäsenet uskovat, että humanististen hää-, hautajais- ja vauvan nimipalveluiden määrä on siksi kasvanut voimakkaasti. Kaksi vuotta sitten humanististen häiden määrä ohitti katoliset häät Skotlannissa, jolloin ne olivat kolmanneksi suosituin häätyyppi siviilivihkimisen ja Skotlannin kirkon vihkimisen jälkeen. Jos suuntaus jatkuu, he odottavat ohittavansa kirkkohäät vuoteen 2015 mennessä. Skotlannin kirkon mukaan monet pariskunnat aloittavat edelleen avioelämänsä Jumalan siunauksella jumalanpalveluksessa. Tiedottaja lisäsi: "Skotlannin kirkko toivottaa lämpimästi tervetulleiksi parit, jotka harkittuaan valitsevat vanhanaikaisen jumalanpalveluksen, joka on saattanut olla heidän vanhempiensa ja isovanhempiensa valinta ennen heitä." Rekisterinpitäjä antoi humanisteille luvan toimittaa jumalanpalveluksia vuonna 2005. Siihen asti avioliiton laillistamiseksi oli järjestettävä toinen, siviilivihkiminen. Mutta Skotlannin uusi lainsäädäntö merkitsi, että ne voitiin pitää ilman pappia tai siviilirekisteröijää.</w:t>
      </w:r>
    </w:p>
    <w:p>
      <w:r>
        <w:rPr>
          <w:b/>
        </w:rPr>
        <w:t xml:space="preserve">Yhteenveto</w:t>
      </w:r>
    </w:p>
    <w:p>
      <w:r>
        <w:t xml:space="preserve">Skotlannissa järjestettävien humanististen hääseremonioiden määrä ylittää pian kirkon vihkimisten määrän, on väitetty.</w:t>
      </w:r>
    </w:p>
    <w:p>
      <w:r>
        <w:rPr>
          <w:b/>
          <w:u w:val="single"/>
        </w:rPr>
        <w:t xml:space="preserve">Asiakirjan numero 38085</w:t>
      </w:r>
    </w:p>
    <w:p>
      <w:r>
        <w:t xml:space="preserve">A6 Bedfordshire: Wilsteadin kohdalla suljetaan korjaustöiden ajaksi.</w:t>
      </w:r>
    </w:p>
    <w:p>
      <w:r>
        <w:t xml:space="preserve">Bedfordshiren Wilsteadin kohdalla sijaitseva A6 suljetaan 22. heinäkuuta ja joulukuun alun välisenä aikana, ilmoitti Bedford Borough Council. Kaupunginvaltuutettu Charles Royden sanoi, että "tie on tullut liian vaaralliseksi normaaliin käyttöön". Tie suljetaan Bedford Roadin risteyksestä Luton Roadin risteykseen, jossa A6 ohittaa kylän. Tien kiertotiet otetaan käyttöön, ja paikalliset asukkaat saavat esitteitä töistä. Tie rakennetaan uudelleen Henderson &amp; Taylorin toimesta. Liberaalidemokraattien salkunhoitaja Royden, joka vastaa maanteistä ja liikenteestä, sanoi, että uusi nopeusrajoitus on jo otettu käyttöön. "Olemme työskennelleet tämän hankkeen edistämiseksi mahdollisimman nopeasti", hän sanoi. Kun työ on päättynyt, tiellä tehdään lisäkorjauksia, sanoi neuvoston tiedottaja, mutta ne eivät edellytä pidempää sulkemista.</w:t>
      </w:r>
    </w:p>
    <w:p>
      <w:r>
        <w:rPr>
          <w:b/>
        </w:rPr>
        <w:t xml:space="preserve">Yhteenveto</w:t>
      </w:r>
    </w:p>
    <w:p>
      <w:r>
        <w:t xml:space="preserve">Vilkkaasti liikennöidyn tien "vaarallinen" 1,75 kilometrin (1,1 mailin) osuus suljetaan noin viideksi kuukaudeksi sen perustusten romahdettua.</w:t>
      </w:r>
    </w:p>
    <w:p>
      <w:r>
        <w:rPr>
          <w:b/>
          <w:u w:val="single"/>
        </w:rPr>
        <w:t xml:space="preserve">Asiakirjan numero 38086</w:t>
      </w:r>
    </w:p>
    <w:p>
      <w:r>
        <w:t xml:space="preserve">A34-onnettomuus: Ambulanssin onnettomuuden uhriksi joutunut Adrian Bourne</w:t>
      </w:r>
    </w:p>
    <w:p>
      <w:r>
        <w:t xml:space="preserve">Chippenhamista, Wiltshirestä kotoisin oleva Adrian Bourne, 35, jäi auton alle A34-tien pohjoiseen johtavalla ajoradalla 29. marraskuuta. Tapaus sattui Peartreen ja Islipin liittymien välillä Oxfordshiressä noin klo 03.20 GMT. Hänen perheensä kertoi, että hän oli "väsymättömän positiivinen ja täynnä elämää". Perhe kuvaili Bournea "perheenisäksi, jolla oli kumppaninsa ja kaksi kolme- ja viisivuotiasta poikaa" ja joka "teki kovasti töitä viikolla ja vietti viikonloput mielellään perheensä kanssa". Bournen kumppani, joka ei halunnut tulla mainituksi, sanoi: "Ade rakasti elämää ja jumaloi perhettään, erityisesti kahta poikaamme, enemmän kuin mitään muuta maailmassa. "Työn ulkopuolella hän oli ystävällinen, antelias ja rakastava mies; hänellä ei koskaan ollut pahaa sanaa kenestäkään, hän etsi aina positiivista asioista ja hänellä oli kyky saada kaikki ympärillään olevat hymyilemään. "Viikonloppuisin hänet nähtiin usein puistossa opettamassa poikia pelaamaan jalkapalloa tai heittäytymässä liukumäkeä pitkin pehmeissä leikeissä. "Hän oli suuri osa elämäämme, ja tulemme kaipaamaan häntä enemmän kuin sanat riittävät sanoiksi." Ambulanssi ei ollut vastaamassa hätäpuheluun onnettomuushetkellä, South Central Ambulance Service (SCAS) kertoi. Bournen uskotaan kävelleen noin kahdeksan kilometrin (8 mailin) matkan Oxfordin keskustasta kaksiajorataiselle tielle. Thames Valleyn poliisi tutkii asiaa.</w:t>
      </w:r>
    </w:p>
    <w:p>
      <w:r>
        <w:rPr>
          <w:b/>
        </w:rPr>
        <w:t xml:space="preserve">Yhteenveto</w:t>
      </w:r>
    </w:p>
    <w:p>
      <w:r>
        <w:t xml:space="preserve">Ambulanssin alle jäämisen jälkeen kaksikaistaisella tiellä kuolleen kahden lapsen isän perhe on kuvaillut häntä "ystävälliseksi, anteliaaksi ja rakastavaksi mieheksi".</w:t>
      </w:r>
    </w:p>
    <w:p>
      <w:r>
        <w:rPr>
          <w:b/>
          <w:u w:val="single"/>
        </w:rPr>
        <w:t xml:space="preserve">Asiakirjan numero 38087</w:t>
      </w:r>
    </w:p>
    <w:p>
      <w:r>
        <w:t xml:space="preserve">Lutonin naisen päävamman aiheuttamaa kuolemaa tutkitaan</w:t>
      </w:r>
    </w:p>
    <w:p>
      <w:r>
        <w:t xml:space="preserve">Viisikymppinen nainen löydettiin Chapel Streetiltä Lutonista Bedfordshiren osavaltiosta tiistaina noin kello 02.00 GMT. Nainen vietiin sairaalaan, mutta hän kuoli seuraavana päivänä. Ruumiinavaus oli määrä tehdä lauantaina. Kaksi 50-vuotiasta miestä ja nainen sekä 30-vuotias mies, jotka pidätettiin epäiltynä vakavan ruumiinvamman aiheuttamisesta, on vapautettu tutkimusten jatkuessa. Etsi BBC News: East of England Facebookissa, Instagramissa ja Twitterissä. Jos sinulla on tarina kerrottavana, lähetä sähköpostia osoitteeseen eastofenglandnews@bbc.co.uk Aiheeseen liittyvät Internet-linkit Bedfordshiren poliisi.</w:t>
      </w:r>
    </w:p>
    <w:p>
      <w:r>
        <w:rPr>
          <w:b/>
        </w:rPr>
        <w:t xml:space="preserve">Yhteenveto</w:t>
      </w:r>
    </w:p>
    <w:p>
      <w:r>
        <w:t xml:space="preserve">Poliisi tutkii päävammaisena löydetyn naisen kuolemaa.</w:t>
      </w:r>
    </w:p>
    <w:p>
      <w:r>
        <w:rPr>
          <w:b/>
          <w:u w:val="single"/>
        </w:rPr>
        <w:t xml:space="preserve">Asiakirjan numero 38088</w:t>
      </w:r>
    </w:p>
    <w:p>
      <w:r>
        <w:t xml:space="preserve">Birminghamin kaupunginvaltuuston pääjohtaja Stephen Hughes jää eläkkeelle</w:t>
      </w:r>
    </w:p>
    <w:p>
      <w:r>
        <w:t xml:space="preserve">Stephen Hughes, joka ansaitsee noin 200 000 puntaa vuodessa, on ilmoittanut luopuvansa tehtävästään täytettyään 60 vuotta helmikuussa. Valtuusto kertoi, että se aikoo myös vähentää kahta johtajan virkaa osana johtoryhmän rakenneuudistusta. Se sanoi, että myös joitakin sihteeristön ja tukihenkilöstön virkoja menetettäisiin, mutta se toivoi, että pakolliset työpaikkojen vähennykset saataisiin minimoitua. Rakenneuudistussuunnitelmien mukaan neuvosto aikoo yhdistää lasten palvelut -osastonsa aikuisten ja yhteisöjen osastoonsa. Se aikoo myös yhdistää resurssiosastonsa kehitys- ja kulttuuriosastonsa kanssa. "Supistuva" työvoima Neuvoston johtaja Sir Albert Bore sanoi, että ehdotusten mukaan toimitusjohtajan virka korvataan "johtavan virkamiehen" viralla. "Budjettimme on pienentynyt 350 miljoonaa puntaa viimeisten kolmen vuoden aikana, mikä tarkoittaa, että roolit ja vastuualueet muuttuvat", hän sanoi. "Valtuuston työntekijämäärä on supistunut noin 21 000:sta kokoaikaisesta työntekijästä noin 14 000:een tämän vuoden loppuun mennessä, ja se supistuu edelleen. "Näissä olosuhteissa tarvitaan erilainen hallintorakenne." Sir Albert sanoi, ettei hän tiennyt tarkalleen, kuinka monta työpaikkaa rakenneuudistussuunnitelmien seurauksena katoaa. Ehdotuksista järjestetään 30 päivän kuuleminen, Labour-puolueen johtama neuvosto ilmoitti. Helmikuussa viranomainen ilmoitti, että jopa 1 000 työpaikkaa vähennetään todennäköisesti kahden vuoden aikana 102 miljoonan punnan säästösuunnitelman mukaisesti.</w:t>
      </w:r>
    </w:p>
    <w:p>
      <w:r>
        <w:rPr>
          <w:b/>
        </w:rPr>
        <w:t xml:space="preserve">Yhteenveto</w:t>
      </w:r>
    </w:p>
    <w:p>
      <w:r>
        <w:t xml:space="preserve">Birminghamin kaupunginvaltuuston pääjohtaja jää eläkkeelle, mikä on johtanut hallinnon uudelleenjärjestelyihin, joiden avulla viranomainen väittää säästävänsä 500 000 puntaa.</w:t>
      </w:r>
    </w:p>
    <w:p>
      <w:r>
        <w:rPr>
          <w:b/>
          <w:u w:val="single"/>
        </w:rPr>
        <w:t xml:space="preserve">Asiakirjan numero 38089</w:t>
      </w:r>
    </w:p>
    <w:p>
      <w:r>
        <w:t xml:space="preserve">Neljä ihmistä joutui meduusan piston kohteeksi Lligwyn rannalla, Angleseyssä</w:t>
      </w:r>
    </w:p>
    <w:p>
      <w:r>
        <w:t xml:space="preserve">Pojan kerrottiin olevan hädissään ja tuskissaan sen jälkeen, kun häntä oli pistetty Lligwyn rannalla torstaina iltapäivällä. Paikalle kutsuttiin Moelfren rannikkovartioston pelastusryhmä, joka antoi ensiapua ja seurasi poikaa, kunnes hänen tilansa parani. Rannikkovartijat kulkivat pitkin rantaa kehottaen ihmisiä pysymään poissa vedestä. Holyheadin rannikkovartiosto kertoi, että saaren rannikolla on viime viikkoina raportoitu violetin värisistä meduusoista. Tiistaina tutkijat kertoivat, että Pohjois-Walesin meduusakanta oli kasvanut huimasti viimeaikaisen lämpimän sään jälkeen. Viimeisten kolmen viikon aikana Angleseyn rannikolle on ilmestynyt kukintoja, ja on raportoitu lasten joutuneen pistoksen kohteeksi. Kylmän kevään vuoksi meduusoista on raportoitu vain vähän ennen kesäkuuta.</w:t>
      </w:r>
    </w:p>
    <w:p>
      <w:r>
        <w:rPr>
          <w:b/>
        </w:rPr>
        <w:t xml:space="preserve">Yhteenveto</w:t>
      </w:r>
    </w:p>
    <w:p>
      <w:r>
        <w:t xml:space="preserve">Neljä ihmistä kärsi meduusapistoista, kun parvi liikkui rannikolla Angleseyn rannan läheisyydessä.</w:t>
      </w:r>
    </w:p>
    <w:p>
      <w:r>
        <w:rPr>
          <w:b/>
          <w:u w:val="single"/>
        </w:rPr>
        <w:t xml:space="preserve">Asiakirjan numero 38090</w:t>
      </w:r>
    </w:p>
    <w:p>
      <w:r>
        <w:t xml:space="preserve">Jeremy Corbyn munasi: Finsburyn moskeijaiskusta syytetty mies</w:t>
      </w:r>
    </w:p>
    <w:p>
      <w:r>
        <w:t xml:space="preserve">Tapaus sattui, kun Corbyn ja varasisäasiainministeri Diane Abbott olivat vierailulla Seven Sisters Roadilla sijaitsevassa Finsbury Parkin moskeijassa hieman ennen kello 16:00 GMT sunnuntaina. John Murphy, 31, Barnetista, on saanut syytteen pahoinpitelystä lyömällä, Metropolitan Police kertoi. Hänen on määrä saapua Highbury Corner Magistrates' Courtiin 19. maaliskuuta. Corbyn jatkoi suunniteltua tapahtumaohjelmaansa vaalipiirissään tapahtuneen kananmunaniskun jälkeen. Työväenpuolueen johtaja twiittasi myöhemmin "fantastisesta tilaisuudesta", jonka Visit My Mosque Day -päivä oli avannut yhteisöille, mainitsematta kuitenkaan munankäsittelyä.</w:t>
      </w:r>
    </w:p>
    <w:p>
      <w:r>
        <w:rPr>
          <w:b/>
        </w:rPr>
        <w:t xml:space="preserve">Yhteenveto</w:t>
      </w:r>
    </w:p>
    <w:p>
      <w:r>
        <w:t xml:space="preserve">Mies on saanut syytteen pahoinpitelystä sen jälkeen, kun työväenpuolueen johtaja Jeremy Corbynia oli heitelty munilla Pohjois-Lontoossa.</w:t>
      </w:r>
    </w:p>
    <w:p>
      <w:r>
        <w:rPr>
          <w:b/>
          <w:u w:val="single"/>
        </w:rPr>
        <w:t xml:space="preserve">Asiakirjan numero 38091</w:t>
      </w:r>
    </w:p>
    <w:p>
      <w:r>
        <w:t xml:space="preserve">Japanin prinssin työpöydältä löytyi veitsiä päivää ennen luopumista vallasta</w:t>
      </w:r>
    </w:p>
    <w:p>
      <w:r>
        <w:t xml:space="preserve">Veitset löydettiin perjantaina luokkahuoneesta yläasteella, jota prinssi Hisahito kävi. Poliisi tutkii valvontakameran tallenteita, joissa näkyy mies, joka tunkeutui koulun alueelle. Prinssi Hisahitosta on tarkoitus tulla toinen kruununperijä keisari Akihiton luovuttua kruunusta ensi viikolla. Poliisi uskoo, että kameraan tallentunut tuntematon mies, joka oli pukeutunut siniseen ja jolla oli kypärä päässään, esiintyi rakennustyöläisenä päästäkseen Ochanomizu-yliopiston rakennukseen. Prinssi Hisahito ja hänen luokkatoverinsa olivat koulun toisessa osassa, kun veitsen uskotaan olleen istutettuna. Poliisit vartioivat prinssiä usein, mutta he eivät kulje hänen mukanaan koulun luokkahuoneissa, kertoi keisarillisen kotitalousviraston virkamies Kyodo Newsille. Tutkintalähteet kertoivat Kyodolle, että luokkahuoneen jokaiseen pulpettiin oli kiinnitetty teipin pala, jossa oli oppilaan nimi, jolloin prinssin paikka oli tunnistettavissa. He sanoivat, että veitsien terät oli maalattu vaaleanpunaiseksi. Välikohtaus sattui samaan aikaan, kun Japani valmistautuu keisari Akihiton tiistaina tapahtuvaan luopumiseen vallasta, jolloin hänen 30-vuotinen valtakautensa päättyy. 85-vuotiaan keisarin on määrä luopua vapaaehtoisesti vallasta terveysongelmien vuoksi, mikä on ensimmäinen eroanomus sitten vuoden 1817. Hänen poikansa, kruununprinssi Naruhito, nousee Krysanteemikruunulle seuraavana päivänä. Japanin keisarilla ei ole poliittista valtaa, mutta hän toimii kansallisena symbolina. Keisariperhe on yleisesti ottaen suosittu, ja heihin kohdistuvat uhkaukset ovat suhteellisen harvinaisia.</w:t>
      </w:r>
    </w:p>
    <w:p>
      <w:r>
        <w:rPr>
          <w:b/>
        </w:rPr>
        <w:t xml:space="preserve">Yhteenveto</w:t>
      </w:r>
    </w:p>
    <w:p>
      <w:r>
        <w:t xml:space="preserve">Japanin poliisi on käynnistänyt tutkimukset sen jälkeen, kun keisari Akihiton 12-vuotiaan pojanpojan koulupöydän läheltä löytyi kaksi veistä, kertovat paikalliset tiedotusvälineet.</w:t>
      </w:r>
    </w:p>
    <w:p>
      <w:r>
        <w:rPr>
          <w:b/>
          <w:u w:val="single"/>
        </w:rPr>
        <w:t xml:space="preserve">Asiakirjan numero 38092</w:t>
      </w:r>
    </w:p>
    <w:p>
      <w:r>
        <w:t xml:space="preserve">Alfred Wainwrightin muistomerkki paljastettiin Blackburnissa</w:t>
      </w:r>
    </w:p>
    <w:p>
      <w:r>
        <w:t xml:space="preserve">Pronssinen suunnistustaulu ja tekijän kivinen reliefikaiverrus löytyvät Pleasingtonin Yellow Hillsistä. Paikka on valittu, koska kirkkaana päivänä sieltä avautuu näkymä Lakeland Fellsille. Blackburnissa syntynyt Wainwright muutti Lake Districtiin 34-vuotiaana, ja hänet tunnetaan vuosina 1952-1966 kirjoitetuista kuvaoppaista. Muistolaatan on veistänyt Martyn Bednarczuk, ja sinne pääsee seuraamalla Witton Weavers Wayn polkua ja menemällä etelään Pleasingtonin Clog and Billycock -pubista. Wainwright myös kuvitti kuuluisat oppaansa, kirjoitti yli 40 kirjaa ja esiintyi useissa televisiosarjoissa. Hän kuoli vuonna 1991 84-vuotiaana.</w:t>
      </w:r>
    </w:p>
    <w:p>
      <w:r>
        <w:rPr>
          <w:b/>
        </w:rPr>
        <w:t xml:space="preserve">Yhteenveto</w:t>
      </w:r>
    </w:p>
    <w:p>
      <w:r>
        <w:t xml:space="preserve">Blackburnin yläpuolella sijaitsevilla kukkuloilla on paljastettu kuuluisan tunturivaeltajan Alfred Wainwrightin muistomerkki.</w:t>
      </w:r>
    </w:p>
    <w:p>
      <w:r>
        <w:rPr>
          <w:b/>
          <w:u w:val="single"/>
        </w:rPr>
        <w:t xml:space="preserve">Asiakirjan numero 38093</w:t>
      </w:r>
    </w:p>
    <w:p>
      <w:r>
        <w:t xml:space="preserve">Crystal Palace julkaisi CGI-kuvan Selhurst Parkin suunnitelmista</w:t>
      </w:r>
    </w:p>
    <w:p>
      <w:r>
        <w:t xml:space="preserve">Kuvan mukaan kuusi asuntoa purettaisiin osana Selhust Parkin uudistusta, jonka myötä kapasiteetti nousisi yli 34 000:een. Puheenjohtaja Steve Parish sanoi, että hanke olisi "erittäin myönteinen Etelä-Lontoolle". Croydonin neuvoston suunnittelukomitean on määrä keskustella suunnitelmista huhtikuussa. Täydellisen uudistuksen, johon kuuluisi myös uusi viisikerroksinen pääkatsomo, odotetaan vievän kolme vuotta. Seuran mukaan työt voitaisiin aloittaa "12 kuukauden kuluessa". Hankkeen takana oleva arkkitehtitoimisto KSS on aiemmin saneerannut muun muassa Anfieldin, Twickenhamin ja Wimbledonin urheilupaikkoja. Palace on halunnut parantaa Selhurst Parkia siitä lähtien, kun se nousi Valioliigaan vuonna 2013. Kuusi Wooderson Close -alueella sijaitsevaa asuntoa jouduttaisiin purkamaan, mutta seura sanoi maksavansa uusien asuntojen rakentamisen ja asianomaisten ihmisten uudelleensijoittamisen. Croydonin neuvostoon on otettu yhteyttä kommenttia varten.</w:t>
      </w:r>
    </w:p>
    <w:p>
      <w:r>
        <w:rPr>
          <w:b/>
        </w:rPr>
        <w:t xml:space="preserve">Yhteenveto</w:t>
      </w:r>
    </w:p>
    <w:p>
      <w:r>
        <w:t xml:space="preserve">Crystal Palacen stadionista on julkaistu CGI-ilmakuva, joka näyttää siltä, miltä se näyttäisi, jos jopa 100 miljoonaa puntaa maksavat saneeraussuunnitelmat hyväksytään.</w:t>
      </w:r>
    </w:p>
    <w:p>
      <w:r>
        <w:rPr>
          <w:b/>
          <w:u w:val="single"/>
        </w:rPr>
        <w:t xml:space="preserve">Asiakirjan numero 38094</w:t>
      </w:r>
    </w:p>
    <w:p>
      <w:r>
        <w:t xml:space="preserve">Jerseyn pääopettajat äänestävät työtaistelutoimista</w:t>
      </w:r>
    </w:p>
    <w:p>
      <w:r>
        <w:t xml:space="preserve">National Association of Head Teachers -järjestön Jerseyn osasto edustaa koulujen johtajia ja apulaisrehtoreita. Jäsenet äänestivät työtaistelutoimenpiteiden puolesta, koska Yhdysvaltojen palkkasopimus ja työolot ovat heidän mukaansa epäoikeudenmukaiset. Pääministeri, senaattori Ian Gorst sanoi pitäytyvänsä tarjouksessa eikä korottaisi sitä. Lopullinen tarjous JAHT:n mukaan tämä oli ensimmäinen kerta 20 vuoteen, kun jäsenet olivat äänestäneet lakkoilua edeltävien toimien puolesta. Tiedottajan mukaan 82,6 prosenttia jäsenistä äänesti syyskuussa alkavien toimien puolesta. Tiedottaja sanoi lausunnossaan: "Olemme hyvin toiveikkaita siitä, että keskustelut jatkuvat lähikuukausina ja että syyskuussa ei tarvita lakkoa vastaavia toimia." Opettajat haluavat 4 prosentin korotuksen. Senaattori Gorstin mukaan korotustarjoukseen ei kuitenkaan ole enää rahaa. Tarjous 1 prosentin korotuksesta vuosiksi 2013 ja 2014 ja 1 prosentin kertakorvaus oli "lopullinen", hän sanoi. Kansallisen opettajien ammattiliiton NUT:n (National Union of Teachers) ja Kansallisen koulumestareiden ja naisopettajien liiton NASUWT:n (National Association of Schoolmasters/Union of Women Teachers) opettajat äänestivät lakkotoimista kesäkuussa.</w:t>
      </w:r>
    </w:p>
    <w:p>
      <w:r>
        <w:rPr>
          <w:b/>
        </w:rPr>
        <w:t xml:space="preserve">Yhteenveto</w:t>
      </w:r>
    </w:p>
    <w:p>
      <w:r>
        <w:t xml:space="preserve">Jerseyn rehtoreiden yhdistyksen (JAHT) jäsenet kertovat äänestäneensä työtaistelutoimenpiteistä, jotka eivät merkitse lakkoa.</w:t>
      </w:r>
    </w:p>
    <w:p>
      <w:r>
        <w:rPr>
          <w:b/>
          <w:u w:val="single"/>
        </w:rPr>
        <w:t xml:space="preserve">Asiakirjan numero 38095</w:t>
      </w:r>
    </w:p>
    <w:p>
      <w:r>
        <w:t xml:space="preserve">Leylandin asianajajan ex-mies "vainosi" vieraantunutta tuomarivaimoa</w:t>
      </w:r>
    </w:p>
    <w:p>
      <w:r>
        <w:t xml:space="preserve">Scott Aingea, 47, syytetään Kate Aingen, 41, ahdistelemisesta sen jälkeen, kun tämä kertoi pettäneensä häntä syyskuussa 2016. Crown Prosecution Servicen asianajajaa syytetään myös siitä, että hän oli päässyt tietokonejärjestelmäänsä saadakseen tietoja eronneen vaimonsa uudesta kumppanista. Leylandista, Lancashiren osavaltiosta kotoisin oleva Ainge kiistää ahdistelun vuosina 2016-2018. Hän on myös tunnustanut Liverpoolin kruununoikeudessa syyttömyytensä viiteen tietokoneen väärinkäyttöä koskevan lain mukaiseen tietojen luvattomaan käyttöön. "Katastrofaalinen tila" Oikeudelle kerrottiin, että Ainge aloitti "hellittämättömän, määrätietoisen ja jatkuvan häirintäkampanjan" vaimoaan vastaan sen jälkeen, kun tämä muutti pois heidän yhteisestä kodistaan. Todistajana Ainge sanoi: "Hän halusi vain tuhota minut, enkä usko, että hän koskaan lopettaa. Hän sanoi, että he menivät naimisiin vuonna 2006, ja kun hän tapasi Thompsonin, heidän avioliittonsa oli "katastrofaalisessa tilassa". Ainge uhkasi kertoa suhteestaan ystävilleen, työtovereilleen ja pomolleen, hän sanoi. "Kerroin hänelle, että olin valmis, hän oli uuvuttanut minut, ja jos hän halusi kertoa kaikille... niin siitä vaan." Hän sanoi. Hän sanoi hakeneensa avioeroa lokakuussa 2016. Väitetyn häirinnän aikaan Ainge oli lakimiesavustaja, mutta hänestä tuli myöhemmin varatuomari. Miksi et seuraisi BBC North Westiä Facebookissa, Twitterissä ja Instagramissa? Voit myös lähettää juttuideoita osoitteeseen northwest.newsonline@bbc.co.uk</w:t>
      </w:r>
    </w:p>
    <w:p>
      <w:r>
        <w:rPr>
          <w:b/>
        </w:rPr>
        <w:t xml:space="preserve">Yhteenveto</w:t>
      </w:r>
    </w:p>
    <w:p>
      <w:r>
        <w:t xml:space="preserve">Varatuomari, jonka asianajaja-miestä syytetään hänen ahdistelemisestaan, on kertonut valamiehistölle, että mies oli päättänyt "tuhota" hänet sen jälkeen, kun hänellä oli suhde.</w:t>
      </w:r>
    </w:p>
    <w:p>
      <w:r>
        <w:rPr>
          <w:b/>
          <w:u w:val="single"/>
        </w:rPr>
        <w:t xml:space="preserve">Asiakirjan numero 38096</w:t>
      </w:r>
    </w:p>
    <w:p>
      <w:r>
        <w:t xml:space="preserve">NI:n väestötilastot: Enemmän ihmisiä muuttaa NI:hen kuin lähtee</w:t>
      </w:r>
    </w:p>
    <w:p>
      <w:r>
        <w:t xml:space="preserve">John CampbellBBC News NI Economics &amp; Business Editor NI:n tilasto- ja tutkimusvirasto (Nisra) paljasti, että heinäkuun 2013 ja kesäkuun 2014 välisenä aikana muuttajien määrä väheni 10,3 prosenttia 22 800 henkilöön. Samalla ajanjaksolla Pohjois-Irlantiin muutti 24 400 ihmistä, mikä tarkoittaa 1 600:n nettomaahanmuuton kasvua. Pohjois-Irlannin taloudellisen nousukauden aikana vuotuinen nettomaahanmuutto oli suurimmillaan lähes 11 000 henkeä. Väestö ikääntyy Nisra kertoi, että Pohjois-Irlannista lähtevien ihmisten määrä oli alhaisimmillaan viiteen vuoteen. Pohjois-Irlannin kokonaisväestömäärän arvioitiin olevan 1,84 miljoonaa kesäkuussa 2014, mikä merkitsee 10 800 asukkaan lisäystä edellisvuoteen verrattuna. Tämä 0,6 prosentin kasvu oli suurin neljän viime vuoden aikana. Se koostui nettomaahanmuutosta ja 9 800 henkilön luonnollisesta kasvusta (24 200 syntynyttä ja 14 300 kuollutta). Samaan aikaan sotilashenkilöstön määrä Pohjois-Irlannissa väheni 600:lla. Tilastot vahvistivat myös väestön ikääntymisen jatkuvan. Yli 65-vuotiaita arvioidaan olevan 285 000. Tämän ikäryhmän suhteellinen väestönkasvu, 2,4 prosenttia, oli yli yhdeksän kertaa suurempi kuin alle 65-vuotiaiden väestönkasvu.</w:t>
      </w:r>
    </w:p>
    <w:p>
      <w:r>
        <w:rPr>
          <w:b/>
        </w:rPr>
        <w:t xml:space="preserve">Yhteenveto</w:t>
      </w:r>
    </w:p>
    <w:p>
      <w:r>
        <w:t xml:space="preserve">Virallisten arvioiden mukaan Pohjois-Irlantiin on muuttanut enemmän ihmisiä kuin sieltä on lähtenyt ensimmäistä kertaa neljään vuoteen.</w:t>
      </w:r>
    </w:p>
    <w:p>
      <w:r>
        <w:rPr>
          <w:b/>
          <w:u w:val="single"/>
        </w:rPr>
        <w:t xml:space="preserve">Asiakirjan numero 38097</w:t>
      </w:r>
    </w:p>
    <w:p>
      <w:r>
        <w:t xml:space="preserve">Coronavirus: Mansaari sallii enintään 10 hengen ryhmien kokoontumisen.</w:t>
      </w:r>
    </w:p>
    <w:p>
      <w:r>
        <w:t xml:space="preserve">Pääministeri sanoi, että enintään kaksi henkilöä samasta taloudesta voi myös vierailla toisessa kodissa. Howard Quayle sanoi haluavansa sallia "mahdollisimman suuren vapauden" ja tasapainottaa sen "laajemmalle yhteisölle aiheutuvan riskin" kanssa. Muutokset ovat osa kuusivaiheista suunnitelmaa rajoitusten lieventämiseksi. Saarella ei ole enää kahtena peräkkäisenä päivänä vahvistettu uusia koronavirustapauksia. Kaupat saivat avata ovensa maanantaista lähtien, ja yritysministeriö on neuvonut paikallisviranomaisia tekemään keskustoista kävelykatuja, jotta sosiaalinen etäisyys helpottuisi. Tällä hetkellä kahden tai useamman henkilön kokoontumiset saman kotitalouden ulkopuolelta ovat kiellettyjä, ja sääntöjä rikkoville määrätään rangaistus. Uusien toimenpiteiden mukaan sosiaalista etäisyyttä vaaditaan edelleen, ja ihmisiä on kehotettu viettämään enintään 15 minuuttia toisten ihmisten kodeissa, vaikka tämä ei olekaan pakollista. Quaylen mukaan on yksilöiden tehtävä "oikeat päätökset" siitä, keitä he päästävät kotitalouteensa ja kuinka pitkäksi aikaa. Hän kehotti ihmisiä "miettimään, ennen kuin halaatte", kun tapaatte muita. Myös kotisiivoojat saavat palata töihin keskiviikosta alkaen, ja kirjastot ja leirintäalueet saavat avata ovensa sosiaalisia etäisyystoimenpiteitä noudattaen. Päiväkodit voivat laajentaa palveluitaan rakennus- ja puutarha-alan työntekijöiden lapsille, ja tämä toimenpide otettiin käyttöön kouluissa maanantaina.</w:t>
      </w:r>
    </w:p>
    <w:p>
      <w:r>
        <w:rPr>
          <w:b/>
        </w:rPr>
        <w:t xml:space="preserve">Yhteenveto</w:t>
      </w:r>
    </w:p>
    <w:p>
      <w:r>
        <w:t xml:space="preserve">Mansaarella sallitaan keskiviikosta alkaen enintään 10 hengen kokoontumiset ulkona, kun koronaviruksen aiheuttamia lukitusrajoituksia lievennetään edelleen.</w:t>
      </w:r>
    </w:p>
    <w:p>
      <w:r>
        <w:rPr>
          <w:b/>
          <w:u w:val="single"/>
        </w:rPr>
        <w:t xml:space="preserve">Asiakirjan numero 38098</w:t>
      </w:r>
    </w:p>
    <w:p>
      <w:r>
        <w:t xml:space="preserve">Varhainen testi osoittaa nopean Hyperloop-kuljetusjärjestelmän.</w:t>
      </w:r>
    </w:p>
    <w:p>
      <w:r>
        <w:t xml:space="preserve">Keskiviikon esittely oli ensimmäinen julkinen välähdys Hyperloopista, järjestelmästä, joka voisi lähettää ihmisiä ja rahtia putkien läpi äänen nopeudella. Johtajat toivovat, että viiden vuoden kuluttua ihmiset voivat matkustaa Los Angelesista San Franciscoon 30 minuutissa. "Se on totta. Se tapahtuu nyt", Hyperloopin toimitusjohtaja Rob Lloyd sanoi. Teslan perustaja Elon Musk esitti idean ensimmäisen kerran vuonna 2013 ja kehotti muita tarttumaan ehdotuksiin, kun hän ja hänen yrityksensä kehittivät sähköautoja ja aurinkoenergiateknologiaa. Teknologia käyttää leijuvia kapseleita, jotka liikkuvat matalan kitkan ympäristössä sähkön ja magneettien avulla. Kapselit on suunniteltu kulkemaan yli 1 120 kilometrin tuntinopeudella. Hyperloop toivoo aloittavansa rahdin kuljettamisen vuoteen 2019 mennessä ja ihmisten kuljettamisen vuoteen 2021 mennessä. Valtavia logistisia ja teknologisia esteitä on kuitenkin vielä jäljellä. Suunnitelmalla on vastustajia, kuten Etelä-Kalifornian yliopiston liikennetekniikan ohjelman johtaja James Moore. "En todellakaan sanoisi, että Hyperloop-teknologiasta ei tule mitään", Moore sanoi Associated Pressille. "Epäilen kuitenkin, että tällä teknologialla ei ole dramaattista vaikutusta siihen, miten siirrämme ihmisiä ja tavaroita lähitulevaisuudessa."</w:t>
      </w:r>
    </w:p>
    <w:p>
      <w:r>
        <w:rPr>
          <w:b/>
        </w:rPr>
        <w:t xml:space="preserve">Yhteenveto</w:t>
      </w:r>
    </w:p>
    <w:p>
      <w:r>
        <w:t xml:space="preserve">Hyperloopin - ehdotetun suurnopeuskuljetusjärjestelmän - varhainen testi on kiihdyttänyt kelkkaa Nevadan autiomaassa 1,1 sekunnissa nopeuteen 116 mph (187km/h).</w:t>
      </w:r>
    </w:p>
    <w:p>
      <w:r>
        <w:rPr>
          <w:b/>
          <w:u w:val="single"/>
        </w:rPr>
        <w:t xml:space="preserve">Asiakirjan numero 38099</w:t>
      </w:r>
    </w:p>
    <w:p>
      <w:r>
        <w:t xml:space="preserve">Brasilian entiselle presidentille Lulalle uusia syytteitä</w:t>
      </w:r>
    </w:p>
    <w:p>
      <w:r>
        <w:t xml:space="preserve">Hän sanoi, että todisteet riittävät oikeudenkäynnin aloittamiseen. Syyttäjät syyttävät Lulaa osallisuudesta epäiltyyn lahjusjärjestelmään, joka liittyy rakennusjätti Odebrechtin Angolassa tekemiin töihin. Lulan asianajajat kiistävät syytteet ja pitävät niitä poliittisesti motivoituneina ja kevytmielisinä. Tämä on kolmas Lulaa vastaan nostettu syyte, joka on saanut vihreää valoa. Hänen mukaansa syytteiden tarkoituksena on tuhota hänen maineensa ja estää häntä asettumasta ehdolle vuoden 2018 presidentinvaaleissa. Kuka on Lula? Miksi hän on joutunut skandaaliin? Petrobrasin öljybonus: Siunaus vai kirous? Erillisessä tuomiossa tuomari päätti, että kongressin alahuoneen entinen puhemies Eduardo Cunha joutuu oikeuteen väitetystä roolistaan Petrobras-skandaalissa. Cunha johti puhemiehenä menestyksekästä kampanjaa entisen presidentin Dilma Rousseffin asettamiseksi syytteeseen budjettisääntöjen rikkomisesta. Rousseff ja hänen kannattajansa kuvailivat tätä "vallankaappaukseksi" kostoksi siitä, että hän antoi Petrobras-tutkinnan jatkua.</w:t>
      </w:r>
    </w:p>
    <w:p>
      <w:r>
        <w:rPr>
          <w:b/>
        </w:rPr>
        <w:t xml:space="preserve">Yhteenveto</w:t>
      </w:r>
    </w:p>
    <w:p>
      <w:r>
        <w:t xml:space="preserve">Brasilian liittovaltion tuomari on päättänyt, että entinen presidentti Luiz Inacio Lula da Silva joutuu vastaamaan uusiin rikossyytteisiin.</w:t>
      </w:r>
    </w:p>
    <w:p>
      <w:r>
        <w:rPr>
          <w:b/>
          <w:u w:val="single"/>
        </w:rPr>
        <w:t xml:space="preserve">Asiakirjan numero 38100</w:t>
      </w:r>
    </w:p>
    <w:p>
      <w:r>
        <w:t xml:space="preserve">Sota-ajan saattue Skotlannista Venäjälle muistetaan</w:t>
      </w:r>
    </w:p>
    <w:p>
      <w:r>
        <w:t xml:space="preserve">Koodinimellä PQ18 2. syyskuuta 1942 Wester Rossissa sijaitsevasta Loch Ewesta lähtenyt operaatio oli ensimmäinen venäläinen arktinen saattue sitten katastrofaalisen PQ17:n. Heinäkuussa 1942 saksalaiset lentokoneet ja sukellusveneet upottivat yli 20 alusta. PQ18 sai paljon raskaamman saattueen, johon kuului 17 sota-alusta, matkalleen Islantiin ja sen jälkeen Venäjälle. Russian Arctic Convoy Museum Project -projektiryhmä on järjestänyt muistotilaisuuden, joka pidetään sunnuntaina Loch Ewessa. Veteraanien joukossa on muun muassa Reay Clarke Tainista Ross-shiresta. Vuonna 1942 hän oli nuori merimies, joka palveli Kuninkaallisen laivaston hävittäjällä HMS Farndale. Muut veteraanit matkustavat Edinburghista ja Englannista Loch Eween juhlavuoden kunniaksi. Loch Ewe oli sodan aikana Venäjälle tarvikkeita kuljettavien liittoutuneiden rahtialusten kokoontumispaikka. PQ18 muodostui 39 rahtialuksesta, jotka kuljettivat 4 400 ajoneuvoa, 835 panssarivaunua, 566 lentokonetta ja yli 11 000 tonnia räjähteitä. Alukset toimittivat myös yli 157 000 tonnia kappaletavaraa ja 9 541 tonnia polttoöljyä. Russian Arctic Convoy Museum Project -ryhmä on jo järjestänyt muita tapahtumia, joissa muistellaan Loch Ewen roolia saattueissa.</w:t>
      </w:r>
    </w:p>
    <w:p>
      <w:r>
        <w:rPr>
          <w:b/>
        </w:rPr>
        <w:t xml:space="preserve">Yhteenveto</w:t>
      </w:r>
    </w:p>
    <w:p>
      <w:r>
        <w:t xml:space="preserve">Muistotilaisuus järjestetään sen päivän kunniaksi, jolloin sotalaivasaattue ja sen saattue lähtivät 70 vuotta sitten skotlantilaisesta merenlahdesta kohti Venäjää.</w:t>
      </w:r>
    </w:p>
    <w:p>
      <w:r>
        <w:rPr>
          <w:b/>
          <w:u w:val="single"/>
        </w:rPr>
        <w:t xml:space="preserve">Asiakirjan numero 38101</w:t>
      </w:r>
    </w:p>
    <w:p>
      <w:r>
        <w:t xml:space="preserve">Historiallisia höyryvetureita lainataan Swindonin höyrymuseoon</w:t>
      </w:r>
    </w:p>
    <w:p>
      <w:r>
        <w:t xml:space="preserve">Truron kaupunki ja kuningas Yrjö Viides rakennettiin Swindonissa, ja ne lainataan kaupungin STEAM-museoon marraskuussa. Ensi vuonna tulee kuluneeksi 175 vuotta siitä, kun Swindon valittiin Great Western Railwayn työmaaksi. Ne viedään maanteitse ja rautateitse Yorkin kansallisesta rautatiemuseosta. STEAM - Museum of the Great Western Railway -museon kuraattori Frances Yeo sanoi: "Kuningas Yrjö Viides on erityisen tärkeä Swindonille ja STEAMille. "Se rakennettiin vuonna 1927, ja se luovutettiin rautateille tuolloin. Se oli erityisen nopea veturi, se on hyvin suuri veturi ja se on hyvin lähellä ihmisten sydäntä Swindonissa." Hän sanoi, että toisen veturin uskottiin olevan ensimmäinen brittiläinen veturi, joka saavutti nopeuden 100 mailia tunnissa, vaikka asiasta käydäänkin paljon keskustelua. "Olemme siitä hyvin innoissamme, me STEAMissa ja Swindonin asukkaat odottavat sitä todella innolla." Nyt kun sopimus on tehty, molemmat museot selvittävät yksityiskohdat moottorien kuljettamisesta Swindoniin.</w:t>
      </w:r>
    </w:p>
    <w:p>
      <w:r>
        <w:rPr>
          <w:b/>
        </w:rPr>
        <w:t xml:space="preserve">Yhteenveto</w:t>
      </w:r>
    </w:p>
    <w:p>
      <w:r>
        <w:t xml:space="preserve">Kaksi historiallista höyryveturia palaa kotiin Swindoniin osana ensi vuodeksi suunniteltuja juhlallisuuksia, joilla juhlistetaan kaupungin yhteyttä rautateihin.</w:t>
      </w:r>
    </w:p>
    <w:p>
      <w:r>
        <w:rPr>
          <w:b/>
          <w:u w:val="single"/>
        </w:rPr>
        <w:t xml:space="preserve">Asiakirjan numero 38102</w:t>
      </w:r>
    </w:p>
    <w:p>
      <w:r>
        <w:t xml:space="preserve">Royal Derby Hospital: Kirurginen käsine jäi potilaan sisälle</w:t>
      </w:r>
    </w:p>
    <w:p>
      <w:r>
        <w:t xml:space="preserve">Derbyshiren Wirksworthista kotoisin olevalle 42-vuotiaalle Sharon Birksille tehtiin kohdunpoisto Royal Derby Hospitalissa 19. marraskuuta. Kuuden lapsen äiti kertoi löytäneensä käsineen kolme päivää myöhemmin. Hän kertoi Derby Telegraphille, että hänestä tuntui kuin jokin olisi pudonnut hänen kehoonsa. Derby Hospitals NHS Foundation Trust on pyytänyt anteeksi aiheutunutta kärsimystä ja todennut, että asiasta on käynnissä perusteellinen tutkinta.</w:t>
      </w:r>
    </w:p>
    <w:p>
      <w:r>
        <w:rPr>
          <w:b/>
        </w:rPr>
        <w:t xml:space="preserve">Yhteenveto</w:t>
      </w:r>
    </w:p>
    <w:p>
      <w:r>
        <w:t xml:space="preserve">Leikkauskäsine jäi potilaan sisälle leikkauksen jälkeen.</w:t>
      </w:r>
    </w:p>
    <w:p>
      <w:r>
        <w:rPr>
          <w:b/>
          <w:u w:val="single"/>
        </w:rPr>
        <w:t xml:space="preserve">Asiakirjan numero 38103</w:t>
      </w:r>
    </w:p>
    <w:p>
      <w:r>
        <w:t xml:space="preserve">Bristolin Tescon yhteenottoja koskeva julkinen tutkintapyyntö</w:t>
      </w:r>
    </w:p>
    <w:p>
      <w:r>
        <w:t xml:space="preserve">Yhteenotot alkoivat Stokes Croftissa huhtikuussa, kun poliisi teki ratsian talonvaltaukseen, koska pelättiin, että myymälään aiotaan räjäyttää bensiinipommi. Vihreiden Ben Appleby sanoi: "Tapahtumien poliisitoiminta oli kyseenalaista, tai ainakin poliisilla on kysymyksiä vastattavana." Vetoomus tulee nyt Bristolin kaupunginvaltuuston käsiteltäväksi. "En kritisoi suoraan poliisia - poliisista on opittavaa, ja haluamme estää tällaiset tapahtumat tulevaisuudessa", Appleby lisäsi. Pääsiäisviikonloppuna 21. ja 22. huhtikuuta sattuneiden katutappelujen aikana juuri avattua Tesco-myymälää vahingoitettiin ja roskiksia ja kontteja sytytettiin tuleen. Avon ja Somersetin poliisin tiedottaja sanoi, että he eivät voi kommentoida "yleisluonteisia lausuntoja" tapahtumista, jotka tapahtuivat useiden päivien aikana, ja että he voivat kommentoida vain tiettyjä seikkoja. Kun poliisilta kysyttiin heidän mielipidettään julkisen tutkinnan tarpeellisuudesta, he sanoivat, ettei heidän tehtävänsä ole antaa lausuntoa. Aiheeseen liittyvät Internet-linkit Avon and Somerset Constabulary Avon and Somerset Police Federation (Avon ja Somersetin poliisiliitto)</w:t>
      </w:r>
    </w:p>
    <w:p>
      <w:r>
        <w:rPr>
          <w:b/>
        </w:rPr>
        <w:t xml:space="preserve">Yhteenveto</w:t>
      </w:r>
    </w:p>
    <w:p>
      <w:r>
        <w:t xml:space="preserve">Valtuuston johtajille on toimitettu 1100 nimeä käsittävä vetoomus, jossa vaaditaan julkista tutkimusta Bristolissa uuden Tesco-kaupan lähellä tapahtuneista levottomuuksista.</w:t>
      </w:r>
    </w:p>
    <w:p>
      <w:r>
        <w:rPr>
          <w:b/>
          <w:u w:val="single"/>
        </w:rPr>
        <w:t xml:space="preserve">Asiakirjan numero 38104</w:t>
      </w:r>
    </w:p>
    <w:p>
      <w:r>
        <w:t xml:space="preserve">Stena Linen lauttatyöpaikkoja koskevia takeita haetaan.</w:t>
      </w:r>
    </w:p>
    <w:p>
      <w:r>
        <w:t xml:space="preserve">Se korvaa Stranraerin ja Belfastin välisellä reitillä nykyisin liikennöivät kolme alusta kahdella uudella aluksella. Brown sanoi taistelevansa kaikkia muutoksiin mahdollisesti liittyviä työpaikkojen vähennyksiä vastaan. Stena Line sanoi, että sillä olisi "ylijäämää merenkulkuhenkilöstöstä" ja että se on aloittanut neuvottelut ammattiliittojen kanssa. Yhtiön on määrä korvata nykyinen laivastonsa, Stena Caledonia, Stena Navigator ja Stena Voyager, kahdella uudella aluksella, Superfast VII:llä ja Superfast VIII:lla 21. marraskuuta. Brown sanoi toivovansa, että hän voi pian keskustella Stena Linen kanssa tilanteesta. "Viimeisimmät työttömyysluvut on juuri julkaistu, ja on selvää, että alueemme ei tarvitse lisää työpaikkojen menetyksiä", hän sanoi. "Olen tyytyväinen siihen, että Stena haluaa neuvotella työntekijöiden ja ammattiliittojen kanssa jatkotoimista, ja se on osoittanut suurta sitoutumista alueeseemme uuden Cairnryanin lähellä sijaitsevan tukikohtansa myötä. "Taistelemme kuitenkin kaikkia työpaikkojen vähentämisiä vastaan, ja pyrimme kiireellisesti tapaamaan yhtiön sen vuoksi."</w:t>
      </w:r>
    </w:p>
    <w:p>
      <w:r>
        <w:rPr>
          <w:b/>
        </w:rPr>
        <w:t xml:space="preserve">Yhteenveto</w:t>
      </w:r>
    </w:p>
    <w:p>
      <w:r>
        <w:t xml:space="preserve">Dumfriesin ja Gallowayn kansanedustaja Russell Brown pyrkii neuvottelemaan Stena Linen kanssa mahdollisista työpaikkojen vähennyksistä, jotka johtuvat lauttojen määrän vähenemisestä.</w:t>
      </w:r>
    </w:p>
    <w:p>
      <w:r>
        <w:rPr>
          <w:b/>
          <w:u w:val="single"/>
        </w:rPr>
        <w:t xml:space="preserve">Asiakirjan numero 38105</w:t>
      </w:r>
    </w:p>
    <w:p>
      <w:r>
        <w:t xml:space="preserve">Oikeustalosta voi tulla Llangefnin ensimmäinen elokuvateatteri 50 vuoteen.</w:t>
      </w:r>
    </w:p>
    <w:p>
      <w:r>
        <w:t xml:space="preserve">Llangefnissä sijaitseva II-luokan rakennus, jota käytettiin viimeksi siviili- ja perheoikeutena, suljettiin vuonna 2017. Paikallisen demokratian raportointipalvelun mukaan kaupungissa ei ole ollut elokuvateatteria sitten 1960-luvun puolivälin. Hakija Jeremy Rothwell sanoi tarjoavansa "innovatiivista" lähestymistapaa elokuvateatteriin, jossa on kahden hengen sohvia sekä ruokaa ja juomaa, joka toimitetaan paikoilleen. Hän lupaa myös sekoituksen uusia ja klassisia elokuvia sekä viikonloppuisin ja pyhinä lapsille suunnattuja matineoita. Hakemuksen mukaan rakennuksen ulkoasua ei muutettaisi käytännössä lainkaan, ja sen tulevaisuuden kannalta olisi "selvästi hyödyllistä", että sille löydettäisiin "uusi kestävä ja hyödyllinen käyttötarkoitus". Angleseyn kreivikunnanvaltuuston suunnittelijoiden odotetaan keskustelevan hakemuksesta lähikuukausina.</w:t>
      </w:r>
    </w:p>
    <w:p>
      <w:r>
        <w:rPr>
          <w:b/>
        </w:rPr>
        <w:t xml:space="preserve">Yhteenveto</w:t>
      </w:r>
    </w:p>
    <w:p>
      <w:r>
        <w:t xml:space="preserve">Angleseyn kreivikunnan kaupungissa sijaitsevasta entisestä oikeustalosta voitaisiin tehdä elokuvateatteri, ravintola ja cocktailbaari.</w:t>
      </w:r>
    </w:p>
    <w:p>
      <w:r>
        <w:rPr>
          <w:b/>
          <w:u w:val="single"/>
        </w:rPr>
        <w:t xml:space="preserve">Asiakirjan numero 38106</w:t>
      </w:r>
    </w:p>
    <w:p>
      <w:r>
        <w:t xml:space="preserve">Poika, 10, kiipeää nuorimpana Old Man of Hoy -vuorelle.</w:t>
      </w:r>
    </w:p>
    <w:p>
      <w:r>
        <w:t xml:space="preserve">Bristolin lähellä sijaitsevasta Flax Bourtonista kotoisin oleva Ollie Buckle kiipesi 140 metrin korkeuteen The Old Man of Hoy -vuorelle isänsä Ben Bucklen ja ammattitaitoisen oppaan kanssa. Sir Chris Bonington, joka kiipesi kalliolle ensimmäisen kerran vuonna 1966, ja seikkailija Bear Grylls nauhoittivat Onnea Ollielle ennen lähtöä. Ollie sanoi olleensa "hämmästynyt" ja "tunteneensa, että hän voisi tehdä mitä tahansa". Edellinen ennätys nuorimpana Orkneysaarten maamerkille kiivenneenä henkilönä oli tunnetulla brittiläisellä kiipeilijällä Leo Houldingilla, joka kiipesi sinne 11-vuotiaana. Ollie, joka täyttää yksitoista vuotta vasta ensi maanantaina, aloitti kiipeilyn seitsemän vuotta sitten. Hän keräsi kiipeämällä yli 2700 puntaa hyväntekeväisyyteen.</w:t>
      </w:r>
    </w:p>
    <w:p>
      <w:r>
        <w:rPr>
          <w:b/>
        </w:rPr>
        <w:t xml:space="preserve">Yhteenveto</w:t>
      </w:r>
    </w:p>
    <w:p>
      <w:r>
        <w:t xml:space="preserve">10-vuotiaasta pojasta on tullut nuorin henkilö, joka on kiivennyt Skotlannin pohjoisrannikolla sijaitsevalle maailmankuululle meripinolle.</w:t>
      </w:r>
    </w:p>
    <w:p>
      <w:r>
        <w:rPr>
          <w:b/>
          <w:u w:val="single"/>
        </w:rPr>
        <w:t xml:space="preserve">Asiakirjan numero 38107</w:t>
      </w:r>
    </w:p>
    <w:p>
      <w:r>
        <w:t xml:space="preserve">Rousseff poistuu viimeistä kertaa Brasilian presidentin palatsista</w:t>
      </w:r>
    </w:p>
    <w:p>
      <w:r>
        <w:t xml:space="preserve">Kannattajat ja kollegat kokoontuivat Alvoradan palatsin ulkopuolelle jättämään hänelle jäähyväiset, ja jotkut ojensivat hänelle kukkia. Rousseff erotettiin viime viikolla sen jälkeen, kun senaatti totesi hänet syylliseksi talousarvion manipulointiin. Hän kiistää syyllistyneensä väärinkäytöksiin ja on pitänyt viraltapanoa "vallankaappauksena". Brasilian televisio näytti Rousseffin kävelevän ulos presidentin virka-asunnosta entisten ministerien ja hänen työväenpuolueensa kongressiedustajien ympäröimänä. Miten historia suhtautuu viraltapanoon? Profiili: Dilma Rousseffin kannattaja Cecilia Monteir, 56, sanoi olevansa "hyvin, hyvin surullinen ja tuntevansa, että maa jää hieman orvoksi". Lisää kannattajia odotti Rousseffia, kun hän saapui lentokentälle noustakseen lentokoneeseen, joka vie hänet eteläiseen Porto Alegren kaupunkiin, hänen kotikaupunkiinsa. Perillä häntä tervehtivät vielä useammat onnentoivotukset. Tunteja viraltapanon jälkeen Rousseffin varapresidentti Michel Temer vannoi virkavalansa, mikä päätti vasemmistolaisen työväenpuolueen 13 vuoden vallankaappauksen. Hän jatkaa Rousseffin kauden loppuun 1. tammikuuta 2019 asti. Rousseff on valittanut korkeimpaan oikeuteen senaatin päätöksestä, mutta kirjeenvaihtajien mukaan sen menestymismahdollisuudet ovat hyvin pienet.</w:t>
      </w:r>
    </w:p>
    <w:p>
      <w:r>
        <w:rPr>
          <w:b/>
        </w:rPr>
        <w:t xml:space="preserve">Yhteenveto</w:t>
      </w:r>
    </w:p>
    <w:p>
      <w:r>
        <w:t xml:space="preserve">Brasilian entinen presidentti Dilma Rousseff on poistunut virka-asunnostaan pääkaupungissa Brasiliassa viimeisen kerran syytteeseenpanon ja viraltapanon jälkeen.</w:t>
      </w:r>
    </w:p>
    <w:p>
      <w:r>
        <w:rPr>
          <w:b/>
          <w:u w:val="single"/>
        </w:rPr>
        <w:t xml:space="preserve">Asiakirjan numero 38108</w:t>
      </w:r>
    </w:p>
    <w:p>
      <w:r>
        <w:t xml:space="preserve">"Pakolaiset tervetulleita" -banderolli ripustettiin New Yorkin vapaudenpatsaaseen.</w:t>
      </w:r>
    </w:p>
    <w:p>
      <w:r>
        <w:t xml:space="preserve">3 jalan kertaa 20 jalan kokoinen banderolli sijoitettiin New Yorkin Liberty Islandilla sijaitsevan patsaan jalustan näköalatasanteen poikki. Puistonvartijat poistivat banderollin reilua tuntia myöhemmin. Tapahtuma sattui samana päivänä, kun sisäisen turvallisuuden ministeriö ilmoitti laajentuneista maahanmuuttopolitiikoista. Esineiden kiinnittäminen kansallismonumenttiin, joka on amerikkalaisten maahanmuuttajien hyväksynnän symboli, on ehdottomasti kielletty, National Park Servicen tiedottaja Jerry Willis sanoi. Paikalliselle uutiskanavalle NBC 4 New Yorkille lähettämässään sähköpostiviestissä vastuulliseksi ilmoittautui yhteisö, joka kutsuu itseään Alt Statue of Liberty -järjestöksi. "Meillä ei ole mitään virallista ryhmää, olemme vain yksityishenkilöitä, jotka kokivat, että meidän on sanottava jotain siitä Amerikasta, johon uskomme", sähköpostissa kerrottiin. Tempauksesta tuli nopeasti suosittu keskustelunaihe sosiaalisessa mediassa, ja Twitter-käyttäjät ehdottivat, että Vapaudenpatsas itsessään edustaa kansakuntaa, joka toivottaa pakolaiset tervetulleiksi. Tapahtuma tulee samaan aikaan, kun Trumpin hallinto ilmoitti tiistaina suunnitelmasta laajentaa verkkoa laittomien maahanmuuttajien karkottamiseksi Yhdysvaltoihin. Trumpin odotetaan myös tällä viikolla julkistavan tarkistetun toimeenpanomääräyksen, jolla pyritään tiukentamaan maahanmuuttoa sen jälkeen, kun tuomioistuin oli keskeyttänyt edellisen määräyksen soveltamisen.</w:t>
      </w:r>
    </w:p>
    <w:p>
      <w:r>
        <w:rPr>
          <w:b/>
        </w:rPr>
        <w:t xml:space="preserve">Yhteenveto</w:t>
      </w:r>
    </w:p>
    <w:p>
      <w:r>
        <w:t xml:space="preserve">Kansallispuiston poliisi tutkii asiaa sen jälkeen, kun jättimäinen "Refugees Welcome" -banderolli kiinnitettiin laittomasti Vapaudenpatsaaseen tiistaina.</w:t>
      </w:r>
    </w:p>
    <w:p>
      <w:r>
        <w:rPr>
          <w:b/>
          <w:u w:val="single"/>
        </w:rPr>
        <w:t xml:space="preserve">Asiakirjan numero 38109</w:t>
      </w:r>
    </w:p>
    <w:p>
      <w:r>
        <w:t xml:space="preserve">Northamptonshiren "alkoholiongelmaan" puututaan</w:t>
      </w:r>
    </w:p>
    <w:p>
      <w:r>
        <w:t xml:space="preserve">Northamptonshiren kumppanuus on laatinut strategian, jonka tarkoituksena on tehdä maakunnasta "paikka, jossa alkoholia voi nauttia turvallisesti ja vastuullisesti". Partnershipin raportin mukaan joka kolmas aikuinen piirikunnassa juo liikaa. Alkoholiin liittyvien sairaalahoitojaksojen määrä on kasvanut 109 prosenttia vuosien 2002/2003 ja 2008/2009 välillä. Kumppanuus on vaatinut alkoholin myynnin "tiukkaa" valvontaa. Se haluaa puuttua alkoholin väärinkäytön ja työttömyyden välisiin yhteyksiin tekemällä yhteistyötä työvoimatoimistojen kanssa. Partnershipin mukaan NHS Northamptonshire on hyväksynyt 1,15 miljoonan punnan rahoituksen alkoholin aiheuttamien sairaalahoitojaksojen vähentämiseksi ja tarjoaa ylimääräisiä alkoholihoitopalveluja maaliskuuhun 2012 asti.</w:t>
      </w:r>
    </w:p>
    <w:p>
      <w:r>
        <w:rPr>
          <w:b/>
        </w:rPr>
        <w:t xml:space="preserve">Yhteenveto</w:t>
      </w:r>
    </w:p>
    <w:p>
      <w:r>
        <w:t xml:space="preserve">Northamptonshiren alkoholin ongelmakäyttöä varten on laadittu alkoholistrategia.</w:t>
      </w:r>
    </w:p>
    <w:p>
      <w:r>
        <w:rPr>
          <w:b/>
          <w:u w:val="single"/>
        </w:rPr>
        <w:t xml:space="preserve">Asiakirjan numero 38110</w:t>
      </w:r>
    </w:p>
    <w:p>
      <w:r>
        <w:t xml:space="preserve">Parrett- ja Tone-joen ruoppaus on saatu 60-prosenttisesti päätökseen.</w:t>
      </w:r>
    </w:p>
    <w:p>
      <w:r>
        <w:t xml:space="preserve">Aiemmin tänä vuonna alueen asukkaat arvostelivat sitä, että työt etenivät liian hitaasti. Craig Woolhouse virastosta sanoi, että työ on edistynyt hyvin maaliskuussa aloitettujen töiden jälkeen. Hänen mukaansa tarkoituksena oli palauttaa joet 1960-luvun tilaan. Burrowbridgen molemmista joista on poistettu yli 80 000 kuutiometriä lietettä, joka on suurimmaksi osaksi huuhtoutunut Severn-joen suistosta. Suuri osa tästä lietteestä on annettu paikallisille maanviljelijöille levitettäväksi mailleen. Jokien kanavat ovat keskimäärin kolmanneksen leveämmät, joten veden läpikulku on suurempi. Tämä pitää enemmän vettä joissa ja estää sitä valumasta alueille, jotka tulvivat aiemmin tänä vuonna. Suuri osa Somerset Levelsin alueesta oli suurimman osan talvesta 2013-14 veden alla. Kyliä eristettiin, koteja evakuoitiin ja maanviljelijäyhteisö joutui sekasortoon armottoman sateen keskellä.</w:t>
      </w:r>
    </w:p>
    <w:p>
      <w:r>
        <w:rPr>
          <w:b/>
        </w:rPr>
        <w:t xml:space="preserve">Yhteenveto</w:t>
      </w:r>
    </w:p>
    <w:p>
      <w:r>
        <w:t xml:space="preserve">Noin 60 prosenttia Somersetin tasangoilla sijaitsevien Parrett- ja Tone-jokien ruoppaustöistä on saatu päätökseen, ympäristövirasto on ilmoittanut.</w:t>
      </w:r>
    </w:p>
    <w:p>
      <w:r>
        <w:rPr>
          <w:b/>
          <w:u w:val="single"/>
        </w:rPr>
        <w:t xml:space="preserve">Asiakirjan numero 38111</w:t>
      </w:r>
    </w:p>
    <w:p>
      <w:r>
        <w:t xml:space="preserve">Mytholmroydin ja Hebden Bridgen tulvapuolustuslupaus</w:t>
      </w:r>
    </w:p>
    <w:p>
      <w:r>
        <w:t xml:space="preserve">Maanantaina äkillinen sadekuuro ylikuormitti Todmordenin, Hebden Bridgen ja Mytholmroydin viemäröintijärjestelmän jo toisen kerran alle kolmen viikon aikana. EA ilmoitti, että se laatii suojaussuunnitelmat lokakuuhun mennessä. Hebden Bridgessä asuva Barry Greenwood sanoi olevansa "helpottunut", mutta hän halusi, että jotakin tehtäisiin välittömästi. Craig McGarvey EA:sta sanoi, että suunnitelmat laatii työryhmä, joka koostuu viraston, British Waterwaysin, Yorkshire Waterin ja paikallisyhteisön edustajista. Hän sanoi, että suunnitelmat vietäisiin vuoden loppuun mennessä alueelliseen tulvapuolustuskomiteaan rahoituslähteiden kartoittamiseksi. Hän sanoi: "Hebden Bridgen on oltava avoinna liiketoiminnalle, joten haluamme työskennellä paikallisen yhteisön kanssa nopeasti, haluamme tarkastella pienempiä ratkaisuja ja joitakin suuria kalliita ratkaisuja." Greenwoodin tytär on myös yksi niistä Calder Valleyn asukkaista, joiden koteja ja yrityksiä tulva vahingoitti. "Olen helpottunut, mutta haluan nähdä rahat pöydällä, että työt jatkuvat ja että tämä liiketoiminta saadaan kuntoon. Olemme saaneet tarpeeksemme", hän sanoi. "Kaikki ovat aivan järkyttyneitä. He ovat yrittäneet rakentaa tätä yhteisöä, meillä on yhteishenkeä, mutta kaikki ovat täysin tyrmistyneitä tapahtuneesta. "Jotain on tehtävä, ja se on tehtävä nyt."</w:t>
      </w:r>
    </w:p>
    <w:p>
      <w:r>
        <w:rPr>
          <w:b/>
        </w:rPr>
        <w:t xml:space="preserve">Yhteenveto</w:t>
      </w:r>
    </w:p>
    <w:p>
      <w:r>
        <w:t xml:space="preserve">Ympäristövirasto (Environment Agency, EA) on ilmoittanut, että tulvista pahoin kärsineisiin West Yorkshiren kaupunkeihin kehitetään nopeasti uusia suojauksia.</w:t>
      </w:r>
    </w:p>
    <w:p>
      <w:r>
        <w:rPr>
          <w:b/>
          <w:u w:val="single"/>
        </w:rPr>
        <w:t xml:space="preserve">Asiakirjan numero 38112</w:t>
      </w:r>
    </w:p>
    <w:p>
      <w:r>
        <w:t xml:space="preserve">Viimeinen ponnistus HS2:n Lontoon ja Birminghamin väliselle suurnopeusjunayhteydelle</w:t>
      </w:r>
    </w:p>
    <w:p>
      <w:r>
        <w:t xml:space="preserve">HS2-reittiä koskeva julkinen kuuleminen päättyy 29. heinäkuuta. HS2 Ltd:n toimitusjohtaja Alison Munro totesi, että on tärkeää saada mahdollisimman paljon vastauksia. Stop HS2:n vastustaja Stop HS2 on avannut uuden päämajan Warwickshireen ja sanoo, että työ muuttuu erikoisemmaksi, kun kuuleminen päättyy. Koordinaattori Joe Ruskin sanoi, että seuraavat kaksi viikkoa käytettäisiin vastausten etsimiseen, vaikka ihmiset vain kirjoittaisivat sanan "ei" useita kertoja. Uusi reitti ehdotettu Kenilworthin uuden pääkonttorin avasi kaupungin pormestari Dave Shilton, joka sanoi, että HS2 tuhoaisi Kenilworthin lisäksi myös Coventryn ja Leamington Span sekä kaikki paikat, joiden läpi se kulkisi pysähtymättä. Järjestelmän kannattajat ovat sanoneet, että se hyödyttäisi liiketoimintaa, sillä sen tavoitteena on lyhentää Lontoon ja Birminghamin välinen matka-aika 49 minuuttiin. Solihullin libreidemokraattien kansanedustaja Lorely Burt sanoi, että HS2:n taloudelliset perusteet koko alueelle olivat ylivoimaiset. "Jos tarkastellaan muita maita, ne ovat kirjaimellisesti kiiruhtaneet meitä edellä suurnopeusjunien käyttöönotossa", hän sanoi. "Me todella tarvitsemme tätä." Viime viikolla Solihullin neuvosto vahvisti uudelleen periaatteellisen tukensa ja totesi, että HS2-asemalle on tarvetta Birminghamin lentoaseman ja kansallisen messukeskuksen yhteyteen. Reitti kulkisi Warwickshiren läpi Birminghamiin ja Staffordshiren osiin. On ehdotettu myös uutta reittiä, jolla HS2-rataa jatkettaisiin Manchesteriin ja Leedsiin.</w:t>
      </w:r>
    </w:p>
    <w:p>
      <w:r>
        <w:rPr>
          <w:b/>
        </w:rPr>
        <w:t xml:space="preserve">Yhteenveto</w:t>
      </w:r>
    </w:p>
    <w:p>
      <w:r>
        <w:t xml:space="preserve">Ehdotetun Lontoon ja Birminghamin välisen suurnopeusjunareitin kannattajat ja vastustajat valmistautuvat viimeiseen kuulemisvaiheeseen.</w:t>
      </w:r>
    </w:p>
    <w:p>
      <w:r>
        <w:rPr>
          <w:b/>
          <w:u w:val="single"/>
        </w:rPr>
        <w:t xml:space="preserve">Asiakirjan numero 38113</w:t>
      </w:r>
    </w:p>
    <w:p>
      <w:r>
        <w:t xml:space="preserve">Mariachi-muusikko' -ampujat tappoivat kolme Mexico Cityssä</w:t>
      </w:r>
    </w:p>
    <w:p>
      <w:r>
        <w:t xml:space="preserve">He avasivat tulen tienristeyksessä Plaza Garibaldin laidalla, joka on merkittävä turistinähtävyys ja täynnä mariachibaareita, poliisi kertoi. Sen jälkeen asemiehet pakenivat paikalta moottoripyörillä. Plaza Garibaldi rajoittuu pahamaineiseen Tepiton kaupunginosaan, jossa asuu väkivaltainen La Unión -huumejengi. Kahdella surmansa saaneista oli tuomio ryöstöstä, kertoo uutistoimisto AFP paikallista viranomaista siteeraten. "Tulet paikalle täysin rentoutuneena ja pitämään hauskaa, ja sitten yhtäkkiä kuulet laukauksia", eräs alueella ollut turisti kertoi uutistoimisto Reutersille. "Et tiedä, pääsetkö takaisin kotiin. Nyt et enää luota mariachiin, koska asemiehet olivat pukeutuneet mariachiksi." ICYMI: Tämän viikon Latinalaisen Amerikan uutiset: Tepito on kärsinyt väkivaltaisuuksien aallosta viimeisen kuukauden aikana sen jälkeen, kun jengin oletettu johtaja Roberto Moyado Esparza - tai El Betito - pidätettiin. Kaupungissa tehtyjen murhien määrä on kasvanut vuodesta 2014. Koko maassa yli 200 000 ihmistä on tapettu tai kadonnut joulukuun 2006 jälkeen, jolloin Meksikon hallitus julisti sodan järjestäytynyttä rikollisuutta vastaan. Virallisten lukujen mukaan Meksikossa oli vuonna 2017 väkivaltaisin vuosi, jolloin tehtiin yli 25 000 murhaa. Se on korkein vuosittainen luku sitten nykyaikaisten tietojen kirjaamisen aloittamisen. Järjestäytyneen rikollisuuden osuus näistä murhista oli lähes kolme neljäsosaa.</w:t>
      </w:r>
    </w:p>
    <w:p>
      <w:r>
        <w:rPr>
          <w:b/>
        </w:rPr>
        <w:t xml:space="preserve">Yhteenveto</w:t>
      </w:r>
    </w:p>
    <w:p>
      <w:r>
        <w:t xml:space="preserve">Perinteisiksi mariachimuusikoiksi pukeutuneet asemiehet ovat surmanneet viisi ihmistä ja haavoittaneet kahdeksaa Mexico Cityssä, ja katsojat ovat lähteneet pakoon.</w:t>
      </w:r>
    </w:p>
    <w:p>
      <w:r>
        <w:rPr>
          <w:b/>
          <w:u w:val="single"/>
        </w:rPr>
        <w:t xml:space="preserve">Asiakirjan numero 38114</w:t>
      </w:r>
    </w:p>
    <w:p>
      <w:r>
        <w:t xml:space="preserve">Dorsetissa 378 asunnon rakentaminen hylätty</w:t>
      </w:r>
    </w:p>
    <w:p>
      <w:r>
        <w:t xml:space="preserve">Mielenosoittajat ovat väittäneet, että ehdotukset 378 asunnon ja opiskelija-asuntojen rakentamisesta Talbot Heathin viljelysmaalle Dorsetissa olisivat ympäristölle haitallisia. Suunnitelman kannattajat kuitenkin sanoivat, että se olisi tarjonnut 132 "kipeästi kaivattua" kohtuuhintaista perheasuntoa. Päätös on seurausta lokakuussa 2011 päättyneestä kolmen kuukauden tutkimuksesta. Poole Borough Council äänesti suunnitelmien puolesta kesäkuussa 2010. "Täysin väärin" Talbot Village Trust, joka on asuntorakentamisen takana, sanoo "harkitsevansa vaihtoehtojaan" ja saattaa valittaa päätöksestä. "Olemme hyvin pettyneitä lopputulokseen, koska uskomme, että tämä hanke toisi alueelle monia etuja, ja lisäbonuksena olisi se, että mahdolliset voitot koituisivat takaisin yhteisön hyväksi", sanoi edunvalvoja James Gibson Fleming. Säätiö sanoo, että se olisi investoinut miljoona puntaa paikallisiin kouluihin, jos hanke olisi toteutunut, ja tukenut bussikuljetuksia osana "vihreää matkasuunnitelmaa", jolla kannustettaisiin julkisen liikenteen käyttöön. Paikallinen asukas ja kampanjoija Veronica Trevett sanoi olevansa "iloinen". "Tämä lopputulos oikeuttaa vastustuksemme, jonka esitimme, kun valtuusto hyväksyi suunnitteluhakemuksen, mikä oli mielestämme täysin väärin. "Kaikkia asukkaiden ja asukasryhmien vastalauseita ei ollut otettu huomioon", hän sanoi.</w:t>
      </w:r>
    </w:p>
    <w:p>
      <w:r>
        <w:rPr>
          <w:b/>
        </w:rPr>
        <w:t xml:space="preserve">Yhteenveto</w:t>
      </w:r>
    </w:p>
    <w:p>
      <w:r>
        <w:t xml:space="preserve">Yhteisöministeri Eric Pickles on hylännyt kiistanalaisen suunnitelman satojen uusien asuntojen rakentamisesta Pooleen viljelysmaalle.</w:t>
      </w:r>
    </w:p>
    <w:p>
      <w:r>
        <w:rPr>
          <w:b/>
          <w:u w:val="single"/>
        </w:rPr>
        <w:t xml:space="preserve">Asiakirjan numero 38115</w:t>
      </w:r>
    </w:p>
    <w:p>
      <w:r>
        <w:t xml:space="preserve">Kahdeksanvuotias hyökkäyksen uhri oli "kaunis pieni tyttö".</w:t>
      </w:r>
    </w:p>
    <w:p>
      <w:r>
        <w:t xml:space="preserve">Lancashiresta kotoisin oleva Saffie Roussos oli yksi ensimmäisistä uhreista, jotka nimettiin Manchester Arenalla maanantaina tapahtuneen itsemurhaiskun jälkeen. Tarletonin peruskoulun rehtori Chris Upton sanoi, että "kaikki rakastivat häntä". "Hänen lämpöisyytensä ja ystävällisyytensä tullaan muistamaan lämmöllä", hän sanoi. Yhdysvaltalaisen poptähden Ariana Granden konsertissa tehdyssä iskussa kuoli 22 ihmistä ja 59 loukkaantui. Lisäksi 59 ihmistä, joiden joukossa oli myös lapsia, loukkaantui ja vietiin sairaalaan. Upton lisäsi: "Ajatus siitä, että kuka tahansa voi mennä konserttiin eikä palata kotiin, on sydäntäsärkevä. "Keskitymme nyt auttamaan oppilaita ja henkilökuntaa selviytymään tästä järkyttävästä uutisesta, ja olemme pyytäneet Lancashiren kreivikunnanvaltuustolta asiantuntijatukea auttamaan meitä siinä." Hän sanoi, että hän ei ole vielä valmis.</w:t>
      </w:r>
    </w:p>
    <w:p>
      <w:r>
        <w:rPr>
          <w:b/>
        </w:rPr>
        <w:t xml:space="preserve">Yhteenveto</w:t>
      </w:r>
    </w:p>
    <w:p>
      <w:r>
        <w:t xml:space="preserve">Manchesterin terrori-iskussa kuollutta kahdeksanvuotiasta tyttöä kuvaili hänen rehtorinsa "yksinkertaisesti kauniiksi pikkutytöksi".</w:t>
      </w:r>
    </w:p>
    <w:p>
      <w:r>
        <w:rPr>
          <w:b/>
          <w:u w:val="single"/>
        </w:rPr>
        <w:t xml:space="preserve">Asiakirjan numero 38116</w:t>
      </w:r>
    </w:p>
    <w:p>
      <w:r>
        <w:t xml:space="preserve">Kellinu Portelli: Everest-kiipeilijän kuolema "saattoi olla luonnoton</w:t>
      </w:r>
    </w:p>
    <w:p>
      <w:r>
        <w:t xml:space="preserve">Kellinu Portelli, 54, Leckwithistä, Cardiffista, löydettiin kuolleena perusleiristä 29. lokakuuta viime vuonna. Apulaisoikeuslääkäri Rachel Knight kertoi South Wales Central Coroner's Court -oikeudelle, että Portellin kuolinsyy on vielä tutkimatta, ja lykkäsi hänen tutkimuksiaan 3. maaliskuuta 2022 saakka. Hän oli kiipeämässä vuorelle kerätäkseen rahaa syöpäjärjestölle. Lokakuussa kerrottiin, että kahden lapsen isä Portelli, joka tunnettiin nimellä Kell, oli kärsinyt matalasta veren happipitoisuudesta vaelluksen aikana, ja hänen oppaansa seurasi häntä. Edellisenä päivänä hän oli osallistunut paikallisten kanssa järjestettyyn festivaaliin ennen nukkumaanmenoa, mutta opas löysi hänet kuolleena perusleiristä seuraavana aamuna. Hänen vaimonsa Donna, 51, joka oli ollut mukana 30 vuotta, sanoi: "Sanoin hänelle, että ole varovainen, ja hän sanoi: 'Lupaan olla varovainen'." Knight esitti surunvalittelunsa Portellin perheelle heidän menetyksensä johdosta.</w:t>
      </w:r>
    </w:p>
    <w:p>
      <w:r>
        <w:rPr>
          <w:b/>
        </w:rPr>
        <w:t xml:space="preserve">Yhteenveto</w:t>
      </w:r>
    </w:p>
    <w:p>
      <w:r>
        <w:t xml:space="preserve">Mount Everestille kiipeämistä yrittäneen miehen kuolema "saattoi olla luonnoton", on kuolinsyyntutkija todennut.</w:t>
      </w:r>
    </w:p>
    <w:p>
      <w:r>
        <w:rPr>
          <w:b/>
          <w:u w:val="single"/>
        </w:rPr>
        <w:t xml:space="preserve">Asiakirjan numero 38117</w:t>
      </w:r>
    </w:p>
    <w:p>
      <w:r>
        <w:t xml:space="preserve">Puuttuvat Hancock's Half Hour -jaksot lähetykseen</w:t>
      </w:r>
    </w:p>
    <w:p>
      <w:r>
        <w:t xml:space="preserve">Tony Hancockin tähdittämässä ja Ray Galtonin ja Alan Simpsonin käsikirjoittamassa sarjassa esitettiin 103 jaksoa, mutta 20 äänitallennetta on kadoksissa. Viisi näistä Galtonin ja Simpsonin valitsemista käsikirjoituksista nauhoitetaan nyt uudelleen elävän yleisön edessä. Ne esitetään marraskuussa Galtonin ja Simpsonin 60-vuotisjuhlan kunniaksi. Viidessä jaksossa Hancockin roolissa nähdään Pirates of the Caribbean -elokuvissa esiintynyt Kevin R McNally. Radiosarjan tv-versio Muita hahmoja esittävät W1A ja Alan Partridge: Alpha Papa -näyttelijä Simon Greenall, Hugo- ja Hot Fuzz -tähti Kevin Eldon ja Sherlock-näyttelijä Robin Sebastian. Nauhoitukset alkavat tiistaina BBC:n radioteatterissa Lontoossa. Hancock's Half Hour oli välitön kriitikko- ja katsojalukumenestys. Vuonna 1956 Hancock's Half Hourista tehtiin tv-sarja, ja molemmat versiot vuorottelivat vuoteen 1959 asti. Televisiosarja pysyi uskollisena radiosarjalle, vaikkakin vain Sid James säilyi näyttelijäkaartissa. Radiosarja lopetettiin vuonna 1959, kun taas televisiossa Hancock alkoi olla huolissaan kanssanäyttelijänsä Jamesin kasvavasta suosiosta. James esitti Hancockin mahtipontisen hahmon vastakohtaa kadunmiestä, ja katsojat olivat usein Jamesin puolella. Tämän seurauksena Hancock päätti, että vuoden 1960 sarjan jälkeen James jätettäisiin pois ja sarja jatkuisi ilman häntä, ja sen nimi muutettaisiin yksinkertaisesti Hancockiksi.</w:t>
      </w:r>
    </w:p>
    <w:p>
      <w:r>
        <w:rPr>
          <w:b/>
        </w:rPr>
        <w:t xml:space="preserve">Yhteenveto</w:t>
      </w:r>
    </w:p>
    <w:p>
      <w:r>
        <w:t xml:space="preserve">Viisi 1950-luvun klassisesta radiosarjasta Hancock's Half Hour puuttuvaa jaksoa nauhoitetaan uudelleen ja esitetään BBC Radio 4:llä myöhemmin tänä vuonna.</w:t>
      </w:r>
    </w:p>
    <w:p>
      <w:r>
        <w:rPr>
          <w:b/>
          <w:u w:val="single"/>
        </w:rPr>
        <w:t xml:space="preserve">Asiakirjan numero 38118</w:t>
      </w:r>
    </w:p>
    <w:p>
      <w:r>
        <w:t xml:space="preserve">Cineworldin käskettiin myydä Aberdeenin, Bury St Edmundsin ja Cambridgen elokuvateatterit.</w:t>
      </w:r>
    </w:p>
    <w:p>
      <w:r>
        <w:t xml:space="preserve">Kilpailukomission mukaan sen on myytävä Aberdeenin, Bury St Edmundsin ja Cambridgen toimipaikat. Cineworld sanoi myyvänsä "vastahakoisesti" Picturehouse-elokuvateatterinsa Aberdeenissa, joka tunnetaan nimellä The Belmont, ja Bury St Edmundsissa. Elokuvateatterioperaattori sanoi, että Cambridgen tilannetta arvioidaan edelleen. Cineworld osti ketjun 47,3 miljoonalla punnalla. Sillä on lähes 80 elokuvateatteria, jotka sijaitsevat pääasiassa kaupunkien ulkopuolella, kun taas Picturehousen 21 elokuvateatteria ovat yleensä pienempiä elokuvateattereita kaupunkien keskustoissa. Kilpailukomission varapuheenjohtaja Alasdair Smith, joka on yrityskeskittymien tutkintaryhmän puheenjohtaja, sanoi: "Kuuntelimme tarkkaan monia paikallisia elokuvakävijöitä, jotka kirjoittivat meille tai allekirjoittivat vetoomuksen ja ilmaisivat huolensa. "Emme tee mitään sellaista, jonka uskomme vaarantavan minkään kyseessä olevan elokuvateatterin tulevaisuuden. "Yhden Aberdeenissa, Bury St Edmundsissa ja Cambridgessa sijaitsevan elokuvateatterin myynti kilpailevalle elokuvateatterioperaattorille palauttaa kilpailun näille alueille ja suojelee asiakkaiden etuja." Cineworldin toimitusjohtaja Stephen Wiener sanoi: "Olemme hyvin pettyneitä kilpailukomission lopulliseen päätökseen myydä kolme elokuvateatteriamme. "Myymme nämä elokuvateatterit jatkuvana toimintana ja tuemme elokuvateattereiden tiimejä, joita asia koskee, myynnin aikana."</w:t>
      </w:r>
    </w:p>
    <w:p>
      <w:r>
        <w:rPr>
          <w:b/>
        </w:rPr>
        <w:t xml:space="preserve">Yhteenveto</w:t>
      </w:r>
    </w:p>
    <w:p>
      <w:r>
        <w:t xml:space="preserve">Cineworldille on kerrottu, että sen on myytävä kolme elokuvateatteria, koska pelätään, että Picturehouse-ketjun haltuunotto voi johtaa hintojen nousuun.</w:t>
      </w:r>
    </w:p>
    <w:p>
      <w:r>
        <w:rPr>
          <w:b/>
          <w:u w:val="single"/>
        </w:rPr>
        <w:t xml:space="preserve">Asiakirjan numero 38119</w:t>
      </w:r>
    </w:p>
    <w:p>
      <w:r>
        <w:t xml:space="preserve">Belfastin kansainväliselle lentoasemalle sijoitettava ambulanssi</w:t>
      </w:r>
    </w:p>
    <w:p>
      <w:r>
        <w:t xml:space="preserve">Yksityiskohdat on ilmoittanut terveysministeri Simon Hamilton. Hän sanoi, että helikopteri ja sen ensihoitohenkilökunta laskeutuvat Belfastissa sijaitsevan Royal Victoria Hospitalin traumaosastolle. Helikopterin kutsumanimi on Delta 7, joka on palvelun puolesta kampanjoineen edesmenneen tohtori John Hindsin muistoksi. Tohtori Hindsin kumppani, tohtori Janet Acheson jatkoi hänen kampanjointiaan ja oli läsnä maanantaisessa julkistustilaisuudessa. Toinen tukikohta sijoitetaan St Angelon lentokentälle Fermanaghin kreivikuntaan. Liittokansleri George Osborne lupasi viime viikolla pitämässään budjettipuheessa 4 miljoonaa puntaa palveluun. Hamilton sanoi, että tulevaisuudessa osa helikopterihätäpalvelun (HEMS) kustannuksista voitaisiin kattaa hyväntekeväisyysavustuksilla.</w:t>
      </w:r>
    </w:p>
    <w:p>
      <w:r>
        <w:rPr>
          <w:b/>
        </w:rPr>
        <w:t xml:space="preserve">Yhteenveto</w:t>
      </w:r>
    </w:p>
    <w:p>
      <w:r>
        <w:t xml:space="preserve">Pohjois-Irlannin uusi ambulanssi sijoitetaan Belfastin kansainväliselle lentoasemalle.</w:t>
      </w:r>
    </w:p>
    <w:p>
      <w:r>
        <w:rPr>
          <w:b/>
          <w:u w:val="single"/>
        </w:rPr>
        <w:t xml:space="preserve">Asiakirjan numero 38120</w:t>
      </w:r>
    </w:p>
    <w:p>
      <w:r>
        <w:t xml:space="preserve">Valeant parantaa tarjoustaan Botox-yhtiö Allerganista</w:t>
      </w:r>
    </w:p>
    <w:p>
      <w:r>
        <w:t xml:space="preserve">Maanantaina Allergan hylkäsi tarjouksen, mutta Valeant ilmoitti julkistavansa uuden tarjouksen 28. toukokuuta. Valeant ilmoitti järjestävänsä verkkolähetyksen Allerganin osakkeenomistajille ja ohittavansa näin Allerganin hallituksen. Valeant yrittää nousta viidenneksi suurimmaksi lääketehtaaksi vuoteen 2016 mennessä. Viime vuonna yritys osti Bausch &amp; Lombin, yhden suurimmista silmälääkkeiden valmistajista. Valeant kirjoitti osakkeenomistajille lähettämässään kirjeessä: "Kuten kaikki tiedätte, saimme eilen Allerganin kirjeen, jossa se hylkäsi Valeantin tarjouksen. Toteamme, että tarjouksemme hylättiin ilman, että Allergan oli käynyt minkäänlaisia keskusteluja Valeantin kanssa." "Emme lopeta yhdistymisen tavoittelua, ennen kuin kuulemme suoraan Allerganin osakkeenomistajilta, että pidätte Allerganin 'pysy kurssilla -suunnitelmaa' parempana kuin yhdistymistä Valeantin kanssa", sanoi Valeantin toimitusjohtaja Michael Pearson lausunnossaan. Allergan hylkäsi tarjouksen, koska se sanoi, että sillä oli kysymyksiä Valeantin pitkän aikavälin kasvusta ja liiketoimintamallista. "Hallitus on todennut, että Valeantin ehdotus aiheuttaa merkittäviä riskejä ja epävarmuustekijöitä Allerganin osakkeenomistajille, ja uskoo, että Valeantin liiketoimintamalli ei ole kestävä", sanoi Allerganin hallituksen puheenjohtaja ja toimitusjohtaja David E.I. Pyott lausunnossaan. Allerganin suurin osakkeenomistaja - aktivistisijoittaja Bill Ackmanin johtama vipurahasto Pershing Square - oli kuitenkin aiemmin sanonut tukevansa tarjousta.</w:t>
      </w:r>
    </w:p>
    <w:p>
      <w:r>
        <w:rPr>
          <w:b/>
        </w:rPr>
        <w:t xml:space="preserve">Yhteenveto</w:t>
      </w:r>
    </w:p>
    <w:p>
      <w:r>
        <w:t xml:space="preserve">Kanadalaisyritys Valeant Pharmaceuticals kertoi aikovansa parantaa pyytämätöntä 47 miljardin dollarin (27,9 miljardin punnan) ostotarjoustaan yhdysvaltalaisesta lääketehtaasta Allerganista, joka valmistaa Botox-ryppyjenpoistohoitoa.</w:t>
      </w:r>
    </w:p>
    <w:p>
      <w:r>
        <w:rPr>
          <w:b/>
          <w:u w:val="single"/>
        </w:rPr>
        <w:t xml:space="preserve">Asiakirjan numero 38121</w:t>
      </w:r>
    </w:p>
    <w:p>
      <w:r>
        <w:t xml:space="preserve">Yhdysvaltain ennätys 1,5 miljardin dollarin lottovoittaja "luopui ystävällisesti paikastaan jonossa</w:t>
      </w:r>
    </w:p>
    <w:p>
      <w:r>
        <w:t xml:space="preserve">Henkilö, joka halusi pysyä nimettömänä, teki "yksinkertaisen ystävällisen teon, joka johti hämmästyttävään lopputulokseen", arpajaisviranomaiset sanoivat. Voittaja valitsee 877 miljoonan dollarin kertakorvauksen. Nimettömänä pysyttelevä henkilö vie kotiin kaikkien aikojen suurimman yhdysvaltalaisen jackpotin, joka on maksettu yhdelle henkilölle. "Voittaja ihmettelee, miten jokainen sinä päivänä tehty päätös toi voittajan kauppaan juuri sillä hetkellä", Etelä-Carolinan lottoviranomaiset sanoivat lausunnossaan maanantaina, lähes viisi kuukautta sen jälkeen, kun voittokuponki myytiin. Lottoviranomaisten mukaan voittaja antoi toisen asiakkaan katkaista Mega Millions -arpojen ostojonon ennen kuin hän osti arvan. Viranomaisten mukaan voittonumerot saatiin satunnaisesti Quick Pick -automaatista. Hogan Brown, Lottery Commissionin pääjohtaja, sanoi lausunnossaan: "Olemme iloisia siitä, että voittaja on etelä-carolinalainen ja on ilmoittautunut lunastamaan tämän merkittävän palkinnon." Voittokupongin myyneen KC Mart -liikkeen omistaja Simpsonvillessä, Greenvillen esikaupungissa, sanoi käyttävänsä saamansa 50 000 dollaria liikkeensä kunnostamiseen. "Se on jännittävää. Hyvä minulle, hyvä hänelle, naiselle, kuka se sitten onkin", Chirag Patel sanoi. Etelä-Carolina on yksi harvoista osavaltioista, joissa voittajat voivat salata henkilöllisyytensä. Muut ovat Delaware, Ohio, Kansas, Maryland, Georgia, Pohjois-Dakota ja Texas. Viisi suurinta jackpot-voittoa Yhdysvalloissa</w:t>
      </w:r>
    </w:p>
    <w:p>
      <w:r>
        <w:rPr>
          <w:b/>
        </w:rPr>
        <w:t xml:space="preserve">Yhteenveto</w:t>
      </w:r>
    </w:p>
    <w:p>
      <w:r>
        <w:t xml:space="preserve">Viranomaisten mukaan Etelä-Carolinassa lottovoiton 1,5 miljardin dollarin (1,2 miljardin punnan) jättipotin voittaja luopui paikasta jonossa ennen arvan ostamista.</w:t>
      </w:r>
    </w:p>
    <w:p>
      <w:r>
        <w:rPr>
          <w:b/>
          <w:u w:val="single"/>
        </w:rPr>
        <w:t xml:space="preserve">Asiakirjan numero 38122</w:t>
      </w:r>
    </w:p>
    <w:p>
      <w:r>
        <w:t xml:space="preserve">Mies pidätettiin Nottinghamin Old Market Squaren kirveshyökkäyksestä</w:t>
      </w:r>
    </w:p>
    <w:p>
      <w:r>
        <w:t xml:space="preserve">Poliisi kutsuttiin Nottinghamin Old Market Square -aukiolle perjantaina noin kello 18.15 GMT, kun poliisi oli saanut ilmoituksen, että kirveellä varustettu mies juoksenteli ympäriinsä huutaen ihmisille. Miehen kerrottiin saaneen kirveenvarrella selkäänsä ja saaneen sairaalassa tikkejä, mutta hänen vammojensa ei uskota olevan vakavia. Poliisit pidättivät 41-vuotiaan miehen epäiltynä hyökkäysaseen hallussapidosta. Seuraa BBC East Midlandsia Facebookissa, Twitterissä tai Instagramissa. Lähetä juttuideoita osoitteeseen eastmidsnews@bbc.co.uk.</w:t>
      </w:r>
    </w:p>
    <w:p>
      <w:r>
        <w:rPr>
          <w:b/>
        </w:rPr>
        <w:t xml:space="preserve">Yhteenveto</w:t>
      </w:r>
    </w:p>
    <w:p>
      <w:r>
        <w:t xml:space="preserve">Mies on pidätetty sen jälkeen, kun hän oli hyökännyt kirveellä kaupungin keskustassa.</w:t>
      </w:r>
    </w:p>
    <w:p>
      <w:r>
        <w:rPr>
          <w:b/>
          <w:u w:val="single"/>
        </w:rPr>
        <w:t xml:space="preserve">Asiakirjan numero 38123</w:t>
      </w:r>
    </w:p>
    <w:p>
      <w:r>
        <w:t xml:space="preserve">Kiinalainen Anbang lähestyy Starwood Hotelsia</w:t>
      </w:r>
    </w:p>
    <w:p>
      <w:r>
        <w:t xml:space="preserve">Starwood ilmoitti keskeyttävänsä sopimuksen Marriott Internationalin ostamisesta saatuaan paremman tarjouksen Anbangin johtamalta ryhmältä. Marriott ja Starwood olivat sopineet marraskuussa 12 miljardin dollarin suuruisesta sulautumisesta, jolla luotaisiin maailman suurin hotelliketju. Anbangin johtama konsortio on nyt kuitenkin tarjonnut Marriottille ylihintaa Starwoodista. Marriottilla on nyt viisi päivää aikaa päättää, tekeekö se vastatarjouksen. Kiinalaiset yritykset ovat ostaneet ulkomaisia omaisuuseriä maansa talouden hidastumisesta huolimatta. Kiinalaiset sijoittajat ovat hankkineet huippukiinteistöjä Yhdysvalloista ja muita ulkomaisia omaisuuseriä monipuolistaakseen omistuksiaan Kiinan talouden heikkoudesta johtuvien huolien vuoksi. Anbang osti viime vuonna New Yorkin kuuluisan Waldorf-Astorian Blackstonelta ennätyksellisellä 1,95 miljardilla dollarilla. Aiemmin tällä viikolla se sopi ostavansa yhdysvaltalaisen luksushotellikokoelman pääomasijoitusjätti Blackstonelta 6,5 miljardilla dollarilla (4,5 miljardilla punnalla). Pekingiläinen yhtiö omistaa myös toimistorakennuksia New Yorkissa ja Kanadassa sekä eteläkorealaisen vakuutusyhtiön.</w:t>
      </w:r>
    </w:p>
    <w:p>
      <w:r>
        <w:rPr>
          <w:b/>
        </w:rPr>
        <w:t xml:space="preserve">Yhteenveto</w:t>
      </w:r>
    </w:p>
    <w:p>
      <w:r>
        <w:t xml:space="preserve">Kiinalainen vakuutusyhtiö Anbang aikoo ostaa Starwood Hotels &amp; Resorts Worldwide -yhtiön 78 dollarilla (54 puntaa) osakkeelta käteisenä eli yhteensä noin 13 miljardilla dollarilla.</w:t>
      </w:r>
    </w:p>
    <w:p>
      <w:r>
        <w:rPr>
          <w:b/>
          <w:u w:val="single"/>
        </w:rPr>
        <w:t xml:space="preserve">Asiakirjan numero 38124</w:t>
      </w:r>
    </w:p>
    <w:p>
      <w:r>
        <w:t xml:space="preserve">Kiinan palvelusektorin kasvu tasaantui heinäkuussa</w:t>
      </w:r>
    </w:p>
    <w:p>
      <w:r>
        <w:t xml:space="preserve">HSBC:n ei-teollisuuden ostopäällikköindeksi (PMI) oli 51,3, eli se pysyi ennallaan kesäkuuhun verrattuna. Yli 50 lukema merkitsee laajentumista. Palvelusektorin osuus Kiinan kokonaistaloudesta on lähes 43 prosenttia. Tietojen taustalla on huoli siitä, että Kiinan talouskasvu saattaa hidastua entisestään tulevina kuukausina. Maailman toiseksi suurimman talouden kasvuvauhti on hidastunut jo kaksi vuosineljännestä peräkkäin. "Kiinan palvelusektori on vakiintunut suhteellisen alhaiselle kasvutasolle", sanoi HSBC:n ekonomisti Qu Hongbin. HSBC:n mukaan uudet yritystilaukset elpyivät 20 kuukauden alamäestä, mutta varoitti, että alan voittomarginaalit ovat edelleen tiukoilla. "Ilman kysynnän pysyvää paranemista palvelujen kasvu pysyy todennäköisesti vaisuna, mikä aiheuttaa laskupaineita työllisyyden kasvulle." Viikonloppuna julkaistu vastaava virallinen tutkimus osoitti, että Kiinan muun kuin valmistusteollisuuden kasvu nopeutui heinäkuussa. Hallituksen PMI-indeksi nousi viime kuussa 54,1:een kesäkuun 53,9:stä, kertoi kansallinen tilastokeskus.</w:t>
      </w:r>
    </w:p>
    <w:p>
      <w:r>
        <w:rPr>
          <w:b/>
        </w:rPr>
        <w:t xml:space="preserve">Yhteenveto</w:t>
      </w:r>
    </w:p>
    <w:p>
      <w:r>
        <w:t xml:space="preserve">Kiinan palvelusektori laajeni hieman heinäkuussa, HSBC:n kyselytutkimus osoitti, että alan kasvu oli tasaantunut.</w:t>
      </w:r>
    </w:p>
    <w:p>
      <w:r>
        <w:rPr>
          <w:b/>
          <w:u w:val="single"/>
        </w:rPr>
        <w:t xml:space="preserve">Asiakirjan numero 38125</w:t>
      </w:r>
    </w:p>
    <w:p>
      <w:r>
        <w:t xml:space="preserve">Royal Courtin hitti Clybourne Park siirtyy West Endiin</w:t>
      </w:r>
    </w:p>
    <w:p>
      <w:r>
        <w:t xml:space="preserve">Näytelmä jatkuu kuitenkin ilman näyttelijä Martin Freemania, jonka rooli uusitaan, kun näytelmä siirtyy Wyndham's Theatreen tammikuussa. Dominic Cooken ohjaaman kaksiosaisen näytelmän juoni pyörii Chicagossa sijaitsevan talon myynnin ympärillä vuonna 1959 ja uudelleen vuonna 2009. Daily Mail kehui sitä "säkenöiväksi satiiriksi nykyaikaisista rodun käytöstavoista". BBC:n taidetoimittaja Will Gompertz kehui näytelmää yhtä lailla ja sanoi sitä "erinomaiseksi näytelmäksi, joka on tuotettu erinomaisesti". Freeman, joka nähtiin hiljattain Watsonin roolissa BBC:n nykyaikaisessa draamassa Sherlock, ei ole aiempien sitoumustensa vuoksi voinut jäädä näytelmään. Kaikki muut nykyiset näyttelijät - muun muassa EastEndersin entinen tähti Sophie Thompson - ovat kuitenkin mukana näytelmässä, kun se siirretään. Amerikkalainen kirjailija Norris menestyi Royal Courtissa aiemmin vuonna 2007 näytelmällä The Pain and the Itch. Clybourne Park nähtiin ensimmäisen kerran helmikuussa New Yorkin off-Broadway-teatterissa Playwrights Horizonsissa. Näytelmän esitys Royal Courtissa Länsi-Lontoossa päättyy lauantaina.</w:t>
      </w:r>
    </w:p>
    <w:p>
      <w:r>
        <w:rPr>
          <w:b/>
        </w:rPr>
        <w:t xml:space="preserve">Yhteenveto</w:t>
      </w:r>
    </w:p>
    <w:p>
      <w:r>
        <w:t xml:space="preserve">Lontoon Royal Courtissa loppuunmyyty menestys on ollut menestyssatiiri Clybourne Park, joka siirtyy ensi vuonna West Endiin.</w:t>
      </w:r>
    </w:p>
    <w:p>
      <w:r>
        <w:rPr>
          <w:b/>
          <w:u w:val="single"/>
        </w:rPr>
        <w:t xml:space="preserve">Asiakirjan numero 38126</w:t>
      </w:r>
    </w:p>
    <w:p>
      <w:r>
        <w:t xml:space="preserve">Intian Western Ghats saa Unescon maailmanperintökohteen aseman.</w:t>
      </w:r>
    </w:p>
    <w:p>
      <w:r>
        <w:t xml:space="preserve">Länsi-Ghatit ovat vuoristo, joka kulkee Intian länsirannikkoa pitkin. Vuoriston pinta-ala on noin 160 000 neliökilometriä ja se ulottuu maan eteläkärjestä pohjoiseen Gujaratiin. Valtavan väestöpaineen vuoksi rehevä vuoristo on vaarassa joutua biodiversiteettikriisiin. Unescon mukaan metsät ovat ei-ekvatoriaalisia trooppisia ikivihreitä metsiä, ja niissä elää ainakin 325 maailmanlaajuisesti uhanalaista kasvi-, eläin-, lintu-, sammakkoeläin-, matelija- ja kalalajia. Vuoristo on myös tunnustettu yhdeksi maailman kahdeksasta biologisen monimuotoisuuden kuumimmasta alueesta, ja sen metsät vaikuttavat Intian monsuuniin. Myöhään sunnuntaina Venäjän Pietarissa pidetyssä kokouksessa Unescon edustajat päättivät antaa maailmanperintökohteen aseman 39 Länsi-Ghatsin kohteelle, kerrotaan.</w:t>
      </w:r>
    </w:p>
    <w:p>
      <w:r>
        <w:rPr>
          <w:b/>
        </w:rPr>
        <w:t xml:space="preserve">Yhteenveto</w:t>
      </w:r>
    </w:p>
    <w:p>
      <w:r>
        <w:t xml:space="preserve">YK:n kulttuurijärjestö Unesco on äänestänyt Intian Länsi-Ghatit-alueen lisäämisestä maailmanperintökohteiden luetteloon.</w:t>
      </w:r>
    </w:p>
    <w:p>
      <w:r>
        <w:rPr>
          <w:b/>
          <w:u w:val="single"/>
        </w:rPr>
        <w:t xml:space="preserve">Asiakirjan numero 38127</w:t>
      </w:r>
    </w:p>
    <w:p>
      <w:r>
        <w:t xml:space="preserve">Mies vangittiin huumeiden salakuljetuksesta kolmesta vankilasta käsin</w:t>
      </w:r>
    </w:p>
    <w:p>
      <w:r>
        <w:t xml:space="preserve">Craig Sutton, 37, toteutti operaation ollessaan vankina Perthin vankilassa, Edinburghin vankilassa ja Addiewellin vankilassa West Lothianissa. Se paljastui, kun hänen sellinsä HMP Addiewellissä tutkittiin sen jälkeen, kun palohälytys laukesi naapurisellissä. Rikokset tapahtuivat helmikuun 2015 ja heinäkuun 2017 välisenä aikana. Sutton on aiemmin myöntänyt osallistuneensa heroiinin ja ekstaasin välittämiseen. Edinburghin korkeimmassa oikeudessa tuomari Lord Burns sanoi Suttonille: "Se, että nämä rikokset tehtiin vankilassa pitkän ajanjakson aikana, merkitsee vakavaa pahentumista." Epäilty rastilista Syyttäjä Mark McGuire kertoi, että Suttonin sellistä löytyi ensimmäisellä etsinnällä heroiinia, huumausaineiden tarvikkeita ja epäilty rastilista. Myöhemmässä täydellisessä etsinnässä löytyi kymmeniä Suttonille osoitettuja kirjeitä muilta vangeilta. Löytyi myös Suttonin kirjoittama lähettämätön kirje, jossa hän kertoi suunnitelmastaan salakuljettaa huumeita vankilaan. Poliisi takavarikoi myös tallenteet kaikista puheluista, jotka Sutton oli soittanut tai vastaanottanut sen jälkeen, kun hänet vangittiin vuonna 2014. McGuire sanoi: "Näihin nauhoituksiin sisältyi usein käytyjä keskusteluja syytetyn Suttonin ja syytetyn Williamsonin välillä, joiden aikana Sutton viittasi usein heroiinin ja ekstaasin salakuljetukseen vankilan sisällä ja ulkopuolella." Toinen syytetty Natalie Williamson, 30, Renfrew'sta, myönsi, että hän antoi pankkitilinsä käyttää 30 000 punnan rikosrahan tallettamiseen. Lordi Burns lykkäsi hänen tuomiotaan vuodella ja kertoi, että hänen on pysyttävä vapaana rikoksista.</w:t>
      </w:r>
    </w:p>
    <w:p>
      <w:r>
        <w:rPr>
          <w:b/>
        </w:rPr>
        <w:t xml:space="preserve">Yhteenveto</w:t>
      </w:r>
    </w:p>
    <w:p>
      <w:r>
        <w:t xml:space="preserve">Vanki, joka johti kaksi vuotta kestänyttä huumeiden salakuljetusoperaatiota kolmesta skotlantilaisesta vankilasta käsin puhelimitse ja postitse, on saanut viisi vuotta ja kolme kuukautta vankeutta.</w:t>
      </w:r>
    </w:p>
    <w:p>
      <w:r>
        <w:rPr>
          <w:b/>
          <w:u w:val="single"/>
        </w:rPr>
        <w:t xml:space="preserve">Asiakirjan numero 38128</w:t>
      </w:r>
    </w:p>
    <w:p>
      <w:r>
        <w:t xml:space="preserve">Farc-johtaja vahvistaa Kolumbian rauhanneuvottelujen olevan käynnissä</w:t>
      </w:r>
    </w:p>
    <w:p>
      <w:r>
        <w:t xml:space="preserve">"Tulimme neuvottelupöytään käymään vuoropuhelua ilman kaunaa tai ylimielisyyttä", sanoi Farc-johtaja Rodrigo Londono. Kolumbian presidentti Juan Manuel Santos ilmoitti viime viikolla, että hänen hallituksensa käy rauhanneuvotteluja kapinallisten kanssa ensimmäistä kertaa sitten vuoden 2002. Farc on taistellut Kolumbian hallitusta vastaan vuodesta 1964. Norja ja Kuuba Presidentti Santosin mukaan myös toiseksi suurin kapinallisryhmä ELN on ilmaissut valmiutensa neuvotteluihin. Londonon - joka tunnetaan myös nimellä Timochenko - lausunto ilmestyi tiettävästi maanantaiaamuna videolla ryhmän verkkosivulla, mutta verkkosivulle ei myöhemmin päässyt. Se oli ensimmäinen kommentti sissiryhmältä sitten viime viikon ilmoituksen. Kolumbialaismedian mukaan neuvottelut alkavat 5. lokakuuta, ja ne käydään Norjan Oslossa ja sen jälkeen Kuuban pääkaupungissa Havannassa. Kolumbian hallitus on sanonut, että sotilasoperaatiot kapinallisia vastaan jatkuvat neuvottelujen edetessä. Kolumbian turvallisuusjoukot ovat viime vuosina saavuttaneet useita onnistumisia kapinallisryhmää vastaan, tappaneet joitakin sen keskeisiä johtajia ja pidättäneet monia muita. Viranomaiset arvioivat kuitenkin, että noin 8 000 Farc-sissiä taistelee edelleen Latinalaisen Amerikan pisimpään jatkunutta kapinaa vastaan.</w:t>
      </w:r>
    </w:p>
    <w:p>
      <w:r>
        <w:rPr>
          <w:b/>
        </w:rPr>
        <w:t xml:space="preserve">Yhteenveto</w:t>
      </w:r>
    </w:p>
    <w:p>
      <w:r>
        <w:t xml:space="preserve">Kolumbian suurimman kapinallisryhmän johtaja on vahvistanut, että hallituksen kanssa käydään tunnustelevia neuvotteluja rauhansopimuksesta.</w:t>
      </w:r>
    </w:p>
    <w:p>
      <w:r>
        <w:rPr>
          <w:b/>
          <w:u w:val="single"/>
        </w:rPr>
        <w:t xml:space="preserve">Asiakirjan numero 38129</w:t>
      </w:r>
    </w:p>
    <w:p>
      <w:r>
        <w:t xml:space="preserve">Mohammed Ayazin kuolema: Mohaz Ayaz: Lisää murhapidätyksiä</w:t>
      </w:r>
    </w:p>
    <w:p>
      <w:r>
        <w:t xml:space="preserve">Mohammed Feazan Ayaz löydettiin Saffron Drivesta Bradfordissa 1. heinäkuuta. Länsi-Yorkshiren poliisin mukaan 25-vuotias mies on pidätettynä. Kuusi muuta miestä, Haamed Ejaz, 28, Farrekh Ejaz, 30, Robert Wainwright, 26, Suleman Khan, 20, Junaid Hussain, 27, ja Raheel Khan, 27, ovat saaneet syytteen murhasta, ja kahta henkilöä syytetään rikoksentekijän avustamisesta. Rikoksentekijän avustamisesta epäilty 47-vuotias nainen on vapautettu takuita vastaan. Poliisin mukaan harmaa Ford S-Max, jonka rekisterikilpi on EO56 HHE, nähtiin viimeksi Denholmen alueella 1. heinäkuuta, ja poliisi vetosi kaikkiin, joilla on tietoja, ottamaan yhteyttä poliisiin. Seuraa BBC Yorkshirea Facebookissa, Twitterissä ja Instagramissa. Lähetä juttuideoita osoitteeseen yorkslincs.news@bbc.co.uk.</w:t>
      </w:r>
    </w:p>
    <w:p>
      <w:r>
        <w:rPr>
          <w:b/>
        </w:rPr>
        <w:t xml:space="preserve">Yhteenveto</w:t>
      </w:r>
    </w:p>
    <w:p>
      <w:r>
        <w:t xml:space="preserve">Mies on pidätetty epäiltynä 20-vuotiaan murhasta, jonka alaston ruumis löydettiin kadulta.</w:t>
      </w:r>
    </w:p>
    <w:p>
      <w:r>
        <w:rPr>
          <w:b/>
          <w:u w:val="single"/>
        </w:rPr>
        <w:t xml:space="preserve">Asiakirjan numero 38130</w:t>
      </w:r>
    </w:p>
    <w:p>
      <w:r>
        <w:t xml:space="preserve">Brexit: "Kaikki mahdolliset toimet" lakiehdotuksen sanamuodon sopimiseksi hajautetuista asioista.</w:t>
      </w:r>
    </w:p>
    <w:p>
      <w:r>
        <w:t xml:space="preserve">Lordi Duncan myönsi kuitenkin, että EU:n (eroamista koskevaan) lakiehdotukseen tehtävistä muutoksista ei ole vielä sovittu oikeasta "sanamuodosta". Hän myönsi, että aika "lipuu hitaasti ohi", kun lakiehdotus siirtyy lordien käsittelyyn. Walesin ja Skotlannin ministerit ovat syyttäneet Yhdistyneen kuningaskunnan hallitusta "vallankaappauksesta" kiistassa, joka koskee toimivaltuuksien palauttamista Brysselistä Brexitin jälkeen. Lakiehdotus alkaa kulkea ylähuoneen läpi ensi viikolla, ja Yhdistyneen kuningaskunnan hallitus lupaa tehdä muutoksia, joilla pyritään vastaamaan Walesin ja Skotlannin huoliin lakiehdotuksen vaikutuksista hajautettuihin asioihin, kuten maatalouteen ja ympäristöön. Skotlannin sisäministeri Lord Duncan sanoi kollegoille, että lainsäädäntö ei nykyisessä muodossaan "toimi". Hän lisäsi: "Emme ole pyrkineet turvaamaan sellaista sanamuotoa, jonka avulla kaksi hajautettua hallintoa ja Yhdistyneen kuningaskunnan hallitus voisivat päästä yhteisymmärrykseen tästä asiasta." Lordi Duncan, joka toimi lyhyen aikaa Walesin ministeriön ministerinä, sanoi, että se oli osa "kunnioitusagendaa". Hän sanoi: "Meidän on löydettävä tämä sanamuoto näiden hajautettujen hallintojen kanssa, jotta voimme varmistaa, että edistyminen jatkuu. "Kuten kaikki ovat todenneet ja hyväksyneet, jos emme saa aikaan tätä sanamuotoa, tarvitsemaamme lainsäädännöllistä hyväksyntää koskevaa esitystä ei saada. "Ja silloin se hieman vanhahtava lause perustuslaillisesta kriisistä on todellakin edessä." Lordit keskustelevat ensi viikolla kaksi päivää lakiehdotuksen yleisistä periaatteista. Yksityiskohtainen rivikohtainen tarkastelu seuraa helmikuussa.</w:t>
      </w:r>
    </w:p>
    <w:p>
      <w:r>
        <w:rPr>
          <w:b/>
        </w:rPr>
        <w:t xml:space="preserve">Yhteenveto</w:t>
      </w:r>
    </w:p>
    <w:p>
      <w:r>
        <w:t xml:space="preserve">Yhdistyneen kuningaskunnan ministeri on kertonut parlamentin ylähuoneelle, että "kaikki mahdollinen tehdään", jotta päästäisiin yhteisymmärrykseen Walesin hallituksen kanssa keskeisestä Brexit-lainsäädännöstä.</w:t>
      </w:r>
    </w:p>
    <w:p>
      <w:r>
        <w:rPr>
          <w:b/>
          <w:u w:val="single"/>
        </w:rPr>
        <w:t xml:space="preserve">Asiakirjan numero 38131</w:t>
      </w:r>
    </w:p>
    <w:p>
      <w:r>
        <w:t xml:space="preserve">#BBCtrending: ASMR - "tila", joka saa sinut kihelmöimään.</w:t>
      </w:r>
    </w:p>
    <w:p>
      <w:r>
        <w:t xml:space="preserve">By BBC TrendingMitä on suosittua ja miksi "tila", joka saa aikaan miellyttävän tunteen päässä ja päänahassa, on tullut tunnetuksi nimellä Autonomous Sensory Meridian Response eli ASMR. Tieteellisiä tutkimuksia ei ole vielä tehty sen vahvistamiseksi, onko ASMR olemassa. ASMR-yhteisö kuitenkin painostaa tiedemaailmaa todistamaan, että se on totta. #BBCtrending tapaa yhden suosituimmista ASMR YouTubereista ja johtavan neurotieteilijän. Tuottaja Anne-Marie Tomchak. Videon on tuottanut Benjamin Zand . Kaikki juttumme ovat osoitteessa BBC.com/trending. Seuraa @BBCtrending Twitterissä ja twiittaa käyttämällä #BBCtrendingiä.</w:t>
      </w:r>
    </w:p>
    <w:p>
      <w:r>
        <w:rPr>
          <w:b/>
        </w:rPr>
        <w:t xml:space="preserve">Yhteenveto</w:t>
      </w:r>
    </w:p>
    <w:p>
      <w:r>
        <w:t xml:space="preserve">Videot, jotka stimuloivat niin sanottuja "braingasmeja", tuottavat kymmeniä miljoonia katselukertoja YouTubessa.</w:t>
      </w:r>
    </w:p>
    <w:p>
      <w:r>
        <w:rPr>
          <w:b/>
          <w:u w:val="single"/>
        </w:rPr>
        <w:t xml:space="preserve">Asiakirjan numero 38132</w:t>
      </w:r>
    </w:p>
    <w:p>
      <w:r>
        <w:t xml:space="preserve">Ipswichin bungalow-palo tappoi 80-vuotiaan miehen ja haavoitti toista vakavasti</w:t>
      </w:r>
    </w:p>
    <w:p>
      <w:r>
        <w:t xml:space="preserve">Neljä palomiehistöä kutsuttiin Fuchsia Lanelle, joka sijaitsee Foxhall Roadin varrella Ipswichissä, hieman kello 01:00 BST:n jälkeen, kun naapuri näki liekkien tulevan ikkunasta. Rakennuksesta vedettiin ulos kaksi miestä, joista toisen sydän oli pysähtynyt ja hänen sydämensä käynnistettiin uudelleen. Suffolkin poliisin mukaan 80-vuotias mies kuoli sairaalassa ja toinen mies oli vakavassa tilassa. Häntä hoidetaan Broomfieldin sairaalassa Chelmsfordissa, poliisin tiedottaja lisäsi. Seuraa päivityksiä tähän juttuun ja muihin Suffolkin uutisiin Itä-Englannin ambulanssipalvelu kertoi lähettäneensä yhden virkailijan, kolme miehistöä ja vaarallisilla alueilla toimivan ryhmän taloon, joka oli pahoin vaurioitunut. Suffolkin palo- ja pelastuspalvelu sanoi tutkivansa paloa yhdessä poliisien kanssa. Aiheeseen liittyvät Internet-linkit Suffolkin palo- ja pelastuspalvelu</w:t>
      </w:r>
    </w:p>
    <w:p>
      <w:r>
        <w:rPr>
          <w:b/>
        </w:rPr>
        <w:t xml:space="preserve">Yhteenveto</w:t>
      </w:r>
    </w:p>
    <w:p>
      <w:r>
        <w:t xml:space="preserve">Iäkäs mies on kuollut ja toinen loukkaantunut vakavasti bungalow-palossa.</w:t>
      </w:r>
    </w:p>
    <w:p>
      <w:r>
        <w:rPr>
          <w:b/>
          <w:u w:val="single"/>
        </w:rPr>
        <w:t xml:space="preserve">Asiakirjan numero 38133</w:t>
      </w:r>
    </w:p>
    <w:p>
      <w:r>
        <w:t xml:space="preserve">Milton Keynes The Pointin purkusuunnitelmat hyväksyttäväksi</w:t>
      </w:r>
    </w:p>
    <w:p>
      <w:r>
        <w:t xml:space="preserve">Jättimäistä punaista pyramidia muistuttava The Point rakennettiin vuonna 1985, mutta nyt paikalle on tarkoitus rakentaa vähittäiskauppa. Kampanjoijat ovat pyrkineet säilyttämään rakennelman, mutta kaavoittajat ovat suositelleet torstaina pidettävässä kokouksessa suunnitelman hyväksymistä. Alueen omistajat ovat sanoneet, että heidän ehdotuksensa käynnistäisivät paikalliset investoinnit. Rakennuksen säilyttämistä tärkeänä kulttuurikohteena on vaadittu uudelleen, mutta sen purkamista on suunniteltu vuodesta 2012 lähtien. BBC:n Three Counties -radiokanavalla rakennuksen säilyttämisen puolesta kampanjoinut Paul Bartlett sanoi, että The Point on ikoninen rakennus. Hän lisäsi: "Se ei näytä niin hyvältä kuin sen pitäisi, mutta jos omistajat käyttäisivät vähän rahaa, se voisi loistaa Milton Keynesille jälleen kerran, se tarvitsee vain vähän hoitoa ja huomiota." Hän lisäsi: "Se ei näytä niin hyvältä kuin sen pitäisi, mutta jos omistajat käyttäisivät vähän rahaa, se voisi loistaa Milton Keynesille jälleen kerran, se tarvitsee vain vähän hoitoa ja huomiota." Kehityssuunnitelmiin kuuluu uusia tiloja vähittäiskaupalle, ravintola- ja vapaa-ajan toimijoille ja jopa 20 600 neliömetriä liiketilaa. Alueen omistajan Hammersonin kehityspäällikkö James Hepburn sanoi: "Ehdotuksemme auttavat käynnistämään lisäinvestointeja ja kehitystä Midsummer Boulevardilla ja Milton Keynesissä laajemminkin. "Jos meille myönnetään rakennuslupa, työskentelemme... saadaksemme aikaan laadukkaan suunnittelun uuteen järjestelmään."</w:t>
      </w:r>
    </w:p>
    <w:p>
      <w:r>
        <w:rPr>
          <w:b/>
        </w:rPr>
        <w:t xml:space="preserve">Yhteenveto</w:t>
      </w:r>
    </w:p>
    <w:p>
      <w:r>
        <w:t xml:space="preserve">Suunnitelmille purkaa Yhdistyneen kuningaskunnan ensimmäinen multiplex-elokuvateatteri, joka on ollut Milton Keynesin maamerkki lähes 30 vuoden ajan, aiotaan antaa vihreää valoa.</w:t>
      </w:r>
    </w:p>
    <w:p>
      <w:r>
        <w:rPr>
          <w:b/>
          <w:u w:val="single"/>
        </w:rPr>
        <w:t xml:space="preserve">Asiakirjan numero 38134</w:t>
      </w:r>
    </w:p>
    <w:p>
      <w:r>
        <w:t xml:space="preserve">Kymmenen miestä tuomittu joukkoraiskauksesta Saksassa</w:t>
      </w:r>
    </w:p>
    <w:p>
      <w:r>
        <w:t xml:space="preserve">Freiburgin kaupungissa vuonna 2018 tapahtunut hyökkäys lietsoi ulkomaalaisvastaisia tunteita, ja äärioikeisto osoitti mieltään. Päävastaaja tuomittiin yli kaksi tuntia kestäneestä hyökkäyksestä viideksi ja puoleksi vuodeksi, ja seitsemän muuta sai enintään neljän vuoden tuomiot. Kaksi miestä sai ehdollisen tuomion avunannon laiminlyönnistä. Yksi mies vapautettiin syytteistä. Uhri, joka oli tuolloin 18-vuotias, sai juomansa piikitettyä ennen kuin hänen kimppuunsa hyökättiin tapahtumapaikan ulkopuolella olevissa pensaissa. Kahdeksan oikeudenkäynnin kohteena olleista miehistä oli Syyriasta tulleita pakolaisia, ja kolme muuta oli kotoisin Irakista, Afganistanista ja Saksasta. Hyökkäyksen jälkeen - joka seurasi muita maahanmuuttajien tekemiä korkean profiilin hyökkäyksiä - islaminvastainen Vaihtoehto Saksalle -puolue lähti kaduille protestoimaan liittokansleri Angela Merkelin liberaalia maahanmuuttajapolitiikkaa vastaan. Merkel sai sekä laajaa kiitosta että kritiikkiä "avoimien ovien" politiikastaan. Hän on sittemmin myöntänyt, että Saksa oli valmistautunut huonosti maahanmuuttajien tuloon.</w:t>
      </w:r>
    </w:p>
    <w:p>
      <w:r>
        <w:rPr>
          <w:b/>
        </w:rPr>
        <w:t xml:space="preserve">Yhteenveto</w:t>
      </w:r>
    </w:p>
    <w:p>
      <w:r>
        <w:t xml:space="preserve">Kymmenen miestä, enimmäkseen syyrialaisia pakolaisia, on todettu syyllisiksi naisen joukkoraiskaukseen saksalaisen yökerhon ulkopuolella.</w:t>
      </w:r>
    </w:p>
    <w:p>
      <w:r>
        <w:rPr>
          <w:b/>
          <w:u w:val="single"/>
        </w:rPr>
        <w:t xml:space="preserve">Asiakirjan numero 38135</w:t>
      </w:r>
    </w:p>
    <w:p>
      <w:r>
        <w:t xml:space="preserve">KFC pudottaa Finger Lickin' Good -sloganin koronaviruksen keskellä</w:t>
      </w:r>
    </w:p>
    <w:p>
      <w:r>
        <w:t xml:space="preserve">"Olemme ainutlaatuisessa tilanteessa - meillä on ikoninen slogan, joka ei oikein sovi nykyiseen ympäristöön", yhtiö sanoi. Se on muuttanut pakkauksiaan niin, että lause on peitetty, mutta KFC sanoi, että lause palaisi takaisin, kun aika on oikea. KFC:n toimipisteet suljettiin tilapäisesti maaliskuussa, mutta useimmat niistä on nyt avattu uudelleen. Yhtiö paljasti uuden ulkoasunsa YouTube-videolla, jossa iskulause näkyy pikselöitynä julisteissa ja ruoka-"ämpäreissä": "Se, mitä me aina sanomme? Älä välitä siitä. Toistaiseksi." Jotkut kommentoivat sosiaalisessa mediassa, että iskulause ei ollut terveysriski, koska söit jo omin käsin. Mutta sormien nuoleskeluviesti on aiheuttanut huolta pandemian alkamisesta lähtien. Maaliskuussa Advertising Standards Authority sai 163 valitusta KFC:n tv-mainoksesta, jossa ihmiset nuolivat sormiaan. Kantelijoiden mielestä mainos oli vastuuton, koska se kannusti heidän mielestään käyttäytymiseen, joka saattaa lisätä Covid-19:n leviämismahdollisuuksia. KFC peruutti mainoksen. Harland Saundersin 1930-luvulla perustama KFC avasi ensimmäisen toimipisteensä 1950-luvulla, ja siitä lähtien se on käyttänyt Finger Lickin' Good -lauseen mainosta. Se luopui iskulauseesta 1990-luvun lopulla, mutta toi sen takaisin vuonna 2008. KFC:llä on 22 500 toimipistettä eri puolilla maailmaa, joista 900 Yhdistyneessä kuningaskunnassa ja Irlannissa. Sen omistaa Yum! brands, joka omistaa myös Pizza Hutin.</w:t>
      </w:r>
    </w:p>
    <w:p>
      <w:r>
        <w:rPr>
          <w:b/>
        </w:rPr>
        <w:t xml:space="preserve">Yhteenveto</w:t>
      </w:r>
    </w:p>
    <w:p>
      <w:r>
        <w:t xml:space="preserve">Maailmanlaajuinen pikaruokajätti KFC sanoo lopettavansa "Finger Lickin' Good" -lauseensa nykyisten hygieniasuositusten vuoksi koronaviruspandemian vuoksi.</w:t>
      </w:r>
    </w:p>
    <w:p>
      <w:r>
        <w:rPr>
          <w:b/>
          <w:u w:val="single"/>
        </w:rPr>
        <w:t xml:space="preserve">Asiakirjan numero 38136</w:t>
      </w:r>
    </w:p>
    <w:p>
      <w:r>
        <w:t xml:space="preserve">Sotilassopimus saa "ylivoimaisen" julkisen tuen.</w:t>
      </w:r>
    </w:p>
    <w:p>
      <w:r>
        <w:t xml:space="preserve">Viime elokuussa käynnistettyyn kuulemiseen saatiin 49 vastausta, joista 46 kannatti ehdotuksia. Suunnitelmissa esitetään käytännön keinoja tukea entisiä sotilaita, kun he lähtevät armeijasta ja palaavat saarelle. Sopimuksessa todetaan, että "palveluksessa olevien ei pitäisi joutua epäedulliseen asemaan muihin kansalaisiin verrattuna julkisten ja kaupallisten palvelujen tarjoamisessa". Kyselyn tuloksena Mansaaren ministerineuvosto on antanut tukensa, ja hyväksyntää haetaan tammikuun Tynwaldin istunnossa. Arviolta yli 200 Mansaarelaista palvelee vakinaisissa asevoimissa ja noin 65 reservissä. Lisäksi saarella arvellaan asuvan noin 3 500 veteraania. Sisäministeri Juan Watterson sanoi, että siirto kokoaa yhteen julkisen, yksityisen ja vapaaehtoissektorin palvelut saaren sotilashenkilöstön hyväksi. Hän lisäsi: "Näen yhteisön liiton keinona antaa tunnustusta niille Mansaaren miehille ja naisille, jotka palvelevat tai ovat palvelleet, usein erittäin ansiokkaasti, Britannian asevoimissa."</w:t>
      </w:r>
    </w:p>
    <w:p>
      <w:r>
        <w:rPr>
          <w:b/>
        </w:rPr>
        <w:t xml:space="preserve">Yhteenveto</w:t>
      </w:r>
    </w:p>
    <w:p>
      <w:r>
        <w:t xml:space="preserve">Hallituksen mukaan Mansaaren sotilasliiton perustamista Mansaarelle koskevat suunnitelmat nauttivat "ylivoimaista" julkista tukea.</w:t>
      </w:r>
    </w:p>
    <w:p>
      <w:r>
        <w:rPr>
          <w:b/>
          <w:u w:val="single"/>
        </w:rPr>
        <w:t xml:space="preserve">Asiakirjan numero 38137</w:t>
      </w:r>
    </w:p>
    <w:p>
      <w:r>
        <w:t xml:space="preserve">"Meluisa" tuulipuiston laajennus keskeytetään Barrow'n asukkaiden vastalauseiden jälkeen.</w:t>
      </w:r>
    </w:p>
    <w:p>
      <w:r>
        <w:t xml:space="preserve">He sanoivat, että Cumbrian Barrow'n lähellä sijaitsevan Askamin ja Irelethin tuulipuiston melu oli "sietämätöntä". Päätöstä voimalan käyttöiän pidentämistä koskevasta hakemuksesta on lykätty, kun Barrow'n neuvosto hakee riippumatonta näyttöä. Toiminnanharjoittaja Cannock Wind Farm Services sanoi, että tuulipuiston ei ole koskaan todettu aiheuttavan lakisääteistä meluhaittaa. Toimitusjohtaja Mike Tracey sanoi, että yritys suhtautuu valituksiin vakavasti. Se oli investoinut melunhallintajärjestelmiin, jotta se voisi valvoa ja ymmärtää paremmin, mitä tapahtuu, hän sanoi. "Kauhea melu" Valtuutetuille kerrottiin, että laitos oli "tunnustettu Yhdistyneen kuningaskunnan meluisimmaksi laitospaikaksi, kun otetaan huomioon valitusten valtava määrä verrattuna muihin vastaaviin laitoksiin". Suunnittelukomitea kuuli, että valituksia oli tehty 152, kun taas muilla vastaavilla tiloilla valitukset olivat "yksinumeroisia". Martonin asukas Gillian Haythornthwaite sanoi, että se aiheuttaa "sietämätöntä, kauheaa meluhaittaa". Toiminnanharjoittajien asentama melunvaimennuspalvelu oli vähentänyt valituksia, mutta ei lopettanut melua, hän sanoi. Irelethin asukas Les Nicholls sanoi valtuutetuille: "Tietääkseni neuvosto ei ole koskaan ryhtynyt toimiin rakennuttajaa vastaan. "Kun olen toistuvasti kysynyt miksi, vastaus on aina ollut, että rakennuttajalla on syvät taskut ja että neuvosto on vähissä." Hän sanoi, että hän ei ole tehnyt mitään. Tracey huomautti, että Barrow'n neuvoston yleisen suojelun vastuuhenkilö ei ollut vastustanut suunnitelmaa, kertoi Local Democracy Reporting Service.</w:t>
      </w:r>
    </w:p>
    <w:p>
      <w:r>
        <w:rPr>
          <w:b/>
        </w:rPr>
        <w:t xml:space="preserve">Yhteenveto</w:t>
      </w:r>
    </w:p>
    <w:p>
      <w:r>
        <w:t xml:space="preserve">Asukkaat, jotka väittävät, että läheinen tuulipuisto on ollut meluisa jo 20 vuotta, ovat saaneet valtuutetut pysäyttämään suunnitelmat sen pitämisestä auki vielä vuosikymmenen ajan.</w:t>
      </w:r>
    </w:p>
    <w:p>
      <w:r>
        <w:rPr>
          <w:b/>
          <w:u w:val="single"/>
        </w:rPr>
        <w:t xml:space="preserve">Asiakirjan numero 38138</w:t>
      </w:r>
    </w:p>
    <w:p>
      <w:r>
        <w:t xml:space="preserve">South Central Ambulance Service: Ulkomaiset ensihoitajat leimataan "lyhytaikaiseksi korjaukseksi</w:t>
      </w:r>
    </w:p>
    <w:p>
      <w:r>
        <w:t xml:space="preserve">South Central Ambulance Service (SCAS) järjesti hiljattain rekrytointikampanjan Puolassa avoinna olevien työpaikkojen täyttämiseksi. Unison sanoi, että investointeja tarvitaan lisää, koska ensihoitajiin kohdistuu yhä suurempia paineita ja monet päättävät jättää palvelun. SCAS vakuutti, että työvuorot täytetään, mutta myönsi, että ongelma on olemassa. Berkshiren, Buckinghamshiren, Hampshiren ja Oxfordshiren alueen kattava palvelu sanoi, että potilaat eivät ole vaarassa, koska vuokratyöntekijät täyttävät kaikki aukot. South Centralin ensihoitaja Gavin Bashford, joka on Unisonin jäsen, sanoi, että lisääntynyt kysyntä ja henkilökunnan lähteminen ovat aiheuttaneet paineita palvelulle. "Meillä voi olla suuria viiveitä 999-puheluihin vastaamisessa, kolme, neljä tai viisi tuntia ei ole epätavallista, ja henkilöstöön kohdistuvat paineet ovat melko suuret." Sarah O'Donoghue, Unisonin kaakkoisen alueen järjestäjä, sanoi: "[Ulkomaalaisten rekrytointi] on lyhyen aikavälin ratkaisu, ja se vie maasta koulutettuja ensihoitajia. Meidän on investoitava täällä, jotta voimme varmistaa, että vastaamme ensihoitajien tarpeisiin. "Niihin, jotka [työskentelevät], kohdistuu valtavia paineita, ja monet heistä lähtevät." Ian Teague SCAS:n koulutusryhmästä myönsi, että työtaakka on kasvanut ja että ensihoitajien kouluttaminen kestää nyt kauemmin. "Ensihoitajan työ on haluttua, jokaista 30 opiskelupaikkaa kohden yliopistoon tulee 500 hakijaa, mutta niiden ihmisten määrä, jotka lähtevät yliopistosta ja ryhtyvät töihin, on laskussa. "Rekrytointi ulkomailta on osa useita järjestelmiä, joita tutkimme parhaillaan." "Ensihoitajien rekrytointi ulkomailta on osa useita järjestelmiä, joita tutkimme parhaillaan."</w:t>
      </w:r>
    </w:p>
    <w:p>
      <w:r>
        <w:rPr>
          <w:b/>
        </w:rPr>
        <w:t xml:space="preserve">Yhteenveto</w:t>
      </w:r>
    </w:p>
    <w:p>
      <w:r>
        <w:t xml:space="preserve">Ammattiliitto on leimannut "lyhytaikaiseksi ratkaisuksi" ensihoitajien rekrytoinnin ulkomailta yli 200 viran täyttämiseksi Etelä-Englannissa.</w:t>
      </w:r>
    </w:p>
    <w:p>
      <w:r>
        <w:rPr>
          <w:b/>
          <w:u w:val="single"/>
        </w:rPr>
        <w:t xml:space="preserve">Asiakirjan numero 38139</w:t>
      </w:r>
    </w:p>
    <w:p>
      <w:r>
        <w:t xml:space="preserve">Paul Arditti: Arditti: Alderneyn asukkaat ovat "vihaisia" eron johdosta</w:t>
      </w:r>
    </w:p>
    <w:p>
      <w:r>
        <w:t xml:space="preserve">Keskiviikkona Paul Arditti menetti epäluottamuslauseen, joka johtui hänen ja Alderney Electricityn välisen ongelman käsittelystä. Hän sanoi olevansa "katkerasti pettynyt" tapahtuneeseen. Arditti kertoi, että Alderneyn osavaltioon kohdistuvan yleisen luottamuksen menettämistä koskeva vetoomus on liikkeellä. Hän sanoi: Arddi sanoi: "Olin järkyttynyt prosessin alussa, mutta kun äänestys tuli, se ei yllättänyt minua lainkaan. Tunsin katkeraa pettymystä yleisön puolesta. "He ovat vihaisia siitä, mitä tehtiin ja miten se tehtiin. Kaikki tehtiin poissa ollessani ja syytteitä ei esitetty minulle." Seitsemän jäsentä yhdeksänjäsenisestä valiokunnasta oli pyytänyt Ardittiä eroamaan, koska hänen väitettiin toimineen sopimattomasti Alderney Electricityn kanssa. Hän kieltäytyi, mikä johti epäluottamuslauseen käsittelyyn keskiviikon valtioiden istunnossa. Esitystä johtanut Statesin jäsen Francis Simonet korvasi Ardittin yhdellä saaren johtavista viroista. Äänestys ei vaikuta Ardittin asemaan Statesin jäsenenä tai Alderneyn edustajana Guernseyn osavaltioissa. Vaikka Arditti menetti poliittisen ja rahoituskomitean puheenjohtajan tehtävänsä, hän sanoi haluavansa jatkaa saaren edustajana Guernseyn osavaltioissa ja johtaa valvontakomiteaa.</w:t>
      </w:r>
    </w:p>
    <w:p>
      <w:r>
        <w:rPr>
          <w:b/>
        </w:rPr>
        <w:t xml:space="preserve">Yhteenveto</w:t>
      </w:r>
    </w:p>
    <w:p>
      <w:r>
        <w:t xml:space="preserve">Eräs Alderneyn poliitikko sanoo, että saaren asukkaat ovat vihaisia, kun hänet on pakotettu eroamaan poliittisen ja rahoituskomitean puheenjohtajuudesta.</w:t>
      </w:r>
    </w:p>
    <w:p>
      <w:r>
        <w:rPr>
          <w:b/>
          <w:u w:val="single"/>
        </w:rPr>
        <w:t xml:space="preserve">Asiakirjan numero 38140</w:t>
      </w:r>
    </w:p>
    <w:p>
      <w:r>
        <w:t xml:space="preserve">Pendulum valmis "äärimmäinen" uusi LP</w:t>
      </w:r>
    </w:p>
    <w:p>
      <w:r>
        <w:t xml:space="preserve">Toukokuun 24. päivänä julkaistu LP on jatkoa yhtyeen vuonna 2008 julkaistulle In Silico -levylle. Newsbeatille puhunut Gareth McGrillen sanoi: "Siinä missä se on rockia, se on kuin extremeä - kuten heavy metal ja death metal. Mutta missä se on tanssillista, se on suoraan Ibizalta. "Kuulostaa siltä, että se on todella sekavaa, mutta se ei ole sitä - se on tiivistä. Hän lisäsi: "Meillä on aina ollut todellinen intohimo äärimusiikkia kohtaan. Aloimme harrastaa drum 'n' bassia, koska se oli tanssimusiikin äärimmäisin muoto. Edellinen levymme oli rock 'n' roll-vaikutteista tanssimusiikkia, tällä levyllä olemme vain vieneet sen askeleen pidemmälle. "Se on ollut hauskin kaikista kolmesta. Olen todella ylpeä tästä kokonaisuudesta."</w:t>
      </w:r>
    </w:p>
    <w:p>
      <w:r>
        <w:rPr>
          <w:b/>
        </w:rPr>
        <w:t xml:space="preserve">Yhteenveto</w:t>
      </w:r>
    </w:p>
    <w:p>
      <w:r>
        <w:t xml:space="preserve">Pendulum on kuvaillut tulevan kolmannen albuminsa Immersionin soundia "äärimmäiseksi".</w:t>
      </w:r>
    </w:p>
    <w:p>
      <w:r>
        <w:rPr>
          <w:b/>
          <w:u w:val="single"/>
        </w:rPr>
        <w:t xml:space="preserve">Asiakirjan numero 38141</w:t>
      </w:r>
    </w:p>
    <w:p>
      <w:r>
        <w:t xml:space="preserve">Kuusikymmentä palontorjuntatyöpaikkaa Shropshiressä voisi mennä</w:t>
      </w:r>
    </w:p>
    <w:p>
      <w:r>
        <w:t xml:space="preserve">Virat poistuvat, koska Shropshiren palo- ja pelastuspalvelusta seuraavien neljän vuoden aikana poistuvaa henkilöstöä ei korvata. Palopäällikkö Paul Raymond varoitti myös yleisöä noudattamaan erityistä varovaisuutta paloturvallisuuden suhteen, kun leikkauksia tehdään. Hän sanoi, että miehistöt pääsevät edelleen onnettomuuksiin kuten aina ennenkin. "Pyydän kuitenkin yhteisöä ryhtymään myönteisiin toimiin onnettomuuksien ehkäisemiseksi, jotta kustannukset pysyisivät alhaisina", hän sanoi. Raymond arvioi, että 22 miljoonan punnan budjetista on leikattava 3 miljoonaa puntaa neljän vuoden aikana. "Jos leikkaukset ovat syvempiä tai kustannukset nousevat, meidän on omaksuttava erilainen lähestymistapa, joten pyydän kaikkia auttamaan meitä tulipalojen ja onnettomuuksien ehkäisemisessä." Palvelu otti vuoden alussa käyttöön palkkojen jäädyttämisen, rekrytointikiellon ja tiukat menolinjaukset. Palvelussa työskentelee 550 työntekijää ja 50 tukihenkilöä.</w:t>
      </w:r>
    </w:p>
    <w:p>
      <w:r>
        <w:rPr>
          <w:b/>
        </w:rPr>
        <w:t xml:space="preserve">Yhteenveto</w:t>
      </w:r>
    </w:p>
    <w:p>
      <w:r>
        <w:t xml:space="preserve">Shropshiren palopäällikkö sanoi, että jopa 60 palomiestä, upseeria ja tukihenkilöstöä voisi lähteä palvelusta 3 miljoonan punnan säästöjen aikaansaamiseksi.</w:t>
      </w:r>
    </w:p>
    <w:p>
      <w:r>
        <w:rPr>
          <w:b/>
          <w:u w:val="single"/>
        </w:rPr>
        <w:t xml:space="preserve">Asiakirjan numero 38142</w:t>
      </w:r>
    </w:p>
    <w:p>
      <w:r>
        <w:t xml:space="preserve">Steve Jobs -elämäkertaelokuva siirtyy Universal Picturesille</w:t>
      </w:r>
    </w:p>
    <w:p>
      <w:r>
        <w:t xml:space="preserve">Hollywood Reporterin mukaan studio on maksanut elokuvasta yli 30 miljoonaa dollaria (19 miljoonaa puntaa). Michael Fassbender näyttelee Jobsia elokuvassa, joka perustuu Walter Isaacsonin elämäkertaan edesmenneestä yrittäjästä. Tosielämän draaman ohjaa Danny Boyle Oscar-voittaja Aaron Sorkinin käsikirjoituksen pohjalta. Sony oli ostanut oikeudet Isaacsonin elämäkertaan perustuvan elokuvan tuottamiseen Jobsin kuoltua vuonna 2011. Studio ei ole selittänyt, miksi se vetäytyi, vaikka se oli tiettävästi kamppaillut elokuvan sovittamisesta aikatauluunsa. Ohjaaja David Fincherin oli alun perin määrä ohjata elokuva, mutta hän vetäytyi neuvotteluista huhtikuussa. Elokuvaan on kiinnitetty myös useita nimekkäitä näyttelijöitä, muun muassa Leonardo DiCaprio ja Christian Bale. Jobs oli karismaattinen hahmo ja mestari esittelemään Applen uusimpia tuotteita. Hänen uransa sai kuitenkin dramaattisia käänteitä. Hän perusti Applen yhdessä Steve Wozniakin kanssa 1970-luvun lopulla, mutta hänet ajettiin ulos yrityksestä johtokunnan vallankaappauksessa 1980-luvulla. Kymmenen vuotta myöhemmin hänet ostettiin takaisin, kun Apple ajautui vaikeuksiin, ja hän johti aikakautta, jolloin Applesta tuli Yhdysvaltain arvokkain yritys ja erittäin menestyneen iPhonen valmistaja. Hän kuoli lokakuussa 2011 56-vuotiaana taisteltuaan pitkään haimasyöpää vastaan.</w:t>
      </w:r>
    </w:p>
    <w:p>
      <w:r>
        <w:rPr>
          <w:b/>
        </w:rPr>
        <w:t xml:space="preserve">Yhteenveto</w:t>
      </w:r>
    </w:p>
    <w:p>
      <w:r>
        <w:t xml:space="preserve">Universal Pictures aikoo tehdä elokuvan, joka perustuu Applen perustajan Steve Jobsin elämään, kun Sony Pictures luopui projektista viime viikolla.</w:t>
      </w:r>
    </w:p>
    <w:p>
      <w:r>
        <w:rPr>
          <w:b/>
          <w:u w:val="single"/>
        </w:rPr>
        <w:t xml:space="preserve">Asiakirjan numero 38143</w:t>
      </w:r>
    </w:p>
    <w:p>
      <w:r>
        <w:t xml:space="preserve">Northamptonshiren hiekoitussepeliä ajavat kuorma-autot ovat liikkeellä, kun lunta sataa lisää.</w:t>
      </w:r>
    </w:p>
    <w:p>
      <w:r>
        <w:t xml:space="preserve">Northamptonshiren kreivikunnan neuvoston mukaan lunta odotettiin satavan yön aikana, mutta sen odotettiin kevenevän ja muuttuvan hajanaisemmaksi. Tiedottaja kuitenkin lisäsi: "Teiden pintalämpötilan odotetaan kuitenkin laskevan pakkasen alapuolelle, mikä aiheuttaa jääriskin." Autoilijoita muistutetaan varovaisuudesta jäisissä olosuhteissa. Joihinkin maakunnan osiin on asetettu keltainen varoitus, jotta "varauduttaisiin", sillä lunta voi sataa jopa 10 senttimetriä.</w:t>
      </w:r>
    </w:p>
    <w:p>
      <w:r>
        <w:rPr>
          <w:b/>
        </w:rPr>
        <w:t xml:space="preserve">Yhteenveto</w:t>
      </w:r>
    </w:p>
    <w:p>
      <w:r>
        <w:t xml:space="preserve">Northamptonshiren alueella on ollut hiekoitusseura, sillä lunta sataa edelleen koko maakunnassa.</w:t>
      </w:r>
    </w:p>
    <w:p>
      <w:r>
        <w:rPr>
          <w:b/>
          <w:u w:val="single"/>
        </w:rPr>
        <w:t xml:space="preserve">Asiakirjan numero 38144</w:t>
      </w:r>
    </w:p>
    <w:p>
      <w:r>
        <w:t xml:space="preserve">Swansean rantakadulle suunnitellaan "kaupunkirantaa".</w:t>
      </w:r>
    </w:p>
    <w:p>
      <w:r>
        <w:t xml:space="preserve">Suunnitelmien mukaan Marriott-hotellin alue "hyödynnetään", ja siihen rakennetaan ravintoloita, baareja ja 5 tähden hotelli rannan tuntumaan. Swansean yliopiston tutkimusta varten on jo aiemmin ehdotettu akvaariota, joka olisi avoinna myös matkailijoille. Rakennuttaja valitaan marraskuussa. Swansean neuvosto ei paljasta yksityiskohtia siitä, mitä viisi tarjoajaa on esittänyt, mutta ideana on yhdistää kaupungin keskusta ja ranta. On kuitenkin selvää, että kaupungin uimaranta jäisi varjoonsa 40 kilometrin päässä Cardiff Bayssä sijaitsevan Mermaid Quayn rannan tarjonnan rinnalla. Kaupunginvaltuusto haluaa, että nykyisellä, myynnissä olevalla kaupunkikeskustan alueella olisi julkisia tiloja, matkailunähtävyyksiä ja asuntoja. Päätien yli johtaisi myös kävelytie entisen St David's -ostoskeskuksen alueelle, jonne rakennettaisiin kauppa- ja vapaa-ajankeskus. Neuvoston johtaja Rob Stewart vihjasi keskiviikkona yrityksille järjestetyssä tilaisuudessa kaupunkirannasta. "Se tarjoaisi uuden kaupunkitilan", hän sanoi.</w:t>
      </w:r>
    </w:p>
    <w:p>
      <w:r>
        <w:rPr>
          <w:b/>
        </w:rPr>
        <w:t xml:space="preserve">Yhteenveto</w:t>
      </w:r>
    </w:p>
    <w:p>
      <w:r>
        <w:t xml:space="preserve">Swansean keskustan 500 miljoonan punnan suuruisesta muutostyöstä kilpailevien rakennuttajien tavoitteena on tehdä merenrannasta "kaupunkiranta", joka houkuttelisi tuhansia turisteja.</w:t>
      </w:r>
    </w:p>
    <w:p>
      <w:r>
        <w:rPr>
          <w:b/>
          <w:u w:val="single"/>
        </w:rPr>
        <w:t xml:space="preserve">Asiakirjan numero 38145</w:t>
      </w:r>
    </w:p>
    <w:p>
      <w:r>
        <w:t xml:space="preserve">Poole Bridgen uudelleen avaaminen viivästyy edelleen</w:t>
      </w:r>
    </w:p>
    <w:p>
      <w:r>
        <w:t xml:space="preserve">Poole Bridge suljettiin syyskuussa 2016 yli 4,2 miljoonaa puntaa maksaneen huolto- ja kunnostusohjelman vuoksi. Kaupungin keskustan satamaan ja lauttaterminaaliin yhdistävän sillan odotettiin avautuvan uudelleen kesäkuussa. Poole Borough Council, joka ylläpitää 90-vuotiasta siltaa, ilmoitti, että viimeisin viivästys johtui "keskeisten komponenttien" toimitukseen liittyvistä ongelmista. Sen mukaan silta avataan uudelleen 15. joulukuuta. Aiemmin viranomainen ilmoitti, että työt saataisiin päätökseen lokakuussa. Se syytti aiempia viivästyksiä jännitteisten kaapeleiden löytymisestä sekä aiempien siltojen ja vanhan laiturimuurin hautautuneista jäännöksistä. Infrastruktuurista vastaava johtaja Julian McLaughlin sanoi: "Viime kuukausien viivästyksiä ei ole voitu välttää, ja urakoitsijan on täytynyt ratkaista useita ennakoimattomia ja haastavia ongelmia." "Viime kuukausien viivästykset ovat olleet väistämättömiä." Työhön on kuulunut tienvälien korvaaminen ja jalkakäytävien leventäminen. Ajoneuvot ja jalankulkijat ovat voineet käyttää läheistä Twin Sails -siltaa, joka avattiin vuonna 2012.</w:t>
      </w:r>
    </w:p>
    <w:p>
      <w:r>
        <w:rPr>
          <w:b/>
        </w:rPr>
        <w:t xml:space="preserve">Yhteenveto</w:t>
      </w:r>
    </w:p>
    <w:p>
      <w:r>
        <w:t xml:space="preserve">Nostosillan korjaustyöt saadaan valmiiksi joulukuussa - kuusi kuukautta aikataulusta jäljessä, kertoo neuvosto.</w:t>
      </w:r>
    </w:p>
    <w:p>
      <w:r>
        <w:rPr>
          <w:b/>
          <w:u w:val="single"/>
        </w:rPr>
        <w:t xml:space="preserve">Asiakirjan numero 38146</w:t>
      </w:r>
    </w:p>
    <w:p>
      <w:r>
        <w:t xml:space="preserve">Yli 750 kiloa kokaiinia huuhtoutuu Ranskan Atlantin rannoille</w:t>
      </w:r>
    </w:p>
    <w:p>
      <w:r>
        <w:t xml:space="preserve">Huumausaineita on löydetty rannoilta Landesista, etelässä sijaitsevasta Landesista Nantesin länsipuolella sijaitsevaan Loiren suistoon. Bretagnen syyttäjät keräävät takavarikoituja nippuja. He eivät vielä tiedä, mistä huumeet ovat peräisin. Girondessa, lähellä Bordeaux'ta, useita rantoja on suljettu. Ihmisiä on kehotettu olemaan siirtämättä huumeita. Saaliin katukauppa-arvoksi on tähän mennessä arvioitu jopa 60 miljoonaa euroa (51,5 miljoonaa puntaa, 66 miljoonaa dollaria). "Kaikista löydöistä on ilmoitettava välittömästi poliisille tai santarmille [puolisotilaallinen poliisi] koskematta [huumeisiin]", Bretagnen pääkaupungin Rennesin syyttäjänvirasto sanoi. Kokaiinin kaltaisten huumeiden kuljettamisesta voi Ranskassa saada 10 vuoden vankeusrangaistuksen. Rennesin syyttäjä Philippe Astruc sanoi, että rannoilta löydetty 763 kiloa kokaiinia "on luultavasti peräisin Etelä-Amerikasta, ja sen arvo on erittäin suuri". Poliisi varoitti myös, että kokaiinin puhtaus tekee siitä terveysriskin kaikille sen kanssa kosketuksiin joutuville. Syyttäjät ovat tutkinnassaan yhteydessä Yhdysvaltain huumevirastoon ja Euroopan huumepoliisiin.</w:t>
      </w:r>
    </w:p>
    <w:p>
      <w:r>
        <w:rPr>
          <w:b/>
        </w:rPr>
        <w:t xml:space="preserve">Yhteenveto</w:t>
      </w:r>
    </w:p>
    <w:p>
      <w:r>
        <w:t xml:space="preserve">Yli 750 kiloa kokaiinia - josta suurin osa on 83-prosenttisesti puhdasta - on huuhtoutunut muovipakkauksissa Ranskan Atlantin rannikolle tässä kuussa.</w:t>
      </w:r>
    </w:p>
    <w:p>
      <w:r>
        <w:rPr>
          <w:b/>
          <w:u w:val="single"/>
        </w:rPr>
        <w:t xml:space="preserve">Asiakirjan numero 38147</w:t>
      </w:r>
    </w:p>
    <w:p>
      <w:r>
        <w:t xml:space="preserve">Coronavirus: Clacton GP, kuolee 84-vuotiaana: "Poikkeuksellinen" Clacton GP, kuolee 84-vuotiaana</w:t>
      </w:r>
    </w:p>
    <w:p>
      <w:r>
        <w:t xml:space="preserve">Tohtori Karamat Ullah Mirza työskenteli Essexin Clacton-on-Seanissa sijaitsevassa Old Road Medical Practice -lääkäriasemalla, kunnes hän sairastui Covid-19-tautiin kaksi viikkoa sitten. Tohtori Mirza, joka oli johtanut vastaanottoa 40 vuotta, kuoli sairaalassa sunnuntaina. Estelle Mirza sanoi, että hänen miehensä rakasti työtään, henkilökuntaa ja potilaita eikä "olisi halunnut elää, kun ei olisi ollut töissä". "Ihmiset sanovat minulle, että kun hän syntyi, hänen muottinsa oli rikki", hän sanoi. "Hän ei ollut tavallinen lääkäri. Hän oli poikkeuksellinen." Tohtori Ed Garratt, Ipswich East Suffolkin, West Suffolkin ja North East Essexin kliinisten toimeksiantoryhmien toimitusjohtaja, sanoi: "Hän oli arvostettu ja rakastettu yleislääkäri, joka oli palvellut paikallisyhteisönsä potilaita yli neljän vuosikymmenen ajan." Etsi BBC News: East of England Facebookissa, Instagramissa ja Twitterissä. Jos sinulla on juttuehdotuksia, lähetä sähköpostia osoitteeseen eastofenglandnews@bbc.co.uk.</w:t>
      </w:r>
    </w:p>
    <w:p>
      <w:r>
        <w:rPr>
          <w:b/>
        </w:rPr>
        <w:t xml:space="preserve">Yhteenveto</w:t>
      </w:r>
    </w:p>
    <w:p>
      <w:r>
        <w:t xml:space="preserve">84-vuotiaana koronavirustartunnan jälkeen kuolleen "poikkeuksellisen" yleislääkärin vaimo on osoittanut kunnioitusta hänelle.</w:t>
      </w:r>
    </w:p>
    <w:p>
      <w:r>
        <w:rPr>
          <w:b/>
          <w:u w:val="single"/>
        </w:rPr>
        <w:t xml:space="preserve">Asiakirjan numero 38148</w:t>
      </w:r>
    </w:p>
    <w:p>
      <w:r>
        <w:t xml:space="preserve">Tynwald hyväksyy uudet kannabiksen viljelyä ja vientiä koskevat lait</w:t>
      </w:r>
    </w:p>
    <w:p>
      <w:r>
        <w:t xml:space="preserve">Tynwald kannatti yksimielisesti uusia sääntöjä, jotka sallivat luvan saaneen henkilön valmistaa kannabispohjaisia tuotteita, myös lääkinnälliseen käyttöön. Huumeiden käyttö saarella pysyy kuitenkin uusien sääntöjen mukaan laittomana. MHK Lawrie Hooper sanoi, että uusi teollisuus voisi olla "keskeinen tekijä Mansaaren talouden elpymisessä Covidin jälkeen". Vuoden 1976 huumausaineiden väärinkäyttöä koskevaan lakiin tehdyn päivityksen mukaan lisenssit myöntää saaren rahapelien valvontakomissio, ja ne maksavat tyypistä riippuen 250-45 000 puntaa. Hallitus on arvioinut, että säännelty kannabiksen tuotanto voisi tuoda Manxin valtiolle jopa 3 miljoonaa puntaa vuodessa ja luoda noin 250 työpaikkaa. Alex Allinson MHK sanoi, että uusia sääntöjä oli odotettu jo pitkään ja että niiden pitäisi "johtaa huumepolitiikan edistymiseen". Hän lisäsi, että alan pitäisi viime kädessä toimittaa lääkekannabista Mansaarelle. Vuonna 2019 järjestetty julkinen kuuleminen osoitti, että 95 prosenttia vastaajista kannatti kasvin viljelyä lääkinnällisiin tarkoituksiin. Miksi et seuraisi BBC Isle of Mania Facebookissa ja Twitterissä? Voit myös lähettää juttuideoita osoitteeseen northwest.newsonline@bbc.co.uk Aiheeseen liittyvät Internet-linkit Tynwald - Mansaaren parlamentti Mansaaren hallitus - rahapelien valvontakomissio</w:t>
      </w:r>
    </w:p>
    <w:p>
      <w:r>
        <w:rPr>
          <w:b/>
        </w:rPr>
        <w:t xml:space="preserve">Yhteenveto</w:t>
      </w:r>
    </w:p>
    <w:p>
      <w:r>
        <w:t xml:space="preserve">Kannabistuotteiden tuotanto ja vienti Mansaarelta on tarkoitus laillistaa, kun poliitikot hyväksyivät lakimuutoksen.</w:t>
      </w:r>
    </w:p>
    <w:p>
      <w:r>
        <w:rPr>
          <w:b/>
          <w:u w:val="single"/>
        </w:rPr>
        <w:t xml:space="preserve">Asiakirjan numero 38149</w:t>
      </w:r>
    </w:p>
    <w:p>
      <w:r>
        <w:t xml:space="preserve">Mies kuolee puun kaaduttua asuntoveneen päälle Cornwallissa</w:t>
      </w:r>
    </w:p>
    <w:p>
      <w:r>
        <w:t xml:space="preserve">Pelastuspalvelut, mukaan lukien rannikkopelastusvene, kutsuttiin paikalle Sailor's Creekiin, Falmouthin Flushingin lähelle, noin klo 17:30 GMT lauantaina. Viisikymppistä miestä hoidettiin paikan päällä, mutta hänet todettiin myöhemmin kuolleeksi. Häntä ei ole virallisesti tunnistettu, mutta Devonin ja Cornwallin poliisin mukaan poliisit pitävät kuolemaa tällä hetkellä "traagisena onnettomuutena". Hänen lähiomaisilleen on ilmoitettu, ja kuolemansyyntutkintaa varten laaditaan asiakirja, poliisi lisäsi.</w:t>
      </w:r>
    </w:p>
    <w:p>
      <w:r>
        <w:rPr>
          <w:b/>
        </w:rPr>
        <w:t xml:space="preserve">Yhteenveto</w:t>
      </w:r>
    </w:p>
    <w:p>
      <w:r>
        <w:t xml:space="preserve">Mies on kuollut puun kaaduttua asuntoveneen päälle Cornwallissa.</w:t>
      </w:r>
    </w:p>
    <w:p>
      <w:r>
        <w:rPr>
          <w:b/>
          <w:u w:val="single"/>
        </w:rPr>
        <w:t xml:space="preserve">Asiakirjan numero 38150</w:t>
      </w:r>
    </w:p>
    <w:p>
      <w:r>
        <w:t xml:space="preserve">Jättimäinen hämähäkinseitti peittää maan Aitolikossa, Kreikassa.</w:t>
      </w:r>
    </w:p>
    <w:p>
      <w:r>
        <w:t xml:space="preserve">Laaja viheralue on peittynyt verkkoon, kertoo Daily Hellas. Asiantuntijoiden mukaan kyseessä on kausiluonteinen ilmiö, jonka aiheuttajina ovat Tetragnatha-hämähäkit, jotka voivat rakentaa suuria pesiä parittelua varten. Myös hyttyskannan lisääntymisen uskotaan vaikuttaneen hämähäkkien määrän kasvuun. Kreikassa sijaitsevan Traakian Demokritos-yliopiston molekyylibiologian ja genetiikan professori Maria Chatzaki sanoi, että korkeat lämpötilat, riittävä ilmankosteus ja ravinto loivat lajille ihanteelliset olosuhteet lisääntyä suuria määriä. Hän sanoi Newsit.gr-sivustolle: "On kuin hämähäkit käyttäisivät näitä olosuhteita hyväkseen ja pitäisivät eräänlaisia juhlia. Ne parittelevat, lisääntyvät ja tuottavat kokonaan uuden sukupolven. "Nämä hämähäkit eivät ole vaarallisia ihmisille, eivätkä ne aiheuta vahinkoa alueen kasvistolle". "Hämähäkit viettävät juhliaan ja kuolevat pian."</w:t>
      </w:r>
    </w:p>
    <w:p>
      <w:r>
        <w:rPr>
          <w:b/>
        </w:rPr>
        <w:t xml:space="preserve">Yhteenveto</w:t>
      </w:r>
    </w:p>
    <w:p>
      <w:r>
        <w:t xml:space="preserve">Lämpimät sääolosuhteet Länsi-Kreikassa ovat johtaneet 300 metriä pitkän hämähäkinseitin aavemaiseen näkyyn Aitolikossa.</w:t>
      </w:r>
    </w:p>
    <w:p>
      <w:r>
        <w:rPr>
          <w:b/>
          <w:u w:val="single"/>
        </w:rPr>
        <w:t xml:space="preserve">Asiakirjan numero 38151</w:t>
      </w:r>
    </w:p>
    <w:p>
      <w:r>
        <w:t xml:space="preserve">Great Dorset Steam Fair: "Wellies needed" uusista teistä huolimatta</w:t>
      </w:r>
    </w:p>
    <w:p>
      <w:r>
        <w:t xml:space="preserve">Martin Oliver kommentoi asiaa Facebookissa vastauksena yleisön lähettämiin viesteihin. Hän sanoi, että Tarrant Hintoniin rakennettavilla yli 3 000 metrin pituisilla uusilla teillä pyritään ratkaisemaan keskeiset kulkuyhteydet ja ajoneuvojen liikkumisen "ongelma-alueet". Hän lisäsi, että ne eivät ole "syy jättää kenkiä kotiin". Uudet toimenpiteet toteutetaan sen jälkeen, kun epäsuotuisat sääolosuhteet vaikuttivat näyttelyalueeseen viime vuonna. Steven Warr oli vastannut festivaalin Facebook-sivulla tapahtuneeseen: "Se [tekee] elämästä helpompaa nyt sen sijaan, että autoja työnnetään mudasta ulos." Myös Tony Dearlove kommentoi: "Hienoja uutisia. Teetin renkaat autooni viime viikolla ja löysin niiden alta mutaa viime vuodelta lol, joten toivottavasti ei enää mutaa." Oliver sanoi lausunnossaan: "Uudet tiet tänä vuonna... auttavat meitä valtavasti, mutta meidän on muistettava, että kaikilla tapahtumilla, jotka järjestetään laajoilla maatalousalueilla, on vaikeuksia märällä säällä, vaikka käytössä olisikin kiinteä tieverkosto. "Siksi sopivien jalkineiden ja vaatteiden tarve säilyy." Järjestäjät toivovat lopulta rakentavansa 5000 metrin (16 400 jalan) pysyvän sisäisen tieverkoston kolmen vuoden aikana, mikä edellyttää vielä rakennuslupaa. Tapahtuma, joka järjestetään 46. kerran, houkuttelee säännöllisesti jopa 200 000 kävijää. Aiheeseen liittyvät Internet-linkit Great Dorset Steam Fair</w:t>
      </w:r>
    </w:p>
    <w:p>
      <w:r>
        <w:rPr>
          <w:b/>
        </w:rPr>
        <w:t xml:space="preserve">Yhteenveto</w:t>
      </w:r>
    </w:p>
    <w:p>
      <w:r>
        <w:t xml:space="preserve">Great Dorset Steam Fair (GDSF) -tapahtuman johtajan mukaan uusien teiden rakentaminen Great Dorset Steam Fair (GDSF) -tapahtumapaikalle "ei ratkaise kaikkia märän sään ongelmia".</w:t>
      </w:r>
    </w:p>
    <w:p>
      <w:r>
        <w:rPr>
          <w:b/>
          <w:u w:val="single"/>
        </w:rPr>
        <w:t xml:space="preserve">Asiakirjan numero 38152</w:t>
      </w:r>
    </w:p>
    <w:p>
      <w:r>
        <w:t xml:space="preserve">Miehet pidettiin laukauksia ammuttu autoon "jengi yhteenotto" Coventryssä</w:t>
      </w:r>
    </w:p>
    <w:p>
      <w:r>
        <w:t xml:space="preserve">E-skootterilla liikkuneen miehen kerrottiin ajaneen takaa ja törmänneen mustaan Audiin Watcombe Roadilla, ennen kuin hän avasi tulen autoa kohti, poliisi kertoi. Aseistautunut poliisi jäljitti ajoneuvon A45-tien varrella sijaitsevalle huoltoasemalle, jossa kaksi miestä pidätettiin sunnuntaina iltapäivällä epäiltynä haavoittamisyrityksestä. Komisario Paul Minor sanoi, että poliisi yrittää jäljittää skootterilla liikkunutta miestä. West Midlandsin poliisin poliisit saivat hälytyksen takaa-ajettavasta miehestä noin kello 16.20 BST. Autossa, joka on takavarikoitu rikosteknistä tutkimusta varten, on ampumahaavoja. "Pidättämillämme kahdella miehellä on yhteyksiä jengitoimintaan kaupungissa, ja epäilemme, että kyseessä oli kilpailevien ryhmien välinen yhteenotto", Minor sanoi. "Onneksi kukaan ei loukkaantunut, mutta ampuma-aseen laukaiseminen julkisella paikalla on täysin tuomittavaa. "Tämä tapahtui keskellä iltapäivää aurinkoisena sunnuntaina, ja se olisi voinut johtaa siihen, että viattomat ihmiset olisivat loukkaantuneet vakavasti", hän jatkaa. Seuraa BBC West Midlandsia Facebookissa, Twitterissä ja Instagramissa. Lähetä juttuideasi osoitteeseen: newsonline.westmidlands@bbc.co.uk</w:t>
      </w:r>
    </w:p>
    <w:p>
      <w:r>
        <w:rPr>
          <w:b/>
        </w:rPr>
        <w:t xml:space="preserve">Yhteenveto</w:t>
      </w:r>
    </w:p>
    <w:p>
      <w:r>
        <w:t xml:space="preserve">Kaksi miestä on pidätetty sen jälkeen, kun autoa ammuttiin, kun kahden kilpailevan jengin epäillään ottaneen yhteen Coventryssa.</w:t>
      </w:r>
    </w:p>
    <w:p>
      <w:r>
        <w:rPr>
          <w:b/>
          <w:u w:val="single"/>
        </w:rPr>
        <w:t xml:space="preserve">Asiakirjan numero 38153</w:t>
      </w:r>
    </w:p>
    <w:p>
      <w:r>
        <w:t xml:space="preserve">"Maailman lihavin mies" Paul Mason joutuu leikkauksen viivästymiseen Yhdysvalloissa</w:t>
      </w:r>
    </w:p>
    <w:p>
      <w:r>
        <w:t xml:space="preserve">Ipswichissä asuva Paul Mason painoi ennen 70 kiloa (440 kg), mutta painaa nyt 22 kiloa (140 kg) mahanauhaleikkauksen jälkeen. Newyorkilainen kirurgi tarjoutui poistamaan hänen ylimääräisen ihonsa, joka voisi pudottaa vielä seitsemän kiven (44 kg). Mutta Mason sanoi, että hänen viisumihakemuksensa oli viivästynyt, koska hänet oli tuomittu petoksesta vuonna 1986. Entinen postinkantaja, 53, vietti kuusi kuukautta Norwichin vankilassa rikoksen vuoksi. "Se on iso potku hampaisiin", Mason sanoi. Hän lensi joulukuussa Yhdysvaltoihin viettämään joulua Rebecca Mountainin kanssa, joka oli tavannut hänet verkossa ja kosinut häntä tammikuussa televisio-ohjelman kuvausten aikana. Hän tapasi myös tohtori Jennifer Caplan New Yorkissa ja sanoi palaavansa Yhdysvaltoihin leikkaukseen, kunhan hän olisi järjestänyt lääkäriviisuminsa. Mason sanoi, ettei hän ilmoittanut, että hänet oli pidätetty ensimmäistä viisumia hakiessaan, koska hän ajatteli, ettei sillä ollut merkitystä 10 vuoden jälkeen, mutta hän ilmoitti sen myöhemmässä lomakkeessa. Hän kertoi, että hänelle kerrottiin haastattelussa Yhdysvaltain Lontoon suurlähetystössä viime kuussa, että hakemus pitäisi toimittaa Yhdysvaltojen sisäisen turvallisuuden ministeriöön, mikä voi kestää jopa kahdeksan kuukautta. "Se on pettymys", hän sanoi. "Kirurgi oli kokoamassa tiimiään; odotin innolla, että saisin olla taas Rebeccan kanssa ja leikkaus tehtyä. "Mutta se kaikki on nyt jäissä."</w:t>
      </w:r>
    </w:p>
    <w:p>
      <w:r>
        <w:rPr>
          <w:b/>
        </w:rPr>
        <w:t xml:space="preserve">Yhteenveto</w:t>
      </w:r>
    </w:p>
    <w:p>
      <w:r>
        <w:t xml:space="preserve">Aikoinaan maailman lihavimpana tunnettu mies on joutunut lykkäämään leikkausta Yhdysvalloissa, koska hän vietti aikaa vankilassa 1980-luvulla.</w:t>
      </w:r>
    </w:p>
    <w:p>
      <w:r>
        <w:rPr>
          <w:b/>
          <w:u w:val="single"/>
        </w:rPr>
        <w:t xml:space="preserve">Asiakirjan numero 38154</w:t>
      </w:r>
    </w:p>
    <w:p>
      <w:r>
        <w:t xml:space="preserve">Saudi-Arabia käynnistää naisten jalkapalloliigan</w:t>
      </w:r>
    </w:p>
    <w:p>
      <w:r>
        <w:t xml:space="preserve">Liiga pelaa ottelunsa pääkaupungissa Riadissa ja kahdessa muussa kaupungissa. Liigan perustaminen on viimeisin kruununprinssi Mohammed bin Salmanin uudistuksista Saudi-Arabiassa, jota on pitkään pidetty yhtenä maailman tiukimmista yhteiskunnista. Kampanjoijat sanovat, että naisten oikeuksien eteen on vielä paljon tehtävää. Virkamiesten mukaan viimeisimmän toimenpiteen tavoitteena on lisätä naisten osallistumista urheiluun. "Liigan käynnistäminen vahvistaa naisten osallistumista urheiluun yhteisötasolla ja lisää naisten urheilusuoritusten tunnustamista", sanoi hallituksen johtama Saudi-Arabian Sports for All -liitto. Saudi-Arabian naiset päästettiin ensimmäistä kertaa jalkapallostadionille tammikuussa 2018 - samana vuonna, kun Persianlahden kuningaskunta lopetti vuosikymmeniä kestäneen naiskuljettajien kiellon. Viime vuonna kuninkaallinen asetus salli saudinaisten matkustaa ulkomaille ilman miespuolisen huoltajan lupaa, ja ravintoloiden erottelu poistettiin. Useita tunnettuja naisten oikeuksien puolestapuhujia on kuitenkin pidätetty, vaikka hallitus on tehnyt uudistuksia.</w:t>
      </w:r>
    </w:p>
    <w:p>
      <w:r>
        <w:rPr>
          <w:b/>
        </w:rPr>
        <w:t xml:space="preserve">Yhteenveto</w:t>
      </w:r>
    </w:p>
    <w:p>
      <w:r>
        <w:t xml:space="preserve">Saudi-Arabiassa on tarkoitus perustaa naisten jalkapalloliiga, kaksi vuotta sen jälkeen, kun naiset päästettiin ensimmäisen kerran stadioneille Persianlahden valtakunnassa.</w:t>
      </w:r>
    </w:p>
    <w:p>
      <w:r>
        <w:rPr>
          <w:b/>
          <w:u w:val="single"/>
        </w:rPr>
        <w:t xml:space="preserve">Asiakirjan numero 38155</w:t>
      </w:r>
    </w:p>
    <w:p>
      <w:r>
        <w:t xml:space="preserve">Robert Gordonin yliopiston rehtori "ei ilmoittanut liikesuhteesta</w:t>
      </w:r>
    </w:p>
    <w:p>
      <w:r>
        <w:t xml:space="preserve">Tutkimuksessa ei kuitenkaan löytynyt todisteita siitä, että RGU:n rehtori Ferdinand Von Prondzynski olisi yrittänyt tahallaan salata mitään. Tutkimus käynnistettiin toukokuussa Gordon McConnellin nimittämisen jälkeen. Tutkimus vahvisti, että nämä kaksi miestä olivat yrityksen yhteisjohtajia. RGU:n hallintoneuvoston paneeli totesi, että McConnell nimitettiin täysin ansioiden perusteella. Tutkinnassa todettiin, että professori von Prondzynski ja professori McConnell eivät olleet ilmoittaneet, että he olivat yrityksen yhteisjohtajia, mutta kyseessä oli "aito laiminlyönti", eikä se ollut "tarkoituksellista". Tutkimuksessa todettiin, että heidän läheinen ammattisuhteensa, joka johtui siitä, että he olivat aiemmin työskennelleet yhdessä Dublin Cityn yliopistossa, oli julkistettu avoimesti. Yliopiston mukaan molemmat miehet myönsivät virheensä ja pahoittelivat sitä. University and College Unionin (UCU) Skotlannin toimihenkilö Mary Senior sanoi: "On tärkeää, että yliopistot toimivat mahdollisimman avoimesti ja läpinäkyvästi huipulla, joten on pettymys, että tämä tilanne syntyi."</w:t>
      </w:r>
    </w:p>
    <w:p>
      <w:r>
        <w:rPr>
          <w:b/>
        </w:rPr>
        <w:t xml:space="preserve">Yhteenveto</w:t>
      </w:r>
    </w:p>
    <w:p>
      <w:r>
        <w:t xml:space="preserve">Aberdeenissa sijaitsevan Robert Gordon Universityn (RGU) rehtori ei ilmoittanut liikesuhteesta vararehtoriksi nimitettyyn mieheen, kuten tutkimuksessa on käynyt ilmi.</w:t>
      </w:r>
    </w:p>
    <w:p>
      <w:r>
        <w:rPr>
          <w:b/>
          <w:u w:val="single"/>
        </w:rPr>
        <w:t xml:space="preserve">Asiakirjan numero 38156</w:t>
      </w:r>
    </w:p>
    <w:p>
      <w:r>
        <w:t xml:space="preserve">Withamin haitallinen nestehyökkäys: Epäillyn E-fit julkaistiin</w:t>
      </w:r>
    </w:p>
    <w:p>
      <w:r>
        <w:t xml:space="preserve">Poliisit kutsuttiin Withamin Bramble Roadilla sijaitseviin asuntoihin perjantaina klo 10:45 BST. 56-vuotiaan miehen vammat käsissä ja kasvoissa eivät olleet hengenvaarallisia. Essexin poliisi sanoi, että sähköinen kuva osoitti "vahvaa samankaltaisuutta" toisen kanssa kahdesta etsitystä hyökkääjästä. Uhri vietiin Broomfieldin sairaalaan Chelmsfordiin, jossa häntä hoidetaan palovammojen takia. Poliisin tiedottaja kertoi, että uhri oli mennyt hakemaan postiaan kerrostalon yhteisellä sisäänkäynnillä, kun hän kohtasi kaksi miestä, jotka paukuttivat ovea. Ylikonstaapeli Becky Young sanoi: "Olemme varmoja, että jos joku tuntee tämän miehen, hän tunnistaa tämän kuvan. "Kuten olemme jo todenneet, tämänhetkiset tietomme viittaavat siihen, että uhri ei ollut hyökkäyksen kohteena. Valitettavasti hän näyttää olleen väärässä paikassa väärään aikaan. "Kaksi epäiltyä on kuvattu valkoiseksi ja mustaksi mieheksi, ja jos joku on nähnyt heidät alueella ennen hyökkäystä tai sen jälkeen, haluaisimme kiireellisesti puhua heidän kanssaan." Alun perin tielle asetetut turvajärjestelmät on nyt poistettu, mutta poliisi on tehnyt lisätutkimuksia talosta taloon Bramble Roadin alueella. Kaikkia, jotka tunnistavat kuvassa olevan miehen tai joilla on muuta tietoa hyökkäyksestä, pyydetään soittamaan Essexin poliisille.</w:t>
      </w:r>
    </w:p>
    <w:p>
      <w:r>
        <w:rPr>
          <w:b/>
        </w:rPr>
        <w:t xml:space="preserve">Yhteenveto</w:t>
      </w:r>
    </w:p>
    <w:p>
      <w:r>
        <w:t xml:space="preserve">Epäillyn sähköinen kuva on julkaistu sen hyökkäyksen jälkeen, jonka seurauksena mies sai "mahdollisesti elämänsä mullistavia" vammoja, kun hänen päälleen heitettiin nestettä.</w:t>
      </w:r>
    </w:p>
    <w:p>
      <w:r>
        <w:rPr>
          <w:b/>
          <w:u w:val="single"/>
        </w:rPr>
        <w:t xml:space="preserve">Asiakirjan numero 38157</w:t>
      </w:r>
    </w:p>
    <w:p>
      <w:r>
        <w:t xml:space="preserve">Staffordin sairaala: Trust sakot puuttuvista infektiotavoitteista</w:t>
      </w:r>
    </w:p>
    <w:p>
      <w:r>
        <w:t xml:space="preserve">Mid Staffordshire NHS Trust sai rangaistuksen clostridium difficile (C. diff) -infektioiden valvontastandardien vuoksi. Lisäksi sille määrättiin 14 000 punnan sakko sen jälkeen, kun 14 potilasta oli viettänyt yönsä ensiapupoliklinikalla vuodeosastopulan vuoksi helmikuussa. Toimitusjohtaja Maggie Oldham pyysi anteeksi ja sanoi, että trusti "tekee kovasti töitä" estääkseen tilanteen toistumisen. "Nämä rikkomukset eivät liittyneet toisiinsa ja koskivat vain pientä määrää potilaita", hän lisäsi. Tohtori Anne Marie Holder Stafford and Surrounds Clinical Commissioning Groupista, joka määräsi 699 364 punnan sakon, sanoi, että C. diff -infektiot ovat "hyvin vakavia". Trustin hoitotyön johtaja Suzanne Banks sanoi, että University Hospital of North Staffordshire NHS Trust oli helmikuussa tarkistanut Mid Staffordshiren infektioiden valvontamenettelyt. "Meillä ei ole ollut C. diff -tapauksia Mid Staffsissa", hän sanoi. "Tapahtuneiden tapausten välillä ei ole ollut yhteyksiä, mikä osoittaa, että monet infektioiden ehkäisytoimenpiteemme ovat ja ovat edelleen tehokkaita estämään viruksen leviämistä muihin potilaisiin." Trustia arvosteltiin helmikuussa 2013 Robert Francis QC:n johtamassa julkisessa tutkimuksessa siitä, että se oli aiheuttanut "satojen ihmisten kärsimyksiä" hoidossaan vuosina 2005-2008. Tutkinnassa arvosteltiin kustannusten leikkaamista ja tavoitteiden tavoittelua, joka oli kehittynyt trustissa.</w:t>
      </w:r>
    </w:p>
    <w:p>
      <w:r>
        <w:rPr>
          <w:b/>
        </w:rPr>
        <w:t xml:space="preserve">Yhteenveto</w:t>
      </w:r>
    </w:p>
    <w:p>
      <w:r>
        <w:t xml:space="preserve">Skandaalin kohteeksi joutuneesta Staffordin sairaalasta vastaava trusti on pyytänyt anteeksi sen jälkeen, kun sille oli määrätty lähes 700 000 punnan sakko infektiotavoitteiden laiminlyönnistä.</w:t>
      </w:r>
    </w:p>
    <w:p>
      <w:r>
        <w:rPr>
          <w:b/>
          <w:u w:val="single"/>
        </w:rPr>
        <w:t xml:space="preserve">Asiakirjan numero 38158</w:t>
      </w:r>
    </w:p>
    <w:p>
      <w:r>
        <w:t xml:space="preserve">Middlesbroughin tulipalo: Broughsdrough: Mies kuolee pelastettuaan hänet talosta</w:t>
      </w:r>
    </w:p>
    <w:p>
      <w:r>
        <w:t xml:space="preserve">Pelastuslaitos kutsuttiin paikalle, kun Grangetownin Clynes Roadilla sijaitsevan kiinteistön tulipalosta ilmoitettiin tiistaina hieman kello 08:00 GMT jälkeen. Palomiehet pelastivat miehen rakennuksesta, ja ensihoitajat hoitivat häntä, mutta hän kuoli myöhemmin. Tulipaloa pidetään selittämättömänä, ja Clevelandin poliisi ja Clevelandin palokunta tutkivat asiaa yhdessä. Rikostutkijat uskovat tietävänsä miehen henkilöllisyyden, mutta virallista tunnistusta ei ole vielä tehty. Aiheeseen liittyvät Internet-linkit Clevelandin palokunta</w:t>
      </w:r>
    </w:p>
    <w:p>
      <w:r>
        <w:rPr>
          <w:b/>
        </w:rPr>
        <w:t xml:space="preserve">Yhteenveto</w:t>
      </w:r>
    </w:p>
    <w:p>
      <w:r>
        <w:t xml:space="preserve">Mies on kuollut sen jälkeen, kun hänet pelastettiin talopalosta Middlesbroughissa.</w:t>
      </w:r>
    </w:p>
    <w:p>
      <w:r>
        <w:rPr>
          <w:b/>
          <w:u w:val="single"/>
        </w:rPr>
        <w:t xml:space="preserve">Asiakirjan numero 38159</w:t>
      </w:r>
    </w:p>
    <w:p>
      <w:r>
        <w:t xml:space="preserve">Kettu löytyi torkkumasta mikroaaltouunin päällä Mitchamin kodissa</w:t>
      </w:r>
    </w:p>
    <w:p>
      <w:r>
        <w:t xml:space="preserve">Eläin tuli sisään kissaluukusta ja rikkoi kasviruukkuja ennen kuin käpertyi laitteen päälle. Mitchamista kotoisin oleva Kim Fryer soitti RSPCA:lle sen jälkeen, kun hänen tyttärensä oli löytänyt ketun varhain aamulla. Rouva Fryer kertoi, että hän pystyi sanomaan, että "jotain oli vialla", mutta eläinlääkärin tarkastuksen jälkeen se päästettiin takaisin alueelle. Rouva Fryer, jolla on viisi kissaa ja koira, sanoi: "Hän laittoi valon päälle ja toinen silmä aukesi, mutta se ei liikkunut. "Pari kasveistani oli murskattu, ja mutaa oli kaikkialla." Kettu vietiin Putneyn eläinsairaalaan 15. joulukuuta. Sairaalan tiedottaja sanoi: "Se on kuollut: "Onneksi se oli melko terve ja sillä oli kaunis pörröinen turkki, joten perusteellisen tarkastuksen jälkeen yksi sairaalan henkilökunnasta päästi sen takaisin alueelle, josta se löydettiin. Onnea, herra Fox!" RSPCA sanoi, että se odottaa pelastavansa noin 10 000 eläintä talven aikana. Saatat myös pitää tästä:</w:t>
      </w:r>
    </w:p>
    <w:p>
      <w:r>
        <w:rPr>
          <w:b/>
        </w:rPr>
        <w:t xml:space="preserve">Yhteenveto</w:t>
      </w:r>
    </w:p>
    <w:p>
      <w:r>
        <w:t xml:space="preserve">Kettu löytyi mikroaaltouunin päältä torkkumasta, kun se oli hiipinyt lounais-lontoolaiseen kotiin.</w:t>
      </w:r>
    </w:p>
    <w:p>
      <w:r>
        <w:rPr>
          <w:b/>
          <w:u w:val="single"/>
        </w:rPr>
        <w:t xml:space="preserve">Asiakirjan numero 38160</w:t>
      </w:r>
    </w:p>
    <w:p>
      <w:r>
        <w:t xml:space="preserve">Hull Minster: Pyhän kolminaisuuden kirkko vihittiin uudelleen käyttöön</w:t>
      </w:r>
    </w:p>
    <w:p>
      <w:r>
        <w:t xml:space="preserve">Noin 20 veneen laivue matkusti Humberia pitkin Hullin venesatamaan ennen ulkoilmajumalanpalvelusta, ja tohtori John Sentamu kantoi lyhtyä, joka syttyi All Saints Churchissa Hesslessä. Liekkiä käytettiin sitten Hull Minsterin kynttilän sytyttämiseen. Minsterissä toteutetaan parhaillaan 4,5 miljoonan punnan uudistushanketta, jossa sen sisätiloja kunnostetaan ja uudistetaan. Tohtori Sentamu vieraili aiemmin Zebedee's Yardissa siunaamassa The Last Trip -muistomerkin kaupungin kadonneille kalastajille. Yorkin hiippakunnan mukaan minsterin asema on kunniatitteli, joka myönnetään Englannin kirkon suurille alueellisesti merkittäville kirkoille "kuvastamaan niiden merkitystä ja panosta paikallisyhteisöille, joita ne palvelevat". Sentamu kutsui Hullia "hienoksi kaupungiksi". "Me kirkkona haluamme tehdä oman osuutemme, jotta kaikki lähtisivät Hullista energisinä, täynnä luottamusta ja rakkautta", hän sanoi. Hull Minsterin faktat</w:t>
      </w:r>
    </w:p>
    <w:p>
      <w:r>
        <w:rPr>
          <w:b/>
        </w:rPr>
        <w:t xml:space="preserve">Yhteenveto</w:t>
      </w:r>
    </w:p>
    <w:p>
      <w:r>
        <w:t xml:space="preserve">Yorkin arkkipiispa on vihkinyt Hullin Pyhän kolminaisuuden kirkon uudelleen kirkoksi.</w:t>
      </w:r>
    </w:p>
    <w:p>
      <w:r>
        <w:rPr>
          <w:b/>
          <w:u w:val="single"/>
        </w:rPr>
        <w:t xml:space="preserve">Asiakirjan numero 38161</w:t>
      </w:r>
    </w:p>
    <w:p>
      <w:r>
        <w:t xml:space="preserve">Ditchling Museum ja Tate Britain kilpailevat Art Fund -palkinnosta</w:t>
      </w:r>
    </w:p>
    <w:p>
      <w:r>
        <w:t xml:space="preserve">Ditchlingin taide- ja käsityömuseo, joka juhlistaa kylän luovaa perintöä, on yksi kuudesta ehdokkaasta tämän vuoden Art Fund Prize -palkinnon saajaksi. Muiden ehdokkaiden joukossa on muun muassa Lontoon South Bankissa sijaitseva Hayward Gallery. Norwichin Sainsbury Centre for Visual Arts ja Yorkshiren veistospuisto täydentävät ehdokaslistaa. Voittaja saa 100 000 puntaa 9. heinäkuuta järjestettävässä seremoniassa. Art Fund -rahaston johtaja Stephen Deuchar totesi, että Yhdistyneen kuningaskunnan museoilla oli "vahva vuosi" 2013 ja että kuuden ehdokkaan valitseminen ei ollut "helppo tehtävä". "On melkein kuin mielikuvituksellinen ja innovatiivinen kuraattorityö yhdistettynä korkeimpiin esitystapoihin ei olisi enää poikkeus vaan sääntö", hän sanoi. Ehdokkaat ovat: Palkinto perustettiin vuonna 2003 Gulbenkian-palkintona, ja siitä tuli Art Fund Prize vuonna 2008. Viime vuoden voittaja oli William Morris Gallery Koillis-Lontoossa.</w:t>
      </w:r>
    </w:p>
    <w:p>
      <w:r>
        <w:rPr>
          <w:b/>
        </w:rPr>
        <w:t xml:space="preserve">Yhteenveto</w:t>
      </w:r>
    </w:p>
    <w:p>
      <w:r>
        <w:t xml:space="preserve">East Sussexissa sijaitseva kylämuseo saa vastaansa Tate Britainin ja uuden 35 miljoonan punnan arvoisen Mary Rose -museon kilpailussa vuoden museoksi Yhdistyneessä kuningaskunnassa.</w:t>
      </w:r>
    </w:p>
    <w:p>
      <w:r>
        <w:rPr>
          <w:b/>
          <w:u w:val="single"/>
        </w:rPr>
        <w:t xml:space="preserve">Asiakirjan numero 38162</w:t>
      </w:r>
    </w:p>
    <w:p>
      <w:r>
        <w:t xml:space="preserve">Jerseyn vedensaanti vähenee kuivan kevään jälkeen</w:t>
      </w:r>
    </w:p>
    <w:p>
      <w:r>
        <w:t xml:space="preserve">Jersey Waterin mukaan kysyntä oli kasvanut 20 prosenttia kuivan toukokuun jälkeen, kun monet ihmiset kastelevat puutarhojaan. Toimitusjohtaja Howard Snowden sanoi: "Olemme huolissamme siitä, että meillä on ollut hyvin pitkä kuiva kausi tänä vuonna. "Haluamme, että ihmiset ovat varovaisia veden käytössä, sillä muu kuin välttämätön käyttö on suuri huolenaihe." Snowden lisäsi: "Tämä vuosi voi olla haastava. Jos sää jatkuu kuivana kesään asti, meillä voi olla ongelmia." Maaliskuussa Jersey Water ilmoitti asentavansa vesimittarit kaikkiin toimittamiinsa kiinteistöihin kannustaakseen ihmisiä käyttämään vähemmän vettä. Ympäristövirasto arvioi, että veden kysyntä kasvaa 15 prosenttia seuraavien 25 vuoden aikana.</w:t>
      </w:r>
    </w:p>
    <w:p>
      <w:r>
        <w:rPr>
          <w:b/>
        </w:rPr>
        <w:t xml:space="preserve">Yhteenveto</w:t>
      </w:r>
    </w:p>
    <w:p>
      <w:r>
        <w:t xml:space="preserve">Jerseyn vesivarastot ovat pienentyneet kuivan kevään ja lisääntyneen vedenkäytön seurauksena.</w:t>
      </w:r>
    </w:p>
    <w:p>
      <w:r>
        <w:rPr>
          <w:b/>
          <w:u w:val="single"/>
        </w:rPr>
        <w:t xml:space="preserve">Asiakirjan numero 38163</w:t>
      </w:r>
    </w:p>
    <w:p>
      <w:r>
        <w:t xml:space="preserve">Abergelli Farmin uutta kaasuvoimalaa koskevat suunnitelmat toimitettu</w:t>
      </w:r>
    </w:p>
    <w:p>
      <w:r>
        <w:t xml:space="preserve">Abergelli Power Limited haluaa rakentaa voimalaitoksen, joka tuottaisi varavoimaa kansalliselle sähköverkolle, jos uusiutuvat energialähteet eivät toimi, Felindren lähellä sijaitsevalle Abergellli-farmille. Laitos toimisi vain tarvittaessa ja tuottaisi sähköä enintään 2 250 tuntia vuodessa. Jos laitos hyväksytään, se loisi 15 kokopäiväistä työpaikkaa, ja se voitaisiin avata vuonna 2022. Yritys kuultiin voimalaitosehdotuksista vuonna 2014, mutta hanke keskeytettiin vuonna 2015 markkinoiden epävarmuuden vuoksi. Se on nyt brittiläisen energiayhtiön Drax Group plc:n uudessa omistuksessa, ja sitä ollaan elvyttämässä, mutta joitakin alkuperäisiä suunnitelmia on muutettu. Niihin kuuluu sähkökaapeleiden sijoittaminen maan alle ilmajohdon sijasta, kulkureitti B4489-tieltä alueen länsipuolelle ja savupiippujen määrän vähentäminen viidestä yhteen. Koska se voisi tuottaa jopa 299 MW sähköä vuodessa, hanke luokitellaan kansallisesti merkittäväksi infrastruktuurihankkeeksi, ja siihen tarvitaan Yhdistyneen kuningaskunnan yritys-, energia- ja teollisuusstrategia-asioista vastaavan ministerin hyväksyntä. Suunnitelmia koskeva kuuleminen kestää 16. tammikuuta - 19. helmikuuta 2018.</w:t>
      </w:r>
    </w:p>
    <w:p>
      <w:r>
        <w:rPr>
          <w:b/>
        </w:rPr>
        <w:t xml:space="preserve">Yhteenveto</w:t>
      </w:r>
    </w:p>
    <w:p>
      <w:r>
        <w:t xml:space="preserve">Swanseassa kuullaan tarkistettuja suunnitelmia 150 000 kotitalouden tarpeisiin rakennettavasta kaasuvoimalasta.</w:t>
      </w:r>
    </w:p>
    <w:p>
      <w:r>
        <w:rPr>
          <w:b/>
          <w:u w:val="single"/>
        </w:rPr>
        <w:t xml:space="preserve">Asiakirjan numero 38164</w:t>
      </w:r>
    </w:p>
    <w:p>
      <w:r>
        <w:t xml:space="preserve">Brasilian MM-kisojen työntekijät "kohtaavat orjuuden kaltaiset olosuhteet".</w:t>
      </w:r>
    </w:p>
    <w:p>
      <w:r>
        <w:t xml:space="preserve">Sao Paulon kansainvälisen lentokentän laajennusta koskevassa tutkimuksessa havaittiin, että 111 työntekijää asui huonoissa asunnoissa lähellä rakennustyömaata. Heitä lähestyttiin huonommissa oloissa, ja jotkut joutuivat maksamaan yli 220 dollaria (140 puntaa) saadakseen työpaikan, kertoo työvoiman valtakunnansyyttäjänvirasto. Luvattu palkka oli 625 dollaria kuukaudessa. Työntekijät, joiden joukossa on kuusi etnistä Pankaruru-intiaania, houkuteltiin tiettävästi maan koillisosassa lupauksilla työstä Sao Paulossa. Monet eivät kuitenkaan saaneet heti töitä, vaan joutuivat majoittumaan yhdelle 11 tilapäisleiristä lentokentän lähellä, jota laajennetaan ensi vuoden jalkapallon MM-kisoja varten. Työväen syyttäjänviraston mukaan työntekijät elivät "orjia vastaavissa oloissa", ja sillä on 30 päivää aikaa esittää oikeustoimia urakoitsijoita vastaan. Brasilian lainsäädännön mukaan yritysten on tehtävä siirtotyöläisten kanssa sopimus heidän kotikaupungissaan ennen kuin he siirtävät heidät muihin kaupunkeihin. Samanlaisia tutkimuksia on meneillään muilla MM-kisoihin liittyvillä rakennustyömailla, asianajaja Cristiane Nogueira Sao Paulon työministeriöstä kertoi Brasilian Folha de S Paulo -lehdelle.</w:t>
      </w:r>
    </w:p>
    <w:p>
      <w:r>
        <w:rPr>
          <w:b/>
        </w:rPr>
        <w:t xml:space="preserve">Yhteenveto</w:t>
      </w:r>
    </w:p>
    <w:p>
      <w:r>
        <w:t xml:space="preserve">Viranomaisten mukaan Brasiliassa ensi vuoden jalkapallon MM-kisoja edeltävässä hankkeessa työskentelevät rakennustyöntekijät joutuvat työskentelemään "orjuuden kaltaisissa" oloissa.</w:t>
      </w:r>
    </w:p>
    <w:p>
      <w:r>
        <w:rPr>
          <w:b/>
          <w:u w:val="single"/>
        </w:rPr>
        <w:t xml:space="preserve">Asiakirjan numero 38165</w:t>
      </w:r>
    </w:p>
    <w:p>
      <w:r>
        <w:t xml:space="preserve">Suffolkin rikollisuusluvut: PCC:n huoli ilmoittamattomasta rikollisuudesta</w:t>
      </w:r>
    </w:p>
    <w:p>
      <w:r>
        <w:t xml:space="preserve">Tilastojen mukaan rikollisuus väheni Suffolkissa seitsemättä vuotta peräkkäin. Vuosina 2012-2013 rikoksia oli 40 009), kun vuosina 2011-2012 niitä oli 45 641). Tim Passmore, poliisi- ja rikoskomissaari, sanoi: "En halua kenenkään luulevan, että olemme itsetyytyväisiä, koska tiedämme, että noin puolet rikoksista jää ilmoittamatta." Suffolkin poliisin luvut osoittavat, että ryöstöjen määrä väheni 25 prosenttia (84 tapausta vähemmän), vakavat seksuaalirikokset vähenivät 8,3 prosenttia (49 tapausta vähemmän) ja rikosvahingot vähenivät 19 prosenttia (1 571 rikosta vähemmän). Huumausainerikokset lisääntyivät kuitenkin 7 prosenttia (120 tapausta enemmän). Passmore sanoi: "Rikollisuuden väheneminen seitsemänä peräkkäisenä vuotena on valtava saavutus. "Haluan kuitenkin muistuttaa ihmisiä siitä, että kaikista rikoksista on tehtävä rikosilmoitus, ja tämä oli keskeinen teema äskettäin julkaistussa Suffolkin poliisi- ja rikossuunnitelmassa. "[Huumausainerikollisuuden tasoon] en ole minä ja poliisipäälliköt tyytyväisiä, ja teemme yhteistyötä muiden virastojen kanssa, joten en halua kenenkään luulevan, että järjestäytynyttä huumausainerikollisuutta ei tutkittaisi."</w:t>
      </w:r>
    </w:p>
    <w:p>
      <w:r>
        <w:rPr>
          <w:b/>
        </w:rPr>
        <w:t xml:space="preserve">Yhteenveto</w:t>
      </w:r>
    </w:p>
    <w:p>
      <w:r>
        <w:t xml:space="preserve">Suffolkin poliisi- ja rikoskomissaari sanoi, ettei hän ole tyytyväinen rikollisuuden vähenemiseen, koska puolet kaikista rikoksista jää ilmoittamatta.</w:t>
      </w:r>
    </w:p>
    <w:p>
      <w:r>
        <w:rPr>
          <w:b/>
          <w:u w:val="single"/>
        </w:rPr>
        <w:t xml:space="preserve">Asiakirjan numero 38166</w:t>
      </w:r>
    </w:p>
    <w:p>
      <w:r>
        <w:t xml:space="preserve">Merirosvot "teurastavat" guyanalaisia kalastajia Surinamen rannikolla</w:t>
      </w:r>
    </w:p>
    <w:p>
      <w:r>
        <w:t xml:space="preserve">"Se on suuri verilöyly, suuri tragedia", Granger sanoi torstaina. Paikallisten viranomaisten mukaan neljä noin 20 ihmistä kuljettanutta venettä joutui hyökkäyksen kohteeksi Etelä-Amerikassa sijaitsevan naapurimaan Surinamen rannikolla viime perjantaina. Kolmen miehen ruumiit on sittemmin löydetty. Neljän muun kerrottiin paenneen, uutistoimisto Reuters kertoi. Osa kadonneista kalastajista pakotettiin mereen jalkoihinsa sidotut painot kädessään, selviytyjien kertomusten mukaan. Miehiä, joista useimmat ovat guyanalaisia, hakattiin ja ryöstettiin. Granger kertoi torstaina toimittajille, että Guyana on onnistunut "hyvin" alueen merirosvouksen hillitsemisessä, mutta viimeisimmät tappavat hyökkäykset olivat "suuri takaisku". "Osoitamme myötätuntoa menehtyneiden omaisille", hän lisäsi. Granger sanoi, että etsintä- ja pelastusryhmät jatkavat operaatioita alueella, ja Surinamin ja Guyanan viranomaiset tekevät yhteistyötä. Uhrien perheille kerrottiin, että hallitus tukee heitä. Merirosvous on ollut pitkään ongelma Surinamen ja Guyanan edustan vesillä, vaikka ilmoitettujen tapausten määrä on vähentynyt viime vuosina.</w:t>
      </w:r>
    </w:p>
    <w:p>
      <w:r>
        <w:rPr>
          <w:b/>
        </w:rPr>
        <w:t xml:space="preserve">Yhteenveto</w:t>
      </w:r>
    </w:p>
    <w:p>
      <w:r>
        <w:t xml:space="preserve">Guyanan presidentti David Granger on kuvannut "verilöylyksi" viime viikolla tapahtunutta merirosvohyökkäystä, jonka pelätään tappaneen ainakin kymmenkunta kalastajaa.</w:t>
      </w:r>
    </w:p>
    <w:p>
      <w:r>
        <w:rPr>
          <w:b/>
          <w:u w:val="single"/>
        </w:rPr>
        <w:t xml:space="preserve">Asiakirjan numero 38167</w:t>
      </w:r>
    </w:p>
    <w:p>
      <w:r>
        <w:t xml:space="preserve">Coronavirus: Cumbrian haavoittuvassa asemassa oleville oppilaille 1000 kannettavaa tietokonetta</w:t>
      </w:r>
    </w:p>
    <w:p>
      <w:r>
        <w:t xml:space="preserve">Cumbria County Council hankki laitteet hallituksen ohjelmasta, jolla tuetaan heikommassa asemassa olevia oppilaita ja huostaanotettuja. Sen myöntämä määräraha ei riittänyt 3 000:een tukikelpoiseen laitteeseen, mutta se oli hakenut lisäystä. Kabinetin jäsen Sue Sanderson sanoi, että koulutustarjonta on ollut "haastavaa". Neuvoston järjestelmä, jossa heikossa asemassa olevia lapsia ja avainhenkilöiden lapsia opetetaan yhdessä "keskuksessa" useiden eri koulujen sijaan, oli ollut epätavallinen, mutta se oli vastannut piirikunnan tarpeita, hän sanoi. Paikallisen demokratian raportointipalvelun mukaan maakunnassa oli avoinna 235 koulua, joissa opiskeli 3 570 oppilasta eli noin 7 prosenttia maakunnan koululaisista. "Tämä antaa teille käsityksen siitä, kuinka haastavaa tämä on", Sanderson sanoi. Kabinetin jäsenille kerrottiin, että ylimääräiset kannettavat tietokoneet jaettaisiin kuun puoliväliin mennessä. Seuraa BBC North East &amp; Cumbriaa Twitterissä, Facebookissa ja Instagramissa. Lähetä juttuideoita osoitteeseen northeastandcumbria@bbc.co.uk.</w:t>
      </w:r>
    </w:p>
    <w:p>
      <w:r>
        <w:rPr>
          <w:b/>
        </w:rPr>
        <w:t xml:space="preserve">Yhteenveto</w:t>
      </w:r>
    </w:p>
    <w:p>
      <w:r>
        <w:t xml:space="preserve">Tuhat kannettavaa tietokonetta on jaettu haavoittuvassa asemassa oleville lapsille Cumbriassa, jotta he voivat jatkaa opintojaan koronaviruksen aiheuttaman lukituksen aikana.</w:t>
      </w:r>
    </w:p>
    <w:p>
      <w:r>
        <w:rPr>
          <w:b/>
          <w:u w:val="single"/>
        </w:rPr>
        <w:t xml:space="preserve">Asiakirjan numero 38168</w:t>
      </w:r>
    </w:p>
    <w:p>
      <w:r>
        <w:t xml:space="preserve">East Surreyn sairaala hälyttää oksennusbakteerin puhkeamisesta</w:t>
      </w:r>
    </w:p>
    <w:p>
      <w:r>
        <w:t xml:space="preserve">Surrey and Sussex Healthcare NHS Trustin mukaan virus oli vaikuttanut kahdeksaan osastoon Redhillin sairaalassa. Tiedottajan mukaan osastot olivat edelleen auki, ja tartunnan saaneiden potilaiden määrä muuttui koko ajan. Hän sanoi, että norovirusta sairastavien ihmisten pitäisi mennä ensiapuun vain, jos lääkäri on kehottanut heitä siihen. Lääketieteellinen johtaja Des Holden sanoi, että talvi on "todella täällä", kun virus on saapunut, ja se on tällä hetkellä yleistynyt yhteisössä. Hän sanoi: "Se on usein peräisin henkilöltä, joka tulee sairaalaan vierailijana, kun hänellä on vielä tauti mukanaan." Hänen mukaansa ripulista tai oksentelusta kärsivien ei pitäisi vierailla ystävien tai perheenjäsenten luona vähintään 48 tuntiin oireiden loppumisen jälkeen. Sairaala palvelee 420 000 asukasta itäisessä Surreyssä ja koillisessa West Sussexissa.</w:t>
      </w:r>
    </w:p>
    <w:p>
      <w:r>
        <w:rPr>
          <w:b/>
        </w:rPr>
        <w:t xml:space="preserve">Yhteenveto</w:t>
      </w:r>
    </w:p>
    <w:p>
      <w:r>
        <w:t xml:space="preserve">Talvella East Surreyn sairaalassa puhjennut oksennustauti on johtanut siihen, että vierailijoita on varoitettu pysymään poissa, jos heillä on oireita.</w:t>
      </w:r>
    </w:p>
    <w:p>
      <w:r>
        <w:rPr>
          <w:b/>
          <w:u w:val="single"/>
        </w:rPr>
        <w:t xml:space="preserve">Asiakirjan numero 38169</w:t>
      </w:r>
    </w:p>
    <w:p>
      <w:r>
        <w:t xml:space="preserve">China Mobilen tulos kasvoi kovasta kilpailusta huolimatta</w:t>
      </w:r>
    </w:p>
    <w:p>
      <w:r>
        <w:t xml:space="preserve">Voitot nousivat 1,5 prosenttia 63,1 miljardiin juaniin (10,3 miljardia dollaria, 6,6 miljardia puntaa) kesäkuuhun päättyneellä kuuden kuukauden jaksolla, ja tulosta paransi langattomien datatulojen voimakas kasvu. Sen mukaan kilpailu valtion omistamien kilpailijoiden kanssa pysyi kuitenkin kovana talouskasvun hidastuessa. Liikevaihto kasvoi 10 prosenttia 303,1 miljardiin juaniin. Yhtiön mukaan sen tilaajakanta kasvoi noin 30 miljoonalla 740 miljoonaan käyttäjään vuoden 2012 lopussa. China Mobile ja sen kaksi valtion omistamaa kilpailijaa, China Unicom ja China Telecom, investoivat voimakkaasti neljännen sukupolven verkkoihin pysyäkseen mukana kasvavassa datan kysynnässä, jota älypuhelinten ja tablettien lisääntynyt käyttö ruokkii. China Mobilen puheenjohtaja Xi Guohua sanoi, että yrityksellä on edessään useita haasteita, kuten hitaampi talouskasvu ja laajemman tieto- ja viestintäteollisuuden lisääntynyt kilpailu. Hänen mukaansa yhtiö on kuitenkin edistynyt hyvin 4G-verkkoteknologiansa, TD-LTE:n, kaupallistamisessa. Se otti 4G-verkon koekäyttöön 15 kaupungissa vuonna 2012 ja aikoo laajentaa sen tänä vuonna 100 kaupunkiin.</w:t>
      </w:r>
    </w:p>
    <w:p>
      <w:r>
        <w:rPr>
          <w:b/>
        </w:rPr>
        <w:t xml:space="preserve">Yhteenveto</w:t>
      </w:r>
    </w:p>
    <w:p>
      <w:r>
        <w:t xml:space="preserve">China Mobile, maailman suurin puhelinyhtiö, on kertonut voittojen nousseen odotettua enemmän vuoden 2013 ensimmäisellä puoliskolla viime vuodesta .</w:t>
      </w:r>
    </w:p>
    <w:p>
      <w:r>
        <w:rPr>
          <w:b/>
          <w:u w:val="single"/>
        </w:rPr>
        <w:t xml:space="preserve">Asiakirjan numero 38170</w:t>
      </w:r>
    </w:p>
    <w:p>
      <w:r>
        <w:t xml:space="preserve">Klaxons vahvistaa paluukeikat</w:t>
      </w:r>
    </w:p>
    <w:p>
      <w:r>
        <w:t xml:space="preserve">Lontoolainen nelikko - Jamie Reynolds, James Righton, Simon Taylor-Davies ja Steffan Halperin - esiintyy Southendissä, Colchesterissa, Plymouthissa ja Gloucesterissa. Yhtye, joka voitti Mercury Prize -palkinnon vuonna 2007 debyytillään Myths Of The Near Future, on työstänyt jatkoa siitä lähtien. Vielä nimeämätön albumi on tarkoitus julkaista vuonna 2010, ja bändi esiintyy NME/Radio 1 -lavalla tämän vuoden Reading- ja Leeds-festivaaleilla elokuussa. Kaikki päivämäärät ovat seuraavat: Southend Chinnerys - 26. toukokuuta Colchester Arts Centre - 27. toukokuuta Plymouth White Rabbit - 2. kesäkuuta Gloucester Guildhall - 3. kesäkuuta</w:t>
      </w:r>
    </w:p>
    <w:p>
      <w:r>
        <w:rPr>
          <w:b/>
        </w:rPr>
        <w:t xml:space="preserve">Yhteenveto</w:t>
      </w:r>
    </w:p>
    <w:p>
      <w:r>
        <w:t xml:space="preserve">Klaxons aikoo soittaa kourallisen brittiläisiä klubikeikkoja testatakseen tulevan toisen albuminsa materiaalia.</w:t>
      </w:r>
    </w:p>
    <w:p>
      <w:r>
        <w:rPr>
          <w:b/>
          <w:u w:val="single"/>
        </w:rPr>
        <w:t xml:space="preserve">Asiakirjan numero 38171</w:t>
      </w:r>
    </w:p>
    <w:p>
      <w:r>
        <w:t xml:space="preserve">Borders Book Festivalin ohjelmisto paljastui</w:t>
      </w:r>
    </w:p>
    <w:p>
      <w:r>
        <w:t xml:space="preserve">He sanoivat, että kyseessä on heidän kaikkien aikojen suurin ohjelmansa, jossa on yli 110 tapahtumaa neljän päivän aikana 14.-17. kesäkuuta. Melrosessa järjestettävään festivaaliin osallistuvat muun muassa tv-kokit The Hairy Bikers, rikoskirjailija Ian Rankin ja Great British Bake Off -tuomari Prue Leith. Festivaalilla julkistetaan myös historiallisen kaunokirjallisuuden Walter Scott -palkinnon voittaja. Festivaalin johtaja Alistair Moffat sanoi: "Pelkästään istuntojen laatu pienimmistä suurimpiin telttoihin on vertaansa vailla, kun kansalliset ja kansainväliset nimet kokoontuvat Melroseen tänä kesänä." Hän sanoi, että kaikki makutottumukset on tarkoitus huomioida koko festivaalin ajan, joka toivoo houkuttelevansa yli 30 000 kävijää. Festivaaliin osallistuvat myös Alexander McCall Smith, Rory Bremner, Archie Macpherson, Sir Chris Bonington, Richard Dawkins, Neil Oliver, Arabella Weir, Nina Conti ja Doddie Weir. "Tämä on todellakin kaikkien aikojen paras Baillie Gifford Borders Book Festival", sanoi Moffat. Täydellinen ohjelmisto on saatavilla festivaalin verkkosivujen kautta. Aiheeseen liittyvät Internet-linkit Borders Book Festival</w:t>
      </w:r>
    </w:p>
    <w:p>
      <w:r>
        <w:rPr>
          <w:b/>
        </w:rPr>
        <w:t xml:space="preserve">Yhteenveto</w:t>
      </w:r>
    </w:p>
    <w:p>
      <w:r>
        <w:t xml:space="preserve">Järjestäjät ovat kuvailleet tämänvuotisen Borders Book Festivalin ohjelmistoa "vertaansa vailla olevaksi".</w:t>
      </w:r>
    </w:p>
    <w:p>
      <w:r>
        <w:rPr>
          <w:b/>
          <w:u w:val="single"/>
        </w:rPr>
        <w:t xml:space="preserve">Asiakirjan numero 38172</w:t>
      </w:r>
    </w:p>
    <w:p>
      <w:r>
        <w:t xml:space="preserve">Kiitospäivä: Miljoonat juhlivat koronaviruksen varjossa</w:t>
      </w:r>
    </w:p>
    <w:p>
      <w:r>
        <w:t xml:space="preserve">Jotkin perinteet ovat jatkuneet, kuten vuosittainen Macy's Thanksgiving Day Parade New Yorkissa, joka oli suljettu katsojilta. Monet ovat myös matkustaneet kotiin juhlimaan pyhäpäivää terveysviranomaisten varoituksista huolimatta. Yli kolmen miljoonan ihmisen on raportoitu matkustaneen Yhdysvaltojen lentokenttien kautta perjantaista sunnuntaihin, mikä oli vilkkain matkustusviikonloppu sen jälkeen, kun epidemia alkoi maaliskuun puolivälissä. Määrä on kuitenkin noin puolet tavanomaisesta kiitospäivän matkustajamäärästä, ja monet ihmiset ovat jättäneet ystävien ja perheen tapaamisen väliin. Monet onnistuivat silti juhlistamaan tilaisuutta eri tavoin. Aurinkoisemmilla alueilla asuvien oli hieman helpompi seurustella ulkona. Kiitospäivä, jolloin amerikkalaiset kokoontuvat perheidensä kanssa joulun kaltaisiin juhliin, osuu marraskuun neljänteen torstaihin. Tänä vuonna juhlapäivästä tulee 400 vuotta. Kaikkiin kuviin sovelletaan tekijänoikeuksia.</w:t>
      </w:r>
    </w:p>
    <w:p>
      <w:r>
        <w:rPr>
          <w:b/>
        </w:rPr>
        <w:t xml:space="preserve">Yhteenveto</w:t>
      </w:r>
    </w:p>
    <w:p>
      <w:r>
        <w:t xml:space="preserve">Amerikkalaiset ovat viettäneet kiitospäivänä hillittyjä juhlia, sillä maa kamppailee maailman pahimpiin kuuluvan koronavirusepidemian kanssa.</w:t>
      </w:r>
    </w:p>
    <w:p>
      <w:r>
        <w:rPr>
          <w:b/>
          <w:u w:val="single"/>
        </w:rPr>
        <w:t xml:space="preserve">Asiakirjan numero 38173</w:t>
      </w:r>
    </w:p>
    <w:p>
      <w:r>
        <w:t xml:space="preserve">EDF Energyn mukaan vika aiheutti Tornessin reaktorin pysäytyksen.</w:t>
      </w:r>
    </w:p>
    <w:p>
      <w:r>
        <w:t xml:space="preserve">Kakkosreaktori lakkasi tuottamasta sähköä sunnuntaina, kun suojalaitteisiin kuuluva komponentti petti. EDF Energyn mukaan reaktori sammui turvallisesti, eikä vaaraa ollut missään vaiheessa. Reaktorin oli määrä tulla pois käytöstä myöhemmin tällä viikolla rutiinihuoltotöiden vuoksi. Voimayhtiö ilmoitti, että työt aloitetaan nyt etuajassa. EDF Energyn tiedottaja lisäsi: "Reaktori suljettiin turvallisesti, ja reaktorin jäähdytys säilyi koko ajan. Terveys- tai ympäristövaikutuksia ei ollut." Lothiania edustava vihreä kansanedustaja Alison Johnstone sanoi, että ensimmäiset tiedot tapahtumasta tulivat julki vasta maanantaina iltapäivällä. "Vaikka on helpotus, että pysäytys ei johtanut ilmeisiin sähkökatkoksiin tai ympäristövahinkoihin, on hämmentävää, ettei EDF pyrkinyt tiedottamaan asiasta yleisölle aiemmin", hän sanoi. "Tällaiset tapaukset vahvistavat käsitystä siitä, että ydinvoimateollisuudessa vallitsee salailun kulttuuri."</w:t>
      </w:r>
    </w:p>
    <w:p>
      <w:r>
        <w:rPr>
          <w:b/>
        </w:rPr>
        <w:t xml:space="preserve">Yhteenveto</w:t>
      </w:r>
    </w:p>
    <w:p>
      <w:r>
        <w:t xml:space="preserve">Komponenttivika aiheutti toisen Itä-Lothianissa sijaitsevan Tornessin ydinvoimalan kahdesta ydinreaktorista pysähtymisen, kuten voimalan operaattori on paljastanut.</w:t>
      </w:r>
    </w:p>
    <w:p>
      <w:r>
        <w:rPr>
          <w:b/>
          <w:u w:val="single"/>
        </w:rPr>
        <w:t xml:space="preserve">Asiakirjan numero 38174</w:t>
      </w:r>
    </w:p>
    <w:p>
      <w:r>
        <w:t xml:space="preserve">The Core at Corby Cube voittaa Arts Councilin rahoituksen</w:t>
      </w:r>
    </w:p>
    <w:p>
      <w:r>
        <w:t xml:space="preserve">Corby Cuben ydinohjelmalle on myönnetty 140 000 puntaa vuosiksi 2012-2013, ja määrä nousee lähes 147 000 puntaan vuosina 2014-2015. Teatterin luova johtaja Chris Sudworth sanoi, että tämä on "jännittävää aikaa" kaupungille marraskuussa avatulle teatterille. Core-teatteri on aiemmin ollut riippuvainen yleisönsä ja muiden paikallisten lähteiden tuesta. "Olemme todella iloisia siitä, että Arts Council England tunnustaa tähän mennessä tekemämme työn laadun", Sudworth sanoi. Corby Cube Theatre Trust on riippumaton hyväntekeväisyysjärjestö, joka toimii yhteistyössä Northampton Theatres Trustin kanssa. Yhdessä ne pyrkivät luomaan kansallisesti tunnustetun oman tuotannon ohjelman. The Coren toimitusjohtaja Martin Sutherland sanoi: "Tämä on vahva askel eteenpäin teatterille."</w:t>
      </w:r>
    </w:p>
    <w:p>
      <w:r>
        <w:rPr>
          <w:b/>
        </w:rPr>
        <w:t xml:space="preserve">Yhteenveto</w:t>
      </w:r>
    </w:p>
    <w:p>
      <w:r>
        <w:t xml:space="preserve">Northamptonshireen perustettava uusi teatteri on saanut Arts Councilin rahoituksen seuraavaksi neljäksi vuodeksi.</w:t>
      </w:r>
    </w:p>
    <w:p>
      <w:r>
        <w:rPr>
          <w:b/>
          <w:u w:val="single"/>
        </w:rPr>
        <w:t xml:space="preserve">Asiakirjan numero 38175</w:t>
      </w:r>
    </w:p>
    <w:p>
      <w:r>
        <w:t xml:space="preserve">Suden kuu: Täysikuu ja kuunpimennys ilahduttavat taivaankatsojia.</w:t>
      </w:r>
    </w:p>
    <w:p>
      <w:r>
        <w:t xml:space="preserve">Perjantaina taivaalle katselleet näkivät sään salliessa kuunpimennyksen, joka tapahtuu, kun kuu kulkee Maan varjon läpi. Ilmiö alkoi Yhdistyneessä kuningaskunnassa kello 17.00 GMT ja päättyi noin kello 21.00. Kuu siirtyi Maan puolivarjoon eli ulkovarjoon, jolloin se näytti normaalia tummemmalta. Greenwichin kuninkaallisen observatorion tähtitieteilijä Ed Bloomer sanoi, että Britannian asukkaat voivat nähdä näytöksen "kauniisti ja selvästi". "Se nousee idässä auringon laskiessa lännessä, ja voimme tarkkailla sitä koko yön", hän sanoi. Ilmatieteen laitoksen mukaan Kaakkois-Englannissa odotetaan "ihanan kirkasta taivasta". Maan länsiosissa taivas voi kuitenkin olla pilvisempi, ja Pohjois-Irlannissa ja Skotlannissa odotetaan rankkasateita. Seuraava täysikuu on 9. helmikuuta, ja se tunnetaan nimellä "lumikuu". Kaikki kuvat ovat tekijänoikeuden alaisia.</w:t>
      </w:r>
    </w:p>
    <w:p>
      <w:r>
        <w:rPr>
          <w:b/>
        </w:rPr>
        <w:t xml:space="preserve">Yhteenveto</w:t>
      </w:r>
    </w:p>
    <w:p>
      <w:r>
        <w:t xml:space="preserve">Taivaankatsojia on hemmoteltu vuoden 2020 ensimmäisellä täysikuulla, joka tunnetaan nimellä "susikuu", samaan aikaan kuunpimennyksen kanssa.</w:t>
      </w:r>
    </w:p>
    <w:p>
      <w:r>
        <w:rPr>
          <w:b/>
          <w:u w:val="single"/>
        </w:rPr>
        <w:t xml:space="preserve">Asiakirjan numero 38176</w:t>
      </w:r>
    </w:p>
    <w:p>
      <w:r>
        <w:t xml:space="preserve">Karachin tapaus: Sarkozy "tutkitaan salassapitovelvollisuuden rikkomisesta".</w:t>
      </w:r>
    </w:p>
    <w:p>
      <w:r>
        <w:t xml:space="preserve">Hänen toimistonsa oli vuonna 2011 todennut, että häntä ei ollut mainittu missään tapauksen asiakirjoissa. Asianomistajien mukaan tämä lausunto rikkoi luottamuksellisuutta. Pitkään jatkunut tutkinta juontaa juurensa 11 ranskalaisen insinöörin kuolemaan Pakistanissa vuonna 2002 tehdyssä pommi-iskussa, joka saattoi liittyä ranskalaisiin lahjuksiin. Kyseessä on viimeisin oikeudellinen päänvaiva Sarkozylle, jota on kuulusteltu myös väitteistä, joiden mukaan hänen vuoden 2007 vaalikampanjansa olisi saanut laittomia lahjoituksia Ranskan rikkaimmalta naiselta. Koskemattomuus? Kolme tuomaria on päättänyt, että Sarkozyyn kohdistuvaa salassapitovelvollisuuden rikkomista koskevaa tutkintaa on jatkettava, kertoi oikeuslähde AFP:lle. Syyttäjät olivat väittäneet, että Sarkozya ei voitu tutkia, koska hänellä oli tuolloin presidentin koskemattomuus, mutta tuomarit olivat eri mieltä. "Käynnissä olevia tutkimuksia koskevien tietojen julkaisemisen salliminen ei kuulu presidentin tehtäviin", kolme tutkintatuomaria totesi päätöksessään AFP:n mukaan. Sarkozy on kiistänyt jyrkästi, että hänellä olisi ollut mitään tekemistä väitetyn sopimuksen kanssa, jonka mukaan osana sopimusta ranskalaisten sukellusveneiden myynnistä Pakistaniin Pakistanin virkamiehille maksettaisiin "makeutusaineita", joista osa palautettaisiin lahjuksina Eduard Balladurin presidenttiehdokkuuden rahoittamiseksi vuonna 1995. Sarkozy oli Balladurin läheinen liittolainen. Kun Jacques Chirac voitti Balladurin presidenttiehdokkuuden, hän kuulemma määräsi maksujen peruuttamisen. On väitetty, vaikkakaan sitä ei ole todistettu, että vuoden 2002 pommi-isku, jossa kuoli 11 ranskalaista laivaston insinööriä Karachissa, oli kosto Pakistanille suoritettujen maksujen lopettamisesta.</w:t>
      </w:r>
    </w:p>
    <w:p>
      <w:r>
        <w:rPr>
          <w:b/>
        </w:rPr>
        <w:t xml:space="preserve">Yhteenveto</w:t>
      </w:r>
    </w:p>
    <w:p>
      <w:r>
        <w:t xml:space="preserve">Ranskan ex-presidentti Nicolas Sarkozya aiotaan tutkia, koska häntä syytetään salassapitovelvollisuuden rikkomisesta epäillyssä korruptiotapauksessa, "Karachin jutussa", kertoo ranskalainen uutistoimisto AFP.</w:t>
      </w:r>
    </w:p>
    <w:p>
      <w:r>
        <w:rPr>
          <w:b/>
          <w:u w:val="single"/>
        </w:rPr>
        <w:t xml:space="preserve">Asiakirjan numero 38177</w:t>
      </w:r>
    </w:p>
    <w:p>
      <w:r>
        <w:t xml:space="preserve">Lopullinen hyväksyntä Bristol Free Schoolille</w:t>
      </w:r>
    </w:p>
    <w:p>
      <w:r>
        <w:t xml:space="preserve">Koulun ensimmäinen vuosi alkaa todennäköisesti Burghill Roadilla sijaitsevissa toimistorakennuksissa, joita ympäristövirasto on aiemmin käyttänyt. Sen takana oleva ryhmä suunnittelee sen jälkeen siirtymistä entiseen St Ursulas -kouluun syyskuusta 2012 alkaen. Koulun puheenjohtaja Blair King sanoi: "Unelma toisen asteen koulusta yhteisössämme on nyt todellisuutta." Vapaat koulut ovat hallituksen Englannin koulutusuudistusten lippulaiva, ja ne antavat paikallisten vanhempien, opettajien tai hyväntekeväisyysjärjestöjen ryhmille mahdollisuuden perustaa oman koulun. "Tämä lopullinen hyväksyntä on Bristol Free Schoolin kannalta nopean parin viikon loppu", King lisäsi. "Olemme järjestäneet neljä vanhempainiltaa, ja toimistomme on vastaanottanut runsaasti kyselyitä tämän ja ensi vuoden paikoista. "Yli kaksi kolmasosaa paikoista on jo varattu 7. vuosiluokalle syyskuussa 2011, ja odotamme, että koulu on täynnä." Rehtori Richard Clutterbuck sanoi, että hän työskentelee nyt Ofstedin kanssa koulun opetushenkilöstön nimittämiseksi.</w:t>
      </w:r>
    </w:p>
    <w:p>
      <w:r>
        <w:rPr>
          <w:b/>
        </w:rPr>
        <w:t xml:space="preserve">Yhteenveto</w:t>
      </w:r>
    </w:p>
    <w:p>
      <w:r>
        <w:t xml:space="preserve">Hallitus on antanut lopullisen hyväksynnän Bristoliin suunnitellulle ilmaiskoululle, joka voidaan avata syyskuussa.</w:t>
      </w:r>
    </w:p>
    <w:p>
      <w:r>
        <w:rPr>
          <w:b/>
          <w:u w:val="single"/>
        </w:rPr>
        <w:t xml:space="preserve">Asiakirjan numero 38178</w:t>
      </w:r>
    </w:p>
    <w:p>
      <w:r>
        <w:t xml:space="preserve">Game of Thrones -hakkerit vaativat lunnaita</w:t>
      </w:r>
    </w:p>
    <w:p>
      <w:r>
        <w:t xml:space="preserve">Uudessa dumppissa he julkaisivat myös käsikirjoituksen nykyisen sarjan vielä lähettämättömästä viidennestä jaksosta. Lisäksi jaettiin yhtiön asiakirjoja ja videojaksoja muista HBO:n sarjoista. Hakkerit väittävät, että heillä on yhteensä 1,5 tonnia tietoa, mutta HBO on sanonut, ettei se usko sähköpostijärjestelmänsä joutuneen vaaraan. Viimeisimmän vuodon asiakirjat oli Wired-uutissivuston mukaan merkitty merkinnällä "HBO is falling", ja ne sisälsivät oikeudellisia tietoja, työsopimuksia ja muita yhtiön tiedostoja. Associated Press kertoo, että osa asiakirjoista näytti sisältävän Game of Thronesin näyttelijöiden henkilökohtaisia yhteystietoja. Lunnasvaatimus esitettiin videolla, jossa oli vierivää tekstiä, joka oli osoitettu HBO:n toimitusjohtajalle Richard Pleplerille. Hakkerit eivät kuitenkaan ole julkistaneet, kuinka paljon he haluavat. "Vaatimuksemme on selkeä ja ei-neuvottelukelpoinen: haluamme XXXX dollaria lopettaaksemme tietojesi vuotamisen", lukee redusoidussa viestissä. "HBO käyttää 12 miljoonaa dollaria markkinatutkimukseen ja 5 miljoonaa dollaria [Game of Thronesin seitsemännen sarjan] mainoksiin. Pidä meitä siis toisena budjetin mainoksillesi." Se oli allekirjoitettu: "Mr Smith". Vaikka lappua ei ole päivätty, siinä annetaan HBO:lle kolmen päivän määräaika maksun suorittamiseksi. Lähetystoiminnan harjoittaja on sanonut jatkavansa tapauksen tutkimista.</w:t>
      </w:r>
    </w:p>
    <w:p>
      <w:r>
        <w:rPr>
          <w:b/>
        </w:rPr>
        <w:t xml:space="preserve">Yhteenveto</w:t>
      </w:r>
    </w:p>
    <w:p>
      <w:r>
        <w:t xml:space="preserve">Game of Thrones -käsikirjoituksia ja muita tietoja viihdeyhtiö HBO:lta vuotaneet hakkerit ovat julkaisseet viestin, jossa vaaditaan lunnaiden maksamista.</w:t>
      </w:r>
    </w:p>
    <w:p>
      <w:r>
        <w:rPr>
          <w:b/>
          <w:u w:val="single"/>
        </w:rPr>
        <w:t xml:space="preserve">Asiakirjan numero 38179</w:t>
      </w:r>
    </w:p>
    <w:p>
      <w:r>
        <w:t xml:space="preserve">NI:n lääkeyritys laajenee maailmanlaajuisesti</w:t>
      </w:r>
    </w:p>
    <w:p>
      <w:r>
        <w:t xml:space="preserve">Se luo 300 työpaikkaa nykyiseen Yhdysvaltojen toimintansa Pennsylvaniassa 20 miljoonan punnan investoinnilla. Almac on toiminut Yhdysvalloissa 20 vuotta. Ensi vuoteen mennessä yritys työllistää maailmanlaajuisesti 5 000 työntekijää, joista noin 60 prosenttia on Pohjois-Irlannissa. Almac investoi pääkonttorinsa päivittämisen lisäksi 2 miljoonaa puntaa Arran Chemical Company -yritykseen, jonka se osti viime vuonna Irlannin tasavallasta. Almacin toimitusjohtaja Alan Armstrong totesi: "Odotamme jännittävää tulevaisuutta. "Koska palveluidemme kysyntä teollisuudessa on merkittävää, on tärkeää, että rakennamme kapasiteettia ja lisäämme henkilöstöä varmistaaksemme, että pystymme jatkossakin kilpailemaan globaalilla tasolla." Yritys aloitti toimintansa 40 vuotta sitten, ja se on yksi Pohjois-Irlannin menestyneimmistä yrityksistä.</w:t>
      </w:r>
    </w:p>
    <w:p>
      <w:r>
        <w:rPr>
          <w:b/>
        </w:rPr>
        <w:t xml:space="preserve">Yhteenveto</w:t>
      </w:r>
    </w:p>
    <w:p>
      <w:r>
        <w:t xml:space="preserve">Pohjoisirlantilainen lääkeyritys Almac on ilmoittanut maailmanlaajuisista laajentumissuunnitelmistaan ja uudesta 5 miljoonan punnan pääkonttorista Craigavonissa, Armaghin kreivikunnassa.</w:t>
      </w:r>
    </w:p>
    <w:p>
      <w:r>
        <w:rPr>
          <w:b/>
          <w:u w:val="single"/>
        </w:rPr>
        <w:t xml:space="preserve">Asiakirjan numero 38180</w:t>
      </w:r>
    </w:p>
    <w:p>
      <w:r>
        <w:t xml:space="preserve">West Highlandsin yhdistetty college</w:t>
      </w:r>
    </w:p>
    <w:p>
      <w:r>
        <w:t xml:space="preserve">West Highland College on Fort Williamissa ja Skyellä sijaitsevan Lochber Collegen ja Skyellä sijaitsevan Wester Ross Collegen yhdistelmä. Se on osa tulevaa University of the Highlands and Islands (UHI) -verkostoa. UHI:n johtajat toivovat, että se parantaa jatkokoulutuksen saatavuutta ihmisille, jotka haluavat asua ja opiskella alueella. Scottish Funding Council tuki kahden collegen yhdistämistä ja uuden collegen perustamista. Uuden korkeakoulun perustamista ohjaavan johtokunnan puheenjohtaja, professori Norman Gillies sanoi, että jatkokoulutuksen tarjontaan on suunnitteilla lisää muutoksia. Hän sanoi: "Lisäämme oppimiskeskusten määrää ja parannamme monia jo olemassa olevia keskuksia. "Näin parannamme koulutuksen ja mahdollisuuksien saatavuutta koko alueellamme. Uusi oppilaitos käynnistettiin Gairlochissa järjestetyssä seremoniassa.</w:t>
      </w:r>
    </w:p>
    <w:p>
      <w:r>
        <w:rPr>
          <w:b/>
        </w:rPr>
        <w:t xml:space="preserve">Yhteenveto</w:t>
      </w:r>
    </w:p>
    <w:p>
      <w:r>
        <w:t xml:space="preserve">Skotlannin syrjäisimpiin yhteisöihin on perustettu uusi oppilaitos.</w:t>
      </w:r>
    </w:p>
    <w:p>
      <w:r>
        <w:rPr>
          <w:b/>
          <w:u w:val="single"/>
        </w:rPr>
        <w:t xml:space="preserve">Asiakirjan numero 38181</w:t>
      </w:r>
    </w:p>
    <w:p>
      <w:r>
        <w:t xml:space="preserve">MM-kisat 2018: Oldham Council lykkää kokousta, koska "se tulee kotiin</w:t>
      </w:r>
    </w:p>
    <w:p>
      <w:r>
        <w:t xml:space="preserve">Oldhamin täysistunnon oli määrä kokoontua tunti ennen keskiviikon yhteenottoa. Viranomainen kuitenkin twiittasi, että koska jalkapallo oli "tulossa kotiin", se näkisi johtaja Sean Fieldingin esityksen "välittömästä keskeyttämisestä", jota oppositiojohtaja Howard Sykes kannatti. Hyväksynnän saatuaan kokous "uusitaan" 24 tuntia myöhemmin. Tiedottaja sanoi, että "vastaavat kipparit" olivat päättäneet tehdä taktisen vaihdon Englannin voitettua Ruotsin lauantaina. Perustuslain sääntöjen mukaan kokousta ei kuitenkaan voitu "yksinkertaisesti peruuttaa", joten uuden kokouksen järjestämistä koskeva esitys oli käsiteltävä. Fielding sanoi, että päätös oli "järkevä", koska se tarkoitti, että asukkaat, virkamiehet ja jäsenet "voivat nyt vain jatkaa ja nauttia pelistä". "Kaikkialla kaupunginosassamme on nähtävissä, miten innostunut ja ylpeä Englannin joukkue on, ja olisi ollut väärin jättää se huomiotta", hän sanoi. "Olen todella iloinen, että [me] pystyimme löytämään nopean vaihtoehdon 'lykkäämiselle', ja odotan innolla, että pääsen kannustamaan Englantia MM-finaaliin asti." Englanti kohtaa Kroatian ensimmäisessä MM-puolivälierässään sitten vuoden 1990 keskiviikkona klo 19:00 BST.</w:t>
      </w:r>
    </w:p>
    <w:p>
      <w:r>
        <w:rPr>
          <w:b/>
        </w:rPr>
        <w:t xml:space="preserve">Yhteenveto</w:t>
      </w:r>
    </w:p>
    <w:p>
      <w:r>
        <w:t xml:space="preserve">Kaupungin johtajat aikovat tehdä poliittisen kaksinkamppailun varmistaakseen, että kaupunginvaltuutetut voivat "hurrata Garethille ja pojille" Englannin jalkapallon MM-välierän aikana.</w:t>
      </w:r>
    </w:p>
    <w:p>
      <w:r>
        <w:rPr>
          <w:b/>
          <w:u w:val="single"/>
        </w:rPr>
        <w:t xml:space="preserve">Asiakirjan numero 38182</w:t>
      </w:r>
    </w:p>
    <w:p>
      <w:r>
        <w:t xml:space="preserve">Pormestari: Leicester: Leicesterillä on edessään vielä kaksi vuotta budjettileikkauksia</w:t>
      </w:r>
    </w:p>
    <w:p>
      <w:r>
        <w:t xml:space="preserve">Sir Peter Soulsby sanoi, että tämän vuoden 30 miljoonan punnan säästöjen jälkeen on tehtävä vielä 20 miljoonan punnan säästöt kahtena seuraavana varainhoitovuonna. Hän sanoi, että valtuusto odottaa vähentävänsä 1 000 työpaikkaa ensi huhtikuuhun mennessä, ja lisäsi, että satoja työpaikkoja tulisi väistämättä lisää. Hän sanoi, että ehdotetut säästöt olisivat "erittäin ongelmallisia". Soulsby varoitti, kun hän kertoi työväenpuolueiden hallitseman viranomaisen pyrkimyksistä säästää 30 miljoonaa puntaa kuluvana varainhoitovuonna, ja hänen mukaansa säästöt olivat suunnitellussa aikataulussa. Entinen työväenpuolueen kansanedustaja sanoi kuitenkin, että kahden vuoden säästötoimet vaikuttaisivat väistämättä kaikkiin kaupungin asukkaisiin. "Pormestarina pyrin päättäväisesti minimoimaan etulinjan palveluihin kohdistuvan haitan ja suojelemaan mahdollisuuksien mukaan niiden ihmisten työpaikkoja, jotka tarjoavat näitä palveluita", hän sanoi. "Mutta siinä on rajansa, ja hallitus odottaa, että me valtuustona otamme päävastuun paikallisiin palveluihin kohdistuvista leikkauksista", hän sanoi.</w:t>
      </w:r>
    </w:p>
    <w:p>
      <w:r>
        <w:rPr>
          <w:b/>
        </w:rPr>
        <w:t xml:space="preserve">Yhteenveto</w:t>
      </w:r>
    </w:p>
    <w:p>
      <w:r>
        <w:t xml:space="preserve">Leicesterin pormestari on varoittanut, että satoja työpaikkoja menetetään, kun kaupunginvaltuusto joutuu kärsimään kahden vuoden budjettileikkauksista.</w:t>
      </w:r>
    </w:p>
    <w:p>
      <w:r>
        <w:rPr>
          <w:b/>
          <w:u w:val="single"/>
        </w:rPr>
        <w:t xml:space="preserve">Asiakirjan numero 38183</w:t>
      </w:r>
    </w:p>
    <w:p>
      <w:r>
        <w:t xml:space="preserve">South Armaghin laitonta dieselöljytehdasta syytetään saastumisesta</w:t>
      </w:r>
    </w:p>
    <w:p>
      <w:r>
        <w:t xml:space="preserve">Concession Roadilla sijaitsevaan tehtaaseen tehdyssä ratsiassa takavarikoitiin 14 000 litraa pestyä dieseliä. Ratsiassa oli mukana HMRC:n virkamiehiä, poliiseja ja NI Environment Agencyn henkilökuntaa. Paikalta poistettiin kolme tonnia myrkyllistä jätettä sekä valkaisuainetta. Lisäksi takavarikoitiin öljysäiliöauto, varastosäiliöitä, perävaunuja ja pesulaitteita. HMRC:n mukaan laitos pystyi tuottamaan jopa 10 miljoonaa litraa laitonta polttoainetta vuodessa. Sen mukaan laitoksen toiminnanharjoittajat ovat voineet kiertää vuosittain yli 6 miljoonan punnan verotulot. HMRC:n erityistutkintaryhmän apulaisjohtaja Mike Connolly sanoi, että saastuminen osoittaa, että rikolliset eivät piittaa lainkaan maastamme ja vesistöistämme. Hän lisäsi: "Polttoaineen pesu on sääntelemätöntä ja vaarallista. Tämä laitos toimi pensaikossa vain muutaman metrin päässä tiestä - sen ainoana suojana olivat puut ja pensasaidat. "Polttoaineen pesuprosessissa syntyvän jätteen summittainen kaataminen aiheuttaa vakavaa vahinkoa ympäristöllemme. "Veronmaksajat ja paikalliset veronmaksajat joutuvat sitten vastaamaan puhdistuskustannuksista."</w:t>
      </w:r>
    </w:p>
    <w:p>
      <w:r>
        <w:rPr>
          <w:b/>
        </w:rPr>
        <w:t xml:space="preserve">Yhteenveto</w:t>
      </w:r>
    </w:p>
    <w:p>
      <w:r>
        <w:t xml:space="preserve">HM Revenue and Customs (HMRC) -viranomaisen mukaan laiton dieselöljyn pesulaitos on saastuttanut maaseutualueen Etelä-Armaghissa.</w:t>
      </w:r>
    </w:p>
    <w:p>
      <w:r>
        <w:rPr>
          <w:b/>
          <w:u w:val="single"/>
        </w:rPr>
        <w:t xml:space="preserve">Asiakirjan numero 38184</w:t>
      </w:r>
    </w:p>
    <w:p>
      <w:r>
        <w:t xml:space="preserve">Weymouth North Quayn valtuustotoimisto puretaan</w:t>
      </w:r>
    </w:p>
    <w:p>
      <w:r>
        <w:t xml:space="preserve">Weymouthin ja Portlandin kaupunginvaltuusto ilmoitti, että se tekisi yhteistyötä Magna Housingin kanssa North Quayn alueen kunnostamiseksi sen jälkeen, kun 4,5 miljoonan punnan myynti kariutui viime vuonna. Alueelle rakennetaan uusia kohtuuhintaisia koteja ja asuntoja vanhuksille. Virkailijat valmistelevat nyt rakennuksen purkamista koskevan suunnitteluhakemuksen, neuvosto sanoi. Neuvoston johtaja Jeff Cant sanoi, että uudistus on "keskeinen osa yleissuunnitelmaamme Weymouthin keskustan uudistamiseksi". "Olemme tarkastelleet useita vaihtoehtoja, mutta uskomme, että Magnan kanssa tapahtuva kehitys antaa meille parhaan mahdollisuuden jättää perintö, josta on todellista hyötyä kaupunginosalle", hän lisäsi. "Se auttaa myös neuvostoa saamaan valtionhallinnolta lisäavustuksia, joilla katetaan osa kehitykseen liittyvistä kustannuksista." Hän sanoi, että suunnitelman yksityiskohtia "ei ole vielä laadittu", ja lisäsi, että osana suunnitteluprosessia järjestetään julkinen kuuleminen. North Quayn toimistojen myynti rakennuttajille kariutui heinäkuussa 2017 sen jälkeen, kun kävi ilmi, että rakennus oli "sui generis". Tammikuussa hallitus antoi vihreää valoa entisen neuvoston toimistorakennuksen muuttamiselle asunnoiksi.</w:t>
      </w:r>
    </w:p>
    <w:p>
      <w:r>
        <w:rPr>
          <w:b/>
        </w:rPr>
        <w:t xml:space="preserve">Yhteenveto</w:t>
      </w:r>
    </w:p>
    <w:p>
      <w:r>
        <w:t xml:space="preserve">Lähes kolme vuotta tyhjillään ollut entinen valtuuston toimistorakennus aiotaan purkaa uusien asuntojen tieltä.</w:t>
      </w:r>
    </w:p>
    <w:p>
      <w:r>
        <w:rPr>
          <w:b/>
          <w:u w:val="single"/>
        </w:rPr>
        <w:t xml:space="preserve">Asiakirjan numero 38185</w:t>
      </w:r>
    </w:p>
    <w:p>
      <w:r>
        <w:t xml:space="preserve">Pakistanin pääministeriä vaaditaan puuttumaan "kunniamurhiin".</w:t>
      </w:r>
    </w:p>
    <w:p>
      <w:r>
        <w:t xml:space="preserve">Samia Shahid kuoli sukulaistensa luona vieraillessaan vuonna 2016, mutta oikeudenkäynti on viivästynyt toistuvasti. Hänen entistä aviomiestään on syytetty hänen murhastaan. Työväenpuolueen kansanedustaja Naz Shah sanoi olevansa "huolissaan" tapauksesta. BBC:n tietojen mukaan Samia Shahidin ensimmäinen aviomies Chaudhry Muhammad Shakeel on vapautettu takuita vastaan, koska oikeudenkäynti ei ole edennyt. Mies kiistää naisen murhan. Bradford Westin kansanedustaja sanoi haluavansa pääministeri Imran Khanin puuttuvan asiaan ja varmistavan, että "valtio nostaa syytteen ja pitää todella huolta siitä, mitä se tekee". "Se, että hänet [Shakeel] on vapautettu takuita vastaan, herättää minussa todella huolta. Olen todella huolissani tapauksen tilasta." Hän lisäsi, että viivytyksiä ei voida hyväksyä ja että Pakistanin viranomaisten olisi pyrittävä saamaan tuomio asiassa saatujen rikosteknisten todisteiden perusteella. Shahid kuoli heinäkuussa 2016 28-vuotiaana perheensä esi-isiensä kylässä Jhelumin kaupungin ulkopuolella Pohjois-Pakistanissa. Hän oli solminut avioliiton serkkunsa Shakeelin kanssa Pakistanissa vuonna 2012, mutta parin suhde kariutui. Hän meni naimisiin toisen miehen, Syed Mukhtar Kazimin, kanssa Leedsissä vuonna 2014 ja muutti Dubaihin. Kazim on väittänyt, että Shahidin perhe paheksui voimakkaasti heidän avioliittoaan. Hän väittää, että hänen vaimonsa tapettiin sen jälkeen, kun tämä oli matkustanut Pakistaniin saatuaan kuulla isänsä olevan vakavasti sairas. Aluksi hänen katsottiin saaneen sydänkohtauksen, mutta ruumiinavauksessa todettiin, että hänet oli kuristettu. Shahidin isää, Chaudhry Muhammad Shahidia, pidettiin epäiltynä avunannosta murhaan, mutta hänet vapautettiin takuita vastaan. Hän kuoli tammikuussa 2018 Pakistanissa.</w:t>
      </w:r>
    </w:p>
    <w:p>
      <w:r>
        <w:rPr>
          <w:b/>
        </w:rPr>
        <w:t xml:space="preserve">Yhteenveto</w:t>
      </w:r>
    </w:p>
    <w:p>
      <w:r>
        <w:t xml:space="preserve">Brittiläinen kansanedustaja kirjoittaa Pakistanin pääministerille ja kehottaa häntä puuttumaan Bradfordissa asuvan naisen tapaukseen, jonka väitetään tulleen murhatuksi niin sanotussa "kunniamurhassa".</w:t>
      </w:r>
    </w:p>
    <w:p>
      <w:r>
        <w:rPr>
          <w:b/>
          <w:u w:val="single"/>
        </w:rPr>
        <w:t xml:space="preserve">Asiakirjan numero 38186</w:t>
      </w:r>
    </w:p>
    <w:p>
      <w:r>
        <w:t xml:space="preserve">Intian Ambanin veljekset allekirjoittavat sopimuksen televiestinnästä</w:t>
      </w:r>
    </w:p>
    <w:p>
      <w:r>
        <w:t xml:space="preserve">Kirjeenvaihtajat ovat kuvailleet sopimusta miljardööriveljesten väliseksi sovinnoksi. Sopimuksen mukaan Ambanien johtamat erilliset teleyhtiöt jakavat verkot keskenään 4G-palvelujen nopeuttamiseksi. Maailman rikkaimmat veljekset ovat aiemmin käyneet rajuja oikeustaisteluita maakaasuintresseistä. Suhteet kiristyivät kiistassa, joka koski vuonna 2002 ilman testamenttia kuolleen isän Dhirubhain jättämän monialayhtiön jakamista. Vuonna 2010 veljekset luopuivat kilpailukieltosopimuksesta, joka esti heitä ryhtymästä samoihin liiketoimintoihin, mikä oli ensimmäinen merkki sulamisen merkistä. Vuonna 2011 he kokoontuivat yhdessä omistamaan muistomerkin isälleen, ja heidän äitinsä Kokilaben kertoi toimittajille: "Veljesten välillä on rakkautta". "Valokuitusopimus voi hyvinkin olla alku kahden veljeksen välisten liikesuhteiden syventymiselle - toinen veljeksistä on aktiivinen suurten infrastruktuurihankkeiden parissa, mutta hänellä on huomattavia velkoja, ja toisella on runsaasti käteistä rahaa sijoittaa uusiin hankkeisiin", The Hindu -sanomalehti kommentoi. Mukesh Ambani on maailman suurimpiin monialayrityksiin kuuluvan Reliance Industriesin puheenjohtaja ja toimitusjohtaja, ja hän omistaa myös Intian valioliigajoukkueen Mumbai Indiansin. Anil Ambanilla on huomattavia intressejä energia-, infrastruktuuri- ja rahoitusalalla. Reliance-imperiumi jaettiin veljesten kesken vuonna 2005 seitsemän kuukautta kestäneen katkeran riidan jälkeen.</w:t>
      </w:r>
    </w:p>
    <w:p>
      <w:r>
        <w:rPr>
          <w:b/>
        </w:rPr>
        <w:t xml:space="preserve">Yhteenveto</w:t>
      </w:r>
    </w:p>
    <w:p>
      <w:r>
        <w:t xml:space="preserve">Intian rikkain mies Mukesh Ambani ja hänen veljensä Anil, jotka ovat taistelleet isänsä yrityksistä, ovat allekirjoittaneet 200 miljoonan dollarin (142 miljoonan punnan) arvoisen televiestintäsopimuksen.</w:t>
      </w:r>
    </w:p>
    <w:p>
      <w:r>
        <w:rPr>
          <w:b/>
          <w:u w:val="single"/>
        </w:rPr>
        <w:t xml:space="preserve">Asiakirjan numero 38187</w:t>
      </w:r>
    </w:p>
    <w:p>
      <w:r>
        <w:t xml:space="preserve">Bayer haastaa Intian syöpälääkettä koskevan päätöksen</w:t>
      </w:r>
    </w:p>
    <w:p>
      <w:r>
        <w:t xml:space="preserve">Viime vuonna Intia antoi Natco Pharmalle luvan valmistaa Nexavar-valmistetta, ja maanantaina patenttivalitusvirasto hylkäsi Bayerin vetoomuksen päätöksen kumoamiseksi. Tiistaina Bayer ilmoitti olevansa "vahvasti" eri mieltä päätöksestä ja aikovansa valittaa siitä Mumbain korkeimpaan oikeuteen. Bayer myy lääkettä 280 000 rupialla (5 118 dollaria, 3 374 puntaa) 120 tabletin pakkauksesta. Natco sanoo, että 120 tabletin Nexavar-pakkaus maksaa 8 800 rupiaa (176 dollaria; 112 puntaa). "Bayer on sitoutunut suojelemaan Nexavar-patenttejaan ja jatkaa tiukasti immateriaalioikeuksiemme puolustamista Intian oikeusjärjestelmässä", yhtiö sanoi Associated Pressin siteeraamassa lausunnossaan. Terveysjärjestöt ovat suhtautuneet myönteisesti päätökseen ja sanoneet, että se johtaisi patentoitujen lääkkeiden edullisempiin versioihin. "Päätös tarkoittaa, että tie on avattu pakkolisenssien myöntämiselle muille lääkkeille, jotka on nyt patentoitu Intiassa ja joiden hinta on liian korkea, jotta geneeriset yritykset voisivat valmistaa niitä ja myydä niitä murto-osalla hinnasta", Leena Menghaney Lääkärit ilman rajoja -järjestöstä sanoi. Tämä on ensimmäinen tapaus Intiassa, jossa yritykselle on myönnetty pakkolisenssi patentoidun lääkkeen valmistamiseen. Säännön mukaan Natcon on maksettava Bayerille 7 prosentin rojalteja.</w:t>
      </w:r>
    </w:p>
    <w:p>
      <w:r>
        <w:rPr>
          <w:b/>
        </w:rPr>
        <w:t xml:space="preserve">Yhteenveto</w:t>
      </w:r>
    </w:p>
    <w:p>
      <w:r>
        <w:t xml:space="preserve">Saksalainen Bayer-lääkevalmistaja on ilmoittanut haastavansa Intian päätöksen sallia patentoidun syöpälääkkeen halvemman geneerisen kopion valmistaminen.</w:t>
      </w:r>
    </w:p>
    <w:p>
      <w:r>
        <w:rPr>
          <w:b/>
          <w:u w:val="single"/>
        </w:rPr>
        <w:t xml:space="preserve">Asiakirjan numero 38188</w:t>
      </w:r>
    </w:p>
    <w:p>
      <w:r>
        <w:t xml:space="preserve">Kaapeliyhtiö Emtelle saa miljoonien punnan sopimuksen</w:t>
      </w:r>
    </w:p>
    <w:p>
      <w:r>
        <w:t xml:space="preserve">Bordersissa sijaitsevan Emtellen ja Deutsche Glasfaserin välinen sopimus on arvoltaan 63 miljoonaa euroa (56 miljoonaa puntaa). Yritys toimittaa putkipaketteja ja kuitukaapeleita valtakunnalliseen FTTH-laajennukseen (fibre-to-the-home). Emtelle Groupin Tony Rodgersin mukaan sopimus auttaa saksalaista yritystä vastaamaan nopeiden yhteyksien kysyntään "maan joka kolkassa". "Saksan nopeimmin kasvavana FTTH-verkon tarjoajana on elintärkeää, että meillä on käytössämme tekniikka, jonka avulla voimme ottaa käyttöön huippunopeat yhteydet maan syrjäisimmille maaseutualueille - ja tehdä sen nopeasti", sanoi Deutsche Glasfaser -yhtiön johtaja Stephan Zimmermann. Hän sanoi, että siksi se oli valinnut hankkeeseen Emtellen "korkealaatuiset ja luotettavat ratkaisut". Emtelle perustettiin Jedburghissa vuonna 1980, ja vuonna 1999 se avasi tuotantolaitoksen Hawickiin. Se kuvailee itseään "alan johtavaksi" televiestintä- ja vesijohtojen muoviputkien valmistajaksi.</w:t>
      </w:r>
    </w:p>
    <w:p>
      <w:r>
        <w:rPr>
          <w:b/>
        </w:rPr>
        <w:t xml:space="preserve">Yhteenveto</w:t>
      </w:r>
    </w:p>
    <w:p>
      <w:r>
        <w:t xml:space="preserve">Skotlantilainen kaapeliyhtiö on saanut miljoonien punnan arvoisen sopimuksen saksalaisen teleyrityksen kanssa.</w:t>
      </w:r>
    </w:p>
    <w:p>
      <w:r>
        <w:rPr>
          <w:b/>
          <w:u w:val="single"/>
        </w:rPr>
        <w:t xml:space="preserve">Asiakirjan numero 38189</w:t>
      </w:r>
    </w:p>
    <w:p>
      <w:r>
        <w:t xml:space="preserve">Entinen jalkapallovalmentaja ja merikadettiupseeri syyllistyi 10 poikaan kohdistuneisiin seksuaalisiin hyökkäyksiin</w:t>
      </w:r>
    </w:p>
    <w:p>
      <w:r>
        <w:t xml:space="preserve">William Hay, 71, pahoinpiteli uhrejaan eri paikoissa Aberdeenissa ja Perthshiressä, muun muassa rannalla, leirintäalueella, urheilukeskuksessa ja golfklubilla. Hyökkäykset tapahtuivat vuosien 1981 ja 2016 välillä. Aberdeenissa asuva Hay tuomittiin 12 syytteestä Glasgow'n korkeimmassa oikeudessa. Hän oli kiistänyt kaikki syytteet. Oikeudenkäynnin jälkeen julkaistussa lausunnossaan poliisi kuvaili Hayta "seksuaaliseksi saalistajaksi", joka käytti hyväkseen 10-15-vuotiaita poikia. Komisario Steven Bertram lasten hyväksikäyttöä tutkivasta kansallisesta yksiköstä sanoi, että Hay ystävystyi uhriensa kanssa jalkapallon tai merikadettien kautta. "Hän petti heidän ystävyytensä ja luottamuksensa", hän lisäsi. "Uhrien rohkeus ilmoittaa näistä rikoksista on kiitettävää, ja se on ollut ratkaisevassa asemassa hänen tuomionsa saamisessa. "Toivon, että tämä tuomio lohduttaa heitä, kun he pääsevät eteenpäin koettelemuksistaan." Tuomioistuin kuuli, että aiempi oikeudenkäynti Hayta vastaan hylättiin vuonna 2019. Tuomari Lord Sandison määräsi, että Hayn nimi merkitään seksuaalirikollisten luetteloon. Hänet määrättiin tutkintavankeuteen, ja hänet tuomitaan ensi kuussa.</w:t>
      </w:r>
    </w:p>
    <w:p>
      <w:r>
        <w:rPr>
          <w:b/>
        </w:rPr>
        <w:t xml:space="preserve">Yhteenveto</w:t>
      </w:r>
    </w:p>
    <w:p>
      <w:r>
        <w:t xml:space="preserve">Entinen nuorten jalkapallovalmentaja ja merikadettiupseeri on todettu syylliseksi 10 nuoren pojan seksuaalisiin hyökkäyksiin 35 vuoden aikana.</w:t>
      </w:r>
    </w:p>
    <w:p>
      <w:r>
        <w:rPr>
          <w:b/>
          <w:u w:val="single"/>
        </w:rPr>
        <w:t xml:space="preserve">Asiakirjan numero 38190</w:t>
      </w:r>
    </w:p>
    <w:p>
      <w:r>
        <w:t xml:space="preserve">Viikinkien tv-ohjelmat lisäävät Tanskan matkailukohteita</w:t>
      </w:r>
    </w:p>
    <w:p>
      <w:r>
        <w:t xml:space="preserve">By News from Elsewhere......as found by BBC Monitoring Useiden maan keskiaikaisten nähtävyyksien henkilökunta kertoo yleisradioyhtiö DR:lle, että Britanniassa valmistettujen sarjojen, kuten The Last Kingdomin ja History Channelin Vikingsin, kansainvälinen menestys on syynä kävijämäärien nousuun. Viikinkilaivamuseo itäisessä Roskilden kaupungissa on nähnyt lipunmyynnin nousevan, ja siellä on käynyt 12 000 kävijää enemmän kuin viime vuonna. "Huomaamme, että monet kävijät kysyvät kysymyksiä, jotka liittyvät suoraan tv-sarjaan - he haluavat tietää, onko Vikings-sarjassa esitetty historia aitoa vai ei", kertoo intendentti Louise Kaempe Henriksen. Ammattilaisten vastaukset eivät kuitenkaan aina miellytä heitä. Fyrkat-viikinkikeskuksessa, jossa on keskiaikainen rengaslinna ja maatila, yhdysvaltalaisturistit kyselevät usein Vikings-televisiosarjan päähenkilöstä Ragnar Lothbrokista, jonka uskotaan perustuvan useisiin eri henkilöihin. Kuraattori Anne Mette Gielsager Pedersen sanoo: "Kun kerromme heille, että hän on myyttinen hahmo ja että sarjan monia paikannimiä ei ole koskaan ollut olemassa, heistä tulee melkeinpä hieman ärtyisiä." Seuraava juttu: Käytä #NewsfromElsewhere, jotta pysyt ajan tasalla uutisistamme Twitterissä.</w:t>
      </w:r>
    </w:p>
    <w:p>
      <w:r>
        <w:rPr>
          <w:b/>
        </w:rPr>
        <w:t xml:space="preserve">Yhteenveto</w:t>
      </w:r>
    </w:p>
    <w:p>
      <w:r>
        <w:t xml:space="preserve">Viikingeistä kertovien tv-draamojen suosio on saanut aikaan kävijöiden virran Tanskan historiallisiin nähtävyyksiin - mutta kaikki heistä eivät halua erottaa faktaa fiktiosta, kerrotaan.</w:t>
      </w:r>
    </w:p>
    <w:p>
      <w:r>
        <w:rPr>
          <w:b/>
          <w:u w:val="single"/>
        </w:rPr>
        <w:t xml:space="preserve">Asiakirjan numero 38191</w:t>
      </w:r>
    </w:p>
    <w:p>
      <w:r>
        <w:t xml:space="preserve">Carson Price kuoli "väkivaltaiseen reaktioon" laittomaan huumausaineeseen</w:t>
      </w:r>
    </w:p>
    <w:p>
      <w:r>
        <w:t xml:space="preserve">Hengoedista kotoisin oleva Carson Price löydettiin Caerphillyssä sijaitsevasta Ystrad Mynachin puistosta viime vuoden huhtikuussa "tajuttomana, kalpeana ja täristen". Teini vietiin sairaalaan, mutta hänen tilansa heikkeni nopeasti ja hän kuoli. Hänen kuolemaansa koskevassa tutkinnassa todettiin, että se liittyi huumeisiin. Carson oli ottanut Donkey Kong -nimistä vahvaa pilleriä - hänen perheelleen on kerrottu, että ekstaasi myytiin hänelle Snapchatin kautta ja se maksoi vain muutaman punnan. Carsonin tutkinnan pöytäkirjassa Gwentin alueen apulaiskuolemansyyntutkija Sarah Le Fevre sanoi: "Carson reagoi väkivaltaisesti tähän huumeeseen ja kuoli lääkintähenkilökunnan ponnisteluista huolimatta sen vaikutuksiin 12. huhtikuuta 2019 Walesin yliopistollisessa sairaalassa." "Carson oli ihana, älykäs ja älykäs poika, jolla oli niin paljon tulevaisuutta", hänen äitinsä Tatum Price sanoi. "Ja se vain vietiin pois tunnissa." Yksi henkilö pidätettiin, mutta poliisi sanoi, että se "ei liittynyt suoraan Carsonin kuolemaan". Sadat ihmiset kokoontuivat päästämään ilmapalloja hänen muistolleen järjestettyyn muistotilaisuuteen puistossa viikko hänen kuolemansa jälkeen.</w:t>
      </w:r>
    </w:p>
    <w:p>
      <w:r>
        <w:rPr>
          <w:b/>
        </w:rPr>
        <w:t xml:space="preserve">Yhteenveto</w:t>
      </w:r>
    </w:p>
    <w:p>
      <w:r>
        <w:t xml:space="preserve">Kuolinsyyntutkija on todennut, että 13-vuotias poika kuoli saatuaan väkivaltaisen reaktion liiallisesta määrästä laittomia huumeita.</w:t>
      </w:r>
    </w:p>
    <w:p>
      <w:r>
        <w:rPr>
          <w:b/>
          <w:u w:val="single"/>
        </w:rPr>
        <w:t xml:space="preserve">Asiakirjan numero 38192</w:t>
      </w:r>
    </w:p>
    <w:p>
      <w:r>
        <w:t xml:space="preserve">Kelsey Womersleyn kuolema: Kelsey Welsey: Perhevaroitus rahoitussivusta</w:t>
      </w:r>
    </w:p>
    <w:p>
      <w:r>
        <w:t xml:space="preserve">Kelsey Womersley, 19, löydettiin varhain perjantaiaamuna Birstallissa sijaitsevan Raikes Lanen varrella sijaitsevasta asunnosta ilman vastakaikua. Ensihoitajien antamasta lääketieteellisestä hoidosta huolimatta hän kuoli tapahtumapaikalla. Womersleyn perhe on varoittanut, että "Justice for Kelsey/Kelsey's Send Off" -sivulla ei ole mitään tekemistä heidän kanssaan, ja he sanoivat, ettei kenenkään pitäisi lahjoittaa rahaa. West Yorkshiren poliisi sanoi lausunnossaan: "Justice for Kelsey/Kelsey's Send Off -sivua ei ole kuultu, eivätkä he siksi tue sitä, koska se on heille edelleen hyvin vaikeaa aikaa. "He eivät tarvitse mitään varainkeruuta Kelseyn kuolemaan liittyen, ja he neuvovat yleisöä, joka saattaa tehdä lahjoituksia, että he eivät tarvitse sitä." 17-vuotias tyttö, joka pidätettiin murhasta epäiltynä, on vapautettu lisätutkimuksia odotellessa.</w:t>
      </w:r>
    </w:p>
    <w:p>
      <w:r>
        <w:rPr>
          <w:b/>
        </w:rPr>
        <w:t xml:space="preserve">Yhteenveto</w:t>
      </w:r>
    </w:p>
    <w:p>
      <w:r>
        <w:t xml:space="preserve">Murhatutkijat tutkivat naisen kuolemaa, jonka perhe on kehottanut ihmisiä olemaan lahjoittamatta hänen nimissään perustetulle varainkeruusivulle.</w:t>
      </w:r>
    </w:p>
    <w:p>
      <w:r>
        <w:rPr>
          <w:b/>
          <w:u w:val="single"/>
        </w:rPr>
        <w:t xml:space="preserve">Asiakirjan numero 38193</w:t>
      </w:r>
    </w:p>
    <w:p>
      <w:r>
        <w:t xml:space="preserve">Glasgow isännöi "Maailman" putkiyhtyeiden mestaruuskilpailuja</w:t>
      </w:r>
    </w:p>
    <w:p>
      <w:r>
        <w:t xml:space="preserve">Kaiken kaikkiaan arviolta 225 yhtyettä 17 eri maasta kilpailee Glasgow Greenillä järjestettävässä vuosittaisessa kilpailussa, joka tunnetaan nimellä The Worlds. Tapahtuma järjestetään nyt ensimmäistä kertaa kaksipäiväisenä. Lisburnissa toimiva Field Marshal Montgomery Pipe Band on voittanut kaksi edellistä mestaruutta. The Worlds päättää Glasgow'n viikon mittaisen Piping Live -festivaalin. Maailmanmestaruuskilpailut järjestää Glasgow Life The Royal Scottish Pipe Band Associationin ja Glasgow'n kaupunginvaltuuston puolesta. Tapahtuman tiedottajan mukaan kisapaikalla oli "mahtava" tunnelma aamun sateesta huolimatta. Skotlannin kuninkaallisen piippuyhtyeyhdistyksen puheenjohtaja Gordon Hamill sanoi, että tapahtuma tuo taloudellista lisäpotkua kaupungille ja ympäröiville alueille. "Uskon, että tapahtuma tuottaa 10-11 miljoonaa puntaa", hän sanoi. "Aika moni bändi ei saanut majoitusta Glasgow'sta, joten he menevät kauemmas. Aika monet jäävät Stirlingin alueelle ja tulevat tänne. "Ei siis vain Glasgow'n alue, vaan kaikki Glasgow'n ympärillä olevat alueet hyötyvät siitä."</w:t>
      </w:r>
    </w:p>
    <w:p>
      <w:r>
        <w:rPr>
          <w:b/>
        </w:rPr>
        <w:t xml:space="preserve">Yhteenveto</w:t>
      </w:r>
    </w:p>
    <w:p>
      <w:r>
        <w:t xml:space="preserve">Noin 8 000 piippuharrastajaa ja rumpalia osallistuu viikonloppuna Glasgow'ssa järjestettäviin vuoden 2013 piippuharrastajien maailmanmestaruuskilpailuihin.</w:t>
      </w:r>
    </w:p>
    <w:p>
      <w:r>
        <w:rPr>
          <w:b/>
          <w:u w:val="single"/>
        </w:rPr>
        <w:t xml:space="preserve">Asiakirjan numero 38194</w:t>
      </w:r>
    </w:p>
    <w:p>
      <w:r>
        <w:t xml:space="preserve">UUP:n uusi johtaja ilmoittaa kokoonpanon uudelleenjärjestelyistä.</w:t>
      </w:r>
    </w:p>
    <w:p>
      <w:r>
        <w:t xml:space="preserve">Danny Kennedy jatkaa aluekehitysministerinä ja Basil McCrea pysyy työllisyys- ja oppimisministeriön komitean puheenjohtajana. Nesbitt siirtyy OFM/DFM-valiokunnan puheenjohtajaksi, ja Tom Elliott pysyy sen jäsenenä. Danny Kinahan ryhtyy koulutusvaliokunnan varapuheenjohtajaksi. Robin Swannista tulee johtava piispa. John McCallister jatkaa puolueen edustajakokousryhmän varapuheenjohtajana ja terveysasioista vastaavana tiedottajana. Hän johtaa myös puoluetoimikuntaa, joka käsittelee perustuslaillisia kysymyksiä, sitä, miten Yhdistyneessä kuningaskunnassa pysymisen etuja voidaan parhaiten edistää, edistää unionia ja tarkastella hajautetun hallinnon seuraavaa vaihetta.</w:t>
      </w:r>
    </w:p>
    <w:p>
      <w:r>
        <w:rPr>
          <w:b/>
        </w:rPr>
        <w:t xml:space="preserve">Yhteenveto</w:t>
      </w:r>
    </w:p>
    <w:p>
      <w:r>
        <w:t xml:space="preserve">Ulster Unionist Party -puolueen uusi johtaja Mike Nesbitt on ilmoittanut, että hänen edustajakokousryhmänsä on uudistettu.</w:t>
      </w:r>
    </w:p>
    <w:p>
      <w:r>
        <w:rPr>
          <w:b/>
          <w:u w:val="single"/>
        </w:rPr>
        <w:t xml:space="preserve">Asiakirjan numero 38195</w:t>
      </w:r>
    </w:p>
    <w:p>
      <w:r>
        <w:t xml:space="preserve">Margaten Dreamlandin alue on "reikä".</w:t>
      </w:r>
    </w:p>
    <w:p>
      <w:r>
        <w:t xml:space="preserve">Thanetin alueneuvosto on toimittanut virallisen hakemuksen Dreamlandin alueen pakkolunastuksesta. Se aikoo elvyttää aluetta ja luoda historiallisista ajelureiteistä koostuvan huvipuiston. Entisen huvipuiston Scenic Railway -rautatie, joka vaurioitui tuhopoltossa vuonna 2008, sai heinäkuussa Grade II* -luokituksen. Valtuuston toimittamassa "Statement of Case" -asiakirjassa todetaan, että Dreamlandin alue on "aukko" Margaten keskustassa, jolla on potentiaalia tuottaa valtavia taloudellisia, sosiaalisia ja ympäristöllisiä hyötyjä alueelle". Valtuusto on jo myöntänyt uutta puistoa koskevalle hankkeelle 3,7 miljoonaa puntaa Sea Change -ohjelmasta ja 493 000 puntaa Heritage Lottery Fund -rahastosta (HLF). HLF:lle on jätetty 3 miljoonan punnan tarjous lisärahoitusta varten. Julkinen kuuleminen suunnitelmista ostaa alue pakkolunastuksella alkaa 10. tammikuuta 2012.</w:t>
      </w:r>
    </w:p>
    <w:p>
      <w:r>
        <w:rPr>
          <w:b/>
        </w:rPr>
        <w:t xml:space="preserve">Yhteenveto</w:t>
      </w:r>
    </w:p>
    <w:p>
      <w:r>
        <w:t xml:space="preserve">Margaten entisen huvipuiston aluetta on kuvattu paikallisneuvostossa "kuopaksi".</w:t>
      </w:r>
    </w:p>
    <w:p>
      <w:r>
        <w:rPr>
          <w:b/>
          <w:u w:val="single"/>
        </w:rPr>
        <w:t xml:space="preserve">Asiakirjan numero 38196</w:t>
      </w:r>
    </w:p>
    <w:p>
      <w:r>
        <w:t xml:space="preserve">Muslimimies odottaa päätöstä Walsallin hautarajaa koskevassa hakemuksessa</w:t>
      </w:r>
    </w:p>
    <w:p>
      <w:r>
        <w:t xml:space="preserve">Atta Ul-Haqilta evättiin lupa asentaa este Streetlyn hautausmaalle Walsallissa, West Midlandsissa. Hänen korkeimmassa oikeudessa nostamansa kanteen mukaan hänen ihmisoikeuttaan harjoittaa uskontoaan on loukattu, mutta Walsallin neuvoston mukaan sen lähestymistapa on ollut "hienotunteinen". Tuomareiden odotetaan ilmoittavan päätöksestään lähitulevaisuudessa. Barelvi-muslimi Ul-Haq sanoi haluavansa pystyttää reunuksen Hafiz Qadrimin haudan ympärille, koska islam kieltää hautapaikoille astumisen. Walsallin neuvoston mukaan määräykset sallivat "hautojen kumpuamisen", ja kumpuaminen on tapa, jolla muslimit yleensä estävät ihmisiä astumasta haudoille. Viranomainen lisäsi, että sen lähestymistapa on ollut "varovainen, herkkä ja mukautuva". Lord Justice Singh ja rouva Justice Carr ovat saaneet päätökseen argumenttien analysoinnin Lontoon korkeimmassa oikeudessa, ja heidän odotetaan julkistavan päätöksensä lähitulevaisuudessa.</w:t>
      </w:r>
    </w:p>
    <w:p>
      <w:r>
        <w:rPr>
          <w:b/>
        </w:rPr>
        <w:t xml:space="preserve">Yhteenveto</w:t>
      </w:r>
    </w:p>
    <w:p>
      <w:r>
        <w:t xml:space="preserve">Muslimimies, joka haluaa asentaa korotetun marmorireunuksen isänsä haudan ympärille, odottaa päätöstä oikeudellisesta hakemuksestaan.</w:t>
      </w:r>
    </w:p>
    <w:p>
      <w:r>
        <w:rPr>
          <w:b/>
          <w:u w:val="single"/>
        </w:rPr>
        <w:t xml:space="preserve">Asiakirjan numero 38197</w:t>
      </w:r>
    </w:p>
    <w:p>
      <w:r>
        <w:t xml:space="preserve">Coronavirus: Ei syytettä miehelle, joka "ei onnistunut eristämään itseään".</w:t>
      </w:r>
    </w:p>
    <w:p>
      <w:r>
        <w:t xml:space="preserve">26-vuotias mies ilmoittautui poliisin päämajaan Douglasissa torstai-iltana. Hän ei ollut löytänyt itselleen paikkaa, johon hän olisi päässyt aamulla saavuttuaan, poliisin edustaja kertoi. Syyttämättä jättäminen oli "kaikkien etujen mukaista", hän lisäsi. Hätätilalainsäädäntö, jonka mukaan uusien tulokkaiden on oltava karanteenissa 14 päivän ajan, tarkoittaa, että kieltäytyjiä uhkaa jopa 10 000 punnan sakko tai kolmen kuukauden vankeusrangaistus. Poliisi sanoi, että mies oli "pidätetty hänen ja yleisön turvallisuuden vuoksi" ja että hänelle oli nyt löydetty majoituspaikka, jossa hän voisi eristää itsensä. Hänellä ei ollut viruksen oireita. Saaren hätätilalainsäädäntö tuli voimaan tiistaina kello 23.59 GMT. Poliisin tiedottaja kehotti ihmisiä noudattamaan hallituksen ohjeistusta itseisoloitumisesta ja "ajattelemaan yhteisön turvallisuutta". Kun hätätilavaltuuksista ilmoitettiin, pääministeri Howard Quayle sanoi, että pandemia on "vakavin uhka", jonka saari on kohdannut sukupolviin. Hän sanoi: "Emme voi sallia, että kriittiset terveyspalvelumme hukkuvat, ja meillä on oltava keinot asettaa syytteeseen ne, jotka päättävät toimia vastuuttomasti." Saarella todettiin torstaina ensimmäinen koronavirustapaus.</w:t>
      </w:r>
    </w:p>
    <w:p>
      <w:r>
        <w:rPr>
          <w:b/>
        </w:rPr>
        <w:t xml:space="preserve">Yhteenveto</w:t>
      </w:r>
    </w:p>
    <w:p>
      <w:r>
        <w:t xml:space="preserve">Koditon mies, joka pidätettiin, koska hänen väitettiin jättäneen itsensä eristämättä sen jälkeen, kun hän oli saapunut Mansaarelle koronaviruspandemian keskellä, ei joudu syytteeseen, poliisi on ilmoittanut.</w:t>
      </w:r>
    </w:p>
    <w:p>
      <w:r>
        <w:rPr>
          <w:b/>
          <w:u w:val="single"/>
        </w:rPr>
        <w:t xml:space="preserve">Asiakirjan numero 38198</w:t>
      </w:r>
    </w:p>
    <w:p>
      <w:r>
        <w:t xml:space="preserve">Ennätyksellinen sivuvaunu ostettu Manxin museoon</w:t>
      </w:r>
    </w:p>
    <w:p>
      <w:r>
        <w:t xml:space="preserve">Mansfieldin entiset maailmanmestarit, veljekset Ben ja Tom Birchall, mursivat omat kierros- ja kilpailuennätyksensä kolmipyöräisellä koneella kesäkuussa. MNH:n mukaan sivuvaunusta tulee Manxin museon uuden TT-gallerian tähtinäyttely. Kuraattori Matthew Richardson sanoi: "Olemme innoissamme saadessamme lisätä kokoelmiimme uskomattoman kappaleen modernia TT-historiaa." MNH ei paljastanut, kuinka paljon se maksoi, koska se oli "kaupallisesti arkaluontoista". Dynaaminen kaksikko, joka on voittanut kahdeksan TT-kilpailua, oli ensimmäinen sivuvaunujoukkue, joka ajoi 37,75 mailin TT-radan kierroksen alle 19 minuutissa - keskimäärin yli 192 km/h. He ajoivat konetta, suunnittelivat ja rakensivat sen itse. Ben sanoi: "Olemme valtavan ylpeitä siitä, että sivuvaunumme saa paikkansa Mansaaren kansallismuseossa."</w:t>
      </w:r>
    </w:p>
    <w:p>
      <w:r>
        <w:rPr>
          <w:b/>
        </w:rPr>
        <w:t xml:space="preserve">Yhteenveto</w:t>
      </w:r>
    </w:p>
    <w:p>
      <w:r>
        <w:t xml:space="preserve">Manx National Heritage on ostanut kahden Mansaaren TT-tähden ennätyksellisen sivuvaunun.</w:t>
      </w:r>
    </w:p>
    <w:p>
      <w:r>
        <w:rPr>
          <w:b/>
          <w:u w:val="single"/>
        </w:rPr>
        <w:t xml:space="preserve">Asiakirjan numero 38199</w:t>
      </w:r>
    </w:p>
    <w:p>
      <w:r>
        <w:t xml:space="preserve">Coronavirus: Teessiden "savusumun" saastuminen puolittuu lukituksen aikana.</w:t>
      </w:r>
    </w:p>
    <w:p>
      <w:r>
        <w:t xml:space="preserve">Teessidessä sijaitsevien mittareiden mukaan autojen pakokaasupäästöjen typpidioksidipäästöt (NO2) vähenivät 32-52 prosenttia sen jälkeen, kun ei-tarpeelliset matkat kiellettiin. Stocktonin laite osoitti, että pitoisuudet olivat nyt alle puolet viime vuoden tasosta. Stocktonin kaupunginvaltuuston johtaja Bob Cook sanoi, että tämä herättää kysymyksiä siitä, miten saasteet voidaan pitää alhaisina kriisin päättymisen jälkeen. "Ilmanlaadun parantumiseen on vaikuttanut suuresti liikenteen valtava väheneminen, ja voimme kaikki miettiä, miten voimme ylläpitää näitä muutoksia, kun Covid-19-ohjelman rajoitukset poistetaan", hän sanoi. "Kävelyn, pyöräilyn tai julkisen liikenteen käyttämisen kaltaiset asiat auttaisivat pitämään nämä tasot alhaisina ja auttaisivat meitä kaikkia pysymään aktiivisina." BBC:n Shared Data Unit -yksikkö vertasi hallituksen tietoja viime vuoden maaliskuun 23. päivän ja huhtikuun 19. päivän sekä tämän vuoden maaliskuun 25. päivän ja huhtikuun 21. päivän välisenä aikana mitatuista lukemista. Eaglescliffessä sijaitsevan mittarin NO2-arvot laskivat 42,6 prosenttia, kun taas Middlesbroughissa Breckon Hillissä sijaitsevan mittarin NO2-arvot laskivat 47,6 prosenttia. Vähiten vähennystä havaittiin Cowpen Lanen varrella, lähellä Billinghamin rautatieasemaa sijaitsevassa laitteessa, jonka NO2-arvo laski silti lähes kolmanneksen, 32,8 prosenttia, kertoi Local Democracy Reporting Service. Aiheeseen liittyvät Internet-linkit Middlesbroughin neuvosto Stocktonin neuvosto</w:t>
      </w:r>
    </w:p>
    <w:p>
      <w:r>
        <w:rPr>
          <w:b/>
        </w:rPr>
        <w:t xml:space="preserve">Yhteenveto</w:t>
      </w:r>
    </w:p>
    <w:p>
      <w:r>
        <w:t xml:space="preserve">Alueella, jonka asukkaat ovat saaneet lempinimen "smoggies" historiallisen saastumisasteen vuoksi, saastepitoisuudet ovat puolittuneet koronaviruksen leviämisen estämisen aikana.</w:t>
      </w:r>
    </w:p>
    <w:p>
      <w:r>
        <w:rPr>
          <w:b/>
          <w:u w:val="single"/>
        </w:rPr>
        <w:t xml:space="preserve">Asiakirjan numero 38200</w:t>
      </w:r>
    </w:p>
    <w:p>
      <w:r>
        <w:t xml:space="preserve">Patreon-sivuston hakkeroinnin uhreja yritetään kiristää</w:t>
      </w:r>
    </w:p>
    <w:p>
      <w:r>
        <w:t xml:space="preserve">Sähköpostissa lueteltuihin tietoihin sisältyy luottokorttitietoja, sosiaaliturvatunnuksia ja verotunnisteita. Patreonin mukaan sähköposti on huijaus ja tiedot ovat vääriä. Sivuston kautta ihmiset voivat tehdä säännöllisiä lahjoituksia taiteilijoille projekteja varten. Sarjakuvapiirtäjä Steve Strezan twiittaamassa sähköpostissa sanotaan: "Valitettavasti tietosi vuotivat Patreon-sivuston hiljattaisessa hakkeroinnissa, ja minulla on nyt tietosi." Edelleen siinä pyydetään yhtä bitcoinia (213 puntaa; 322 dollaria) vastineeksi siitä, että tietoja ei julkaista verkossa. Sähköpostissa annettuun bitcoin-lompakkoon on ilmeisesti tehty kolme transaktiota viikonlopun aikana, mutta jokainen niistä koskee vain pientä murto-osaa virtuaalivaluutasta, joka on Blockchainin, joka on jatkuva tallennus jokaisesta tehdystä bitcoin-transaktiosta, mukaan vain muutaman pennin suuruinen. Noin 15 gigatavua tietoja, mukaan lukien nimet, osoitteet ja lahjoitukset, julkaistiin verkossa lokakuussa Patreoniin kohdistuneen hakkerihyökkäyksen jälkeen. Tuolloin toimitusjohtaja Jack Conte sanoi, että korttitietoja ei ollut varastettu. "Emme säilytä täydellisiä luottokorttinumeroita palvelimillamme, eikä luottokorttinumeroita ole vaarantunut", hän kirjoitti yhtiön blogissa. "Vaikka tietoihin on päästy käsiksi, kaikki salasanat, sosiaaliturvatunnukset ja verolomaketiedot ovat edelleen turvallisesti salattuina 2 048-bittisellä RSA-avaimella." Tietoturva-asiantuntija Troy Hunt kertoi BBC:lle, että hakkerointi oli mahdollistunut sivustotestien avulla. "Näyttää siltä, että tietomurto on tapahtunut perustavanlaatuisen, mutta hyvin yleisen virheen vuoksi, jonka ohjelmistokehittäjät tekevät - he ottavat kopion tuotantotiedoista ja sijoittavat sen toiseen paikkaan, jossa ei ole yhtä tiukkoja turvatarkastuksia", hän sanoi. "Usein tämä tehdään testaustarkoituksessa, ja se on hyvin vaarallinen oikotie, kuten nyt olemme nähneet."</w:t>
      </w:r>
    </w:p>
    <w:p>
      <w:r>
        <w:rPr>
          <w:b/>
        </w:rPr>
        <w:t xml:space="preserve">Yhteenveto</w:t>
      </w:r>
    </w:p>
    <w:p>
      <w:r>
        <w:t xml:space="preserve">Jotkut viime kuussa hakkeroidun joukkorahoitussivusto Patreonin jäsenet kertovat saaneensa sähköpostiviestejä, joissa vaaditaan bitcoin-maksuja vastineeksi yksityisten tietojensa suojaamisesta.</w:t>
      </w:r>
    </w:p>
    <w:p>
      <w:r>
        <w:rPr>
          <w:b/>
          <w:u w:val="single"/>
        </w:rPr>
        <w:t xml:space="preserve">Asiakirjan numero 38201</w:t>
      </w:r>
    </w:p>
    <w:p>
      <w:r>
        <w:t xml:space="preserve">Pohjois-Irlannin sähkökiista siirretty kilpailukomissioon</w:t>
      </w:r>
    </w:p>
    <w:p>
      <w:r>
        <w:t xml:space="preserve">Jim FitzpatrickBBC NI:n talous- ja yritystoimittaja Kiistan ratkaisu vaikuttaa kuluttajien sähkölaskuihin. Pohjois-Irlannin sähköverkon omistava NIE haluaa lisätä huomattavasti infrastruktuurinsa parantamiseen käytettävää rahamäärää. Sääntelyviranomaisen mukaan suunnitelmat kuitenkin lisäisivät laskuja liikaa, ja se on siirtänyt asian komission käsiteltäväksi. NIE on kritisoinut voimakkaasti sääntelyviranomaista tässä asiassa. Sääntelijä Shane Lynch puolusti lähestymistapaansa ja päätöstään siirtää kiista elinkeinoelämän valvontaelimelle. Lynch sanoi: "Se on demokraattinen prosessi. Siten sääntely on järjestetty, ja mielestäni on kaikkien sidosryhmien edun mukaista, että saamme nyt tämän lopputuloksen kilpailukomissiolta". "On paljon asioita, jotka on käsiteltävä, ja tämä on normaali prosessi näiden asioiden käsittelemiseksi", sääntelyviranomainen lisäsi. Komissio tekee lopullisen päätöksen kiistasta kuuden kuukauden kuluessa.</w:t>
      </w:r>
    </w:p>
    <w:p>
      <w:r>
        <w:rPr>
          <w:b/>
        </w:rPr>
        <w:t xml:space="preserve">Yhteenveto</w:t>
      </w:r>
    </w:p>
    <w:p>
      <w:r>
        <w:t xml:space="preserve">Kilpailukomissio on kutsuttu koolle ratkaisemaan Pohjois-Irlannin sähköyhtiön (NIE) ja yleishyödyllisten palvelujen sääntelyviranomaisen välinen kiista.</w:t>
      </w:r>
    </w:p>
    <w:p>
      <w:r>
        <w:rPr>
          <w:b/>
          <w:u w:val="single"/>
        </w:rPr>
        <w:t xml:space="preserve">Asiakirjan numero 38202</w:t>
      </w:r>
    </w:p>
    <w:p>
      <w:r>
        <w:t xml:space="preserve">Cambuslangin koteja evakuoitu epäillyn hiilimonoksidivuodon vuoksi</w:t>
      </w:r>
    </w:p>
    <w:p>
      <w:r>
        <w:t xml:space="preserve">Hätäpalvelut kutsuttiin Cambuslangissa sijaitsevaan The Clock -baariin noin kello 18:00, kun asiakkaat alkoivat voida huonosti "kemiallisen hajun" vuoksi. Paikalle Main Streetille lähetettiin kemikaalivuodon rajoittamiseen erikoistunut yksikkö sekä kolme paloautoa. Kolmetoista kiinteistöä evakuoitiin, mukaan lukien pubi ja useita asuntoja. Skotlannin poliisin tiedottaja sanoi, että useat ihmiset tutkittiin, mutta he eivät olleet kärsineet pysyvistä seurauksista. Turvallisuustarkastus Skotlannin kaasuhätäpalveluverkoston SGN:n kaasuinsinöörit saapuivat paikalle ja katkaisivat pubin kaasusyötön, minkä jälkeen he suorittivat kiinteistön ja ympäröivän alueen turvallisuustarkastuksen. The Clock barin tiedottaja sanoi: "The Clockissa oli hiilimonoksidivuoto, mutta sen epäillään saaneen alkunsa muualta. Se on nyt julistettu turvalliseksi ja avattu uudelleen. "Emme tiedä, mistä se tuli, mutta olemme ryhtyneet lisätoimiin varmistaaksemme, että asiakkaamme ovat turvassa." SGN:n tiedottaja sanoi: "Useita läheisiä kiinteistöjä evakuoitiin varotoimenpiteenä, mutta ne on nyt otettu uudelleen käyttöön turvallisuustarkastuksen jälkeen." Viimeisissä tarkastuksissa insinöörit eivät tiettävästi löytäneet jälkiä hiilimonoksidista.</w:t>
      </w:r>
    </w:p>
    <w:p>
      <w:r>
        <w:rPr>
          <w:b/>
        </w:rPr>
        <w:t xml:space="preserve">Yhteenveto</w:t>
      </w:r>
    </w:p>
    <w:p>
      <w:r>
        <w:t xml:space="preserve">Etelä-Lanarkshiren kaupungissa evakuoitiin sunnuntaina yli tusina kotia ja yritystä epäillyn hiilimonoksidivuodon vuoksi.</w:t>
      </w:r>
    </w:p>
    <w:p>
      <w:r>
        <w:rPr>
          <w:b/>
          <w:u w:val="single"/>
        </w:rPr>
        <w:t xml:space="preserve">Asiakirjan numero 38203</w:t>
      </w:r>
    </w:p>
    <w:p>
      <w:r>
        <w:t xml:space="preserve">Tohtori John Hinds: Bikers liittyä saattue saattue NI road racing lääkintämies</w:t>
      </w:r>
    </w:p>
    <w:p>
      <w:r>
        <w:t xml:space="preserve">Tandragee-mies sai surmansa, kun hän tarjosi lääkärinhoitoa Skerries 100 -harjoituksissa Dublinin kreivikunnassa. Hänen perheensä pyysi moottoripyöräilijöitä liittymään saattueeseen, kun se matkusti pohjoiseen Dublinin ja Belfastin välisellä moottoritiellä. Saattue ajoi kierroksen "Johnin suosikkiradalla" Tandragee 100 -radalla. Moottoripyöräilijät liittyivät perheeseen, kun saattue ohitti huoltoaseman M1-tiellä lähellä Castlebellinghamia Louthin kreivikunnassa tiistaina. Tohtori Hinds oli kotoisin Portaferrystä, Downin kreivikunnasta, ja hän toimi konsulttina Craigavonin aluesairaalassa Armaghin kreivikunnassa. 35-vuotiasta ja hänen kollegaansa tohtori Fred McSorleyta kutsuttiin Irlannin moottoripyöräurheilun "lentäviksi lääkäreiksi". Kaksikko seurasi kilpa-ajajia ja ajoi lähes yhtä nopeasti kuin monet heistä omilla tehokkailla moottoripyörillään. Hänen kumppaninsa, vanhempiensa ja veljiensä puolesta annetussa lausunnossa sanottiin: "John eli perheelleen, potilailleen ja moottoripyöräilijöiden veljeskunnalle." He sanoivat, että he "alkavat vasta nyt ymmärtää, kuinka moneen elämään John kosketti 35 toiminnantäyteisen vuoden aikana". "Laaja tuki ja tunnustus Johnin työlle sekä kansallisella että kansainvälisellä tasolla on ollut uskomattoman lämmittävää ja lohduttavaa meille kaikille näinä surullisina hetkinä", he sanoivat. Hänen hautajaisensa pidetään Portaferryssä torstaina.</w:t>
      </w:r>
    </w:p>
    <w:p>
      <w:r>
        <w:rPr>
          <w:b/>
        </w:rPr>
        <w:t xml:space="preserve">Yhteenveto</w:t>
      </w:r>
    </w:p>
    <w:p>
      <w:r>
        <w:t xml:space="preserve">Moottoripyöräilijät ovat liittyneet rataonnettomuudessa kuolleen lääketieteen tohtori John Hindsin perheeseen saattueessa, joka toi hänen jäännöksensä kotiin Pohjois-Irlantiin.</w:t>
      </w:r>
    </w:p>
    <w:p>
      <w:r>
        <w:rPr>
          <w:b/>
          <w:u w:val="single"/>
        </w:rPr>
        <w:t xml:space="preserve">Asiakirjan numero 38204</w:t>
      </w:r>
    </w:p>
    <w:p>
      <w:r>
        <w:t xml:space="preserve">Ex-jalkapallovalmentaja Jim McCafferty oikeudessa lapsen seksistä syytettynä</w:t>
      </w:r>
    </w:p>
    <w:p>
      <w:r>
        <w:t xml:space="preserve">Etelä-Belfastin Raby Streetiltä kotoisin olevaa 70-vuotiasta Jim McCaffertyä syytetään rikoksista, joiden väitetään tapahtuneen vuosina 2011-2014, jolloin väitetyn uhrin ikä oli 13-16 vuotta. McCafferty on kotoisin Skotlannista. Puolustusasianajaja sanoi, ettei hän aio hakea takuita, koska hän on huolissaan vastaajan turvallisuudesta. Tuomari määräsi McCaffertyn takaisin tutkintavankeuteen. Hän saapuu oikeuteen uudelleen tammikuussa. Vastaaja työskenteli 1980- ja 90-luvuilla useissa jalkapalloseuroissa kykyjenetsijänä, varusmiehenä ja nuorisovalmentajana. Seuroihin kuuluivat muun muassa Celtic, Hibernian ja Falkirk. McCafferty muutti Pohjois-Irlantiin seitsemän vuotta sitten.</w:t>
      </w:r>
    </w:p>
    <w:p>
      <w:r>
        <w:rPr>
          <w:b/>
        </w:rPr>
        <w:t xml:space="preserve">Yhteenveto</w:t>
      </w:r>
    </w:p>
    <w:p>
      <w:r>
        <w:t xml:space="preserve">Entinen Celtic FC:n nuorisovalmentaja on saapunut Belfastin tuomioistuimeen syytettynä lapsen kanssa harjoitetusta seksuaalisesta toiminnasta.</w:t>
      </w:r>
    </w:p>
    <w:p>
      <w:r>
        <w:rPr>
          <w:b/>
          <w:u w:val="single"/>
        </w:rPr>
        <w:t xml:space="preserve">Asiakirjan numero 38205</w:t>
      </w:r>
    </w:p>
    <w:p>
      <w:r>
        <w:t xml:space="preserve">Walesin koulujen kuntoon saattamisen kustannukset "epäselvät".</w:t>
      </w:r>
    </w:p>
    <w:p>
      <w:r>
        <w:t xml:space="preserve">Parlamentin jäsenten puoluerajat ylittävä ryhmä on tutkinut menetelmiä, joita Walesin parlamentin hallitus käyttää päättäessään koulujen pääomasijoituksista. Julkisen talouden valiokunnan puheenjohtaja Jonathan Morgan sanoi, että "selkeä prosessi kaikkien koulurakennusten saattamiseksi ajan tasalle" on elintärkeä. Tutkimus seurasi Walesin valtiontilintarkastajan heinäkuussa antamaa raporttia. Valiokunta totesi, että vaikka hiljattain perustettu 21st Century Schools -ohjelma on korjannut jonkin verran aiempien strategioiden heikkouksia, aukkoja on edelleen täytettävä. Cardiff Northin konservatiivinen parlamentin jäsen Morgan sanoi: "21st Century Schools -ohjelma otettiin käyttöön aikana, jolloin laajamittaisiin hankkeisiin oli saatavilla enemmän rahoitusta. "Kehotamme Walesin hallitusta osoittamaan, miten ohjelmaa on mukautettu tässä muuttuvassa taloudellisessa tilanteessa. "Haluamme myös nähdä, mitä 'tarkoituksenmukaisuus' tarkalleen ottaen tarkoittaa ja milloin tämä kipeästi kaivattu standardi saavutetaan."</w:t>
      </w:r>
    </w:p>
    <w:p>
      <w:r>
        <w:rPr>
          <w:b/>
        </w:rPr>
        <w:t xml:space="preserve">Yhteenveto</w:t>
      </w:r>
    </w:p>
    <w:p>
      <w:r>
        <w:t xml:space="preserve">Uuden raportin mukaan olisi tehtävä selväksi, kuinka paljon rahaa tarvitaan kaikkien Walesin koulujen "tarkoituksenmukaiseen" kuntoon saattamiseen.</w:t>
      </w:r>
    </w:p>
    <w:p>
      <w:r>
        <w:rPr>
          <w:b/>
          <w:u w:val="single"/>
        </w:rPr>
        <w:t xml:space="preserve">Asiakirjan numero 38206</w:t>
      </w:r>
    </w:p>
    <w:p>
      <w:r>
        <w:t xml:space="preserve">SDLP:n jäsenet, jotka ovat velkaa, "eivät voi äänestää johtajavaaleissa".</w:t>
      </w:r>
    </w:p>
    <w:p>
      <w:r>
        <w:t xml:space="preserve">Stephen WalkerBBC News NI:n poliittinen kirjeenvaihtaja Etelä-Belfastin kansanedustaja Alasdair McDonnell joutuu haastajaksi Foylen MLA:n Colum Eastwoodin kanssa. Aktivistit äänestävät johtajavaaleissa myöhemmin tässä kuussa. SDLP:n vaaleilla valittujen edustajien odotetaan lahjoittavan rahaa puolueelle vuosittain. BBC:n tietojen mukaan useat SDLP:n MLA:t ovat arvostelleet yrityksiä estää heitä äänestämästä, jos rahoja pidetään maksamattomina. BBC:lle on myös kerrottu, että joitakin vaaleilla valittujen edustajien maksuja puolueelle on lykätty, koska rahankäytöstä on oltu huolissaan. Yksi niistä, joiden ymmärretään suhtautuvan kriittisesti yritykseen estää joitakin edustajia äänestämästä, on jäsen Eastwood. Hänen kampanjatiimiään lähellä olevat lähteet ovat kyseenalaistaneet puoluehallituksen päätöksen motiivit ja vaativat, että Foylen MLA äänestää puoluekokouksessa suunnitelmien mukaisesti. Puoluejohdon päätöksestä keskusteltiin Stormontissa, ja on selvää, että useat kokouksen jäsenet arvostelivat avoimesti puoluejohdon päätöstä. Viime päivinä on käyty keskusteluja useiden SDLP:n vaaleilla valittujen edustajien ja puolueen virkamiesten välillä, ja eräs lähde kertoi BBC:lle, että maksukysymystä "ollaan ratkaisemassa". SDLP:n tiedottaja kieltäytyi kommentoimasta yksityiskohtia sanomalla, että esille otetut kysymykset olivat "sisäisiä asioita". Puolueen aktivistit kokoontuvat Armaghiin perjantaina 13. ja lauantaina 14. marraskuuta, jolloin äänestetään johtajuudesta. Noin 300 puolueen jäsentä on oikeutettu äänestämään</w:t>
      </w:r>
    </w:p>
    <w:p>
      <w:r>
        <w:rPr>
          <w:b/>
        </w:rPr>
        <w:t xml:space="preserve">Yhteenveto</w:t>
      </w:r>
    </w:p>
    <w:p>
      <w:r>
        <w:t xml:space="preserve">SDLP:n johtokunta on päättänyt, että kaikki vaaleilla valitut edustajat, jotka ovat puolueelle velkaa, eivät saa osallistua puoluejohtajuusäänestykseen, kertoo BBC.</w:t>
      </w:r>
    </w:p>
    <w:p>
      <w:r>
        <w:rPr>
          <w:b/>
          <w:u w:val="single"/>
        </w:rPr>
        <w:t xml:space="preserve">Asiakirjan numero 38207</w:t>
      </w:r>
    </w:p>
    <w:p>
      <w:r>
        <w:t xml:space="preserve">MASH-näyttelijä Allan Arbus kuolee 95-vuotiaana</w:t>
      </w:r>
    </w:p>
    <w:p>
      <w:r>
        <w:t xml:space="preserve">Arbus, joka aloitti näyttelemisen vasta nelikymppisenä, aloitti uransa menestyneenä muotikuvaajana. Hänestä tuli vakituinen televisiotähti, joka esiintyi useissa suosituissa sarjoissa, kuten poliisidraamassa Starsky ja Hutch. Hän kuoli sydämen vajaatoimintaan kotonaan Los Angelesissa 19. huhtikuuta, hänen perheensä vahvisti. "95-vuotiaana lääkärit eivät halunneet tehdä leikkausta, eikä Allan halunnut sitä ollenkaan", Arbusin toinen vaimo Costello kertoi Reutersille. Vuonna 1918 New Yorkissa syntynyt Arbus aloitti uransa valokuvaajana Yhdysvaltain armeijan palveluksessa Burmassa toisen maailmansodan aikana. Hän perusti 1940-luvun lopulla newyorkilaisen valokuvausstudion vaimonsa Dianen kanssa, josta tuli myöhemmin tunnettu taidevalokuvaaja. Pariskunta erosi vuonna 1959, ja vaimo teki itsemurhan vuonna 1971. Nicole Kidman ja Ty Burrell esittivät heidät vuonna 2006 ilmestyneessä Fur-elokuvassa. Arbusin ensimmäinen merkittävä näyttelijärooli oli ohjaaja Robert Downey vanhemman vuonna 1972 valmistuneessa kulttielokuvassa Greaser's Palace, jossa näytteli myös ohjaajan nuori poika Robert Downey Jr. MASH-näyttelijän viimeinen tv-rooli oli vuonna 2000 Larry Davidin komediassa Curb Your Enthusiasm.</w:t>
      </w:r>
    </w:p>
    <w:p>
      <w:r>
        <w:rPr>
          <w:b/>
        </w:rPr>
        <w:t xml:space="preserve">Yhteenveto</w:t>
      </w:r>
    </w:p>
    <w:p>
      <w:r>
        <w:t xml:space="preserve">Näyttelijä Allan Arbus, joka tunnetaan parhaiten roolistaan armeijan psykiatrina Sidney Freedmanina 1970-luvun amerikkalaisessa tv-sarjassa MASH, on kuollut 95-vuotiaana.</w:t>
      </w:r>
    </w:p>
    <w:p>
      <w:r>
        <w:rPr>
          <w:b/>
          <w:u w:val="single"/>
        </w:rPr>
        <w:t xml:space="preserve">Asiakirjan numero 38208</w:t>
      </w:r>
    </w:p>
    <w:p>
      <w:r>
        <w:t xml:space="preserve">Joseph Rowntree -säätiön mukaan köyhyysongelma "vaatii kiireellisiä toimia".</w:t>
      </w:r>
    </w:p>
    <w:p>
      <w:r>
        <w:t xml:space="preserve">Julian O'NeillBBC News NI:n yrityskirjeenvaihtaja Joseph Rowntree Foundation (JRF) uskoo, että asia vaatii kiireellisiä poliittisia toimia. Sen julkaiseman raportin mukaan Pohjois-Irlannin palkka- ja työllisyystaso on alhaisempi kuin muualla Yhdistyneessä kuningaskunnassa. Alueen työllisyysaste on 68 prosenttia, kun se Britanniassa on 73 prosenttia. JRF:n mukaan joidenkin työntekijöiden keskipalkka on 20 puntaa viikossa pienempi kuin kymmenen vuotta sitten, kun inflaatio otetaan huomioon. Vuonna 2015 Pohjois-Irlannin mediaaniviikkopalkka oli 382 puntaa, kun se Britanniassa oli 427 puntaa. Ero on pysynyt suunnilleen samalla tasolla koko viime vuosikymmenen ajan. JRF huomautti myös, että pienituloisten nuorten tulevaisuudennäkymät ovat huonommat kuin heidän ikätovereillaan. Se on kehottanut Pohjois-Irlannin seuraavaa toimeenpanevaa elintä, joka muodostetaan toukokuussa pidettävien parlamenttivaalien jälkeen, asettamaan köyhyyden vähentämisen keskeiselle sijalle hallituksensa suunnitelmissa. Hyväntekeväisyysjärjestön tehtävänä on selvittää köyhyyden ja huono-osaisuuden syyt ja ehdottaa ratkaisuja. Sen Pohjois-Irlantia koskeva raportti on laadittu yhdessä New Policy Instituten kanssa.</w:t>
      </w:r>
    </w:p>
    <w:p>
      <w:r>
        <w:rPr>
          <w:b/>
        </w:rPr>
        <w:t xml:space="preserve">Yhteenveto</w:t>
      </w:r>
    </w:p>
    <w:p>
      <w:r>
        <w:t xml:space="preserve">Yhdistyneen kuningaskunnan hyväntekeväisyysjärjestön mukaan joka viides Pohjois-Irlannin kansalainen elää köyhyydessä, ja alueen vaikeuksissa oleva talous haittaa ponnisteluja ongelman ratkaisemiseksi.</w:t>
      </w:r>
    </w:p>
    <w:p>
      <w:r>
        <w:rPr>
          <w:b/>
          <w:u w:val="single"/>
        </w:rPr>
        <w:t xml:space="preserve">Asiakirjan numero 38209</w:t>
      </w:r>
    </w:p>
    <w:p>
      <w:r>
        <w:t xml:space="preserve">Stoke-on-Trentistä löytyi kaksi ruumista murhasta epäiltyinä</w:t>
      </w:r>
    </w:p>
    <w:p>
      <w:r>
        <w:t xml:space="preserve">Staffordshiren poliisi sai torstaina noin kello 13.20 BST ilmoituksen ruumiista Leonora Streetin varrella sijaitsevan puutarha-alueen lähellä Stoke-on-Trentissä. Toinen ruumis löydettiin 0,5 kilometrin päässä sijaitsevasta osoitteesta Barnfield Roadilta kello 15.50. Komisario John Owen sanoi, että poliisi uskoo, että kyseessä oli "yksittäinen tapaus". Hän lisäsi: "Haluan todella vakuuttaa yhteisölle, että emme usko etsivämme ketään muuta." Poliisin mukaan ensimmäinen löytynyt ruumis oli viisikymppisen miehen ja toinen teini-ikäisen miehen ruumis. Molempien ruumiiden ruumiinavaukset valmistuvat myöhemmin, eikä molempien miesten virallista tunnistamista ole vielä tehty. Torstai-iltana poliisi pyysi yleisöä ottamaan yhteyttä, jos heillä on "ulospäin näkyvää valvontakamerakuvaa tai kojelautakameran kuvaa lähialueelta". Poliisin mukaan kuolemantapauksia käsitellään selittämättöminä, mutta ne "näyttävät liittyvän toisiinsa".</w:t>
      </w:r>
    </w:p>
    <w:p>
      <w:r>
        <w:rPr>
          <w:b/>
        </w:rPr>
        <w:t xml:space="preserve">Yhteenveto</w:t>
      </w:r>
    </w:p>
    <w:p>
      <w:r>
        <w:t xml:space="preserve">Murhatutkinta on aloitettu sen jälkeen, kun kahden miehen ruumiit löydettiin alle puolen kilometrin päästä toisistaan samana iltapäivänä.</w:t>
      </w:r>
    </w:p>
    <w:p>
      <w:r>
        <w:rPr>
          <w:b/>
          <w:u w:val="single"/>
        </w:rPr>
        <w:t xml:space="preserve">Asiakirjan numero 38210</w:t>
      </w:r>
    </w:p>
    <w:p>
      <w:r>
        <w:t xml:space="preserve">Coronavirus: Irlantilaiset minkkitarhat ilmoitetaan lopetettavaksi</w:t>
      </w:r>
    </w:p>
    <w:p>
      <w:r>
        <w:t xml:space="preserve">Viruksen "muunnos" havaittiin minkissä eräällä tanskalaisella tilalla. Viranomaiset ovat huolissaan siitä, että minkistä löydetty koronaviruksen mutatoitunut muoto voi mahdollisesti haitata tulevan rokotteen tehokkuutta. Irlannin ylilääkäri Tony Holohan on sanonut, että maan viljelty minkkikanta olisi teurastettava. Maatalousministeriölle lähettämässään kirjeessä Holohan totesi, että viljeltyjen minkkien esiintyminen aiheuttaa "jatkuvan riskin kansanterveydelle", jos Tanskassa löydetystä Covid-muunnoksesta tulee "hallitseva viruskanta". Hän sanoi, että kaikki minkit olisi teurastettava "kiireellisesti". Irlannin kansallisen yleisradioyhtiön RTÉ:n mukaan ehdotetun teurastuksen toteuttamista ei ole suunniteltu välittömästi, mutta maatalousministeriön virkamiehet ovat ilmoittaneet maatilojen omistajille Laoisin, Kerryn ja Donegalin kreivikunnissa, että teurastus toteutetaan. Hallitusohjelmaan on jo kirjattu sitoumus lopettaa vaiheittain minkkien kasvatus Irlannissa. On kuitenkin myös selvää, että tilat saavat "peltoa" jäljellä olevat eläimet täyttääkseen maksamattomat tilaukset. Pelting tarkoittaa sitä, että eläimestä poistetaan nahka sen jälkeen, kun viljelijät ovat lopettaneet sen lopettamisen.</w:t>
      </w:r>
    </w:p>
    <w:p>
      <w:r>
        <w:rPr>
          <w:b/>
        </w:rPr>
        <w:t xml:space="preserve">Yhteenveto</w:t>
      </w:r>
    </w:p>
    <w:p>
      <w:r>
        <w:t xml:space="preserve">Kolmelle minkkitilalle Irlannin tasavallassa on kerrottu, että niiden minkit on teurastettava, jotta voidaan pysäyttää koronaviruksen mutatoituneen muodon mahdollinen leviäminen.</w:t>
      </w:r>
    </w:p>
    <w:p>
      <w:r>
        <w:rPr>
          <w:b/>
          <w:u w:val="single"/>
        </w:rPr>
        <w:t xml:space="preserve">Asiakirjan numero 38211</w:t>
      </w:r>
    </w:p>
    <w:p>
      <w:r>
        <w:t xml:space="preserve">Inverness-Gatwick-lennoille haetaan takuita</w:t>
      </w:r>
    </w:p>
    <w:p>
      <w:r>
        <w:t xml:space="preserve">Flyben kolme kertaa päivässä liikennöimä palvelu on vaarassa sen jälkeen, kun lentoyhtiö on päättänyt myydä kaikki Gatwickin lentoonlähtö- ja laskeutumisaikansa. Easyjet, joka liikennöi myös Gatwickin ja Vernessin välisellä reitillä, ottaa lähtö- ja saapumisajat haltuunsa ensi maaliskuussa 20 miljoonan punnan kaupalla. Drew Hendry toivoo nyt voivansa järjestää tapaamisen Easyjetin pomon Hugh Aitkenin kanssa. Flyben myynnin on pelätty vaikuttavan Invernessin ja Gatwickin välisten yhteyksien tiheyteen ja aikatauluihin. Hendry kirjoitti Easyjetille. Hän sanoi, että lentoyhtiö ilmoitti vastauksessaan olevansa sitoutunut säilyttämään nykyisen palvelutasonsa. Työväenpuolueen kansanedustaja David Stewart sanoi, että hän toivoo ottavansa asian esille Skotlannin parlamentissa myöhemmin.</w:t>
      </w:r>
    </w:p>
    <w:p>
      <w:r>
        <w:rPr>
          <w:b/>
        </w:rPr>
        <w:t xml:space="preserve">Yhteenveto</w:t>
      </w:r>
    </w:p>
    <w:p>
      <w:r>
        <w:t xml:space="preserve">Highland Councilin johtaja on sanonut, että Easyjet on antanut hänelle rohkaisevan vastauksen Inverness-Gatwick-lentojen tulevaisuutta koskeviin kysymyksiin.</w:t>
      </w:r>
    </w:p>
    <w:p>
      <w:r>
        <w:rPr>
          <w:b/>
          <w:u w:val="single"/>
        </w:rPr>
        <w:t xml:space="preserve">Asiakirjan numero 38212</w:t>
      </w:r>
    </w:p>
    <w:p>
      <w:r>
        <w:t xml:space="preserve">Afganistanilainen pakolaisopiskelija voittaa Etonin stipendin</w:t>
      </w:r>
    </w:p>
    <w:p>
      <w:r>
        <w:t xml:space="preserve">Rohid Zamani, joka opiskelee Hullin Sirius Academyssa, voitti 30 000 punnan vuotuisen stipendin voitettuaan satojen muiden hakijoiden kilpailun. Hän pakeni perheensä kanssa Afganistanista vuonna 2000, kun hän oli kolmevuotias. 16-vuotias sanoi toivovansa uraa lääketieteen alalla. Rohid sanoi, että hänen vanhempiensa hänelle kertomat tarinat elämästä Talebanien alaisuudessa sodan runtelemassa maassa olivat motivoineet häntä opiskelemaan. Hän kertoi äitinsä kertoneen, kuinka hän näki, kuinka teini-ikäinen poika mestattiin kadulla, koska hänellä oli muotoiltu tukka. Rohid oli yksi kuudestatoista hakijasta, jotka valittiin nelipäiväiseen haastatteluun julkiseen eliittikouluun, jonka kuningas Henrik VI perusti vuonna 1440. Hänen valintansa tarkoittaa sitä, että hänestä tulee koulun rajamies, ja kaikki hänen lukukausimaksunsa ja muut kulunsa katetaan stipendillä. Sirius Academyn kuudennen luokan johtaja Adam Rust sanoi, että hänen mielestään tämä oli ensimmäinen kerta, kun hullin oppilas oli voittanut stipendin julkiseen kouluun. "Se oli järkytys, Rust sanoi. "Se oli miellyttävä yllätys koko henkilökunnalle, kun saimme tietää, ja fantastinen saavutus ihanalle, tasapäiselle nuorelle miehelle."</w:t>
      </w:r>
    </w:p>
    <w:p>
      <w:r>
        <w:rPr>
          <w:b/>
        </w:rPr>
        <w:t xml:space="preserve">Yhteenveto</w:t>
      </w:r>
    </w:p>
    <w:p>
      <w:r>
        <w:t xml:space="preserve">Hullin opiskelija, joka tuli kaupunkiin paettuaan Afganistanin Taleban-hallintoa, on saanut paikan Eton Collegesta.</w:t>
      </w:r>
    </w:p>
    <w:p>
      <w:r>
        <w:rPr>
          <w:b/>
          <w:u w:val="single"/>
        </w:rPr>
        <w:t xml:space="preserve">Asiakirjan numero 38213</w:t>
      </w:r>
    </w:p>
    <w:p>
      <w:r>
        <w:t xml:space="preserve">Hullin opiskelija sanoo, että vammaisten pääsy yliopistoon ei ole parantunut.</w:t>
      </w:r>
    </w:p>
    <w:p>
      <w:r>
        <w:t xml:space="preserve">Pyörätuolin käyttäjä Sarah-Marie Da Silva sanoi, ettei hän vieläkään pääse joihinkin Hullin yliopiston tiloihin. Eläintieteen opiskelija toi asian esiin viime kuussa sosiaalisessa mediassa julkaisemallaan kuvalla, jossa hän istuu portaikossa luennon aikana. Yliopiston vararehtori sanoi olevansa "todella pahoillaan". Da Silva sanoi, että hänen oli edelleen pakko käyttää tavarahissejä ja kerran hän jäi 20 minuutiksi jumiin hissiin, kun se hajosi. Hän sanoi myös tunteneensa itsensä "nöyryytetyksi" sen jälkeen, kun hänet oli kannettava portaita ylös, kun hänen luentosaliinsa johtava porrashissi oli hajonnut. Hän lisäsi, että hän ei vieläkään voinut istua muiden opiskelijoiden kanssa luennoilla. "Olen joko eristyksissä edessä tai jumissa takana yksin", hän sanoi. "Minua lannistaa se, että heidän mielestään on ok kohdella meitä näin." Muita ongelmia, joita ensimmäisen vuoden opiskelija toi esiin, olivat muun muassa esteettömien wc-tilojen ovet, jotka eivät sulkeudu kunnolla, ja hätähälytinjohdot, jotka ovat väärällä korkeudella. Hänen mukaansa mikään ei ollut muuttunut, vaikka yliopistoon oli toistuvasti vedottu. Vararehtori Susan Lea lupasi yliopiston korjaavan ongelmat "ehdottomasti" seuraavan kuukauden aikana. "Olen henkilökohtaisesti todella pahoillani siitä, että hän on kokenut tämän kokemuksen Hullin yliopistossa", hän sanoi. "On hyvin surullista, että olemme tässä tilanteessa", professori Lea lisäsi. "Asiat ovat menneet pieleen, ja meidän on puututtava niihin ja ryhdyttävä kiireellisiin toimiin. Käsittelemme kaikkia näitä esille tuotuja asioita."</w:t>
      </w:r>
    </w:p>
    <w:p>
      <w:r>
        <w:rPr>
          <w:b/>
        </w:rPr>
        <w:t xml:space="preserve">Yhteenveto</w:t>
      </w:r>
    </w:p>
    <w:p>
      <w:r>
        <w:t xml:space="preserve">Opiskelija, joka valitti vammaisten esteettömyydestä yliopiston kampuksella, sanoo olevansa "masentunut" siitä, että parannuksia ei ole vieläkään tehty.</w:t>
      </w:r>
    </w:p>
    <w:p>
      <w:r>
        <w:rPr>
          <w:b/>
          <w:u w:val="single"/>
        </w:rPr>
        <w:t xml:space="preserve">Asiakirjan numero 38214</w:t>
      </w:r>
    </w:p>
    <w:p>
      <w:r>
        <w:t xml:space="preserve">IOM:n pyörätuolilainapalvelun lakkauttaminen "rajoittaisi itsenäisyyttä".</w:t>
      </w:r>
    </w:p>
    <w:p>
      <w:r>
        <w:t xml:space="preserve">Punainen Risti ilmoitti lopettavansa lainajärjestelmän tarjoamisen Mansaarella vuoden loppuun mennessä. Tiedottaja sanoi, että hallituksen sopimuksen menettäminen oli saanut hyväntekeväisyysjärjestön "tarkistamaan toimintaansa". Noin 120 toipuvaa manxilaista potilasta käyttää järjestelmää vuosittain. CVO:n tiedottaja David Gawne sanoi, että menetys "rajoittaisi ihmisten mahdollisuuksia päästä ulos ja liikkumaan ja rajoittaisi palvelun käyttäjinä olevien henkilöiden itsenäisyyttä". Hän lisäsi, että hyväntekeväisyys- ja vapaaehtoissektorilla käydään parhaillaan keskusteluja, jotta palvelu voitaisiin "toivottavasti" siirtää toiselle ryhmälle. Terveys- ja sosiaalihuoltoministeri David Ashford sanoi, että kyseessä oli "hyvin käytetty palvelu", joka tarjosi "erittäin arvokasta sosiaalipalvelua koko saarella". Hän sanoi, että hänen ministeriönsä tutkii keinoja, joilla palvelu voisi jatkua. Fiona MacLeod Punaisesta Rististä sanoi, että vaikka hänen hyväntekeväisyysjärjestönsä "ei halua vähentää palveluja", sen on "käytettävä rahaa viisaasti". Lainajärjestelmän päättyminen osuu samaan aikaan kuin Braddanissa sijaitsevan Punaisen Ristin toimiston myynti, sillä sen käyttö on vähentynyt potilassiirtosopimuksen menettämisen jälkeen. Se oli vuosikymmenen ajan tarjonnut kuljetuksia potilaille sairaalapaikkoihin, mutta menetti valtion sopimuksen viime vuonna. Melkein tyhjän rakennuksen sulkeminen tarkoitti, että pyörätuolipalvelua ei ollut enää kannattavaa tarjota, MacLeod sanoi.</w:t>
      </w:r>
    </w:p>
    <w:p>
      <w:r>
        <w:rPr>
          <w:b/>
        </w:rPr>
        <w:t xml:space="preserve">Yhteenveto</w:t>
      </w:r>
    </w:p>
    <w:p>
      <w:r>
        <w:t xml:space="preserve">Vapaaehtoisjärjestöjen neuvoston (Council of Voluntary Organisations, CVO) mukaan "arvokkaan" pyörätuolilainauspalvelun menettäminen rajoittaa sairaudesta tai vammasta toipuvien ihmisten itsenäisyyttä.</w:t>
      </w:r>
    </w:p>
    <w:p>
      <w:r>
        <w:rPr>
          <w:b/>
          <w:u w:val="single"/>
        </w:rPr>
        <w:t xml:space="preserve">Asiakirjan numero 38215</w:t>
      </w:r>
    </w:p>
    <w:p>
      <w:r>
        <w:t xml:space="preserve">Skotlannin saaristokampanjan johtajat käyvät viimeisiä neuvotteluja lisävaltuuksista</w:t>
      </w:r>
    </w:p>
    <w:p>
      <w:r>
        <w:t xml:space="preserve">Keskustelut ovat osa Orkneysaarten, Shetlandin ja Western Islesin neuvostojen Our Islands - Our Future -kampanjaa. Ne ovat pyrkineet saarten itsehallinnon lisäämiseen riippumatta itsenäisyyskansanäänestyksen tuloksesta. Hallitus julkaisee kesällä esitteen suunnitelluista uusista valtuuksista. Näiden kolmen neuvoston johtajat ja Skotlannin ministerit ovat tavanneet viisi kertaa aiemmin. Paikallishallintoministeri Derek Mackay sanoi: "Voimme nyt lähiaikoina viimeistellä saaria koskevan esitteemme, jossa esitetään jännittävä tie kaikkien Skotlannin saariyhteisöjen valtuuksien lisäämiseksi." Saarten viranomaiset ovat myös tavanneet Yhdistyneen kuningaskunnan hallituksen edustajia.</w:t>
      </w:r>
    </w:p>
    <w:p>
      <w:r>
        <w:rPr>
          <w:b/>
        </w:rPr>
        <w:t xml:space="preserve">Yhteenveto</w:t>
      </w:r>
    </w:p>
    <w:p>
      <w:r>
        <w:t xml:space="preserve">Kolmen saaren viranomaiset ja Skotlannin hallitus ovat käyneet viimeisen neuvottelukierroksen saarten asukkaiden toimivaltuuksien lisäämisestä.</w:t>
      </w:r>
    </w:p>
    <w:p>
      <w:r>
        <w:rPr>
          <w:b/>
          <w:u w:val="single"/>
        </w:rPr>
        <w:t xml:space="preserve">Asiakirjan numero 38216</w:t>
      </w:r>
    </w:p>
    <w:p>
      <w:r>
        <w:t xml:space="preserve">Vapaaehtoisia pyydetään estämään Sleafordin rupikonnien "teurastus".</w:t>
      </w:r>
    </w:p>
    <w:p>
      <w:r>
        <w:t xml:space="preserve">Rupikonnat risteytyvät Sleafordin White Cross Lanella sijaitsevalla paikalla sen jälkeen, kun ne ovat heränneet horroksesta, maaliskuun alusta huhtikuun loppuun. Rupikonnien ylityksen koordinaattori Fiona Cousland sanoi: "Viime vuonna verilöyly oli hirvittävä." Vapaaehtoiset laittavat sammakot vesiämpäriin ja kantavat ne tien yli. Sammakkoeläimiä ja matelijoita suojelevan Froglife-järjestön mukaan sammakkoeläinten ja matelijoiden suojelujärjestön mukaan konnat ovat vähenemässä kaikkialla Yhdistyneessä kuningaskunnassa elinympäristön häviämisen vuoksi. Hyväntekeväisyysjärjestön mukaan tutkimusten mukaan mahdollisuus, että sammakko kuolee tietä ylittäessään, on jopa 67 prosenttia. Rouva Cousland, joka toimii vapaaehtoisena hyväntekeväisyysjärjestön Toads on Roads -hankkeessa, sanoi: "Rupikonnia ohjaavat niiden hormonit. "Kun ne heräävät horroksesta, urokset etsivät naaraat ja hyppäävät niiden selkään - naaraan on sitten kannettava uros tien yli, joten se on aika kovaa työtä sille. "Ne rakastavat märkiä ja kosteita olosuhteita, ja autoilijoiden on hyvin vaikea nähdä niitä, joten ne roiskuvat. "Eräänä aamuna viime vuonna tiellä oli noin 40 paria kuolleena." Vapaaehtoisia tarvitaan partioimaan alueella ja auttamaan konnia tien yli. Froglife-sivuston interaktiivinen kartta näyttää alueet eri puolilla maata, joilla vapaaehtoisia tarvitaan.</w:t>
      </w:r>
    </w:p>
    <w:p>
      <w:r>
        <w:rPr>
          <w:b/>
        </w:rPr>
        <w:t xml:space="preserve">Yhteenveto</w:t>
      </w:r>
    </w:p>
    <w:p>
      <w:r>
        <w:t xml:space="preserve">Vapaaehtoisia pyydetään auttamaan pelastamaan hurmurikonnat siltä, että ne eivät joutuisi "roiskimaan" tielle Lincolnshiressä, kun ne suuntaavat lisääntymisalueilleen.</w:t>
      </w:r>
    </w:p>
    <w:p>
      <w:r>
        <w:rPr>
          <w:b/>
          <w:u w:val="single"/>
        </w:rPr>
        <w:t xml:space="preserve">Asiakirjan numero 38217</w:t>
      </w:r>
    </w:p>
    <w:p>
      <w:r>
        <w:t xml:space="preserve">G4S:n toimitusjohtaja Nick Buckles eroaa tehtävästään</w:t>
      </w:r>
    </w:p>
    <w:p>
      <w:r>
        <w:t xml:space="preserve">G4S sai viime vuonna osakseen kiivasta kritiikkiä, kun se ei pystynyt tarjoamaan riittävästi turvamiehiä vuoden 2012 olympialaisiin. Hallituksen oli pakko kääntyä armeijan puoleen saadakseen lisää turvallisuushenkilöstöä olympialaisiin. Bucklesin korvaa G4S:n talousjohtaja Ashley Almanza. "Nick Buckles on tehnyt merkittävän panoksen konsernille 28 vuoden uransa aikana", sanoi G4S:n puheenjohtaja John Connolly. Buckles, joka joutui esiintymään kansanedustajien edessä epäonnistuneen olympiasopimuksen vuoksi, oli myöntänyt, että sopimus oli "nöyryyttävä häpeäpilkku". Brittiläisiä joukkoja jouduttiin ostamaan paikalle, jotta vaje saatiin katettua, ja yritys kertoi, että sille aiheutui 70 miljoonan punnan tappiot olympiasopimuksesta. Viime vuonna laaditussa sisäisessä raportissa Buckles kuitenkin vapautettiin henkilökohtaisesti kaikista väärinkäytöksistä ja todettiin, että Bucklesin pysyminen yrityksen johdossa oli "yrityksen ja sen kaikkien sidosryhmien edun mukaista". Buckles oli mukana luomassa nykyistä G4S-yritystä Securicorin ja Group 4 Falckin turvallisuusalan yritysten fuusion kautta vuonna 2004.</w:t>
      </w:r>
    </w:p>
    <w:p>
      <w:r>
        <w:rPr>
          <w:b/>
        </w:rPr>
        <w:t xml:space="preserve">Yhteenveto</w:t>
      </w:r>
    </w:p>
    <w:p>
      <w:r>
        <w:t xml:space="preserve">Maailmanlaajuisen turvallisuuskonserni G4S:n toimitusjohtaja Nick Buckles jättää tehtävänsä ja jää eläkkeelle toukokuun lopussa.</w:t>
      </w:r>
    </w:p>
    <w:p>
      <w:r>
        <w:rPr>
          <w:b/>
          <w:u w:val="single"/>
        </w:rPr>
        <w:t xml:space="preserve">Asiakirjan numero 38218</w:t>
      </w:r>
    </w:p>
    <w:p>
      <w:r>
        <w:t xml:space="preserve">Samsung myy osuuksia neljästä yhtiöstä</w:t>
      </w:r>
    </w:p>
    <w:p>
      <w:r>
        <w:t xml:space="preserve">Yhtiöllä on osakkeita neljässä yrityksessä, jotka ovat keränneet yli 1 biljoona wonia (888,9 miljoonaa dollaria; 681 miljoonaa puntaa). Myynnit tapahtuvat samaan aikaan, kun Samsung kutsuu takaisin lippulaivapuhelimensa Galaxy Note 7:n viallisista akuista aiheutuneiden tulipalojen jälkeen. Analyytikot sanovat, että takaisinkutsu voi maksaa yhtiölle yli miljardi dollaria. Samsung myi osakkeita yhdysvaltalaisesta siruvalmistaja Rambuksesta, kiintolevytuottaja Seagatesta, hollantilaisesta puolijohdeyrityksestä ASML:stä ja japanilaisesta Sharpista. Yritys myi puolet omistamastaan 3 prosentin osuudesta ASML:ssä ja kaikki osuutensa kolmessa muussa yrityksessä "varojen tehokkaan hallinnan" vuoksi, se sanoi. Sillä oli 4,2 prosentin osuus Seagatesta, 4,5 prosentin osuus Rambuksesta ja 0,7 prosentin osuus Sharpista. Kiina kutsuu takaisin? Perjantaina Yhdysvaltain sääntelyviranomaiset määräsivät Samsung Galaxy Note 7:n virallisen takaisinkutsun. Samsungin mukaan ongelma koskee 2,5 miljoonaa laitetta maailmanlaajuisesti, joista miljoona Yhdysvalloissa. Kiinassa puhelimet olivat yrityksen mielestä turvassa, koska niissä on eri toimittajan akut. Maanantaina julkaistujen raporttien mukaan Kiinassa oli kuitenkin sattunut viime päivinä kaksi tapausta, joissa puhelimet olivat syttyneet tuleen. Samsung on jo vetänyt Kiinassa takaisin pienen erän puhelimia, jotka oli jaettu ennen virallista lanseerausta maassa testitarkoituksiin. On epäselvää, kuuluivatko kyseiset kaksi puhelinta kyseiseen erään.</w:t>
      </w:r>
    </w:p>
    <w:p>
      <w:r>
        <w:rPr>
          <w:b/>
        </w:rPr>
        <w:t xml:space="preserve">Yhteenveto</w:t>
      </w:r>
    </w:p>
    <w:p>
      <w:r>
        <w:t xml:space="preserve">Eteläkorealainen teknologiajätti Samsung kertoo myyneensä osuuksiaan neljästä muusta yrityksestä saadakseen rahaa "keskittyäkseen ydinliiketoimintaansa".</w:t>
      </w:r>
    </w:p>
    <w:p>
      <w:r>
        <w:rPr>
          <w:b/>
          <w:u w:val="single"/>
        </w:rPr>
        <w:t xml:space="preserve">Asiakirjan numero 38219</w:t>
      </w:r>
    </w:p>
    <w:p>
      <w:r>
        <w:t xml:space="preserve">Kaksi miestä kuoli onnettomuuksissa Corkissa ja Limerickissä</w:t>
      </w:r>
    </w:p>
    <w:p>
      <w:r>
        <w:t xml:space="preserve">Kolmekymppinen autonkuljettaja törmäsi sunnuntaiaamuna aitaan M8-moottoritiellä Corkissa. Pelastuslaitos saapui paikalle Old Dublin Roadilla pian kello 07:00 paikallista aikaa ja totesi miehen kuolleeksi tapahtumapaikalla. Limerickissä viisikymppinen moottoripyöräilijä kuoli kolmen ajoneuvon kolarissa tiellä N69 sunnuntaina iltapäivällä. Hänen pyöränsä törmäsi autoon ja toiseen moottoripyöräilijään Glinnin ja Tarbertin välillä noin kello 12:40 paikallista aikaa . Toinen moottoripyöräilijä, parikymppinen mies, vietiin sairaalaan vammojen vuoksi, joiden ei uskottu olevan hengenvaarallisia. Gardaín (Irlannin poliisi) mukaan kukaan autossa matkustanut ei loukkaantunut.</w:t>
      </w:r>
    </w:p>
    <w:p>
      <w:r>
        <w:rPr>
          <w:b/>
        </w:rPr>
        <w:t xml:space="preserve">Yhteenveto</w:t>
      </w:r>
    </w:p>
    <w:p>
      <w:r>
        <w:t xml:space="preserve">Kaksi miestä on kuollut erillisissä onnettomuuksissa Corkin ja Limerickin kreivikunnissa Irlannin tasavallassa.</w:t>
      </w:r>
    </w:p>
    <w:p>
      <w:r>
        <w:rPr>
          <w:b/>
          <w:u w:val="single"/>
        </w:rPr>
        <w:t xml:space="preserve">Asiakirjan numero 38220</w:t>
      </w:r>
    </w:p>
    <w:p>
      <w:r>
        <w:t xml:space="preserve">The Sun ei johda työväenpuoluetta - Jeremy Corbyn</w:t>
      </w:r>
    </w:p>
    <w:p>
      <w:r>
        <w:t xml:space="preserve">Alun perin Huffington Postissa ilmestyneen jutun mukaan kaupunginjohtajat jätetään pois syyskuussa järjestettävän tapahtuman puhujien listalta. Sen mukaan työväenpuolueen johtaja ja neljä varjoesikunnan jäsentä saavat tärkeimmät puhepaikat Brightonissa. Corbyn sanoi, että konferenssin esityslistaa ei ole vielä laadittu. Kysyttäessä kampanjavierailusta Morecambeen työväenpuolueen johtaja sanoi, ettei hänellä ole "aavistustakaan", miksi The Sun uutisoi asiasta. Hän sanoi: "The Sun näyttää yrittävän johtaa työväenpuoluetta. Minulla on uutisia The Sunille - eivät he sitä tee." Pyydettiin anteeksi Keskiviikkona Labourin varjo- ja tasa-arvoministeri Sarah Champion erosi tehtävästään Suniin kirjoittamansa, grooming-jengejä käsittelevän artikkelin vuoksi. Rotherhamin kansanedustaja kertoi lehdelle viikko sitten, että "Britanniassa on ongelma, kun pakistanilaiset miehet raiskaavat ja hyväksikäyttävät valkoisia tyttöjä". Hän pyysi anteeksi "äärimmäisen huonoa sanavalintaansa", kun hän oli aiemmin vihjannut, että Sun oli muuttanut hänen kirjoittamaansa tekstiä, minkä sanomalehti kiisti. Huffington Postin poliittisen päätoimittajan Paul Waugh'n mukaan Corbyn ja neljä varjojulkkiksen jäsentä - John McDonnell, Emily Thornberry, Diane Abbott ja Keir Starmer - nostetaan puolueen kasvoiksi ja heille annetaan tärkeimmät puhepaikat konferenssissa. Tämä tarkoittaa, että muille johtaville henkilöille jää vähemmän aikaa, Waugh arvelee ja lisää, että jotkut puolueessa pelkäävät, että johto haluaa "kostaa" Burnhamille ja Khanille, koska he ovat aiemmin arvostelleet Corbynia.</w:t>
      </w:r>
    </w:p>
    <w:p>
      <w:r>
        <w:rPr>
          <w:b/>
        </w:rPr>
        <w:t xml:space="preserve">Yhteenveto</w:t>
      </w:r>
    </w:p>
    <w:p>
      <w:r>
        <w:t xml:space="preserve">Jeremy Corbyn on iskenyt takaisin Sun-sanomalehden raporttiin, jonka mukaan työväenpuolueen pormestarit Andy Burnham ja Sadiq Khan "jäädytetään" työväenpuolueen konferenssista.</w:t>
      </w:r>
    </w:p>
    <w:p>
      <w:r>
        <w:rPr>
          <w:b/>
          <w:u w:val="single"/>
        </w:rPr>
        <w:t xml:space="preserve">Asiakirjan numero 38221</w:t>
      </w:r>
    </w:p>
    <w:p>
      <w:r>
        <w:t xml:space="preserve">Jalkapalloilijan ystävä kiistää törkeän pahoinpitelyn yön yli tapahtuneen lyönnin vuoksi</w:t>
      </w:r>
    </w:p>
    <w:p>
      <w:r>
        <w:t xml:space="preserve">Nathan Cadby myöntää lyöneensä James Brownia, mutta väittää tehneensä niin, koska pelkäsi, että häntä lyödään tai päähän lyödään. Ipswichin kruununoikeudessa syyttäjät väittävät, että Cadby, joka kiistää törkeän kuolemantuottamuksen, tulkitsi tilanteen väärin, koska hän oli humalassa. Valamiehistö kuuli, miten välikohtaus sattui 9. lokakuuta 2016 vietetyn illan jälkeen. "Otti miehen niskoilleen" Coventryn Turner Roadilla asuva Cadby sanoi, että Maddison pysähtyi ja puhui "kolmelle pojalle bussipysäkillä", jossa "näytti siltä, että hänellä oli tavallaan ollut riitaa". Hän kertoi oikeudelle: "Luulen, että he vain kiusasivat häntä, koska hän oli ollut lainassa ja muuta sellaista." Hän sanoi: "He olivat vain pilkanneet häntä." Cadby sanoi, että Brown nousi häntä "kohti" ja koska hän pelkäsi, että hänen kimppuunsa hyökättäisiin, hän löi Brownia kerran. Itsenäinen kirvesmies sanoi olleensa tuolloin "kahdeksasta kymmeneen" humalassa. Puolustaja Jonathan Goodman kysyi: "Hallitsitteko ajatuksenne ja tekonne?" "Haluaisin ajatella niin, kyllä. Arviointikykyni saattoi olla harhaanjohtava", Cadby vastasi. Syyttäjä John Morgans esitti Cadbylle, että Norwich Cityssä tuolloin pelannut Maddison aloitti vuorovaikutuksen bussipysäkillä. "En ole varma, kuka sen aloitti", vastaaja sanoi. Cadby, jolla ei ole aiempia tuomioita, kiisti lyöneensä Brownia ennen kuin tämä nousi ylös. Morgansin kysymykseen, miksi hän ei tarttunut Maddisoniin ja vienyt häntä pois bussipysäkiltä, Cadby sanoi: Hän sanoi: "Jälkeenpäin ajateltuna se olisi ollut järkevä teko". Oikeudenkäynti jatkuu. Aiheeseen liittyvät Internet-linkit HM Courts Service Leicester City FC Norwich City FC</w:t>
      </w:r>
    </w:p>
    <w:p>
      <w:r>
        <w:rPr>
          <w:b/>
        </w:rPr>
        <w:t xml:space="preserve">Yhteenveto</w:t>
      </w:r>
    </w:p>
    <w:p>
      <w:r>
        <w:t xml:space="preserve">Valioliigajalkapalloilija James Maddisonin ystävä sanoi, että Maddison toimi itsepuolustukseksi, kun hän löi ja murskasi tuntemattoman poskiluun illanviettotapahtumassa Norwichissa, kuten oikeus kuuli.</w:t>
      </w:r>
    </w:p>
    <w:p>
      <w:r>
        <w:rPr>
          <w:b/>
          <w:u w:val="single"/>
        </w:rPr>
        <w:t xml:space="preserve">Asiakirjan numero 38222</w:t>
      </w:r>
    </w:p>
    <w:p>
      <w:r>
        <w:t xml:space="preserve">95 miljoonaa puntaa terveydenhuollon ammattihenkilöstön koulutukseen</w:t>
      </w:r>
    </w:p>
    <w:p>
      <w:r>
        <w:t xml:space="preserve">Terveysministeri Vaughan Gething sanoi, että sillä tuettaisiin fysioterapeutteja, sairaanhoitajia, röntgenhoitajia ja erilaisia terveystieteellisiä koulutusmahdollisuuksia. Hän sanoi, että sen ansiosta yli 3 000 uutta opiskelijaa voisi liittyä niihin, jotka jo opiskelevat terveydenhuoltoa Walesissa. Rahoihin sisältyy 500 000 puntaa kunnalliselle terveydenhuollolle. Royal College of Nursingin (RCN) apulaisjohtaja Peter Meredith-Smith totesi, että se on jo vuosia väittänyt, että Walesissa ei ole investoitu kunnallisen terveydenhuollon infrastruktuuriin, joka on muuttunut koko maassa, kun hoitoa on siirretty sairaaloista yhteisöihin. Hän sanoi: "On selvää, että kestää muutamia vuosia ennen kuin tämän investoinnin vaikutukset näkyvät täysimääräisesti, sillä järjestelmään virtaavan uuden rahan ja sairaanhoitajien koulutuksen päättymisen välillä on viive. "Tämän ilmoituksen vaikutusta etulinjan henkilöstön moraaliin ei kuitenkaan pidä aliarvioida." Hän totesi. Swansean yliopiston lääketieteellisen tiedekunnan dekaani Keith Lloyd sanoi: "Olen hyvin kiitollinen Walesin hallitukselle siitä, että se on rahoittanut ylimääräisiä lääkäriopiskelijoiden paikkoja, jotta voimme kouluttaa lisää ihmisiä Walesin NHS-työvoiman tuottamiseen."</w:t>
      </w:r>
    </w:p>
    <w:p>
      <w:r>
        <w:rPr>
          <w:b/>
        </w:rPr>
        <w:t xml:space="preserve">Yhteenveto</w:t>
      </w:r>
    </w:p>
    <w:p>
      <w:r>
        <w:t xml:space="preserve">Walesissa on ilmoitettu 95 miljoonan punnan suuruisesta paketista, jolla tuetaan erilaisia terveydenhuollon ammattilaisille suunnattuja koulutusohjelmia.</w:t>
      </w:r>
    </w:p>
    <w:p>
      <w:r>
        <w:rPr>
          <w:b/>
          <w:u w:val="single"/>
        </w:rPr>
        <w:t xml:space="preserve">Asiakirjan numero 38223</w:t>
      </w:r>
    </w:p>
    <w:p>
      <w:r>
        <w:t xml:space="preserve">Covid: Lontoon metrolinja avataan uudelleen 15 kuukauden jälkeen</w:t>
      </w:r>
    </w:p>
    <w:p>
      <w:r>
        <w:t xml:space="preserve">Waterloo and City Line -linja, joka yhdistää Waterloon aseman Bankiin, lopetti liikennöinnin viime vuoden maaliskuussa osana ponnisteluja Covid-19:n leviämisen pysäyttämiseksi. Junat alkavat liikennöidä jälleen 21. kesäkuuta, ja vuorot liikennöivät arkisin aamu- ja iltahuipputuntien aikana. Lontoon pormestarin mukaan tämä on tärkeä virstanpylväs pääkaupungille. Suosittu työmatkalinja lopetti liikennöinnin 20. maaliskuuta 2020, kun hallitus oli kehottanut ihmisiä aloittamaan työt kotoa käsin. Kun se avataan uudelleen, junat kulkevat viiden minuutin välein kello 06:00-10:00 ja 15:30-19:00. Transport for London (TfL) on myös ilmoittanut, että busseihin mahtuvien ihmisten määrää lisätään maanantaista alkaen, ja lähes kaikki istuimet, lukuun ottamatta selkä menosuuntaan käännettyjä istuimia, saadaan käyttöön. Julkista liikennettä käyttävien on edelleen käytettävä kasvosuojusta. Lontoon pormestari Sadiq Khan kuvaili "elintärkeän" linjan uudelleen käyttöön ottamista "tärkeäksi virstanpylvääksi kaupunkimme uudelleen avaamisessa", joka "auttaa saamaan Lontoon keskustan talouden takaisin raiteilleen". City of London Corporationin poliittinen puheenjohtaja Catherine McGuinness totesi, että kyseessä on "jännittävä hetki paluussa normaaliin elämään". Linjan uudelleenkäynnistäminen osuu samaan päivään, jolloin hallituksen tavoitteena oli poistaa kaikki sosiaalista kanssakäymistä koskevat lailliset rajoitukset, vaikka pääministeri on varoittanut, että keventäminen voi viivästyä intialaisen virusmuodon uhan vuoksi.</w:t>
      </w:r>
    </w:p>
    <w:p>
      <w:r>
        <w:rPr>
          <w:b/>
        </w:rPr>
        <w:t xml:space="preserve">Yhteenveto</w:t>
      </w:r>
    </w:p>
    <w:p>
      <w:r>
        <w:t xml:space="preserve">Lontoon metrolinja, joka on ollut kokonaan suljettuna pandemian alkamisesta lähtien, avataan uudelleen kesäkuussa, ovat liikennepäälliköt ilmoittaneet.</w:t>
      </w:r>
    </w:p>
    <w:p>
      <w:r>
        <w:rPr>
          <w:b/>
          <w:u w:val="single"/>
        </w:rPr>
        <w:t xml:space="preserve">Asiakirjan numero 38224</w:t>
      </w:r>
    </w:p>
    <w:p>
      <w:r>
        <w:t xml:space="preserve">Yhdysvallat nostaa syytteen SEC:n hakkeroinnista</w:t>
      </w:r>
    </w:p>
    <w:p>
      <w:r>
        <w:t xml:space="preserve">Viranomaisten mukaan hakkerit tunkeutuivat yritysten arkistointijärjestelmään ja saivat haltuunsa luottamuksellisia tietoja kymmenistä yrityksistä. Heidän mukaansa tiedostot myytiin kauppiaille, jotka saivat niiden avulla yli 4,1 miljoonaa dollaria (3,2 miljoonaa puntaa) laittomia voittoja. Yhdysvaltojen mukaan nämä voitot tulivat "keskivertosijoittajan kustannuksella". Oikeusministeriö tunnisti hakkerit Oleksandr Ieremenkoksi ja Artem Radchenkoksi. Securities and Exchange Commission nosti myös syytteen kahta Kaliforniassa, yhtä Venäjällä ja kolmea Ukrainassa toimivaa kauppiasta sekä kahta yritystä vastaan arvopaperilakien rikkomisesta. Syytettyjen asianajajia ei tavoitettu. Isompi juoni Vuonna 2015 Yhdysvallat nosti syytteen samoja miehiä vastaan uutistoimistopalveluiden hakkeroinnista, joka tuotti yli 100 miljoonaa dollaria. Tiistain syytökset keskittyvät vuonna 2016 tehtyyn hakkerointiin SEC:n Edgar-tietokantaan, joka on tärkeä valtionhallinnon arkisto yritysten ilmoituksia varten. Ne koskevat toukokuun 2016 ja lokakuun 2016 välisenä aikana tehtyjä kauppoja, SEC kertoi. SEC paljasti hakkeroinnin vuonna 2017. Tiistaina SEC:n lainvalvontaosaston toinen johtaja Stephanie Avakian sanoi, että kansainväliset tietokonehakkerointijärjestelmät ovat "alati läsnä oleva" riski. Hän sanoi: "Tämänpäiväiset toimet osoittavat SEC:n sitoutumisen ja kyvyn purkaa näitä järjestelmiä ja tunnistaa rikolliset, vaikka he toimisivat rajojemme ulkopuolella."</w:t>
      </w:r>
    </w:p>
    <w:p>
      <w:r>
        <w:rPr>
          <w:b/>
        </w:rPr>
        <w:t xml:space="preserve">Yhteenveto</w:t>
      </w:r>
    </w:p>
    <w:p>
      <w:r>
        <w:t xml:space="preserve">Yhdysvallat on nostanut syytteen kymmentä vastaajaa, mukaan lukien kaksi ukrainalaista hakkeria, heidän osallisuudestaan hallituksen keskeisen rahoitustietokannan murtautumiseen vuonna 2016.</w:t>
      </w:r>
    </w:p>
    <w:p>
      <w:r>
        <w:rPr>
          <w:b/>
          <w:u w:val="single"/>
        </w:rPr>
        <w:t xml:space="preserve">Asiakirjan numero 38225</w:t>
      </w:r>
    </w:p>
    <w:p>
      <w:r>
        <w:t xml:space="preserve">Gazprom rakentaa uuden kaasuputken Eurooppaan</w:t>
      </w:r>
    </w:p>
    <w:p>
      <w:r>
        <w:t xml:space="preserve">South Stream -kaasuputken on määrä aloittaa toimintansa vuonna 2015, ja sen on tarkoitus kuljettaa jopa 63 miljardia kuutiometriä kaasua vuodessa. Sitä rahoittavat Gazprom, italialainen Eni, ranskalainen EDF ja saksalainen BASF-yhtiö. Putki kulkee Mustanmeren alitse Balkanin kautta. Jotkut analyytikot ovat arvioineet putken kustannuksiksi noin 16 miljardia euroa (20,4 miljardia dollaria; 12,8 miljardia puntaa), ja Gazpromin odotetaan rahoittavan puolet kokonaispääomakustannuksista. Gazprom allekirjoitti lopullisen investointisopimuksen eurooppalaisten kumppaniensa kanssa myöhään keskiviikkona, ja rakentaminen alkaa ensi kuussa. Sopimuksen taloudellisia yksityiskohtia ei julkistettu. South Stream -putkea ehdotettiin ensimmäisen kerran vuonna 2007. Se on seurausta Ukrainan ja Valko-Venäjän kanssa kaasun hinnoittelusta syntyneistä erimielisyyksistä, jotka ovat johtaneet siihen, että kaasun toimittaminen joihinkin Euroopan osiin on estynyt. "South Streamin osuus Euroopan energiavarmuuden takaamisessa on erittäin merkittävä. Sen avulla voimme luoda vaihtoehtoisia ja turvallisia maakaasun toimitusreittejä kuluttajillemme", Gazpromin toimitusjohtaja Aleksei Miller sanoi. Putki kulkee Venäjältä yhdellä osuudella Bulgariaan, Serbiaan, Unkariin, Sloveniaan, Itävaltaan ja Italiaan ja toisella osuudella Kroatiaan ja Kreikkaan.</w:t>
      </w:r>
    </w:p>
    <w:p>
      <w:r>
        <w:rPr>
          <w:b/>
        </w:rPr>
        <w:t xml:space="preserve">Yhteenveto</w:t>
      </w:r>
    </w:p>
    <w:p>
      <w:r>
        <w:t xml:space="preserve">Venäläinen kaasuyhtiö Gazprom on sitoutunut rakentamaan kalliin kaasuputken, joka toimittaisi venäläistä kaasua Etelä-Eurooppaan.</w:t>
      </w:r>
    </w:p>
    <w:p>
      <w:r>
        <w:rPr>
          <w:b/>
          <w:u w:val="single"/>
        </w:rPr>
        <w:t xml:space="preserve">Asiakirjan numero 38226</w:t>
      </w:r>
    </w:p>
    <w:p>
      <w:r>
        <w:t xml:space="preserve">Jerseyn osavaltiot aikoo hillitä maahanmuuttoa</w:t>
      </w:r>
    </w:p>
    <w:p>
      <w:r>
        <w:t xml:space="preserve">Väliaikainen laki antaisi hallitukselle enemmän valtaa saarelle tulevien maahanmuuttajien määrään. Apulaispääministeri, senaattori Paul Routier sanoi: "Valvomme muille kuin paikallisille myönnettävien lupien määrää. "On kuitenkin tärkeää säilyttää maahanmuuton taso, jotta meillä on työvoimaa, joka voi tukea ikääntyvää väestöä." Senaattori Sarah Ferugson, joka edustaa yrityspalveluiden valvontapaneelia, sanoi, että osavaltioiden on tarkasteltava "suurta kysymystä riittämättömästä rajavalvonnasta". Saarelaisilta on pyydetty heidän mielipidettään ennen 20-vuotissuunnitelman laatimista.</w:t>
      </w:r>
    </w:p>
    <w:p>
      <w:r>
        <w:rPr>
          <w:b/>
        </w:rPr>
        <w:t xml:space="preserve">Yhteenveto</w:t>
      </w:r>
    </w:p>
    <w:p>
      <w:r>
        <w:t xml:space="preserve">Jerseyn osavaltiot ovat julkistaneet uuden väestöpolitiikan, jonka mukaan maahanmuutto rajoitetaan 325 henkilöön vuodessa.</w:t>
      </w:r>
    </w:p>
    <w:p>
      <w:r>
        <w:rPr>
          <w:b/>
          <w:u w:val="single"/>
        </w:rPr>
        <w:t xml:space="preserve">Asiakirjan numero 38227</w:t>
      </w:r>
    </w:p>
    <w:p>
      <w:r>
        <w:t xml:space="preserve">Äidin ja poikavauvan henki "pelastui" Surreyn M25-tiellä</w:t>
      </w:r>
    </w:p>
    <w:p>
      <w:r>
        <w:t xml:space="preserve">Joanne Harland oli tiistaina matkalla Derbystä Kentiin, kun hänen autossaan alkoi olla ongelmia Surreyn moottoritieosuudella. 40-vuotias lauluvalmentaja käytti vaihteita ja käsijarrua saadakseen autonsa pysähtymään, mutta jäi jumiin liikenteen kolmannelle kaistalle. Ocadon kuorma-auton kuljettaja ajoi sitten hänen autonsa taakse suojaksi. Rouva Harland oli tuolloin ollut Toyota Yaris -autollaan liikkeellä yksivuotiaan poikansa Nathanin kanssa. Hän sanoi: "Olen yhä järkyttynyt. Järkytys on tullut hieman enemmän esiin. Olen yhä sekaisin siitä, etten ehkä olisi ollut täällä tänään. "Luulen, että ystäväni ja perheeni ovat olleet myös melko tunteellisia, koska he ovat tajunneet vaaran, jossa olin, ja he olisivat voineet menettää meidät molemmat." BBC Radio Surrey jäljitti Ocadon kuorma-auton kuljettajan Carl Duhaneyn ja yhdisti kaksikon puhelimitse suorassa radiolähetyksessä. Rouva Harland lisäsi: "Haluan vain sanoa valtavan kiitoksen. En voi uskoa, että joku vaarantaa henkensä jonkun tuntemattoman puolesta. Olemme ikuisesti kiitollisia siitä, mitä hän teki sinä päivänä." Herra Duhaney sanoi: "Tuntui kuin olisimme olleet siellä ikuisuuden. Toivon vain, että kuka tahansa muu olisi tehnyt samoin kuin minä."</w:t>
      </w:r>
    </w:p>
    <w:p>
      <w:r>
        <w:rPr>
          <w:b/>
        </w:rPr>
        <w:t xml:space="preserve">Yhteenveto</w:t>
      </w:r>
    </w:p>
    <w:p>
      <w:r>
        <w:t xml:space="preserve">Äiti on kiittänyt kuorma-auton kuljettajaa siitä, että tämä pelasti hänen ja hänen poikavauvansa hengen, kun hänen jarrunsa pettivät M25-tiellä.</w:t>
      </w:r>
    </w:p>
    <w:p>
      <w:r>
        <w:rPr>
          <w:b/>
          <w:u w:val="single"/>
        </w:rPr>
        <w:t xml:space="preserve">Asiakirjan numero 38228</w:t>
      </w:r>
    </w:p>
    <w:p>
      <w:r>
        <w:t xml:space="preserve">Pakettiauton kuljettaja myöntää tappaneensa kahden nuoren tytön vanhemmat onnettomuudessa</w:t>
      </w:r>
    </w:p>
    <w:p>
      <w:r>
        <w:t xml:space="preserve">Robert, 36, ja Paula Bateman, 35, kuolivat nokkakolarissa A142-tiellä Cambridgeshiressä hieman kello 20.00 BST jälkeen 3. syyskuuta. Heidän tyttärensä Lexi, 10, ja 18 kuukauden ikäinen Elizabeth selvisivät törmäyksestä. Luke Norton, 31, Nocton Park Roadilta, Noctonista, Lincolnista, tunnusti syyllisyytensä kuoleman aiheuttamiseen vaarallisella ajotavalla Peterborough Crown Courtissa. Hän tunnusti myös syyllisyytensä moottoriajoneuvon kuljettamiseen, kun hänen veressään oli liikaa kokaiinin tärkeintä aineenvaihduntatuotetta, bentsoylecgoniinia. Onnettomuus tapahtui, kun Batemanien Ford Focus törmäsi Nortonin Iveco Daily -pakettiautoon Chatterisin ja Mepalin välillä. Kuolinhetkellä Cambridgeshiren Maneasta kotoisin olevaa pariskuntaa kuvailtiin heidän perheessään "äärimmäisen omistautuneiksi vanhemmiksi" ja "monien rakastamiksi ystäviksi". Tuomari Sean Enright määräsi Nortonin tutkintavankeuteen tuomittavaksi 16. lokakuuta. Etsi BBC News: East of England Facebookissa, Instagramissa ja Twitterissä. Jos sinulla on juttuehdotuksia, lähetä sähköpostia osoitteeseen eastofenglandnews@bbc.co.uk.</w:t>
      </w:r>
    </w:p>
    <w:p>
      <w:r>
        <w:rPr>
          <w:b/>
        </w:rPr>
        <w:t xml:space="preserve">Yhteenveto</w:t>
      </w:r>
    </w:p>
    <w:p>
      <w:r>
        <w:t xml:space="preserve">Pakettiauton kuljettaja on myöntänyt aiheuttaneensa kahden nuoren tytön vanhempien kuoleman, kun hänellä oli huumeita elimistössään.</w:t>
      </w:r>
    </w:p>
    <w:p>
      <w:r>
        <w:rPr>
          <w:b/>
          <w:u w:val="single"/>
        </w:rPr>
        <w:t xml:space="preserve">Asiakirjan numero 38229</w:t>
      </w:r>
    </w:p>
    <w:p>
      <w:r>
        <w:t xml:space="preserve">Mansaaren poliisipäällikkö ilmoittaa jäävänsä eläkkeelle</w:t>
      </w:r>
    </w:p>
    <w:p>
      <w:r>
        <w:t xml:space="preserve">Suur-Manchesterin Boltonista kotoisin oleva 51-vuotias Langdon aloitti virallisesti Manxin poliisin johtotehtävissä 1. tammikuuta 2008. Hän aloitti poliisiuransa Lancashiren poliisivoimissa vuonna 1975 ja on työskennellyt myös Merseysiden poliisissa, jossa hän toimi Pohjois-Liverpoolin aluekomentajana. Hallituksen tiedottajan mukaan Langdon on tehnyt "merkittävän uran" Manxin poliisivoimien johdossa. Vuonna 2008 hänelle annettiin myös TT-kilpailujen ylituomarin tehtävä. Sisäministeri Juan Watterson sanoi: "Seuraavat viisi vuotta ovat erityisen haastavaa aikaa ministeriölle ja Mansaaren poliisivoimille. "Hallituksen jatkaessa julkisen talouden tasapainottamista seuraavan poliisipäällikön odotetaan tuottavan laadukasta palvelua talousarviota rajoitettaessa." Poliisipäällikön virka julistetaan nyt haettavaksi - hakemusten viimeinen jättöpäivä on 31. elokuuta.</w:t>
      </w:r>
    </w:p>
    <w:p>
      <w:r>
        <w:rPr>
          <w:b/>
        </w:rPr>
        <w:t xml:space="preserve">Yhteenveto</w:t>
      </w:r>
    </w:p>
    <w:p>
      <w:r>
        <w:t xml:space="preserve">Mansaaren poliisipäällikkö Mike Langdon on ilmoittanut jäävänsä eläkkeelle joulukuussa 2012.</w:t>
      </w:r>
    </w:p>
    <w:p>
      <w:r>
        <w:rPr>
          <w:b/>
          <w:u w:val="single"/>
        </w:rPr>
        <w:t xml:space="preserve">Asiakirjan numero 38230</w:t>
      </w:r>
    </w:p>
    <w:p>
      <w:r>
        <w:t xml:space="preserve">Norwegian Air lopettaa lennot Belfastista Yhdysvaltoihin</w:t>
      </w:r>
    </w:p>
    <w:p>
      <w:r>
        <w:t xml:space="preserve">Julian O'NeillBBC News NI:n yrityskirjeenvaihtaja Yhtiön mukaan syynä oli "asiakkaiden kysyntä". Se aloitti lennot Belfastin kansainväliseltä lentoasemalta New Yorkin ja Bostonin lähellä sijaitseville lentoasemille viime vuonna. Viimeiset lennot lähtevät 27. lokakuuta. Belfast Internationalin mukaan lentoyhtiö "kanavoi idioottimaisesti paljon enemmän pohjoisirlantilaisia matkustajia Dublinin lennoille". Lentoaseman tiedottajan mukaan lentoasema oli "erittäin pettynyt" päätökseen. Norwegian Airin mukaan siirto oli seurausta "kattavasta tarkastelusta", ja Pohjois-Irlannin matkustajia palvelevat hyvin lentoyhtiön Dublinista, Shannonista ja Corkista Yhdysvaltoihin suuntautuvat lennot. Norwegian Airin lennot suuntautuvat Stewartin kansainväliselle lentoasemalle, joka sijaitsee noin 70 mailin päässä New Yorkista, ja TF Greenin lentoasemalle, joka sijaitsee 60 mailin päässä Bostonista. Viime helmikuussa lentoasema totesi, että lentoyhtiön tulo oli "paras mahdollinen piristysruiske Pohjois-Irlannille" sen jälkeen, kun United oli lopettanut päivittäisen Belfast-Newark-vuoronsa.</w:t>
      </w:r>
    </w:p>
    <w:p>
      <w:r>
        <w:rPr>
          <w:b/>
        </w:rPr>
        <w:t xml:space="preserve">Yhteenveto</w:t>
      </w:r>
    </w:p>
    <w:p>
      <w:r>
        <w:t xml:space="preserve">Halpalentoyhtiö Norwegian Air lopettaa suorat lennot Pohjois-Irlannin ja Yhdysvaltojen välillä ensi kuusta alkaen.</w:t>
      </w:r>
    </w:p>
    <w:p>
      <w:r>
        <w:rPr>
          <w:b/>
          <w:u w:val="single"/>
        </w:rPr>
        <w:t xml:space="preserve">Asiakirjan numero 38231</w:t>
      </w:r>
    </w:p>
    <w:p>
      <w:r>
        <w:t xml:space="preserve">Twitterin Anthony Noto lähtee SoFi:n palvelukseen</w:t>
      </w:r>
    </w:p>
    <w:p>
      <w:r>
        <w:t xml:space="preserve">Noto vastasi Twitterin liiketoiminnasta ja tulonhankinnasta. Hänen tehtävänsä siirtyvät muille sosiaalisen verkoston johtoryhmän jäsenille. "Työskentely Twitterissä on ollut ainutkertainen tilaisuus elämässäni", Noto sanoi ja totesi, että lähteminen on "katkeransuloista". "Olen valtavan ylpeä tiimistämme ja tärkeimmistä virstanpylväistä, jotka saavutimme yhtiön palveluksessa ollessani." SoFi sanoi, että Noton "syvä ymmärrys teknologia-, kuluttaja- ja rahoitusalan liiketoiminnasta" teki hänestä täydellisen sopivan sen toimitusjohtajaksi. Sosiaalisella luotonantajalla on yli 430 000 jäsentä, ja se rahoitti lainoja 25 miljardin dollarin (18 miljardin punnan) arvosta vuonna 2017. Twitterin osakkeet laskivat maanantaina yli 3 prosenttia uutisen jälkeen, jonka mukaan SoFi saattaisi värvätä Noton, ja laskivat tiistaina vielä 2,4 prosenttia ilmoituksen jälkeen. "Olen todella surullinen Anthony Noton lähdöstä, mutta olen iloinen hänen puolestaan ja todella ylpeä kaikesta siitä, mitä hän on saanut aikaan Twitterissä", sanoi Twitterin toinen perustaja ja toimitusjohtaja Jack Dorsey. "Hän on ollut ystäväni, kumppanini ja mentorini jo vuosia. Hänellä on aina tukeni ja kiitollisuuteni."</w:t>
      </w:r>
    </w:p>
    <w:p>
      <w:r>
        <w:rPr>
          <w:b/>
        </w:rPr>
        <w:t xml:space="preserve">Yhteenveto</w:t>
      </w:r>
    </w:p>
    <w:p>
      <w:r>
        <w:t xml:space="preserve">Twitterin operatiivinen johtaja Anthony Noto on lähtenyt sosiaalisesta verkostosta ja siirtynyt SoFi:n toimitusjohtajaksi.</w:t>
      </w:r>
    </w:p>
    <w:p>
      <w:r>
        <w:rPr>
          <w:b/>
          <w:u w:val="single"/>
        </w:rPr>
        <w:t xml:space="preserve">Asiakirjan numero 38232</w:t>
      </w:r>
    </w:p>
    <w:p>
      <w:r>
        <w:t xml:space="preserve">Covid: Uusien tapausten määrä Mansaarella nousee 75:llä.</w:t>
      </w:r>
    </w:p>
    <w:p>
      <w:r>
        <w:t xml:space="preserve">Noblen sairaalassa on tällä hetkellä seitsemän potilasta hoidossa, yksi enemmän kuin tiistaina. Uusien tapausten määrä on toinen peräkkäinen lasku päivittäisissä luvuissa maanantaisen 110 tapauksen jälkeen. Kansanterveysjohtaja Henrietta Ewart sanoi, että taudinpurkaus näyttää olevan saavuttamassa tartuntojen huipun. Saarella on pandemian alkamisen jälkeen tehty yhteensä 1 026 positiivista testiä, ja 25 potilasta on kuollut. Mansaarella aloitettiin kolmas lukitus viikko sitten sen jälkeen, kun positiivisten testien määrä kasvoi jyrkästi, eikä tartuntalähdettä ollut tunnistettavissa. Seuraa BBC:n Isle of Mania Facebookissa ja Twitterissä. Voit myös lähettää juttuideoita osoitteeseen northwest.newsonline@bbc.co.uk Aiheeseen liittyvät Internet-linkit Isle of Man Government - Coronavirus</w:t>
      </w:r>
    </w:p>
    <w:p>
      <w:r>
        <w:rPr>
          <w:b/>
        </w:rPr>
        <w:t xml:space="preserve">Yhteenveto</w:t>
      </w:r>
    </w:p>
    <w:p>
      <w:r>
        <w:t xml:space="preserve">Mansaarella on havaittu 75 uutta Covid-19-tautitapausta, joten aktiivisten tapausten kokonaismäärä on nyt 580.</w:t>
      </w:r>
    </w:p>
    <w:p>
      <w:r>
        <w:rPr>
          <w:b/>
          <w:u w:val="single"/>
        </w:rPr>
        <w:t xml:space="preserve">Asiakirjan numero 38233</w:t>
      </w:r>
    </w:p>
    <w:p>
      <w:r>
        <w:t xml:space="preserve">SMMT:n mukaan Yhdistyneen kuningaskunnan autotuotanto seitsemän vuoden huipputasolla</w:t>
      </w:r>
    </w:p>
    <w:p>
      <w:r>
        <w:t xml:space="preserve">Tammikuun ja kesäkuun välisenä aikana valmistettiin yhteensä 793 642 autoa, mikä on 0,3 prosenttia enemmän kuin vuosi sitten, The Society of Motor Manufacturers and Traders (SMMT) kertoi. Tämä on paras puolivuotisjakso sitten vuoden 2008, ja SMMT:n mukaan tänä aikana valmistettiin kolme autoa minuutissa. Kesäkuussa valmistettujen autojen määrä kasvoi 5,4 prosenttia vuoden takaisesta, ja viennin kysyntä vaikutti kasvuun. Sen sijaan autojen kysyntä Yhdistyneessä kuningaskunnassa laski 7,1 prosenttia. Kaiken kaikkiaan tuotantomäärät ovat nousseet yli 50 prosenttia vuodesta 2009, SMMT totesi. Se totesi, että uudet mallit ja "merkittävät" suunnitellut investoinnit merkitsevät sitä, että teollisuuden odotetaan jatkavan kasvuaan. SMMT:n toimitusjohtajan Mike Hawesin mukaan luvut osoittavat, että Yhdistyneen kuningaskunnan investoinnit korkean teknologian valmistukseen ovat tuottaneet tulosta. "Menestys on perustunut teollisuuden merkittäviin investointeihin ja myös myönteisiin suhteisiin hallituksen kanssa, mikä on välttämätöntä, jos teollisuus aikoo säilyttää kansainvälisen kilpailukykynsä", hän lisäsi.</w:t>
      </w:r>
    </w:p>
    <w:p>
      <w:r>
        <w:rPr>
          <w:b/>
        </w:rPr>
        <w:t xml:space="preserve">Yhteenveto</w:t>
      </w:r>
    </w:p>
    <w:p>
      <w:r>
        <w:t xml:space="preserve">Yhdistyneen kuningaskunnan autotuotanto saavutti seitsemän vuoden huippulukeman vuoden ensimmäisellä puoliskolla, alan ammattijärjestö on ilmoittanut.</w:t>
      </w:r>
    </w:p>
    <w:p>
      <w:r>
        <w:rPr>
          <w:b/>
          <w:u w:val="single"/>
        </w:rPr>
        <w:t xml:space="preserve">Asiakirjan numero 38234</w:t>
      </w:r>
    </w:p>
    <w:p>
      <w:r>
        <w:t xml:space="preserve">'Bulgerin murhaaja Jon Venablesin kuvat' ilmestyvät verkkoon</w:t>
      </w:r>
    </w:p>
    <w:p>
      <w:r>
        <w:t xml:space="preserve">Jon Venablesin kuviksi väitettyjä kuvia ilmestyi nettiin. Ne on sittemmin poistettu. Venables tuomittiin yhdessä Robert Thompsonin kanssa kaksivuotiaan Jamesin murhasta Merseysidessa vuonna 1993. Venablesin nykyistä henkilöllisyyttä paljastavien tietojen julkaiseminen on maailmanlaajuisesti kielletty. Syyttäjänviraston (AGO) tiedottaja sanoi, ettei hän voinut vahvistaa tai kiistää, olivatko kuvat Venablesista. "Maailmanlaajuinen kielto" Hän sanoi: "AGO:lle on ilmoitettu mahdollisesta oikeuden halventamisesta. Olemme yhteydessä oikeusministeriöön ja muihin tahoihin selvittääksemme tosiseikat. "Useampi kuin yksi poliisivoima on nyt mukana tutkinnassa." Hän lisäsi: "On syytä huomata, että voimassa on maailmanlaajuinen kieltomääräys, joka estää sellaisten kuvien tai tietojen julkaisemisen, jotka väittävät jonkun olevan Jon Venables." Kuvissa, jotka myöhemmin poistettiin, väitettiin aikuisen Venablesin poseeraavan ystäviensä kanssa. Venables oli 10-vuotias, kun hän ja hänen ystävänsä Thompson sieppasivat ja murhasivat Jamesin. Venables vapautettiin ehdonalaiseen vapauteen vuonna 2001 kärsittyään tuomionsa Jamesin murhasta, mutta hänet vangittiin kahdeksi vuodeksi heinäkuussa 2010, kun hän myönsi ladanneensa ja jakaneensa sopimattomia kuvia lapsista.</w:t>
      </w:r>
    </w:p>
    <w:p>
      <w:r>
        <w:rPr>
          <w:b/>
        </w:rPr>
        <w:t xml:space="preserve">Yhteenveto</w:t>
      </w:r>
    </w:p>
    <w:p>
      <w:r>
        <w:t xml:space="preserve">Valtakunnansyyttäjä tutkii asiaa sen jälkeen, kun valokuvia, joiden väitetään esittävän yhtä James Bulgerin murhaajista, on väitetysti julkaistu internetissä.</w:t>
      </w:r>
    </w:p>
    <w:p>
      <w:r>
        <w:rPr>
          <w:b/>
          <w:u w:val="single"/>
        </w:rPr>
        <w:t xml:space="preserve">Asiakirjan numero 38235</w:t>
      </w:r>
    </w:p>
    <w:p>
      <w:r>
        <w:t xml:space="preserve">Guernseyn veteraaneja pyydetään osallistumaan Sir Isaac Brockin paraatiin</w:t>
      </w:r>
    </w:p>
    <w:p>
      <w:r>
        <w:t xml:space="preserve">Guernseyn mies, jota kutsuttiin Ylä-Kanadan sankariksi, kuoli johtaessaan hyökkäystä Queenston Heightsin taistelussa Ontariossa vuoden 1812 sodassa. Veteraanit voivat osallistua lauantaina järjestettävään paraatiin, joka on yksi monista tapahtumista. Joukkueen komentaja Danny Blatchford sanoi, että kyseessä on ainutlaatuinen tapahtuma Guernseyn sankarin kunniaksi. Hän sanoi toivovansa, että mahdollisimman moni veteraani osallistuisi muistojuhlaan. Kenraali Brock, joka oli syntynyt Guernseyssä, sai surmansa johtaessaan brittiläisen, kanadalaisen ja alkuperäiskansojen armeijan voittoon hyökkäävästä amerikkalaisesta armeijasta. Hänen osallistumisensa Michiganin Detroitin valtaukseen saman vuoden elokuussa toi hänelle ritarin arvon. Brock-päiväksi kutsutun päivän tapahtumat alkavat Kanadan lipun nostamisella maston päälle Weighbridge Roundaboutissa kello 08.45 BST. Sen jälkeen seuraa paraati Pollet-kadun varrella Smith Streetin risteykseen, jossa seppeleet lasketaan Sir Isaacin entiselle kodille, joka on nykyisin Boots-myymälä, ennen klo 10:00 pidettävää jumalanpalvelusta kaupungin kirkossa. Sir Brockin entisen kodin ja kaupunginkirkon pohjoisseinän muistolaatat on kunnostettu tätä tilaisuutta varten. Keskipäivällä ammutaan 15 tykin saluutti, tasan 200 vuotta hänen kuolemastaan 13. lokakuuta 1812 kello 07.00 Kanadan aikaeron vuoksi. Linnassa järjestetään myös näytelmiä ja näytelmä Brockista koko viikonlopun ajan.</w:t>
      </w:r>
    </w:p>
    <w:p>
      <w:r>
        <w:rPr>
          <w:b/>
        </w:rPr>
        <w:t xml:space="preserve">Yhteenveto</w:t>
      </w:r>
    </w:p>
    <w:p>
      <w:r>
        <w:t xml:space="preserve">Guernseyn asevoimien veteraanit on kutsuttu osallistumaan paraatiin kenraalimajuri Sir Isaac Brockin 200 vuotta sitten tapahtuneen kuoleman muistoksi.</w:t>
      </w:r>
    </w:p>
    <w:p>
      <w:r>
        <w:rPr>
          <w:b/>
          <w:u w:val="single"/>
        </w:rPr>
        <w:t xml:space="preserve">Asiakirjan numero 38236</w:t>
      </w:r>
    </w:p>
    <w:p>
      <w:r>
        <w:t xml:space="preserve">YK:n ihmisoikeuspäällikkö Sri Lankassa hirmutekojen tutkinnan vuoksi</w:t>
      </w:r>
    </w:p>
    <w:p>
      <w:r>
        <w:t xml:space="preserve">YK:n ihmisoikeusvaltuutettu Zeid Raad Al Hussein viettää maassa neljä päivää. Sri Lanka oli sitoutunut sallimaan ulkomaisten tuomareiden tutkia Sri Lankan joukkoja vastaan esitettyjä syytöksiä. Presidentti Maithripala Sirisena sanoi kuitenkin viime kuussa, ettei ulkomaisia tuomareita sallita tutkimuksissa. Sri Lankan joukkoja syytetään ainakin 40 000 tamilisiviilin tappamisesta sisällissodan viimeisinä kuukausina vuonna 2009. Al Hussein matkustaa entiselle sota-alueelle ja tapaa ihmisoikeusloukkausten uhreja. Hän keskustelee myös hallituksen korkeiden virkamiesten, kansalaisaktivistien ja uskonnollisten johtajien kanssa. Hän seuraa viime vuonna annettua YK:n päätöslauselmaa, jota Sri Lankan hallitus tuki ja jossa vaadittiin ulkomaisia tuomareita avustamaan tutkimuksissa. BBC:lle viime kuussa puhunut presidentti Sirisena sanoi, ettei Sri Lankan tarvitse "tuoda" asiantuntijoita. "Meillä on maassamme enemmän kuin tarpeeksi asiantuntijoita, asiantuntijoita ja asiantuntevia ihmisiä ratkaisemaan sisäiset ongelmamme", hän sanoi. Lokakuussa 2015 Sri Lanka oli mukana tukemassa YK:n ihmisoikeusneuvoston päätöslauselmaa, jossa vaadittiin erityisen oikeudellisen mekanismin perustamista sotarikosten syytteeseenpanoa varten. Sekä armeijaa että tamilitiikerikapinallisia syytetään julmuuksista vuonna 2009 päättyneessä sisällissodassa. Jopa 100 000 ihmisen uskotaan kuolleen konfliktissa.</w:t>
      </w:r>
    </w:p>
    <w:p>
      <w:r>
        <w:rPr>
          <w:b/>
        </w:rPr>
        <w:t xml:space="preserve">Yhteenveto</w:t>
      </w:r>
    </w:p>
    <w:p>
      <w:r>
        <w:t xml:space="preserve">YK:n korkein ihmisoikeusvirkailija on saapunut Sri Lankaan, vaikka maan presidentti on huolestunut siitä, että hän on perääntymässä lupauksistaan tutkia sotarikoksia.</w:t>
      </w:r>
    </w:p>
    <w:p>
      <w:r>
        <w:rPr>
          <w:b/>
          <w:u w:val="single"/>
        </w:rPr>
        <w:t xml:space="preserve">Asiakirjan numero 38237</w:t>
      </w:r>
    </w:p>
    <w:p>
      <w:r>
        <w:t xml:space="preserve">BBC:n Llandaffin kiinteistöä koskevat asuntorakentamissuunnitelmat toimitettu</w:t>
      </w:r>
    </w:p>
    <w:p>
      <w:r>
        <w:t xml:space="preserve">Asuntorakentaja Taylor Wimpey haluaa muuttaa Llandaffin tontit asunnoiksi, jotka ovat saaneet vaikutteita Lontoon georgialaisista aukioista. Llandaff Parkin suunnitelmissa on erilaisia kiinteistöjä yhden makuuhuoneen asunnoista viiden makuuhuoneen taloihin. BBC:n henkilökunnan on määrä muuttaa Central Squarella sijaitsevaan uuteen rakennukseen vuonna 2018. Ehdotuksiin sisältyy 20 prosentin kohtuuhintaisia asuntoja Llantrisant Roadin molemmin puolin sijaitseville tonteille - Broadcasting House pohjoispuolella ja Ty Oldfield eteläpuolella. Suunnitelmissa on esitetty kolmesta korttelista koostuva kuusikerroksinen kerrostaloalue nimeltään The Crescent. Kolmikerroksiset rivitalot, joissa on yksityiset puutarhat ja kattoterassit, muodostaisivat The Squaren. The Courtyard muodostuisi neljästä kuuden kerroksen kerrostaloista. Rakennuttaja sanoi, että se aikoo luoda useita uusia jalankulku- ja pyöräilyreittejä. Sen mukaan kehitys vähentäisi liikennettä "merkittävästi".</w:t>
      </w:r>
    </w:p>
    <w:p>
      <w:r>
        <w:rPr>
          <w:b/>
        </w:rPr>
        <w:t xml:space="preserve">Yhteenveto</w:t>
      </w:r>
    </w:p>
    <w:p>
      <w:r>
        <w:t xml:space="preserve">BBC Walesin Cardiffin pääkonttorin alueelle on jätetty kaupunginvaltuustolle suunnitteluhakemus, joka koskee jopa 400 asunnon rakentamista.</w:t>
      </w:r>
    </w:p>
    <w:p>
      <w:r>
        <w:rPr>
          <w:b/>
          <w:u w:val="single"/>
        </w:rPr>
        <w:t xml:space="preserve">Asiakirjan numero 38238</w:t>
      </w:r>
    </w:p>
    <w:p>
      <w:r>
        <w:t xml:space="preserve">Sussexin väärennetyn sahramin löytyminen johtaa 750 000 punnan saaliiseen.</w:t>
      </w:r>
    </w:p>
    <w:p>
      <w:r>
        <w:t xml:space="preserve">Worthingin ja Adurin kaupoista löytyi sahramia, johon oli sekoitettu muita heikompilaatuisia ainesosia, ja se jäljitettiin espanjalaisesta tehtaasta. Kaupanvalvontaviranomaiset hälyttivät Espanjan viranomaiset, jotka takavarikoivat noin 750 000 punnan arvosta väärennettyä sahramia Alicantessa sijaitsevasta tehtaasta. Kaksi henkilöä pidätettiin. Mauste, jota joskus kutsutaan myös punaiseksi kullaksi, saadaan sahraminkukan sahraminsiemenistä, ja se maksaa noin 6-8 puntaa grammalta. Peter Aston West Sussex Trading Standardsista sanoi: "Aito sahrami on kallis tuote, joten väärentämisellä voi ansaita paljon rahaa. "Tämä on erinomainen tulos Trading Standards -yksiköllemme, joka on johtanut kansainväliseen tutkimukseen ja väärennetyn sahramin löytämiseen tuhansien punnan arvosta." "Tämä on erinomainen tulos." Viranomaiset testasivat 10 tuotenäytettä, joista seitsemän oli laimennettu halvemmilla kasvikuiduilla. Väärentämismenetelmänä on yleensä sekoittaa puhtaita sahramin stigmoja saman kasvin muihin halvempiin osiin, jotta se saadaan täyteaineeksi. Myyjiä ei ole asetettu syytteeseen.</w:t>
      </w:r>
    </w:p>
    <w:p>
      <w:r>
        <w:rPr>
          <w:b/>
        </w:rPr>
        <w:t xml:space="preserve">Yhteenveto</w:t>
      </w:r>
    </w:p>
    <w:p>
      <w:r>
        <w:t xml:space="preserve">Sussexissa myydyn väärennetyn sahramin löytyminen on johtanut kansainväliseen tutkimukseen ja lähes 90 kilon takavarikointiin.</w:t>
      </w:r>
    </w:p>
    <w:p>
      <w:r>
        <w:rPr>
          <w:b/>
          <w:u w:val="single"/>
        </w:rPr>
        <w:t xml:space="preserve">Asiakirjan numero 38239</w:t>
      </w:r>
    </w:p>
    <w:p>
      <w:r>
        <w:t xml:space="preserve">Oppilaat palaavat Abraham Darbyn akatemiaan</w:t>
      </w:r>
    </w:p>
    <w:p>
      <w:r>
        <w:t xml:space="preserve">Katos poistetaan Abraham Darbyn akatemiasta, jotta Health and Safety Executive (HSE) voi jatkaa tutkimuksiaan. Ironbridge Road Madeleyn koulun edessä suljetaan maanantaina kello 19:00 BST asti ja tiistaina kello 09:45 BST:stä alkuiltaan asti. Kaikki viisi 25. elokuuta sattuneessa onnettomuudessa loukkaantunutta ovat palanneet kotiin. Rakennustyöt jatkuvat koulun muissa rakennuksissa, jotka ovat osa 35 miljoonaa puntaa maksavaa uudisrakennushanketta. Telford and Wrekin Councilin mukaan on liian aikaista sanoa, valmistuvatko uudet rakennukset suunnitelmien mukaisesti tammikuuhun mennessä. Suunnitelmissa on muun muassa uusi kuudes luokka ja yhteisön vapaa-ajan tilat. Suunnitelmien mukaan myös läheinen Woodlandsin alakoulu siirtyy tontille.</w:t>
      </w:r>
    </w:p>
    <w:p>
      <w:r>
        <w:rPr>
          <w:b/>
        </w:rPr>
        <w:t xml:space="preserve">Yhteenveto</w:t>
      </w:r>
    </w:p>
    <w:p>
      <w:r>
        <w:t xml:space="preserve">Oppilaat ovat palanneet Shropshiren kouluun, jossa katos romahti ja haavoitti viittä rakennustyöntekijää.</w:t>
      </w:r>
    </w:p>
    <w:p>
      <w:r>
        <w:rPr>
          <w:b/>
          <w:u w:val="single"/>
        </w:rPr>
        <w:t xml:space="preserve">Asiakirjan numero 38240</w:t>
      </w:r>
    </w:p>
    <w:p>
      <w:r>
        <w:t xml:space="preserve">Theo Brennan-Hulmen tutkinta: Pyydetään lisää perheyhteyksiä</w:t>
      </w:r>
    </w:p>
    <w:p>
      <w:r>
        <w:t xml:space="preserve">East Anglian yliopiston (UEA) opiskelija Theo Brennan-Hulme, 21, Stoke-on-Trentistä, kuoli maaliskuussa 2019. Norwichin tutkinta kuuli, että hänellä oli Aspergerin oireyhtymä - eräs autismin muoto - ja ahdistuskohtauksia. Hänen äitinsä Esther Brennan sanoi toivovansa, että tulevaisuudessa vanhemmille kerrottaisiin, jos heidän lapsensa UEA:ssa tarvitsisi apua. Lausunnossaan hän sanoi: "Toivon, että muutoksia voidaan tehdä kaikkien yliopistossa opiskelevien poikien ja tyttärien hyväksi." Brennan sanoi, että hänen poikansa oli "suloisin, onnellisin, epäitsekkäin herrasmies, jonka voi tuntea... ja rehellinen, kiltti ja huomaavainen". "Perhe on rikki ilman häntä", hän sanoi. Brennan-Hulme oli kuollessaan ensimmäisen vuoden opiskelija, joka opiskeli englantilaista kirjallisuutta ja luovaa kirjoittamista. Tutkinnassa kuultiin opiskelukavereiden lausuntoja, joiden mukaan hän oli osittain mielenterveysongelmiensa vuoksi turvautunut alkoholiin, kokaiiniin ja MDMA:han. Hänen ystävänsä ja kämppäkaverinsa Dan Willis sanoi lausunnossaan, että ystävät olivat huolissaan hänen itsensä vahingoittamisesta ja muistelivat erään kerran, kun Brennan oli viiltänyt käsiään keittiöveitsellä. Brennan-Hulmen kuoleman jälkeen, joka oli neljäs opiskelijakuolema vuoden aikana, UEA ilmoitti, että opiskelijoiden tukipalveluihin myönnetään 250 000 puntaa eli 55 prosenttia enemmän rahaa. Tutkinta jatkuu.</w:t>
      </w:r>
    </w:p>
    <w:p>
      <w:r>
        <w:rPr>
          <w:b/>
        </w:rPr>
        <w:t xml:space="preserve">Yhteenveto</w:t>
      </w:r>
    </w:p>
    <w:p>
      <w:r>
        <w:t xml:space="preserve">Yliopiston kampushuoneesta tukehtuneena löydetyn opiskelijan äiti on vaatinut enemmän viestintää opiskelijoiden perheiden kanssa.</w:t>
      </w:r>
    </w:p>
    <w:p>
      <w:r>
        <w:rPr>
          <w:b/>
          <w:u w:val="single"/>
        </w:rPr>
        <w:t xml:space="preserve">Asiakirjan numero 38241</w:t>
      </w:r>
    </w:p>
    <w:p>
      <w:r>
        <w:t xml:space="preserve">Wylfa B: Hitachi ottaa Horizon-ydinvoimahankkeen haltuunsa</w:t>
      </w:r>
    </w:p>
    <w:p>
      <w:r>
        <w:t xml:space="preserve">Japanilaisyhtiö aikoo jatkaa suunnitelmia kahden tai kolmen 1 300 megawatin ydinvoimalan rakentamisesta Wylfaan ja Oldburyyn. Se sanoo haluavansa saada ensimmäisen reaktorin käyttöönsä 2020-luvun puoliväliin mennessä. Yhtiö vahvisti myös, että se tukee Angleseyn oppisopimuskoulutusohjelmaa 90 000 punnalla. Cwmni Menai Prentis -ohjelmaa hallinnoi Coleg Menai College Angleseylla. Hitachi ilmoitti sopimuksestaan Horizon-hankkeen haltuunotosta lokakuun lopussa. "Olemme iloisia, että sopimus on toteutunut", sanoi Horizon-yhtiön operatiivinen johtaja Alan Raymant. "Se turvaa Horizonin tulevaisuuden ja on todellinen taloudellinen mahdollisuus Pohjois-Walesille. "Hankkeemme tulee olemaan monen miljardin punnan investointi, joka luo parhaimmillaan noin 6 000 rakennustyöpaikkaa ja valmistuttuaan 1 000 operatiivista työpaikkaa." Horizonia olivat tarjoutuneet markkinoimaan saksalaiset energiayhtiöt RWE ja E.ON. Maaliskuussa saksalaisomistuksessa olevat yhtiöt syyttivät vetäytymispäätöksestään maailmanlaajuista talouskriisiä, Saksan ydinvoimateollisuuden kehitystä ja Horizon-yhteisyrityksen pyörittämisestä aiheutuvia "merkittäviä jatkuvia kustannuksia".</w:t>
      </w:r>
    </w:p>
    <w:p>
      <w:r>
        <w:rPr>
          <w:b/>
        </w:rPr>
        <w:t xml:space="preserve">Yhteenveto</w:t>
      </w:r>
    </w:p>
    <w:p>
      <w:r>
        <w:t xml:space="preserve">Hitachi on ostanut ydinvoimaloiden rakentamishankkeen Angleseylle ja Gloucestershireen.</w:t>
      </w:r>
    </w:p>
    <w:p>
      <w:r>
        <w:rPr>
          <w:b/>
          <w:u w:val="single"/>
        </w:rPr>
        <w:t xml:space="preserve">Asiakirjan numero 38242</w:t>
      </w:r>
    </w:p>
    <w:p>
      <w:r>
        <w:t xml:space="preserve">Sinun kuvasi: Bristolin "kadonnut" Hogarthin alttaritaulu</w:t>
      </w:r>
    </w:p>
    <w:p>
      <w:r>
        <w:t xml:space="preserve">Bristolin kaupunginvaltuuston kuvataidekokoelmaan kuuluu noin 1 200 öljyvärimaalausta, joista suurin osa ei ole julkisesti esillä. St Nicholasin kirkossa, joka on nykyään kaupunginhallituksen toimisto, on William Hogarthin vuonna 1756 maalaama suuri alttaritaulu. Sen historia on mielenkiintoinen. Redcliffen kirkko tilasi alun perin Hogarthilta alttaritauluksi kankaan maalauksen, ja hän valmisti kolme suurta kankaata, jotka tunnetaan nimellä triptyykki. Sen nimi on Sealing of the Tomb, ja se kuvaa taivaaseenastumista, haudan sinetöintiä ja kolmea Mariaa haudalla. Mielenkiintoinen historia Kirkko asetti maalaukset - joista Hogarth sai 525 puntaa - kullattuihin kehyksiin bristolilaisen arkkitehdin Thomas Patyn johdolla. Ne roikkuivat siellä 100 vuotta, mutta sitten kirkko päätti, että ne eivät enää sopineet Redcliffeen. Aluksi ne annettiin Bristolin taideakatemialle, joka nykyään tunnetaan nimellä Royal West of England Academy, mutta ne varastoitiin vuonna 1910. Bristolin museot ja galleriat ostivat alttaritaulun vuonna 1955 National Arts Collections Fundin taiderahaston avulla, ja se on nyt sijoitettu St Nicholasin kirkkoon. Maalaukseen voi tutustua maanantaista perjantaihin toimiston aukioloaikoina vain ajanvarauksella numerosta 0117 903 9010. BBC One -kanavan Hidden Paintings -ohjelma nähdään sunnuntaina 26. kesäkuuta kello 2225 BST.</w:t>
      </w:r>
    </w:p>
    <w:p>
      <w:r>
        <w:rPr>
          <w:b/>
        </w:rPr>
        <w:t xml:space="preserve">Yhteenveto</w:t>
      </w:r>
    </w:p>
    <w:p>
      <w:r>
        <w:t xml:space="preserve">BBC:n uusi sarja, Hidden Paintings (Piilotettuja maalauksia), kertoo joistakin niistä 200 000 julkisessa omistuksessa olevasta maalauksesta, jotka eivät ole esillä Englannin museoissa ja taidegallerioissa.</w:t>
      </w:r>
    </w:p>
    <w:p>
      <w:r>
        <w:rPr>
          <w:b/>
          <w:u w:val="single"/>
        </w:rPr>
        <w:t xml:space="preserve">Asiakirjan numero 38243</w:t>
      </w:r>
    </w:p>
    <w:p>
      <w:r>
        <w:t xml:space="preserve">Luke Durbinin murhatutkimus: Durbinin murhasta: Kaksi miestä vapautettu</w:t>
      </w:r>
    </w:p>
    <w:p>
      <w:r>
        <w:t xml:space="preserve">Murhasta epäiltynä pidätetyn 41-vuotiaan miehen ja Durbinin murhaan osallistumisesta pidätetyn 26-vuotiaan miehen takuut on peruttu. Hollesleystä kotoisin oleva Durbin oli 19-vuotias, kun hän ei palannut kotiin Ipswichissä vietetyn illan jälkeen vuonna 2006. Suffolkin poliisin mukaan poliisit pyrkivät päättäväisesti selvittämään, mitä tapahtui. Ylikomisario John Brocklebank sanoi: "Tutkimuksemme jatkuvat, ja jopa lähes seitsemän vuotta katoamisen jälkeen saamme yhä tietoja Lukesta, joita seuraamme ja kokoamme yhteen." Durbin oli viettänyt torstai-illan 11. toukokuuta 2006 aina seuraavan päivän aamuyön tunteihin asti ystäviensä kanssa Ipswichissä. Valvontakameran kuvamateriaalissa näkyy, kuinka Durbin ja ystävä lähestyvät taksia Cardinal Parkissa, Ipswichissä, hieman puolenyön jälkeen. Kello 04.00 BST valvontakameran kuvamateriaalin mukaan hän oli Dog's Head Streetillä Ipswichissä. Silminnäkijä ilmoitti myös nähneensä Durbinin tummansinisellä Renault Meganella lähellä Turban Centreä Woodbridgessä 13. toukokuuta kello 11.00-14.00 BST. Hänen äitinsä Nicki Durbin ilmoitti hänet kadonneeksi samana päivänä.</w:t>
      </w:r>
    </w:p>
    <w:p>
      <w:r>
        <w:rPr>
          <w:b/>
        </w:rPr>
        <w:t xml:space="preserve">Yhteenveto</w:t>
      </w:r>
    </w:p>
    <w:p>
      <w:r>
        <w:t xml:space="preserve">Suffolkin teinipojan Luke Durbinin katoamiseen liittyen pidätetyt kaksi miestä eivät joudu jatkotoimiin.</w:t>
      </w:r>
    </w:p>
    <w:p>
      <w:r>
        <w:rPr>
          <w:b/>
          <w:u w:val="single"/>
        </w:rPr>
        <w:t xml:space="preserve">Asiakirjan numero 38244</w:t>
      </w:r>
    </w:p>
    <w:p>
      <w:r>
        <w:t xml:space="preserve">Bristolin hotellin rakennuttaja "käytti sijoittajien rahat timantteihin".</w:t>
      </w:r>
    </w:p>
    <w:p>
      <w:r>
        <w:t xml:space="preserve">FRP Advisory kertoi, että sille oli kerrottu kymmenien ihmisten sijoittaneen 50 000 puntaa Grosvenor Property Developers -yhtiölle muuttaakseen Bristolin Grosvenor-hotellin asunnoiksi. He eivät tienneet, että heidän rahojaan käytettäisiin jalokivien ostamiseen. Grosvenor aikoi käyttää niitä sijoittajien takaisinmaksuun, jos hanke ei onnistuisi, FRP Advisory kertoi. Sen mukaan tieto oli tullut yhtiön tosiasialliselta johtajalta. Rakennuttaja asetettiin selvitystilaan viime vuoden marraskuussa. Hotellin töiden olisi pitänyt valmistua syyskuuhun 2017 mennessä, mutta ne ovat edelleen kesken. Useat sijoittajat, joiden kanssa BBC on puhunut, eivät ole saaneet rahojaan takaisin. "Maksut Dubaihin ja Yhdistyneisiin arabiemiirikuntiin" Eräs sijoittaja, joka halusi pysyä nimettömänä, sanoi: "Olen nyt huolissani siitä, että olen menettänyt ne rahat. Toivon, että saisin osan takaisin, jos en kaikkia. Sormet ristissä." FRP Advisory kertoi kertoneensa sijoittajille, että rakennuttaja oli suorittanut pankkitililtään maksuja Dubaihin ja Arabiemiirikuntiin. Arjun Khadka, joka Companies Housen mukaan on ollut Grosvenorin johtaja kesäkuusta 2018 lähtien, ei ole vastannut BBC:n kommenttipyyntöön. Entinen johtaja Jonathan England, joka erosi kesäkuussa 2018, kiisti kaikki väärinkäytökset ja sanoi, ettei hänellä ollut tietoa tai osallisuutta siihen, mitä selvitysmiehet olivat raportoineet.</w:t>
      </w:r>
    </w:p>
    <w:p>
      <w:r>
        <w:rPr>
          <w:b/>
        </w:rPr>
        <w:t xml:space="preserve">Yhteenveto</w:t>
      </w:r>
    </w:p>
    <w:p>
      <w:r>
        <w:t xml:space="preserve">Timantteja ja koruja ostettiin 3 miljoonalla punnalla sijoittajien rahoja, jotka oli tarkoitettu hotellin uudistamiseen, selvitysmiehet ovat kuulleet.</w:t>
      </w:r>
    </w:p>
    <w:p>
      <w:r>
        <w:rPr>
          <w:b/>
          <w:u w:val="single"/>
        </w:rPr>
        <w:t xml:space="preserve">Asiakirjan numero 38245</w:t>
      </w:r>
    </w:p>
    <w:p>
      <w:r>
        <w:t xml:space="preserve">Tate Modernin syksy: Poika, 6, "pystyy liikuttamaan jalkojaan".</w:t>
      </w:r>
    </w:p>
    <w:p>
      <w:r>
        <w:t xml:space="preserve">Poika, joka oli Lontoossa perheensä kanssa, sai 4. elokuuta tapahtuneessa putoamisessa "syvän" aivoverenvuodon. Hän käyttää pyörätuolia, mutta pystyy liikuttamaan jalkojaan "vain vähän", hänen perheensä kertoi. Jonty Braverya, 18, syytetään murhayrityksestä. Hänen on määrä saapua tuomioistuimeen ensi kuussa. Bravery oli 17-vuotias, kun häntä vastaan nostettiin syyte elokuussa, mutta hänen nimensä ei voitu mainita ennen hänen 18-vuotissyntymäpäiväänsä lokakuussa. Kuusivuotias poika, joka on Ranskan kansalainen, putosi viidestä kerroksesta 10. kerroksen näköalatasanteelta. Tuomioistuin kuuli aiemmin, että hänen selkärankansa murtui ja että hänellä oli murtumia jalassa ja käsivarressa. Viime kuussa perhe paljasti, että poika siirtyi tehohoidosta kuntoutuskeskukseen, jossa hänen raajansa pysyvät paikoillaan paranemisen aikana. Perhe kiitti lausunnossaan onnittelijoita tuesta ja sanoi, että poika pysyy edelleen sairaalassa. He sanoivat: "Haluamme kertoa teille hyviä uutisia pienestä ritaristamme. Hän on edistynyt paljon. "Voimme nyt viedä hänet ulos pyörätuolissa hengittämään raitista ilmaa. "Hän on alkanut liikuttaa jalkojaan jo muutaman päivän ajan, vain pikkuisen, mutta se on todella ihana nähdä." GoFundMe-sivu on kerännyt pojalle ja hänen perheelleen lähes 139 000 euroa (120 000 puntaa) "hoitovarojen" auttamiseksi.</w:t>
      </w:r>
    </w:p>
    <w:p>
      <w:r>
        <w:rPr>
          <w:b/>
        </w:rPr>
        <w:t xml:space="preserve">Yhteenveto</w:t>
      </w:r>
    </w:p>
    <w:p>
      <w:r>
        <w:t xml:space="preserve">Kuusivuotias poika, jonka väitettiin pudonneen Tate Modernin parvekkeelta, pystyy perheensä mukaan liikuttamaan jalkojaan ja menemään ulos.</w:t>
      </w:r>
    </w:p>
    <w:p>
      <w:r>
        <w:rPr>
          <w:b/>
          <w:u w:val="single"/>
        </w:rPr>
        <w:t xml:space="preserve">Asiakirjan numero 38246</w:t>
      </w:r>
    </w:p>
    <w:p>
      <w:r>
        <w:t xml:space="preserve">Bestival-fanit Guinnessin ennätysten joukkomuskarointihakuissa</w:t>
      </w:r>
    </w:p>
    <w:p>
      <w:r>
        <w:t xml:space="preserve">Yli 400 osallistui Beatles-hymnin All You Need is Love esittämiseen Robin Hill Country Parkissa järjestetyn nelipäiväisen tapahtuman viimeisenä päivänä. Edellinen ennätys, 387, tehtiin Australiassa aiemmin tänä vuonna. Guinness World Records ei ole vielä virallisesti vahvistanut tarjousta. Järjestäjät olivat kehottaneet faneja tuomaan mukaan kazoja, kolmiosoittimia, marakoita ja bongoja. Ennätysyritystä johtivat päälavalla Coco ja Butterfields, ja järjestäjät arvioivat osallistujien lopulliseksi määräksi 446. Yli 50 000 ihmistä osallistuu 12. kerran järjestettävään Bestivaliin, jonka teemana on "Summer of Love". Tämänvuotisen tapahtuman pääesiintyjiin kuuluvat muun muassa Duran Duran, The Chemical Brothers ja Missy Elliott. Viime vuonna festivaalilla tehtiin maailman suurimman levypallon ennätys.</w:t>
      </w:r>
    </w:p>
    <w:p>
      <w:r>
        <w:rPr>
          <w:b/>
        </w:rPr>
        <w:t xml:space="preserve">Yhteenveto</w:t>
      </w:r>
    </w:p>
    <w:p>
      <w:r>
        <w:t xml:space="preserve">Wightin saarella järjestettävän Bestivalin musiikkifanit ovat yrittäneet tehdä uuden maailmanennätyksen massamusiikissa.</w:t>
      </w:r>
    </w:p>
    <w:p>
      <w:r>
        <w:rPr>
          <w:b/>
          <w:u w:val="single"/>
        </w:rPr>
        <w:t xml:space="preserve">Asiakirjan numero 38247</w:t>
      </w:r>
    </w:p>
    <w:p>
      <w:r>
        <w:t xml:space="preserve">Coronavirus: Motivaatiokynnet tarjoavat toivon sanomaa</w:t>
      </w:r>
    </w:p>
    <w:p>
      <w:r>
        <w:t xml:space="preserve">Leicestershiren Whitwickistä kotoisin oleva Alan Ayris sanoi haluavansa auttaa kaikkia, jotka saattavat kamppailla mielenterveytensä kanssa tällä hetkellä. Tapit on kiinnitetty puihin kylän Holly Hayes Woodissa. Motivoivissa viesteissä lukee muun muassa: "Olet maailmankaikkeuden lapsi ja olet todella todella hämmästyttävä." Toisissa sanotaan: "Kun sinusta tuntuu, ettei sinulla ole ketään, jonka puoleen kääntyä, minä olen tukenasi" ja "Olet ystävällisin tuntemani ihminen, jolla on kultainen sydän". Herra Ayris sanoi, että tappien idea oli saanut innoituksensa hänen omasta ahdistuneisuuskamppailustaan. "Jos joku kävelee metsän läpi, jolla on vaikeaa, hän saattaa lukea sen ja ajatella, että se on häntä varten", hän sanoi. "Se saattaa piristää ja piristää heitä ja olla alku pienille askelille, joita he voivat ottaa eteenpäin." Seuraa BBC East Midlandsia Facebookissa, Twitterissä tai Instagramissa. Lähetä juttuideoita osoitteeseen eastmidsnews@bbc.co.uk.</w:t>
      </w:r>
    </w:p>
    <w:p>
      <w:r>
        <w:rPr>
          <w:b/>
        </w:rPr>
        <w:t xml:space="preserve">Yhteenveto</w:t>
      </w:r>
    </w:p>
    <w:p>
      <w:r>
        <w:t xml:space="preserve">Mies on kirjoittanut positiivisia viestejä naulakoihin ja jättänyt ne metsään antaakseen ihmisille kyytiä koronaviruksen puhkeamisen aikana.</w:t>
      </w:r>
    </w:p>
    <w:p>
      <w:r>
        <w:rPr>
          <w:b/>
          <w:u w:val="single"/>
        </w:rPr>
        <w:t xml:space="preserve">Asiakirjan numero 38248</w:t>
      </w:r>
    </w:p>
    <w:p>
      <w:r>
        <w:t xml:space="preserve">Londonderry: Ehdollinen tuomio myymälävarkautta tekeville jengiläisille</w:t>
      </w:r>
    </w:p>
    <w:p>
      <w:r>
        <w:t xml:space="preserve">Kevin Nolan (47) ja Brian McCool (45), molemmat kotoisin Londonderrystä, myönsivät kolme syytettä varkaudesta ja varkauden yrityksestä kesäkuussa 2014. He olivat osa "ahnetta ja häpeällistä" jengiä, kaupungin Crown Court kuuli. Tuomarin mukaan jengi oli varastanut jopa 10 000 punnan arvoisia esineitä Tuomari Philp Babington sanoi, että miehet olivat olleet "valmiita ottamaan mitä halusivat". Jengi oli ottanut kohteekseen sekä paikallisia kauppoja että kansallisia ketjuliikkeitä, ja varastamiensa tavaroiden arvo oli 5 000-10 000 puntaa, oikeus kuuli. Hän sanoi, että heidän toimintatapansa oli laittaa varastetut tavarat peltifoliolla vuorattuun pussiin. Oikeus kuuli, että Nolan ja McCool oli pysäytetty Derryn Strand Roadilla 6. kesäkuuta 2014, ja pari varastettua hiusten suoristusrautaa oli otettu talteen. Miesten matkapuhelimista löytyi tietoja jengin muista jäsenistä, ja poliisi pystyi etsimään valvontakameroiden kuvamateriaalia jengistä, oikeus kuuli. Tuomari Babingtonin mukaan molemmilla miehillä oli rikosten tekohetkellä huumeongelmia. Tuomari lisäsi, ettei hän langeta vankeusrangaistusta, koska tapauksen saattaminen oikeuteen oli viivästynyt huomattavasti. "Olisi sopimatonta lähettää heidät suoraan vankilaan", hän sanoi. Hän tuomitsi molemmat kahdeksan kuukauden vankeusrangaistukseen, joka on ehdollinen kahdeksi vuodeksi.</w:t>
      </w:r>
    </w:p>
    <w:p>
      <w:r>
        <w:rPr>
          <w:b/>
        </w:rPr>
        <w:t xml:space="preserve">Yhteenveto</w:t>
      </w:r>
    </w:p>
    <w:p>
      <w:r>
        <w:t xml:space="preserve">Kaksi myymälävarkausjengin jäsentä on tuomittu ehdolliseen vankeusrangaistukseen myönnettyään varastaneensa tuhansien punnan arvoisia tavaroita.</w:t>
      </w:r>
    </w:p>
    <w:p>
      <w:r>
        <w:rPr>
          <w:b/>
          <w:u w:val="single"/>
        </w:rPr>
        <w:t xml:space="preserve">Asiakirjan numero 38249</w:t>
      </w:r>
    </w:p>
    <w:p>
      <w:r>
        <w:t xml:space="preserve">Jerseyn pienituloiset vuokralaiset kamppailevat vuokranmaksun kanssa</w:t>
      </w:r>
    </w:p>
    <w:p>
      <w:r>
        <w:t xml:space="preserve">E States Statistics Unitin mukaan he maksoivat yli 30 prosenttia bruttotuloistaan vuokraa, mikä on sen virallinen määritelmä "asumisstressille". Jerseyssä pienituloisella tarkoitetaan kaikkea, mikä jää alle 34 000 punnan keskipalkan. Asuntoministeri Andrew Greenin mukaan vuokra-asuntojen hintojen alentamiseksi on tehtävä enemmän. Kolmen makuuhuoneen talon keskimääräinen vuokra vuonna 2012 oli 1 740 puntaa kuukaudessa. "Asuntostressi", Green sanoi: "Parasta, mitä voimme tehdä vuokra-asuntojen hintojen alentamiseksi tai ainakin niiden nousun estämiseksi, on lisätä tarjontaa", Green sanoi. Jerseyn asumisen kohtuuhintaisuusindeksissä vuodelta 2012 tarkasteltiin pienituloisten, ensiasunnon ostajien ja keskeisten työntekijöiden, kuten opettajien ja sairaanhoitajien, kykyä asua kohtuuhintaisesti. Se paljasti, että noin kolmasosaa pienituloisista, jotka omistavat asuntonsa, ja niistä, jotka asuvat valtion asunnoissa, voidaan pitää "asumisstressissä" olevina. Green sanoi BBC Newsille: "Asumisstressi liittyy siihen, kuinka paljon rahaa ihmisillä on rahaa maksaa vuokransa, kun otetaan huomioon kaikki heidän tulonsa, eli kuinka paljon rahaa he käyttävät vuokraan tai asuntolainaan ja kuinka paljon heillä on jäljellä." Sosiaaliturvaministeri, senaattori Francis Le Gresley ilmoitti aiemmin suunnitelmista tarjota enemmän tukea ihmisille, joilla on vaikeuksia maksaa yksityisiä vuokria.</w:t>
      </w:r>
    </w:p>
    <w:p>
      <w:r>
        <w:rPr>
          <w:b/>
        </w:rPr>
        <w:t xml:space="preserve">Yhteenveto</w:t>
      </w:r>
    </w:p>
    <w:p>
      <w:r>
        <w:t xml:space="preserve">Hallituksen asuntoraportin mukaan yli puolet Jerseyn pienituloisista ihmisistä kokee vuokranmaksun vaikeaksi.</w:t>
      </w:r>
    </w:p>
    <w:p>
      <w:r>
        <w:rPr>
          <w:b/>
          <w:u w:val="single"/>
        </w:rPr>
        <w:t xml:space="preserve">Asiakirjan numero 38250</w:t>
      </w:r>
    </w:p>
    <w:p>
      <w:r>
        <w:t xml:space="preserve">Ambulanssihenkilöstö käsittelee 2,500 Hogmanay-puheluita</w:t>
      </w:r>
    </w:p>
    <w:p>
      <w:r>
        <w:t xml:space="preserve">Suurta kysyntää varten palveluksessa oli ylimääräisiä puhelinpäivystäjiä, lähettimiä, ambulanssimiehiä ja tukihenkilöstöä. Scottish Ambulance Service ilmoitti, että sen valvontakeskukset käsittelivät 2547 puhelua 31. joulukuuta kello 19.00 ja 1. tammikuuta kello 07.00 välisenä aikana, mikä on 2,7 prosenttia enemmän kuin viime vuonna samaan aikaan. Toimitusjohtaja Pauline Howie kehui koko henkilöstöä. Hän sanoi: "Henkilökuntamme on selviytynyt poikkeuksellisen kiireisestä ajasta Hogmanayn aikana. "Se oli tänä vuonna todellinen haaste, kuten koko juhlakauden ajan. Henkilökuntamme on kuitenkin päivittäin vastannut haasteisiin ja osoittanut todellista omistautumista. "He kaikki ovat tehneet loistavaa työtä ja auttaneet meitä jatkossakin tarjoamaan mahdollisimman korkeatasoista hoitoa potilaille kaikkialla Skotlannissa."</w:t>
      </w:r>
    </w:p>
    <w:p>
      <w:r>
        <w:rPr>
          <w:b/>
        </w:rPr>
        <w:t xml:space="preserve">Yhteenveto</w:t>
      </w:r>
    </w:p>
    <w:p>
      <w:r>
        <w:t xml:space="preserve">Ambulanssipalvelu käsitteli yli 2500 puhelua Hogmanayn, yhden vuoden vilkkaimmista öistä, aikana.</w:t>
      </w:r>
    </w:p>
    <w:p>
      <w:r>
        <w:rPr>
          <w:b/>
          <w:u w:val="single"/>
        </w:rPr>
        <w:t xml:space="preserve">Asiakirjan numero 38251</w:t>
      </w:r>
    </w:p>
    <w:p>
      <w:r>
        <w:t xml:space="preserve">TV-juontaja Jake Humphrey tekee "4x4"-lumen avustustarjouksen.</w:t>
      </w:r>
    </w:p>
    <w:p>
      <w:r>
        <w:t xml:space="preserve">Jake Humphrey sanoi Twitterissä olevansa valmis auttamaan kaikkia, "jotka tarvitsevat vierailua tai jopa vähän ostoksia". Vaikka jotkut käyttäjät ylistivät häntä eleestä, monet pilkkasivat sitä, ja jotkut vertasivat häntä kuvitteelliseen Norwichin DJ Alan Partridgeen. Toiset pyysivät häntä hoitamaan asioita, kuten hakemaan keksejä teehen upotettavaksi. Twitter-käyttäjät kutsuivat häntä "tosielämän Alan Partridgeksi" ja viittasivat hahmoon, joka asui tienvarsihotellissa ja kehuskeli autollaan. Eräässä kommentissa kysyttiin: "Onko maasturisi Lexus? Minä kutsun niitä japanilaisiksi Mersuiksi." Toisessa kommentissa sanottiin: "Ystäväni Alan ei saa Roveriaan ulos, hän on jumissa Linton Travel Tavernassa lähellä sinua." Vastaajien joukossa oli entinen Liverpoolin ja Englannin jalkapalloilija Jamie Carragher, joka sanoi Humphreylle, että se, että hänellä on maastoauto, "osoittaa luultavasti, miten hyvin sinulla menee". Twitter-yhteisö kiitteli "huomaavaista" ja "ihanaa" elettä. Häntä kutsuttiin "tähdeksi" ja "kunniaksi Norwichille ja Norfolkille". Viestiä twiitattiin nopeasti lähes 1 000 kertaa, ja pian sen jälkeen Humphrey julkaisi valokuvan, jossa hän oli "pelastautumassa" auttaessaan toista autoilijaa. 39-vuotias Norfolkissa asuva Humphrey juonsi BBC Sportin Formula 1 -lähetyksiä vuoteen 2012 asti, jolloin hän siirtyi BT Sportin jalkapallolähetysten vetäjäksi.</w:t>
      </w:r>
    </w:p>
    <w:p>
      <w:r>
        <w:rPr>
          <w:b/>
        </w:rPr>
        <w:t xml:space="preserve">Yhteenveto</w:t>
      </w:r>
    </w:p>
    <w:p>
      <w:r>
        <w:t xml:space="preserve">TV-juontaja joutui viestien tulvaksi julkaistuaan sosiaalisessa mediassa tarjouksen auttaa "haavoittuvassa asemassa olevia" ihmisiä, jotka käyttivät hänen 4x4:ää.</w:t>
      </w:r>
    </w:p>
    <w:p>
      <w:r>
        <w:rPr>
          <w:b/>
          <w:u w:val="single"/>
        </w:rPr>
        <w:t xml:space="preserve">Asiakirjan numero 38252</w:t>
      </w:r>
    </w:p>
    <w:p>
      <w:r>
        <w:t xml:space="preserve">Surffaaja Länsi-Australiassa selvisi haihyökkäyksestä hengissä</w:t>
      </w:r>
    </w:p>
    <w:p>
      <w:r>
        <w:t xml:space="preserve">Kolmikymppinen mies sai vakavia vammoja vatsaansa ja oikeaan käteensä syrjäisellä Red Bluff -surffauspaikalla noin 1 000 kilometrin päässä Perthistä. Surffaajat raahasivat hänet vedestä, joka oli silminnäkijän mukaan täynnä verta. Miestä, jota kuvailtiin "sitkeäksi kuin kynsi", kuljetettiin kaksi tuntia lähimpään sairaalaan. Hänet lennätettiin tiistai-iltana Perthin sairaalaan, ja hänen tilansa on tiettävästi vakaa. Länsi-Australiassa tapahtuneet hyökkäykset - joista viisi on johtanut kuolemaan - ovat herättäneet vaatimuksia haiden teurastamisesta, mutta viranomaiset ovat sulkeneet tämän vaihtoehdon pois ympäristöryhmien vastalauseiden vuoksi. Useimmissa hyökkäyksissä on ollut kyse valkohaista, mutta kalastusministeriön virkamiehet eivät pystyneet vahvistamaan, minkälainen hai oli hyökännyt miehen kimppuun. "Useat hailajit hyökkäävät ihmisten kimppuun. Se on melko yleinen tiikerihaialue", ABC News siteerasi ministeriön Tony Cappellutia. Ranta - syrjäinen hiekkaranta Carnarvonin pohjoispuolella - on ollut suljettuna hyökkäyksen jälkeen.</w:t>
      </w:r>
    </w:p>
    <w:p>
      <w:r>
        <w:rPr>
          <w:b/>
        </w:rPr>
        <w:t xml:space="preserve">Yhteenveto</w:t>
      </w:r>
    </w:p>
    <w:p>
      <w:r>
        <w:t xml:space="preserve">Länsi-Australiassa surffaaja on sairaalahoidossa jouduttuaan hain hyökkäyksen kohteeksi tiistaina - tämä on kuudes vastaava tapaus osavaltiossa tänä vuonna.</w:t>
      </w:r>
    </w:p>
    <w:p>
      <w:r>
        <w:rPr>
          <w:b/>
          <w:u w:val="single"/>
        </w:rPr>
        <w:t xml:space="preserve">Asiakirjan numero 38253</w:t>
      </w:r>
    </w:p>
    <w:p>
      <w:r>
        <w:t xml:space="preserve">Mila Kunisin ahdistelija on otettu kiinni karattuaan suojatusta yksiköstä</w:t>
      </w:r>
    </w:p>
    <w:p>
      <w:r>
        <w:t xml:space="preserve">Stuart Lynn Dunn myönsi tammikuussa 2013, ettei hän kiistänyt syytteitä. Hänen todettiin asuvan tähden tyhjässä talossa ja odottaneen tätä kuntosalinsa ulkopuolella kolmen päivän ajan. 30-vuotias tuomittiin kuudeksi kuukaudeksi kuntoutukseen, viideksi vuodeksi ehdolliseen vankeuteen ja hänet määrättiin pysymään erossa näyttelijättärestä 10 vuoden ajan. Dunnin uskotaan paenneen keskuksesta lauantai-iltana kiipeämällä kylpyhuoneen ikkunasta sisään ja kiipeämällä piikkilanka-aidan yli. Los Angelesin piirikunnan ehdonalaisvalvontaviraston mukaan virkamiehet lähtivät etsimään häntä, kun hän ei ollut palannut suihkusta. 31-vuotiaalle Black Swan -näyttelijälle kerrottiin hänen karkaamisestaan, ja viranomaiset sanoivat, että häntä pitäisi "pitää vaarallisena". Los Angelesin piirikunnan sheriffin osasto julkaisi lausunnon, jossa sanottiin: "Emme koskaan tiedä yksilön mielentilaa. Hänellä on kyllä fiksaatio alkuperäiseen uhriin." Dunn jäljitettiin lopulta Santa Monican rannan lähellä olevalta kujalta ja otettiin takaisin säilöön. Seuraa @BBCNewsbeat Twitterissä, BBCNewsbeat Instagramissa, Radio1Newsbeat YouTubessa ja voit nyt seurata BBC_Newsbeatia Snapchatissa.</w:t>
      </w:r>
    </w:p>
    <w:p>
      <w:r>
        <w:rPr>
          <w:b/>
        </w:rPr>
        <w:t xml:space="preserve">Yhteenveto</w:t>
      </w:r>
    </w:p>
    <w:p>
      <w:r>
        <w:t xml:space="preserve">Poliisi on ottanut kiinni miehen, joka pakeni Santa Monicassa sijaitsevasta mielenterveyslaitoksesta, jossa hän oli viettänyt kaksi vuotta Mila Kunisin vainoamisen vuoksi.</w:t>
      </w:r>
    </w:p>
    <w:p>
      <w:r>
        <w:rPr>
          <w:b/>
          <w:u w:val="single"/>
        </w:rPr>
        <w:t xml:space="preserve">Asiakirjan numero 38254</w:t>
      </w:r>
    </w:p>
    <w:p>
      <w:r>
        <w:t xml:space="preserve">Gwentin poliisi "kiittää" Facebookissa pilkkaavaa rikollista</w:t>
      </w:r>
    </w:p>
    <w:p>
      <w:r>
        <w:t xml:space="preserve">Logan James pilkkasi Gwentin poliisia nettikirjoituksessaan ja kehotti poliiseja "ottamaan minut kiinni, jos voitte". He saivatkin. Caerphillystä kotoisin oleva 19-vuotias oli rikkonut vankilasta vapautumisen ehtoja saatuaan tuomion veitsihyökkäyksestä. Poliisit sanoivat haluavansa kiittää häntä siitä, että hän "kiinnitti huomiota pyrkimyksiimme palauttaa hänet vankilaan". "Tämä osoittaa, että olemme sitoutuneet etsimään ja pidättämään ihmisiä, jotka eivät noudata vankilasta vapautumisen ehtoja", sanoi ylikomisario Marc Budden. James pidätettiin Caerphillyn alueella sunnuntai-iltana, ja hänet on nyt palautettu vankilaan. Aiemmin samana päivänä hän oli kehuskellut uutistoimistolle: "He eivät saa minua kiinni - en anna heidän ottaa minua kiinni. He ovat käyneet äitini talolla neljä kertaa päivässä, mutta olen vapaalla ainakin kuukauden tai kaksi ennen kuin he saavat minut kiinni. "Olen ollut ulkona vasta viikon, joten haluan olla ulkona vähän pidempään ennen kuin palaan takaisin. Olen edelleen lähellä kotiani, enkä ole vielä nähnyt yhtään poliisia. Olen kävellyt kodin lähellä, joten he eivät yritä liikaa saada minua kiinni." James sai kahdeksan kuukauden tuomion vammantuottamuksesta, pahoinpitelystä, tavallisesta pahoinpitelystä ja veitsen hallussapidosta, kun hänet tuomittiin heinäkuussa. Hänet palautettiin vankilaan, kun hän ei ollut osallistunut ehdonalaisvalvonnan tapaamisiin.</w:t>
      </w:r>
    </w:p>
    <w:p>
      <w:r>
        <w:rPr>
          <w:b/>
        </w:rPr>
        <w:t xml:space="preserve">Yhteenveto</w:t>
      </w:r>
    </w:p>
    <w:p>
      <w:r>
        <w:t xml:space="preserve">Poliisi on antanut oman viestinsä pakoilevalle rikolliselle, joka pilkkasi heitä Facebookissa sen jälkeen, kun hänet pidätettiin ja palautettiin vankilaan.</w:t>
      </w:r>
    </w:p>
    <w:p>
      <w:r>
        <w:rPr>
          <w:b/>
          <w:u w:val="single"/>
        </w:rPr>
        <w:t xml:space="preserve">Asiakirjan numero 38255</w:t>
      </w:r>
    </w:p>
    <w:p>
      <w:r>
        <w:t xml:space="preserve">Valkoiseksi pesty Banksyn restaurointi voi maksaa tuhansia euroja.</w:t>
      </w:r>
    </w:p>
    <w:p>
      <w:r>
        <w:t xml:space="preserve">Gorilla In A Pink Mask on piirretty Eastvillessä sijaitsevan entisen seurusteluklubin kylkeen. Richard Pelter International Fine Art Conservation Studiosista sanoi: "Ylimmät maalikerrokset voidaan poistaa hyvin varovasti. "Se veisi melko kauan aikaa ja maksaisi melko paljon rahaa." Eastvillessä sijaitsevan entisen North Bristol Social Clubin seinällä oleva teos oli ollut tuttu maamerkki alueella yli 10 vuoden ajan. "Tuttu maamerkki" Pelter sanoi käyneensä paikalla ja tehneensä joitakin testejä. "Huomasin, että maali oli melko liukoista sen alla, mutta kukaan ei osannut sanoa, missä kohtaa seinää se oli." Hän sanoi: "Se oli hyvin liukoista." Rakennuksesta on kuitenkin hiljattain tehty muslimien kulttuurikeskus. Uusi omistaja Saeed Ahmed oletti, että kyseessä oli tavallinen graffiti, ja maalautti sen yli. "Ajattelin, että se oli arvoton", hän sanoi. Hän lisäsi: "En tiennyt, että se oli arvokas, ja siksi maalasin sen yli. Olen todella pahoillani, jos ihmiset ovat järkyttyneitä." Paikallinen asukas Dean Meadows kuvaili maalauksen valkopesua "suureksi, suureksi häpeäksi". "Sitä jaetaan parhaillaan ympäri maailmaa Twitterissä, joten toivottavasti Banksy kuulee ja korvaa sen itse", hän sanoi. Ahmed sanoi olevansa halukas tutkimaan vaihtoehtoja, jotta voitaisiin selvittää, voidaanko kalkkimaalaus poistaa ja maalaus palauttaa.</w:t>
      </w:r>
    </w:p>
    <w:p>
      <w:r>
        <w:rPr>
          <w:b/>
        </w:rPr>
        <w:t xml:space="preserve">Yhteenveto</w:t>
      </w:r>
    </w:p>
    <w:p>
      <w:r>
        <w:t xml:space="preserve">Bristolissa sijaitsevan rakennuksen päälle vahingossa maalattu varhainen Banksyn teos saatetaan restauroida, mutta se maksaa tuhansia puntia.</w:t>
      </w:r>
    </w:p>
    <w:p>
      <w:r>
        <w:rPr>
          <w:b/>
          <w:u w:val="single"/>
        </w:rPr>
        <w:t xml:space="preserve">Asiakirjan numero 38256</w:t>
      </w:r>
    </w:p>
    <w:p>
      <w:r>
        <w:t xml:space="preserve">West Midlandsin poliisin tweetathon "vähentää hätäpuheluita</w:t>
      </w:r>
    </w:p>
    <w:p>
      <w:r>
        <w:t xml:space="preserve">Poliisi käynnisti 1. helmikuuta 24 tunnin twiittimaratonin, jossa julkaistiin verkossa yksityiskohtaiset tiedot puheluista, joihin henkilökunta vastasi. Se totesi, että monia 999-puheluita ei olisi pitänyt soittaa, mikä viivästytti vastaamista todellisiin hätätilanteisiin. Kampanjan jälkeen 999-puhelujen määrä on vähentynyt keskimäärin noin 500 puhelua päivässä. "Valtava menestys" Hätäkeskuksen henkilökunta vastaa nyt keskimäärin noin 1300 puheluun päivässä, poliisi sanoi. Samaan aikaan poliisi kertoi, että puhelut hätänumeroon 101 olivat yli kaksinkertaistuneet noin 4 500 puheluun päivässä. Komisario Sally Holmes sanoi: "On mielenkiintoista nähdä, miten luvut pysyvät muutaman kuukauden kuluttua, mutta toistaiseksi twiittimatka osoittautui valtavaksi menestykseksi." Osana 24-tuntista kampanjaa West Midlandsin poliisi paljasti myös joitakin outoja puheluita, joita henkilökunta oli ottanut vastaan viime kuukausina, muun muassa naisen, joka soitti numeroon 999 ja pyysi apua unohdettuaan kannettavan tietokoneensa salasanan.</w:t>
      </w:r>
    </w:p>
    <w:p>
      <w:r>
        <w:rPr>
          <w:b/>
        </w:rPr>
        <w:t xml:space="preserve">Yhteenveto</w:t>
      </w:r>
    </w:p>
    <w:p>
      <w:r>
        <w:t xml:space="preserve">West Midlandsin poliisin mukaan sosiaalisen median kampanja sopimattomien 999-puheluiden määrän vähentämiseksi on ollut menestys.</w:t>
      </w:r>
    </w:p>
    <w:p>
      <w:r>
        <w:rPr>
          <w:b/>
          <w:u w:val="single"/>
        </w:rPr>
        <w:t xml:space="preserve">Asiakirjan numero 38257</w:t>
      </w:r>
    </w:p>
    <w:p>
      <w:r>
        <w:t xml:space="preserve">Pingviinivarkaudet eläintarhassa johtivat miehen syyllisyyteen</w:t>
      </w:r>
    </w:p>
    <w:p>
      <w:r>
        <w:t xml:space="preserve">Humboldt-pingviinit ilmoitettiin kadonneiksi, kun ne vietiin Cumbriassa sijaitsevasta eläintarhasta marraskuussa 2018. Poliisit löysivät linnut Strelleystä 16. tammikuuta viime vuonna. Bradley Tomes, 25, Prestonista, tunnusti syyllisyytensä Etelä-Cumbrian käräjäoikeudessa torstaina, ja hänen on määrä saada tuomionsa 16. lokakuuta. Tammikuussa 2019 Reece Oliver kertoi BBC:lle maksaneensa pingviineistä lähes 10 000 puntaa nähtyään mainoksen Facebookissa. Niiden mikrosirut kuitenkin osoittivat, että ne oli otettu South Lakes Safari Zoo -eläintarhasta Cumbriassa. Oliver, joka pyörittää yksityistä suojeluohjelmaa perheensä maatilalla Strelleyssä, ilmoitti asiasta Nottinghamshiren poliisille, mikä johti Tomesin pidätykseen. Seuraa BBC East Midlandsia Facebookissa, Twitterissä tai Instagramissa. Lähetä juttuideoita osoitteeseen eastmidsnews@bbc.co.uk.</w:t>
      </w:r>
    </w:p>
    <w:p>
      <w:r>
        <w:rPr>
          <w:b/>
        </w:rPr>
        <w:t xml:space="preserve">Yhteenveto</w:t>
      </w:r>
    </w:p>
    <w:p>
      <w:r>
        <w:t xml:space="preserve">Mies on myöntänyt varastaneensa kaksi pingviiniä, jotka poliisi löysi vihjeen perusteella Nottinghamshiren kylästä.</w:t>
      </w:r>
    </w:p>
    <w:p>
      <w:r>
        <w:rPr>
          <w:b/>
          <w:u w:val="single"/>
        </w:rPr>
        <w:t xml:space="preserve">Asiakirjan numero 38258</w:t>
      </w:r>
    </w:p>
    <w:p>
      <w:r>
        <w:t xml:space="preserve">Derbyshiren lääninhallitus ehdottaa koulukuljetusmaksuja</w:t>
      </w:r>
    </w:p>
    <w:p>
      <w:r>
        <w:t xml:space="preserve">Työväenpuolueen johtama viranomainen sanoi, että ehdotukset ovat osa leikkauksia, joilla pyritään torjumaan 157 miljoonan punnan budjettivaje seuraavien neljän vuoden aikana. Erilaisia oppilaita esikouluikäisistä nuoriin aikuisiin voitaisiin pyytää maksamaan jopa 349 puntaa vuodessa. Näin viranomainen säästäisi 191 500 puntaa. "Ei ole vaihtoehtoja", sanoi lapsista ja nuorista aikuisista vastaava kabinettijäsen, valtuutettu Kevin Gillott: "Tiedän, että aikana, jolloin perheet kamppailevat kasvavien kustannusten ja laskevan elintason kanssa, ihmiset ihmettelevät, miksi joudumme harkitsemaan, miksi meidän on pyydettävä heitä maksamaan lastensa kuljetuksista. "Valitettavasti meillä ei ole vaihtoehtoa, koska hallitus pakottaa meidät tekemään säästöjä, jotka tarkoittavat, että neuvoston on leikattava kolmanneksella Derbyshiren perheille tarjottaviin palveluihin käyttämiään varoja." Viranomainen aikoo myös vähentää asumiseen liittyvää tukibudjettiaan 9 miljoonalla punnalla. Tämä vaikuttaisi useisiin ryhmiin, kuten oppimisvaikeuksista kärsiviin ja perheväkivallan uhan alla oleviin. Lääninhallitus ilmoitti aloittavansa kuulemisen maanantaina.</w:t>
      </w:r>
    </w:p>
    <w:p>
      <w:r>
        <w:rPr>
          <w:b/>
        </w:rPr>
        <w:t xml:space="preserve">Yhteenveto</w:t>
      </w:r>
    </w:p>
    <w:p>
      <w:r>
        <w:t xml:space="preserve">Derbyshiren kreivikunnanvaltuusto harkitsee koulukuljetusmaksuja oppilaille, joilla on erityisiä koulutustarpeita.</w:t>
      </w:r>
    </w:p>
    <w:p>
      <w:r>
        <w:rPr>
          <w:b/>
          <w:u w:val="single"/>
        </w:rPr>
        <w:t xml:space="preserve">Asiakirjan numero 38259</w:t>
      </w:r>
    </w:p>
    <w:p>
      <w:r>
        <w:t xml:space="preserve">Coronavirus: Piers Corbyn Sheffieldin syytteistä luovuttu</w:t>
      </w:r>
    </w:p>
    <w:p>
      <w:r>
        <w:t xml:space="preserve">Piers Corbynin, 73, väitettiin järjestäneen, edistäneen ja osallistuneen yli 30 henkilön kokoontumiseen Etelä-Yorkshiressä 5. syyskuuta. Häntä syytettiin myös siitä, ettei hän käyttänyt kasvosuojusta julkisella paikalla. Kruunun syyttäjälaitos (Crown Prosecution Service, CPS) ilmoitti, että se oli "päättänyt, että syytteen nostamisen oikeudellinen edellytys ei täyttynyt". Se totesi lausunnossaan, että se oli tarkastellut todisteita koronaviruksen puhkeamisen jälkeen käyttöön otetun lainsäädännön mukaisesti. CPS sanoi, että tarkastelu oli suoritettu kruunun syyttäjiä koskevan säännöstön (Code for Crown Prosecutors) mukaisesti. Se totesi, että "vuoden 2020 asetuksiin (terveydensuojelu, koronavirus, rajoitukset) (nro 2) (Englanti) sisältyy useita poikkeuksia, joita tässä tapauksessa ei voida kumota". Kaakkois-Lontoon East Streetillä asuvan Corbynin oli määrä saapua Sheffieldin tuomareiden eteen tässä kuussa. Seuraa BBC Yorkshirea Facebookissa, Twitterissä ja Instagramissa. Lähetä juttuideoita osoitteeseen yorkslincs.news@bbc.co.uk tai lähetä video täältä.</w:t>
      </w:r>
    </w:p>
    <w:p>
      <w:r>
        <w:rPr>
          <w:b/>
        </w:rPr>
        <w:t xml:space="preserve">Yhteenveto</w:t>
      </w:r>
    </w:p>
    <w:p>
      <w:r>
        <w:t xml:space="preserve">Entisen työväenpuolueen johtajan Jeremy Corbynin veljeä vastaan nostetuista rikossyytteistä, jotka liittyvät Sheffieldissä järjestettyyn naamion vastaiseen mielenosoitukseen, on luovuttu.</w:t>
      </w:r>
    </w:p>
    <w:p>
      <w:r>
        <w:rPr>
          <w:b/>
          <w:u w:val="single"/>
        </w:rPr>
        <w:t xml:space="preserve">Asiakirjan numero 38260</w:t>
      </w:r>
    </w:p>
    <w:p>
      <w:r>
        <w:t xml:space="preserve">Coronavirus: Hull-tartuntojen määrä "kasvaa nopeasti</w:t>
      </w:r>
    </w:p>
    <w:p>
      <w:r>
        <w:t xml:space="preserve">Kaupungin kansanterveysjohtaja Julia Weldon sanoi, että määrä oli noussut 17,3 tapauksesta 100 000 asukasta kohti 209,9 tapaukseen alle kuukaudessa. Hän sanoi, että valtuusto neuvottelee hallituksen kanssa siitä, tuleeko Hullista toisen tason alue ja milloin. Weldon on kehottanut kaikkia kaupunkilaisia noudattamaan rajoituksia. Hull on tällä hetkellä keskitasoisessa hälytystilassa, joka on uuden kolmiportaisen lukitusjärjestelmän alin taso. Weldon sanoi: "Hullin ja laajemmin Yorkshiren ja Humberin alueen varoitusaste kasvaa nopeasti. "Coronaviruksen varoitusjärjestelmän käyttöönotosta lähtien olemme tehneet selväksi, että odotimme siirtymistä keskitasolta korkealle." Samaan aikaan North East Lincolnshiren neuvosto on myös varoittanut "tiukemmista rajoituksista", koska se on havainnut "merkittävää kasvua" vahvistetuissa Covid-19-tapauksissa koko paikallisviranomaisen alueella. Public Health Englandin lukujen mukaan 24. lokakuuta edeltäneiden seitsemän päivän aikana oli 557 tapausta, kun edellisellä viikolla niitä oli 366. Tapausten määrä 100 000:ta asukasta kohti nousi 229,4 tapauksesta 349,1 tapaukseen samalla ajanjaksolla. Viranomaisen mukaan tilanne on "huolestuttava", ja alueella on "vaarana, että tartuntojen määrä kasvaa entisestään", jos tartuntojen määrä jatkaa kasvuaan. Seuraa BBC East Yorkshire and Lincolnshire -kanavaa Facebookissa, Twitterissä ja Instagramissa. Lähetä juttuideoita osoitteeseen yorkslincs.news@bbc.co.uk.</w:t>
      </w:r>
    </w:p>
    <w:p>
      <w:r>
        <w:rPr>
          <w:b/>
        </w:rPr>
        <w:t xml:space="preserve">Yhteenveto</w:t>
      </w:r>
    </w:p>
    <w:p>
      <w:r>
        <w:t xml:space="preserve">Terveysviranomaiset ovat varoittaneet, että Hullin koronavirustartuntojen määrä "kasvaa nopeasti", kun paikallisviranomaiset keskustelevat siirtymisestä kakkostasolle.</w:t>
      </w:r>
    </w:p>
    <w:p>
      <w:r>
        <w:rPr>
          <w:b/>
          <w:u w:val="single"/>
        </w:rPr>
        <w:t xml:space="preserve">Asiakirjan numero 38261</w:t>
      </w:r>
    </w:p>
    <w:p>
      <w:r>
        <w:t xml:space="preserve">Valtiovarainministeri Eddie Teare eroaa ennen vaaleja</w:t>
      </w:r>
    </w:p>
    <w:p>
      <w:r>
        <w:t xml:space="preserve">Ayrea edustava 68-vuotias sanoi tehneensä päätöksensä harkittuaan asiaa pitkään ja keskusteltuaan perheensä kanssa. Hän sanoi, että on ollut "kunnia ja etuoikeus" palvella äänestäjiään ja Mansaaren kansaa. Naimisissa oleva kahden lapsen isä on toiminut saaren valtiovarainministerinä vuodesta 2011. Hänet valittiin ensimmäisen kerran MHK:hon vuonna 2004, ja hänet valittiin uudelleen vuosina 2006 ja 2011. Hän sanoi, että hänen päätöksensä perustui puhtaasti ikään. "Olen juuri täyttänyt 68 vuotta ja allekirjoittaisin viisivuotisen sopimuksen. "On ollut etuoikeus palvella Ayren ja Mansaaren asukkaita. He ovat olleet hienoa porukkaa, ja se on ollut hyvin mielenkiintoista. "Tulee aika, jolloin tarvitsee hieman aikaa itselleen, ja haluan hieman aikaa perheeni kanssa ennen kuin viikatemies kolkuttaa." Mansaaren parlamenttivaalit pidetään syyskuussa.</w:t>
      </w:r>
    </w:p>
    <w:p>
      <w:r>
        <w:rPr>
          <w:b/>
        </w:rPr>
        <w:t xml:space="preserve">Yhteenveto</w:t>
      </w:r>
    </w:p>
    <w:p>
      <w:r>
        <w:t xml:space="preserve">Mansaaren valtiovarainministeri Eddie Teare on ilmoittanut luopuvansa edustajantoimestaan ennen syyskuun parlamenttivaaleja.</w:t>
      </w:r>
    </w:p>
    <w:p>
      <w:r>
        <w:rPr>
          <w:b/>
          <w:u w:val="single"/>
        </w:rPr>
        <w:t xml:space="preserve">Asiakirjan numero 38262</w:t>
      </w:r>
    </w:p>
    <w:p>
      <w:r>
        <w:t xml:space="preserve">Poliisi vetoaa kadonneisiin Pohjois-Belfastin veljeksiin</w:t>
      </w:r>
    </w:p>
    <w:p>
      <w:r>
        <w:t xml:space="preserve">Viisivuotias Patrick Hovarth ja hänen kahdeksanvuotias veljensä Fabricio, joka on kotoisin Pohjois-Belfastista, nähtiin viimeksi perjantaina noin klo 18.00 BST. He olivat poliisin mukaan nousemassa mustaan Ford-autoon Limestone Roadin alueella. PSNI:n komisario Phil McCullagh sanoi, että veljekset saattavat olla sukulaistensa luona Pohjois-Irlannissa, mutta ovat saattaneet siirtyä Irlannin tasavaltaan. Hän vetosi poikien sukulaiseen, jotta tämä ottaisi yhteyttä poliisiin. Poikien kuvaillaan olevan tummahiuksisia. Kun heidät nähtiin viimeksi, Patrickilla oli yllään vaalea toppi ja housut sekä mustat kengät. Fabriciolla oli harmaat housut ja violetin ja vihreän värinen toppi. "Haluamme tietää, että molemmat pojat ovat turvassa ja voivat hyvin", sanoi komisario McCullagh. "Jos jollakin yleisön jäsenellä on tietoa pojista tai jos hän on nähnyt heidät perjantai-illan jälkeen, kehotan häntä ottamaan välittömästi yhteyttä poliisiin."</w:t>
      </w:r>
    </w:p>
    <w:p>
      <w:r>
        <w:rPr>
          <w:b/>
        </w:rPr>
        <w:t xml:space="preserve">Yhteenveto</w:t>
      </w:r>
    </w:p>
    <w:p>
      <w:r>
        <w:t xml:space="preserve">Poliisi on yhä enemmän huolissaan kahden kadonneen lapsen hyvinvoinnista.</w:t>
      </w:r>
    </w:p>
    <w:p>
      <w:r>
        <w:rPr>
          <w:b/>
          <w:u w:val="single"/>
        </w:rPr>
        <w:t xml:space="preserve">Asiakirjan numero 38263</w:t>
      </w:r>
    </w:p>
    <w:p>
      <w:r>
        <w:t xml:space="preserve">Surffaaja Mick Fanning palaa veteen haihyökkäyksen jälkeen</w:t>
      </w:r>
    </w:p>
    <w:p>
      <w:r>
        <w:t xml:space="preserve">Mick Fanning, 34, julkaisi kuvan itsestään varhain lauantaina lähellä kotiaan Tweed Headsissa Pohjois-New South Walesissa. Hän kirjoitti: "Ensimmäinen surffaus takaisin. Tuntuu niin hyvältä." Fanning oli kilpailemassa Jeffreys Bayssa, itäisellä niemimaalla, kun hai pudotti hänet surffilaudaltaan. 'Sellainen inspiraatio' Kolminkertainen maailmanmestari kilpaili J-Bay Openin finaalissa, kun hänen lähellään nähtiin kaksi haita. Live-kamera kuvasi hetken, jolloin hän putosi laudaltaan. Hän kertoi onnistuneensa lyömään haita ja säikäyttämään sen välttyen loukkaantumiselta. Hänet pelastettiin pian ja turnaus keskeytettiin. Lauantaina hän julkaisi Twitterissä Instagram-kuvan itsestään katsomassa merelle. Vastauksissa muun muassa käyttäjä nick.j.poole kirjoitti: "Good on ya man" ja 'knee_house' kirjoitti: "Hemmo, mikä inspiraatio. Mene nyt hakemaan se kultainen pelipaita". Samaan aikaan hai on tappanut miehen Tasmaniassa Australiassa, kun hän sukelsi tyttärensä kanssa, kertoivat paikalliset tiedotusvälineet. Hän oli vapaa-ajan kampasimpukkasukeltaja, ja hänen kimppuunsa hyökättiin itärannikolla lähellä Orfordia.</w:t>
      </w:r>
    </w:p>
    <w:p>
      <w:r>
        <w:rPr>
          <w:b/>
        </w:rPr>
        <w:t xml:space="preserve">Yhteenveto</w:t>
      </w:r>
    </w:p>
    <w:p>
      <w:r>
        <w:t xml:space="preserve">Mestarisurffari, joka pakeni hain hyökkäystä Etelä-Afrikassa suorassa televisiolähetyksessä, on palannut veteen kuusi päivää myöhemmin kotimaassaan Australiassa.</w:t>
      </w:r>
    </w:p>
    <w:p>
      <w:r>
        <w:rPr>
          <w:b/>
          <w:u w:val="single"/>
        </w:rPr>
        <w:t xml:space="preserve">Asiakirjan numero 38264</w:t>
      </w:r>
    </w:p>
    <w:p>
      <w:r>
        <w:t xml:space="preserve">Keith Richards kirjoittaa lastenkirjan tyttären kanssa</w:t>
      </w:r>
    </w:p>
    <w:p>
      <w:r>
        <w:t xml:space="preserve">Gus ja minä: The Story of My Granddad and My First Guitar on "harvinainen ja intiimi katsaus" hänen varhaisvuosiinsa. Richardsin tutustutti musiikkiin hänen isoisänsä, jazzmuusikko Theodore Augustus Dupree. Kirja julkaistaan kovakantisena ja e-kirjana myöhemmin tänä vuonna. "Minusta on juuri tullut viidennen kerran isoisä, joten tiedän, mistä puhun", Richards sanoi. "Lasten ja isovanhempien välinen side, erityinen side, on ainutlaatuinen, ja sitä pitäisi vaalia. Tämä on tarina yhdestä noista taianomaisista hetkistä. Olkoon minusta yhtä hyvä isoisä kuin Gus oli minulle." Kustannusyhtiö Little, Brown vahvisti, että Richardsin "lahjakas" tytär Theodora Dupree Richards kuvittaa "elävän ja koskettavan tarinan", joka on hänen kirjadebyyttinsä. "Se, että sain tutkia isäni suhdetta isoisäänsä, oli lahja sinänsä. Asiat, jotka olen oppinut koko prosessin aikana, ovat olleet elämäni kannalta myönteisiä", hän sanoi. Richardsin vuonna 2010 ilmestynyt muistelmateos Life oli bestseller, jota myytiin yli kaksi miljoonaa kappaletta ympäri maailmaa. "Kukapa ei olisi tyytyväinen tilaisuuteen tavata Keith Richards nuorena poikana?" sanoi Little, Brownin Megan Tingley. Hän jatkoi: "Gus and Me kutsuu lukijat mukaan siihen sähköistävään hetkeen, kun Keith pitää kitaraa käsissään ensimmäistä kertaa."</w:t>
      </w:r>
    </w:p>
    <w:p>
      <w:r>
        <w:rPr>
          <w:b/>
        </w:rPr>
        <w:t xml:space="preserve">Yhteenveto</w:t>
      </w:r>
    </w:p>
    <w:p>
      <w:r>
        <w:t xml:space="preserve">Rolling Stones -kitaristi Keith Richards on kirjoittanut yhdessä taiteilijatyttärensä kanssa kuvakirjan, joka on saanut inspiraationsa isoisän opettamasta soittamisesta.</w:t>
      </w:r>
    </w:p>
    <w:p>
      <w:r>
        <w:rPr>
          <w:b/>
          <w:u w:val="single"/>
        </w:rPr>
        <w:t xml:space="preserve">Asiakirjan numero 38265</w:t>
      </w:r>
    </w:p>
    <w:p>
      <w:r>
        <w:t xml:space="preserve">HMS Vengeance -sukellusvene pysäyttää Tamar-joen liikenteen.</w:t>
      </w:r>
    </w:p>
    <w:p>
      <w:r>
        <w:t xml:space="preserve">Torpointin ja Cremyllin lautat keskeyttivät liikennöintinsä, jotta sukellusvene siirtyisi Devonportin telakalle kunnostettavaksi. Operaation piti tapahtua torstaina, mutta sitä lykättiin sumun vuoksi. Puolustusministeriö ilmoitti, että kaikki alukset eivät pääsisi liikkeelle turvallisuussyistä sukellusveneen koon vuoksi. HMS Vengeance on uusin niistä neljästä Trident-ohjuksia kuljettavasta strategisesta sukellusveneestä, jotka muodostavat Yhdistyneen kuningaskunnan ydinpelotusvoimat. Plymouthin Devonportin telakalla on 5 miljardin punnan sopimus Vanguard-luokan alusten kunnostamisesta. Alukset kiinnitetään erityisesti muunnettuun telakkaan, koska ne ovat liian suuria telakan muihin telakoihin, sillä ne ovat 150 metriä (492 jalkaa) pitkiä. Vertailun vuoksi Devonportin laivastotukikohdan Trafalgar-luokan sukellusveneet ovat 85 metriä (279 jalkaa) pitkiä.</w:t>
      </w:r>
    </w:p>
    <w:p>
      <w:r>
        <w:rPr>
          <w:b/>
        </w:rPr>
        <w:t xml:space="preserve">Yhteenveto</w:t>
      </w:r>
    </w:p>
    <w:p>
      <w:r>
        <w:t xml:space="preserve">Kuninkaallisen laivaston sukellusvene HMS Vengeance on purjehtinut Tamarin jokea pitkin, mikä on pysäyttänyt kaikki laivaliikenteen.</w:t>
      </w:r>
    </w:p>
    <w:p>
      <w:r>
        <w:rPr>
          <w:b/>
          <w:u w:val="single"/>
        </w:rPr>
        <w:t xml:space="preserve">Asiakirjan numero 38266</w:t>
      </w:r>
    </w:p>
    <w:p>
      <w:r>
        <w:t xml:space="preserve">Walsworth Common Lintuja vaikuttaa joen öljyvuodossa</w:t>
      </w:r>
    </w:p>
    <w:p>
      <w:r>
        <w:t xml:space="preserve">Joutsen, peippo ja 15 sinisorsaa pelastettiin tiistaina Walsworth Commonista, Hitchinistä. RSPCA:n tarkastajat palasivat paikalle pyydystämään ainakin viisi muuta lintua, jotka eivät olleet yhtä pahoin kärsineet. Linnut pestiin ja niille syötettiin hiiltä, jotta ne pääsisivät eroon nielemästään öljystä, ja ne ovat toipumassa villieläinsairaalassa, RSPCA:n tiedottaja sanoi. Peter Green, yksi paikalla olleista RSPCA:n tarkastajista, sanoi: "Se oli todella vakava sotku. On aika epätavallista, että se on näin paha. "Lintujen ei ole ollenkaan hyvä olla öljyn peitossa. Se estää niitä lentämästä ja tarkoittaa, että ne eivät ole vedenpitäviä, joten niiden on vaikea kellua vedessä. "Linnut yrittivät myös jatkuvasti puhdistaa öljyä pois. Ne uuvuttivat itsensä ponnisteluihin, ja lisäksi on kaikenlaisia ongelmia, kun ne nielevät öljyä. "Olin melko huolissani niistä." Ympäristövirasto uskoi, että vuoto johtui siitä, että joku kaatoi käytettyä ruokaöljyä viemärikaivoon. Urakoitsija kutsuttiin puhdistamaan joki keskiviikkona, kertoi viraston edustaja.</w:t>
      </w:r>
    </w:p>
    <w:p>
      <w:r>
        <w:rPr>
          <w:b/>
        </w:rPr>
        <w:t xml:space="preserve">Yhteenveto</w:t>
      </w:r>
    </w:p>
    <w:p>
      <w:r>
        <w:t xml:space="preserve">Noin 20 lintua on joutunut Hertfordshiren joessa tapahtuneeseen öljyvuotoon, jota RSPCA luonnehti "vakavaksi".</w:t>
      </w:r>
    </w:p>
    <w:p>
      <w:r>
        <w:rPr>
          <w:b/>
          <w:u w:val="single"/>
        </w:rPr>
        <w:t xml:space="preserve">Asiakirjan numero 38267</w:t>
      </w:r>
    </w:p>
    <w:p>
      <w:r>
        <w:t xml:space="preserve">GlaxoSmithKline Irak-tutkinnassa Kiinan-tutkinnan jälkeen</w:t>
      </w:r>
    </w:p>
    <w:p>
      <w:r>
        <w:t xml:space="preserve">"Tutkimme väitteitä epäasiallisesta käytöksestä Irakin liiketoiminnassamme", tiedottaja sanoi. "Meillä on nollatoleranssi epäeettistä tai laitonta käytöstä kohtaan." Yritys tutkii väitteitä, joiden mukaan se olisi palkannut 16 valtion palveluksessa olevaa lääkäriä ja farmaseuttia palkatuiksi myyntiedustajiksi. Syytökset, jotka ovat peräisin vuodelta 2012, lähetettiin yhtiölle viime vuoden lopulla, Wall Street Journal kertoi. Sähköpostiviestit olivat peräisin joltakulta, joka tuntee yhtiön Lähi-idän liiketoimintaa, raportissa sanottiin. Kiina-tutkinta "Kaikkiaan työllistämme Irakissa alle 60 henkilöä lääketoiminnassamme, ja nämä syytökset koskevat pientä määrää maassa toimivia henkilöitä", GSK sanoi. Viime kesänä GlaxoSmithKline kertoi, että sen Kiinan-toimiston ylimmät johtajat näyttivät rikkoneen lakia lahjusskandaalin keskellä. Yhtiö myönsi asian, kun se ilmoitti tekevänsä yhteistyötä Kiinan tutkimuksissa, jotka koskevat lääkäreiden väitettyä lahjontaa yhtiön lääkkeiden määräämiseksi. Toimitusjohtaja Sir Andrew Witty on aiemmin sanonut, että skandaali oli "häpeällinen", ja hän on yrittänyt korjata konsernin imagoa, sillä myynti Kiinassa on romahtanut. GSK on ilmoittanut ilmoittaneensa Kiinan tutkimuksista Yhdistyneen kuningaskunnan Serious Fraud Office -virastolle sekä Yhdysvaltain oikeusministeriölle ja Yhdysvaltain arvopaperikomissiolle.</w:t>
      </w:r>
    </w:p>
    <w:p>
      <w:r>
        <w:rPr>
          <w:b/>
        </w:rPr>
        <w:t xml:space="preserve">Yhteenveto</w:t>
      </w:r>
    </w:p>
    <w:p>
      <w:r>
        <w:t xml:space="preserve">Brittiläinen lääkejätti GlaxoSmithKline tutkii väitteitä, jotka koskevat sen toimintaa Irakissa, yhdeksän kuukautta sen jälkeen, kun Kiinassa aloitettiin yritystä koskeva tutkimus.</w:t>
      </w:r>
    </w:p>
    <w:p>
      <w:r>
        <w:rPr>
          <w:b/>
          <w:u w:val="single"/>
        </w:rPr>
        <w:t xml:space="preserve">Asiakirjan numero 38268</w:t>
      </w:r>
    </w:p>
    <w:p>
      <w:r>
        <w:t xml:space="preserve">Sotilaat myöntävät 10 loukkaantuneen ilmahyökkäyksessä</w:t>
      </w:r>
    </w:p>
    <w:p>
      <w:r>
        <w:t xml:space="preserve">Armeija oli aiemmin väittänyt, ettei uhreja ollut, kun kapinallisten lentokone pudotti kaksi pommia. Hyökkäys tapahtui, kun sotilaat jatkavat etenemistä tamilitiikerien hallussa oleville alueille saaren pohjoisosassa. Trincomaleen asukkaat kertoivat nähneensä ambulanssien liikkuvan kaupungin läpi ilmahyökkäyksen jälkeen. Ainakin yksi tamilitiikerien lentokone oli pudottanut kaksi pommia kaupungissa sijaitsevaan laivastotukikohtaan. Puolustusministeriö sanoi ensin, ettei uhreja ollut, mutta myönsi myöhemmin, että useita merimiehiä oli haavoittunut. Tiedottaja, prikaatikenraali Udaya Nanayakkara vakuutti, ettei hyökkäyksessä vaurioitunut laivoja tai rakennuksia. Hän kiisti kaupungissa asuvien ihmisten kertomukset toisesta hälytyksestä - jossa ilmatorjunta tuli voimakkaammin - kolme tuntia hyökkäyksen jälkeen. Trincomaleen valtava luonnonsatama on Sri Lankan laivaston strategisesti tärkeä tukikohta. Sieltä lähetetään joukkoja laivalla tykkiveneiden saattamana hallituksen hallinnassa olevaan Jaffnaan. Maareitit pohjoiselle niemimaalle on katkaistu tiikerien hallussa olevalla alueella. Tiikerit haluavat erillisen valtion tamilivähemmistölle. Tiikereiden pieni ilmalaivue, jota on käytetty vain satunnaisesti viime vuoden maaliskuussa tehdyn ensimmäisen hyökkäyksen jälkeen, on ollut Sri Lankan armeijan turhautumisen lähde. Ilmatorjuntapatterit ja ilmavoimien yliäänisuihkukoneet eivät ole kyenneet ampumaan alas kapinallisten kevyitä potkurikoneiden lentokoneita.</w:t>
      </w:r>
    </w:p>
    <w:p>
      <w:r>
        <w:rPr>
          <w:b/>
        </w:rPr>
        <w:t xml:space="preserve">Yhteenveto</w:t>
      </w:r>
    </w:p>
    <w:p>
      <w:r>
        <w:t xml:space="preserve">Sri Lankan puolustusministeriö on myöntänyt, että kymmenen merimiestä haavoittui Tamilitiikerien ilmaiskussa Trincomaleen laivastotukikohtaan yöllä.</w:t>
      </w:r>
    </w:p>
    <w:p>
      <w:r>
        <w:rPr>
          <w:b/>
          <w:u w:val="single"/>
        </w:rPr>
        <w:t xml:space="preserve">Asiakirjan numero 38269</w:t>
      </w:r>
    </w:p>
    <w:p>
      <w:r>
        <w:t xml:space="preserve">Nainen, 91, kuolee tulipalossa Hopemanissa</w:t>
      </w:r>
    </w:p>
    <w:p>
      <w:r>
        <w:t xml:space="preserve">Hätäpalvelut oli kutsuttu Clark Streetille Hopemanissa sunnuntaina iltapäivällä. Skotlannin poliisin mukaan tutkimukset jatkuvat, mutta epäilyttäviä olosuhteita ei näyttäisi olevan. Asiasta lähetetään raportti syyttäjäviranomaiselle. Skotlannin palo- ja pelastuspalvelu (SFRS) kertoi, että paikalle lähetettiin kahdeksan palolaitetta ja yksi korkeusyksikkö. SFRS:n aluekomentaja Martin Tait sanoi: "Valitettavasti 91-vuotiaan naisen todettiin menehtyneen tulipalon jälkeen. "Ajatuksemme ovat hyvin paljon hänen perheensä, ystäviensä ja laajemman yhteisön kanssa tänä vaikeana aikana."</w:t>
      </w:r>
    </w:p>
    <w:p>
      <w:r>
        <w:rPr>
          <w:b/>
        </w:rPr>
        <w:t xml:space="preserve">Yhteenveto</w:t>
      </w:r>
    </w:p>
    <w:p>
      <w:r>
        <w:t xml:space="preserve">91-vuotias nainen on kuollut Morayssa sijaitsevan talon tulipalossa.</w:t>
      </w:r>
    </w:p>
    <w:p>
      <w:r>
        <w:rPr>
          <w:b/>
          <w:u w:val="single"/>
        </w:rPr>
        <w:t xml:space="preserve">Asiakirjan numero 38270</w:t>
      </w:r>
    </w:p>
    <w:p>
      <w:r>
        <w:t xml:space="preserve">Koko vesijohto vaihdetaan Tiptonin tulvien jälkeen</w:t>
      </w:r>
    </w:p>
    <w:p>
      <w:r>
        <w:t xml:space="preserve">Park Lane Westissä, Tiptonissa, puhjennut pääjohto aiheutti talon osittaisen romahtamisen, ja noin 170 kiinteistöä oli tiistaina ilman sähköä. South Staffs Waterin mukaan osa vaihdettiin lokakuun tulvan jälkeen. Se sanoi, että koko pääjohdon korvaaminen oli "ainoa tapa" vakuuttaa asukkaat siitä, että uusia tapauksia ei enää tapahdu. Useita katuja suljettiin ja kolme koulua kärsi tulvista sen jälkeen, kun pääjohto oli puhjennut tiistaina noin kello 04.00 GMT. Kymmenen kiinteistöä kärsi vakavista vahingoista, ja kahdeksan ihmistä pelastettiin kodeistaan, palokunta kertoi. Yritys, joka on pyytänyt anteeksi, sanoi uskovansa, että viimeisin tapaus oli erillinen lokakuussa tapahtuneesta puhkeamisesta. Se lisäsi olevansa "tietoinen siitä, että puhkeaminen on aiheuttanut huomattavia vaikutuksia paikallisyhteisölle", ja pääjohdon korvaaminen kestää noin kuudesta kahdeksaan viikkoa. Seuraa BBC West Midlandsia Facebookissa ja Twitterissä ja tilaa paikalliset uutispäivitykset suoraan puhelimeesi.</w:t>
      </w:r>
    </w:p>
    <w:p>
      <w:r>
        <w:rPr>
          <w:b/>
        </w:rPr>
        <w:t xml:space="preserve">Yhteenveto</w:t>
      </w:r>
    </w:p>
    <w:p>
      <w:r>
        <w:t xml:space="preserve">Koko 300 metrin vesijohto vaihdetaan sen jälkeen, kun osa putkesta oli puhjennut ja aiheuttanut tulvan jo toisen kerran neljän kuukauden aikana.</w:t>
      </w:r>
    </w:p>
    <w:p>
      <w:r>
        <w:rPr>
          <w:b/>
          <w:u w:val="single"/>
        </w:rPr>
        <w:t xml:space="preserve">Asiakirjan numero 38271</w:t>
      </w:r>
    </w:p>
    <w:p>
      <w:r>
        <w:t xml:space="preserve">United Airlinesin toimitusjohtaja Jeff Smisek eroaa korruptiotutkimuksen keskellä</w:t>
      </w:r>
    </w:p>
    <w:p>
      <w:r>
        <w:t xml:space="preserve">Myös kaksi muuta Yhdysvaltain kolmanneksi suurimman lentoyhtiön johtajaa erosi. Yhdysvaltain tiedotusvälineiden mukaan liittovaltion viranomaiset tutkivat, onko Smisek hyväksynyt rahanarvoisen lennon New Yorkin ja New Jerseyn satamaviranomaisen (Port Authority of New York and New Jersey) johtajan hyväksi. United ilmoitti tekevänsä yhteistyötä tutkijoiden kanssa. Kun reitti kulki Newarkin New Jerseystä Columbiaan Etelä-Carolinaan, United Airlines lobatti parannuksia Newark Libertyn kansainväliselle lentokentälle, jonka satamaviranomainen omistaa. Satamaviranomaisen entinen puheenjohtaja David Samson omisti tuolloin loma-asunnon Columbiassa. United aloitti kaksi kertaa viikossa liikennöivän suoran lentoreitin pian Samsonin nimityksen jälkeen ja peruutti sen Samsonin lähdettyä satamaviranomaisuudesta. Smisekin tilalle toimitusjohtajaksi nimitettiin Oscar Munoz, CSX Corp:n operatiivinen johtaja.</w:t>
      </w:r>
    </w:p>
    <w:p>
      <w:r>
        <w:rPr>
          <w:b/>
        </w:rPr>
        <w:t xml:space="preserve">Yhteenveto</w:t>
      </w:r>
    </w:p>
    <w:p>
      <w:r>
        <w:t xml:space="preserve">United Airlinesin toimitusjohtaja ja hallituksen puheenjohtaja Jeff Smisek on irtisanoutunut korruptiotutkinnan keskellä.</w:t>
      </w:r>
    </w:p>
    <w:p>
      <w:r>
        <w:rPr>
          <w:b/>
          <w:u w:val="single"/>
        </w:rPr>
        <w:t xml:space="preserve">Asiakirjan numero 38272</w:t>
      </w:r>
    </w:p>
    <w:p>
      <w:r>
        <w:t xml:space="preserve">Poliisi ylistää Flying Scotsmanin väkijoukkoja</w:t>
      </w:r>
    </w:p>
    <w:p>
      <w:r>
        <w:t xml:space="preserve">Se oli seurausta aiemmilla matkoilla ilmenneistä ongelmista, jotka johtuivat raiteilla olleista ihmisistä. Poliisi kertoi, että se oli käsitellyt vain kahdeksan ihmistä Borders Railwayn ja Fife Circlen kiertueella. Neljä löytyi South Gyle- ja Dalmeny-asemien väliseltä radalta noin kello 20.15 sunnuntaina ja neljä muuta Glenrothesin lähellä hieman myöhemmin. Ylikomisario John McBride sanoi: "Lentävän skotlantilaisen paluu oli todellinen spektaakkeli, ja haluan kiittää kaikkia niitä ihmisiä, jotka reunustivat reittiä ja asemia nähdäkseen sen kulkevan. "Suurimmaksi osaksi noudatettiin aiempia neuvojamme ja varoituksiamme siitä, ettei kannattaisi eksyä radalle katsomaan sitä. "Virkamiehemme työskentelivät väsymättä rautatiealan yhteistyökumppaneidemme kanssa varmistaakseen, että päivän tapahtumat sujuivat ilman merkittäviä välikohtauksia. "Se oli todella ikimuistoinen päivä monille, ja odotan innolla, että se palaa tulevaisuudessa."</w:t>
      </w:r>
    </w:p>
    <w:p>
      <w:r>
        <w:rPr>
          <w:b/>
        </w:rPr>
        <w:t xml:space="preserve">Yhteenveto</w:t>
      </w:r>
    </w:p>
    <w:p>
      <w:r>
        <w:t xml:space="preserve">Britannian liikennepoliisi on kiitellyt yleisöä siitä, että se on ottanut huomioon turvallisuusvaroitukset, jotka koskevat radalla liikkumista Flying Scotsmanin vierailun aikana.</w:t>
      </w:r>
    </w:p>
    <w:p>
      <w:r>
        <w:rPr>
          <w:b/>
          <w:u w:val="single"/>
        </w:rPr>
        <w:t xml:space="preserve">Asiakirjan numero 38273</w:t>
      </w:r>
    </w:p>
    <w:p>
      <w:r>
        <w:t xml:space="preserve">Meksikolainen huumepomo Carrillo pidätetty</w:t>
      </w:r>
    </w:p>
    <w:p>
      <w:r>
        <w:t xml:space="preserve">Vicente Carrillo Fuentes, joka tunnettiin nimellä "varakuningas", pidettiin pohjoisessa Torreonin kaupungissa. Pidätys on viimeisin Meksikossa tänä vuonna toteutetuista korkean profiilin operaatioista huumepartioita vastaan. Hänen kerrotaan käyneen sotaa kilpailevan Sinaloa-jengin kanssa Yhdysvaltoihin johtavien salakuljetusreittien hallinnasta. Sota aiheutti tuhansia kuolonuhreja Ciudad Juarezissa ja sen ympäristössä Yhdysvaltain rajalla vuosina 2009-2011. Yhdysvallat oli tarjonnut 5 miljoonan dollarin palkkion hänen pidättämisistään. Vicente Carrillo Fuentes otti kartellin haltuunsa veljeltään Amandolta, jota kutsuttiin lempinimellä "taivaan herra" ja joka kuoli vuonna 1997 epäonnistuneen kauneusleikkausoperaation jälkeen. Amando sai lempinimensä lennättämällä lentokonekuormia huumeita Yhdysvaltoihin, mutta hänen veljensä Vicente jatkoi huumekauppaa vaatimattomammassa mittakaavassa. Huolimatta viimeaikaisista uutisista, jotka kertovat kartellin taantumisesta, Juarezin kartelli on edelleen yksi Meksikon ja alueen voimakkaimmista rikollisjärjestöistä. Kartellilla on vankka asema Ciudad Juarezissa ja Juarezin laaksossa, joka on edelleen tärkein käytävä laittomien huumeiden kuljetuksessa Yhdysvaltoihin. Kirjeenvaihtajien mukaan sillä on edelleen jonkin verran määräysvaltaa paikallisessa ja osavaltion poliisissa sekä joissakin poliitikoissa.</w:t>
      </w:r>
    </w:p>
    <w:p>
      <w:r>
        <w:rPr>
          <w:b/>
        </w:rPr>
        <w:t xml:space="preserve">Yhteenveto</w:t>
      </w:r>
    </w:p>
    <w:p>
      <w:r>
        <w:t xml:space="preserve">Juarezin huumekartellin - yhden Meksikon tehokkaimmista rikollisjärjestöistä - oletettu johtaja on pidätetty, kertovat viranomaiset.</w:t>
      </w:r>
    </w:p>
    <w:p>
      <w:r>
        <w:rPr>
          <w:b/>
          <w:u w:val="single"/>
        </w:rPr>
        <w:t xml:space="preserve">Asiakirjan numero 38274</w:t>
      </w:r>
    </w:p>
    <w:p>
      <w:r>
        <w:t xml:space="preserve">The Pretenders pääesiintyjänä Belladrumin perjantai-illassa</w:t>
      </w:r>
    </w:p>
    <w:p>
      <w:r>
        <w:t xml:space="preserve">Punk/new wave -yhtye, jossa on mukana amerikkalainen muusikko Chrissie Hynde, liittyy muiden nimekkäiden esiintyjien joukkoon Beaulyn lähellä Highlandsissa järjestettävässä musiikkitapahtumassa. Sister Sledge on torstai-illan pääesiintyjä, ja Franz Ferdinand on lauantai-illan pääesiintyjä. Belladrum järjestetään 3.-5. elokuuta. Sister Sledgen laulaja Joni Sledge kuoli 60-vuotiaana maaliskuussa. Yhtyeen elossa olevat jäsenet antoivat hiljattain lausunnon, jossa he kertoivat täyttävänsä kiertuepäivänsä. Sister Sledge tunnetaan parhaiten Grammy-ehdokkaana olleesta diskohymnistä We Are Family. Bellassa esiintyvät myös skotlantilainen laulaja KT Tunstall, ruotsalainen folkduo First Aid Kit, rockveteraanit Feeder, lauluntekijä Birdy, glasgowilainen noise-pop-artisti Honeyblood ja muusikko William McCarthy. Myös Karine Polwart, Neon Waltz ja Hot Dub Time Machine esiintyvät.</w:t>
      </w:r>
    </w:p>
    <w:p>
      <w:r>
        <w:rPr>
          <w:b/>
        </w:rPr>
        <w:t xml:space="preserve">Yhteenveto</w:t>
      </w:r>
    </w:p>
    <w:p>
      <w:r>
        <w:t xml:space="preserve">The Pretenders on vahvistettu perjantai-illan pääesiintyjäksi elokuun Belladrum Tartan Heart -festivaalille.</w:t>
      </w:r>
    </w:p>
    <w:p>
      <w:r>
        <w:rPr>
          <w:b/>
          <w:u w:val="single"/>
        </w:rPr>
        <w:t xml:space="preserve">Asiakirjan numero 38275</w:t>
      </w:r>
    </w:p>
    <w:p>
      <w:r>
        <w:t xml:space="preserve">Vierailijat yrittivät sammuttaa Penarth Leisure Centren saunan tulipaloa</w:t>
      </w:r>
    </w:p>
    <w:p>
      <w:r>
        <w:t xml:space="preserve">Etelä-Walesin palo- ja pelastuspalvelu kutsuttiin Penarth Leisure Centreen, Vale of Glamorganiin, sunnuntaina klo 17:14 GMT. Uimarit joutuivat poistumaan uima-altaasta, kun 35 palomiestä puuttui tulipaloon, joka oli sammutettu noin klo 21:00 GMT. Silminnäkijä John O'Connell yritti sammuttaa tulipaloa, mutta joutui palaamaan takaisin, kun tulipalo sai otteen. "Yritimme heittää vettä päälle, mutta koko juttu riistäytyi käsistä, ja lähdimme pois", hän sanoi. Hän oli ollut saunassa ystävänsä Ashley Jonesin kanssa, joka lisäsi: "Olimme silloin porealtaassa, ja yksi kavereista sattui katsomaan saunaa ja sanoi: "Eihän tuo ole oikein?". "Ja koko paikka vain syttyi tuleen." Penarthin pormestari Neil Thomas kertoi BBC Radio Walesille, että hän meni paikalle heti kuultuaan palosta. "Kun saavuin paikalle, tulipalo oli jo melko lailla sammunut, mutta ainakin kuusi paikallista moottoria oli yhä sammuttamassa hiillosta. "Vahingot ovat kaikki takana, jossa on saunatilat. Ymmärtääkseni tulipalo rajoittui saunatilaan, joten toivottavasti vapaa-ajankeskus saadaan takaisin toimintaan mahdollisimman pian." Miehistöt palaavat paikalle maanantaina tutkimaan, miten tulipalo syttyi.</w:t>
      </w:r>
    </w:p>
    <w:p>
      <w:r>
        <w:rPr>
          <w:b/>
        </w:rPr>
        <w:t xml:space="preserve">Yhteenveto</w:t>
      </w:r>
    </w:p>
    <w:p>
      <w:r>
        <w:t xml:space="preserve">Silminnäkijät ovat kertoneet nähneensä, kuinka vapaa-ajankeskuksen saunassa syttyi tulipalo, joka pakotti noin 50 ihmistä evakuoitavaksi.</w:t>
      </w:r>
    </w:p>
    <w:p>
      <w:r>
        <w:rPr>
          <w:b/>
          <w:u w:val="single"/>
        </w:rPr>
        <w:t xml:space="preserve">Asiakirjan numero 38276</w:t>
      </w:r>
    </w:p>
    <w:p>
      <w:r>
        <w:t xml:space="preserve">Swansean Kingswaylle asennetaan turvakaiteet kuolemantapausten jälkeen</w:t>
      </w:r>
    </w:p>
    <w:p>
      <w:r>
        <w:t xml:space="preserve">1,2 metriä korkeita esteitä asennettiin ylikonstaapeli Louise Lucasin kuoleman jälkeen. 41-vuotias nainen kuoli jäätyään bussin alle tiellä 31. maaliskuuta. Swansean valtuuston on määrä kokoontua tiistaina harkitsemaan Kingswayn muutoksia sekä toimenpiteitä, joilla estetään itään päin suuntautuva liikenne tiellä. Kabinetin jäsenet tarkastelevat myös, mitä muita turvallisuustoimenpiteitä voitaisiin ottaa käyttöön, ja hankkivat rahoitusta muutoksiin mahdollisimman nopeasti. Ehdotukset toimitetaan liikennekomissaarille, jonka on hyväksyttävä mahdolliset muutokset Swansean bussilinjoihin. Tämä on seurausta siitä, että kuolinsyyntutkija, joka tutki Daniel Fossin, 37, aiempaa kuolemaa, vaati "kiireellisiä toimia". Hän kuoli jäätyään bussin alle tiellä vuonna 2013. Swansean johtava kuolinsyyntutkija Colin Phillips sanoi, että tiellä oli "vakava suunnitteluvirhe", johon Swansean kaupungin on puututtava.</w:t>
      </w:r>
    </w:p>
    <w:p>
      <w:r>
        <w:rPr>
          <w:b/>
        </w:rPr>
        <w:t xml:space="preserve">Yhteenveto</w:t>
      </w:r>
    </w:p>
    <w:p>
      <w:r>
        <w:t xml:space="preserve">Swansean Kingswaylle on asennettu turvakaiteet ennen neuvoston kokousta, jossa käsitellään mahdollisia muutoksia tien linjaukseen.</w:t>
      </w:r>
    </w:p>
    <w:p>
      <w:r>
        <w:rPr>
          <w:b/>
          <w:u w:val="single"/>
        </w:rPr>
        <w:t xml:space="preserve">Asiakirjan numero 38277</w:t>
      </w:r>
    </w:p>
    <w:p>
      <w:r>
        <w:t xml:space="preserve">Kanadalaisia varoitetaan autoa nuolevista hirvistä</w:t>
      </w:r>
    </w:p>
    <w:p>
      <w:r>
        <w:t xml:space="preserve">By News from Elsewhere......as found by BBC Monitoring Albertan provinssin hallituksen antaman varoituksen mukaan hirvet lähestyvät ajoneuvoja parkkipaikoilla lähellä kahta Peter Lougheedin maakuntapuiston polkua, ja varoittaa ihmisiä yrittämästä työntää eläimiä pois jalkaisin. Se neuvoo, että suositeltava "hirvien katseluetäisyys" on 30 metriä (100 jalkaa), ja autoja nuoleskelevia otuksia pitäisi pelotella joko äänitorvea soittamalla tai käyttämällä sen sijaan kauko-ovihälytintä. Kuten CBC News huomauttaa, aikuiset hirvet voivat painaa yli 453 kiloa, joten niiden töniminen ei todennäköisesti ole tehokasta. Eläimet voivat muuttua aggressiivisiksi ja hyökätä ihmisiä tai ajoneuvoja vastaan, jos ne tuntevat itsensä uhatuksi. Tohtori Doug Whiteside Calgaryn eläintarhasta kertoo Global Newsille, että hirvet ja muut villieläimet saavat tavallisesti kaiken tarvitsemansa suolan ruokavaliostaan. "Jos luonnollista suolalähdettä ei ole saatavilla, ne löytävät vaihtoehtoisen lähteen, kuten teiden suolan ajoneuvoista", hän sanoo. Albertan varoitus on voimassa toistaiseksi, ja viranomaiset pyytävät ihmisiä ilmoittamaan välittömästi kaikista "aggressiivisista hirvikohtaamisista". Seuraava juttu: "Drone-juoni" Pohjois-Korean patsaiden tuhoamiseksi Käytä #NewsfromElsewhere, jotta pysyt ajan tasalla uutisistamme Twitterin kautta.</w:t>
      </w:r>
    </w:p>
    <w:p>
      <w:r>
        <w:rPr>
          <w:b/>
        </w:rPr>
        <w:t xml:space="preserve">Yhteenveto</w:t>
      </w:r>
    </w:p>
    <w:p>
      <w:r>
        <w:t xml:space="preserve">Länsi-Kanadan viranomaiset varoittavat autoilijoita olemasta vuorovaikutuksessa hirvien kanssa, jos he huomaavat eläinten nuolevan suolaa autostaan.</w:t>
      </w:r>
    </w:p>
    <w:p>
      <w:r>
        <w:rPr>
          <w:b/>
          <w:u w:val="single"/>
        </w:rPr>
        <w:t xml:space="preserve">Asiakirjan numero 38278</w:t>
      </w:r>
    </w:p>
    <w:p>
      <w:r>
        <w:t xml:space="preserve">Foweyn Du Maurier -festivaalin nimi muutettu</w:t>
      </w:r>
    </w:p>
    <w:p>
      <w:r>
        <w:t xml:space="preserve">Du Maurier -festivaali tunnetaan nyt nimellä Fowey Festival of Words and Music. Se perustettiin kunnioittamaan cornwallilaista kirjailijaa Daphne du Maurieria. Säätiön puheenjohtaja Tony Wright sanoi, että festivaali on ollut "erittäin menestyksekäs" 16 vuotta sitten käynnistetystä festivaalista lähtien, mutta sen on kehityttävä ja houkuteltava uutta yleisöä. Hän sanoi: "Kun tarkastelimme tavoitteitamme ja erityisesti uuden ja monipuolisemman yleisön houkuttelemista, aloimme pohtia, onko brändi oikeasti oikea tuote." Festivaalin edunvalvoja Lynne Gould sanoi: "Fowey Festival of Words and Music -festivaali houkuttelee toivottavasti laajempaa ja nuorempaa yleisöä." Daphne du Maurier, joka kuoli 19. huhtikuuta 1989, on kuuluisa kirjoista Rebecca, Jamaica Inn ja Frenchman's Creek. Festivaali järjestetään Foweyssa 8.-18. toukokuuta 2013.</w:t>
      </w:r>
    </w:p>
    <w:p>
      <w:r>
        <w:rPr>
          <w:b/>
        </w:rPr>
        <w:t xml:space="preserve">Yhteenveto</w:t>
      </w:r>
    </w:p>
    <w:p>
      <w:r>
        <w:t xml:space="preserve">Cornwallilaisen festivaalin nimi on muutettu, jotta sen vetovoimaa voitaisiin laajentaa ja houkutella lisää kävijöitä.</w:t>
      </w:r>
    </w:p>
    <w:p>
      <w:r>
        <w:rPr>
          <w:b/>
          <w:u w:val="single"/>
        </w:rPr>
        <w:t xml:space="preserve">Asiakirjan numero 38279</w:t>
      </w:r>
    </w:p>
    <w:p>
      <w:r>
        <w:t xml:space="preserve">Sotilaat muuttavat Salisbury Plainin uudistettuihin kasarmeihin</w:t>
      </w:r>
    </w:p>
    <w:p>
      <w:r>
        <w:t xml:space="preserve">Noin 260 asuntoa tyhjennettiin, johdotettiin uudelleen ja kunnostettiin uusilla kalusteilla ja varusteilla noin 11 miljoonan punnan kustannuksella. Varuskunnan komentaja eversti Paddy Tabor sanoi: "Kun sotilas on poissa, hän tietää, että hänen perheestään huolehditaan kunnolla kotona, joten hänen ei tarvitse huolehtia siitä." Asuntoja kunnostettiin New Ward Roadilla, Irish Estatessa ja Australian Estatessa. Hanke alkoi maaliskuussa 2009. Kersantti James Hernansez 4. kivääripataljoonasta sanoi: "Olen jalkaväen sotilas, ja kun olemme operaatioissa, meillä ei ole mahdollisuutta soittaa kotiin joka päivä tai käyttää tietokoneita - olemme etulinjassa. "Haluamme tietää, että perheemme ovat turvassa ja mahdollisimman vähällä dramatiikalla."</w:t>
      </w:r>
    </w:p>
    <w:p>
      <w:r>
        <w:rPr>
          <w:b/>
        </w:rPr>
        <w:t xml:space="preserve">Yhteenveto</w:t>
      </w:r>
    </w:p>
    <w:p>
      <w:r>
        <w:t xml:space="preserve">Armeijan perheet ovat alkaneet muuttaa uusiin parakkeihinsa Bulfordin leirikeskuksessa Wiltshiressä.</w:t>
      </w:r>
    </w:p>
    <w:p>
      <w:r>
        <w:rPr>
          <w:b/>
          <w:u w:val="single"/>
        </w:rPr>
        <w:t xml:space="preserve">Asiakirjan numero 38280</w:t>
      </w:r>
    </w:p>
    <w:p>
      <w:r>
        <w:t xml:space="preserve">Teinityttö raiskattiin Gloucesterin Coney Hill Parkin lähellä</w:t>
      </w:r>
    </w:p>
    <w:p>
      <w:r>
        <w:t xml:space="preserve">Tapaus sattui maanantaina lähellä Coney Hill Parkia Abbeymeadissa, Gloucesterissa. Gloucestershiren poliisin rikostutkijat ovat paikalla tiistaina, ja se pysyy poliisin vartioimana. Tiedottajan mukaan tutkinta on alkuvaiheessa, eikä pidätyksiä ole vielä tehty. Hän sanoi: "Poliisit kutsuttiin eilen illalla, kun ilmoitettiin, että teini-ikäinen tyttö oli raiskattu metsäisellä alueella lähellä Coney Hill Parkia. "Poliisit vetoavat kaikkiin, jotka olivat Coney Hillin ja Coney Hill Parkin alueella klo 18.00 ja 20.30 välillä tai joilla on dashcam/CCTV-kameran kuvaa, jotta he ottaisivat yhteyttä." Teini-ikäinen tyttö saa parhaillaan tukea erikoistuneilta poliiseilta.</w:t>
      </w:r>
    </w:p>
    <w:p>
      <w:r>
        <w:rPr>
          <w:b/>
        </w:rPr>
        <w:t xml:space="preserve">Yhteenveto</w:t>
      </w:r>
    </w:p>
    <w:p>
      <w:r>
        <w:t xml:space="preserve">Poliisi tutkii tapausta, jossa teini-ikäinen tyttö raiskattiin puiston lähellä sijaitsevassa metsässä.</w:t>
      </w:r>
    </w:p>
    <w:p>
      <w:r>
        <w:rPr>
          <w:b/>
          <w:u w:val="single"/>
        </w:rPr>
        <w:t xml:space="preserve">Asiakirjan numero 38281</w:t>
      </w:r>
    </w:p>
    <w:p>
      <w:r>
        <w:t xml:space="preserve">Vesilaitoksen tietoihin "ei voi luottaa".</w:t>
      </w:r>
    </w:p>
    <w:p>
      <w:r>
        <w:t xml:space="preserve">Ofwat kritisoi Southern Wateria, Bristol Wateria, Dee Valley Wateria ja Thames Wateria "puutteista" tietojen käsittelyssä. Valvontalaitos arvioi, voivatko asiakkaat luottaa siihen, mitä yritykset raportoivat. Se kehotti näitä neljää yhtiötä "tarttumaan asiaan" ja parantamaan suoritustaan. Ofwat - yhtiöiden valvontaraportti Ofwatin talous- ja hallintojohtaja Aileen Armstrong sanoi: "Asiakkaina haluamme luottaa siihen, mitä saamme vesilaitokseltamme - olipa kyse sitten hanasta tulevasta vedestä tai siitä, mitä ne kertovat meille. "Valitettavasti tarkastuksemme osoittavat, ettemme ehkä voi ottaa kaikkea nimellisarvoonsa." "Valitettavasti jälkimmäisen osalta tarkastuksemme osoittavat, ettemme ehkä voi ottaa kaikkea nimellisarvoonsa." Southern Waterin mukaan se on parantanut toimintaansa merkittävästi viime vuoden aikana ja on sitoutunut toimittamaan sääntelyviranomaisille selkeitä tietoja ja asiakkaille täsmällistä ja kiinnostavaa tietoa. Se sanoi, että sillä on omia tiimejä, jotka työskentelevät Ofwatin esiin tuomilla aloilla. Thames Water sanoi, että se on ponnistellut paljon ollakseen avoin ja läpinäkyvä ja tekee kovasti töitä luottamuksen palauttamiseksi. Muut yhtiöt eivät ole vielä kommentoineet asiaa.</w:t>
      </w:r>
    </w:p>
    <w:p>
      <w:r>
        <w:rPr>
          <w:b/>
        </w:rPr>
        <w:t xml:space="preserve">Yhteenveto</w:t>
      </w:r>
    </w:p>
    <w:p>
      <w:r>
        <w:t xml:space="preserve">Neljän vesilaitoksen tietotekniset puutteet merkitsevät sitä, että asiakkaat eivät välttämättä voi luottaa tietoihinsa, alan valvontaviranomainen on todennut.</w:t>
      </w:r>
    </w:p>
    <w:p>
      <w:r>
        <w:rPr>
          <w:b/>
          <w:u w:val="single"/>
        </w:rPr>
        <w:t xml:space="preserve">Asiakirjan numero 38282</w:t>
      </w:r>
    </w:p>
    <w:p>
      <w:r>
        <w:t xml:space="preserve">Ben Saunders -säätiö luo loma-asunnon perheille</w:t>
      </w:r>
    </w:p>
    <w:p>
      <w:r>
        <w:t xml:space="preserve">Bathissa asuvalla Ben Saundersilla, 18, todettiin synoviaalinen sarkooma lokakuussa 2019. Hän kuoli 25. elokuuta, mutta ei ennen kuin hän oli perustanut oman säätiönsä syöpään sairastuneiden nuorten tukemiseksi. Säätiö, joka hakee nyt hyväntekeväisyysasemaa, on ostanut mökin Cotswold Water Parkista. Benin isä Tom Saunders sanoi, että hänen poikansa "ei halunnut tulla unohdetuksi, ja hän antoi meille, hänen vanhemmilleen, suoran viestin jatkaa sitä hänen puolestaan, joten se on nyt meidän tehtävämme". Säätiötä, joka on jo kerännyt 60 000 puntaa, ovat tukeneet Bath Cityn jalkapalloseura, jossa Ben pelasi nuorisomaajoukkueessa, sekä Bath Rugby. Ben sai sydämeensä kasvaimen, jonka vuoksi hänelle tehtiin kaksi avosydänleikkausta ja useita kemoterapian kierroksia. Herra Saunders sanoi: "Ben on hyvin sairas: "Ben oli niin rakastettu. Olemme olleet häkeltyneitä ihmisten anteliaisuudesta. Yritykset ovat lahjoittaneet meille lahjoja huutokaupattavaksi, ja hänen entinen koulunsa St Gregory's on valinnut meidät hyväntekeväisyyskohteekseen". "Monet ihmiset halusivat juosta puolestamme Bathin puolimaratonin, mutta he eivät valitettavasti voineet juosta sitä koronaviruksen vuoksi. "Mutta 60 000 punnan kerääminen muutamassa kuukaudessa on fantastista." Cotswold Water Parkissa sijaitsevan kahden hengen mökin pitäisi olla avoinna muiden perheiden käyttöön ensi vuoden helmikuusta alkaen. Säätiö tekee yhteistyötä syöpäjärjestö Clic Sargentin kanssa löytääkseen lapsia ja perheitä, jotka voisivat hyötyä sen käytöstä.</w:t>
      </w:r>
    </w:p>
    <w:p>
      <w:r>
        <w:rPr>
          <w:b/>
        </w:rPr>
        <w:t xml:space="preserve">Yhteenveto</w:t>
      </w:r>
    </w:p>
    <w:p>
      <w:r>
        <w:t xml:space="preserve">Harvinaista syöpää sairastavan teini-ikäisen perustama säätiö on perustanut majatalon, jonka tarkoituksena on tarjota sairauden kanssa kamppaileville perheille ilmaisia lomia.</w:t>
      </w:r>
    </w:p>
    <w:p>
      <w:r>
        <w:rPr>
          <w:b/>
          <w:u w:val="single"/>
        </w:rPr>
        <w:t xml:space="preserve">Asiakirjan numero 38283</w:t>
      </w:r>
    </w:p>
    <w:p>
      <w:r>
        <w:t xml:space="preserve">Poole asukkailta pyydetään näkemyksiä rantamökkien vuokrasuunnitelmista</w:t>
      </w:r>
    </w:p>
    <w:p>
      <w:r>
        <w:t xml:space="preserve">Tällä hetkellä Poolesta vuokralaiset voivat uusia sopimuksensa vuosi vuodelta, mutta paikallinen neuvosto haluaa ottaa käyttöön viisi- ja kymmenvuotiset vuokrasopimukset. Poole Borough of Poole sanoi haluavansa tehdä "mökit helpommin useampien asukkaiden ulottuville". Jotkut nykyiset vuokralaiset ovat sanoneet olevansa "hyvin vihaisia" ehdotuksista. Kaupunginvaltuusto ilmoitti, että tällä hetkellä 339 ihmistä on suljetulla jonotuslistalla 962 majan osalta, jotka vuokrataan asukkaille jatkuvalla vuosittaisella lisenssisopimuksella. Tämän järjestelyn mukaan vuosittain vapautuu 40-60 mökkiä, ja odotusaika on noin 10 vuotta, sanoi neuvoston edustaja. Yli 100 rantamökkien vuokralaista on perustanut Poole Beach Hut Association -yhdistyksen taistellakseen suunnitelmia vastaan. Yhdistyksen puheenjohtaja Bob Lister sanoi, että jonotuslistojen lyhentämiseksi on olemassa vaihtoehtoisia keinoja, kuten "100 uuden majan lisääminen vapaisiin paikkoihin, jolloin jonotuslista puolittuisi hetkessä". Julkinen kuuleminen päättyy 30. huhtikuuta 2012.</w:t>
      </w:r>
    </w:p>
    <w:p>
      <w:r>
        <w:rPr>
          <w:b/>
        </w:rPr>
        <w:t xml:space="preserve">Yhteenveto</w:t>
      </w:r>
    </w:p>
    <w:p>
      <w:r>
        <w:t xml:space="preserve">Suunnitelmista vähentää Dorsetin rantamökkien jonotuslistoja rajoittamalla vuokrasopimuksia on aloitettu julkinen kuuleminen.</w:t>
      </w:r>
    </w:p>
    <w:p>
      <w:r>
        <w:rPr>
          <w:b/>
          <w:u w:val="single"/>
        </w:rPr>
        <w:t xml:space="preserve">Asiakirjan numero 38284</w:t>
      </w:r>
    </w:p>
    <w:p>
      <w:r>
        <w:t xml:space="preserve">Leamington Span puukotus: Mies löytyi puukotettuna aseman ulkopuolelta</w:t>
      </w:r>
    </w:p>
    <w:p>
      <w:r>
        <w:t xml:space="preserve">Poliisit vastasivat ilmoituksiin, joiden mukaan uhri löydettiin Leamington Span aseman ulkopuolelta noin kello 15:00 BST sunnuntaina. Ensihoitajat hoitivat häntä, eivätkä hänen vammansa ole hengenvaarallisia. Hänen tilansa on tällä hetkellä "vakaa". Toinen mies sai päävammoja, ja aseman henkilökunta hoiti häntä ennen kuin hän poistui paikalta. Poliisin mukaan hän saattaa olla puukotuksen uhrin ystävä. Warwickshiren poliisi haluaisi puhua miehen kanssa, jota hoidettiin hänen päävammojensa vuoksi. Komisario Tim Sharpe sanoi myös, että poliisi haluaisi tietoja kahdesta nuoresta mustasta miehestä, joiden nähtiin "juoksevan rautatieaseman alikulkukäytävän läpi aseman edustalle, jossa he ottivat kaksi työntökilpipyörää ja juoksivat taksialueelle ennen kuin he nousivat suureen valkoiseen taksiautoon". Miehet olivat 19-21-vuotiaita, ja heillä oli mahdollisesti yllään tummat verkkarit.</w:t>
      </w:r>
    </w:p>
    <w:p>
      <w:r>
        <w:rPr>
          <w:b/>
        </w:rPr>
        <w:t xml:space="preserve">Yhteenveto</w:t>
      </w:r>
    </w:p>
    <w:p>
      <w:r>
        <w:t xml:space="preserve">Mies löydettiin puukotettuna kadulta Warwickshiren rautatieaseman ulkopuolelta, kertoo poliisi.</w:t>
      </w:r>
    </w:p>
    <w:p>
      <w:r>
        <w:rPr>
          <w:b/>
          <w:u w:val="single"/>
        </w:rPr>
        <w:t xml:space="preserve">Asiakirjan numero 38285</w:t>
      </w:r>
    </w:p>
    <w:p>
      <w:r>
        <w:t xml:space="preserve">Newborough'n rannalta pelastettu harvinainen valas löytyi kuolleena</w:t>
      </w:r>
    </w:p>
    <w:p>
      <w:r>
        <w:t xml:space="preserve">Kääpiövalas löydettiin Newborough'n rannalta. Eläin nostettiin takaisin pinnalle, mutta Angleseyssä sijaitsevan Sea Watch Foundation -säätiön johtaja Peter Evans sanoi tuolloin, että oli pelättävissä, että valas joutuisi uudelleen rannalle. Sea Watch -säätiön virkamies kutsuttiin paikalle keskiviikkona, kun valaan ruumis löydettiin rannalta Dinas Dinllen rannalta lähellä Caernarfonia Gwyneddissä. Järjestö kertoi, että se oli pitänyt valasta silmällä, sillä aiemmat karilleajot viittaavat usein eläimen vakavaan sairauteen. Meriasiantuntijat tekevät nyt lisätutkimuksia siitä, miten ja miksi merinisäkäs kuoli.</w:t>
      </w:r>
    </w:p>
    <w:p>
      <w:r>
        <w:rPr>
          <w:b/>
        </w:rPr>
        <w:t xml:space="preserve">Yhteenveto</w:t>
      </w:r>
    </w:p>
    <w:p>
      <w:r>
        <w:t xml:space="preserve">Angleseyn rannalta aiemmin marraskuussa pelastettu harvinainen valas on kuollut.</w:t>
      </w:r>
    </w:p>
    <w:p>
      <w:r>
        <w:rPr>
          <w:b/>
          <w:u w:val="single"/>
        </w:rPr>
        <w:t xml:space="preserve">Asiakirjan numero 38286</w:t>
      </w:r>
    </w:p>
    <w:p>
      <w:r>
        <w:t xml:space="preserve">Coronavirus: Manxin häätökieltoa jatketaan joulukuuhun asti</w:t>
      </w:r>
    </w:p>
    <w:p>
      <w:r>
        <w:t xml:space="preserve">Sääntöjen mukaan vuokranantajat voivat antaa häätöilmoituksia vasta 27. joulukuuta jälkeen. OFT:n puheenjohtaja Martyn Perkins MHK sanoi, että pidennyksellä suojellaan ihmisiä, joilla on taloudellisia ongelmia koronavirus-pandemian vuoksi. Häädöt muista syistä kuin vuokrarästeistä ovat edelleen sallittuja. Asumisneuvontajärjestö Housing Mattersin edustaja Julie Marshall ilmaisi tyytyväisyytensä pidennykseen ja totesi, että se luo "mahdollisuuden harkita pidemmän aikavälin ratkaisuja". "Toivomme siksi, että velkaneuvontaa ja takaisinmaksusuunnitelmia tarjotaan kiireellisesti kriisissä oleville vuokralaisille", hän lisäsi. Vuokraan liittyvien häätöjen lopettaminen otettiin käyttöön maaliskuussa osana toimenpidepakettia, jolla autettiin työntekijöitä ja yrityksiä, joihin virusrajoitukset vaikuttivat. Toukokuussa Tynwald äänesti siitä, että Covid-19-työnantajien palkkatuki- ja sosiaalietuusjärjestelmiä jatketaan 17. elokuuta asti ja 20. syyskuuta asti. Vuokralaiset ovat edelleen vastuussa maksamattomista vuokrista, mutta vuokranantajien on "tehtävä kohtuullisia myönnytyksiä" takaisinmaksuja varten kiellon kumoamisen jälkeen, sanoi OFT:n tiedottaja. Mansaarella ei ole rekisteröity uusia koronavirustapauksia 48 päivään, ja useimmat rajoitukset poistettiin 17. kesäkuuta, vaikka raja on edelleen suljettu. Seuraa BBC:n Isle of Mania Facebookissa ja Twitterissä. Voit myös lähettää juttuideoita osoitteeseen northwest.newsonline@bbc.co.uk</w:t>
      </w:r>
    </w:p>
    <w:p>
      <w:r>
        <w:rPr>
          <w:b/>
        </w:rPr>
        <w:t xml:space="preserve">Yhteenveto</w:t>
      </w:r>
    </w:p>
    <w:p>
      <w:r>
        <w:t xml:space="preserve">Kieltoa, joka koskee vuokralaisten häätöä Mansaarella vuokranmaksun laiminlyönnin vuoksi, on pidennetty kuudella kuukaudella, kuten Office of Fair Trading on ilmoittanut.</w:t>
      </w:r>
    </w:p>
    <w:p>
      <w:r>
        <w:rPr>
          <w:b/>
          <w:u w:val="single"/>
        </w:rPr>
        <w:t xml:space="preserve">Asiakirjan numero 38287</w:t>
      </w:r>
    </w:p>
    <w:p>
      <w:r>
        <w:t xml:space="preserve">Ruotsalainen radiokanava "kaapattu islamilaisen valtion propagandalaululla</w:t>
      </w:r>
    </w:p>
    <w:p>
      <w:r>
        <w:t xml:space="preserve">Mix Megapolin omistajat uskovat, että aseman taajuus kaapattiin For the Sake of Allah -kappaleen soittamiseksi. Ongelma koski kuuntelijoita eteläisessä Malmön kaupungissa. Mix Megapolin aamulähetyksen juontajat eivät olleet tietoisia ongelmasta, sillä he lähettivät lähetyksensä Tukholmasta. Pop-tyylistä kappaletta, jonka sanat ovat muun muassa "Me marssimme paratiisin portille, jossa neitomme odottavat", on käytetty IS:n propagandavideoissa, joilla on yritetty houkutella taistelijoita lännestä Irakiin ja Syyriaan. Mix Megapolin omistavan Bauer Median markkinointijohtaja Jakob Gravestam sanoi, että he uskovat jonkun häirinneen heidän taajuuttaan piraattilähettimellä. "Monet ihmiset ovat soittaneet meille tästä. Olemme hyvin iloisia siitä, että ihmiset ovat valppaita, ja suhtaudumme asiaan hyvin vakavasti", hän sanoi paikalliselle uutissivustolle 24 Malmo (ruotsiksi). Asema vahvisti ilmoittaneensa tapauksesta poliisille ja kansalliselle televiestintävirastolle.</w:t>
      </w:r>
    </w:p>
    <w:p>
      <w:r>
        <w:rPr>
          <w:b/>
        </w:rPr>
        <w:t xml:space="preserve">Yhteenveto</w:t>
      </w:r>
    </w:p>
    <w:p>
      <w:r>
        <w:t xml:space="preserve">Yhden Ruotsin suosituimman radioaseman kuuntelijat kuulivat perjantaiaamuna noin 30 minuutin ajan aseman taajuudella Islamilainen valtio -ryhmän rekrytointikappaletta, kerrotaan.</w:t>
      </w:r>
    </w:p>
    <w:p>
      <w:r>
        <w:rPr>
          <w:b/>
          <w:u w:val="single"/>
        </w:rPr>
        <w:t xml:space="preserve">Asiakirjan numero 38288</w:t>
      </w:r>
    </w:p>
    <w:p>
      <w:r>
        <w:t xml:space="preserve">Skotlantilaisille ruoka- ja juoma-alan yrityksille rahaa ennen vuotta 2014</w:t>
      </w:r>
    </w:p>
    <w:p>
      <w:r>
        <w:t xml:space="preserve">Kansainyhteisön kisat, Ryder Cup ja toinen kotiseutuvuosi järjestetään kaikki Skotlannissa kyseisenä vuonna. Hallitus haluaa, että elintarvikkeiden ja juomien tuottajat käyttävät tapahtumia tuotteidensa mainostamiseen ympäri maailmaa. Rahoituksella tuetaan Food and Drink 2014 Action Plan -toimintasuunnitelman täytäntöönpanoa, joka on kumppanuus alan ryhmien kanssa. Hallitus tekee yhteistyötä yritysvirastojen, Event Scotlandin ja alan järjestön Scotland Food and Drink kanssa. "Paras tilaisuus" Maaseutuministeri Richard Lochhead sanoi: "Skotlannissa on ennennäkemättömiä mahdollisuuksia esitellä Skotlannin upeita tuotteita. "On kuitenkin tärkeää, että yritykset valmistautuvat etukäteen, jotta niillä on paras mahdollinen mahdollisuus hyödyntää tarjolla olevat edut." Scotland Food and Drink -järjestön toimitusjohtaja James Withers sanoi: "Tämä rahoitus on ratkaiseva askel kohti vuoden 2014 tavoitteiden saavuttamista. "Skotlantilaisten elintarvikkeiden ja juomien esittely olympialaisissa viime kuussa oli oivallus siitä, mitä voimme saavuttaa. "Kova työ vuotta 2014 varten alkaa kuitenkin jo nyt, ja kehitämme parhaillaan työohjelmaa kaikenkokoisten elintarvike- ja juoma-alan yritysten kanssa, jotta ne voivat tarttua mahdollisuuksiin seuraavien kahden vuoden aikana."</w:t>
      </w:r>
    </w:p>
    <w:p>
      <w:r>
        <w:rPr>
          <w:b/>
        </w:rPr>
        <w:t xml:space="preserve">Yhteenveto</w:t>
      </w:r>
    </w:p>
    <w:p>
      <w:r>
        <w:t xml:space="preserve">Miljoona puntaa Skotlannin hallituksen varoja käytetään ruoka- ja juoma-alan yritysten edistämiseen ennen vuonna 2014 järjestettäviä esittelytilaisuuksia.</w:t>
      </w:r>
    </w:p>
    <w:p>
      <w:r>
        <w:rPr>
          <w:b/>
          <w:u w:val="single"/>
        </w:rPr>
        <w:t xml:space="preserve">Asiakirjan numero 38289</w:t>
      </w:r>
    </w:p>
    <w:p>
      <w:r>
        <w:t xml:space="preserve">Rhondda: Miestä, 31, syytetään 16-vuotiaan tytön murhasta.</w:t>
      </w:r>
    </w:p>
    <w:p>
      <w:r>
        <w:t xml:space="preserve">Poliisi käynnisti murhatutkimukset sen jälkeen, kun Wenjing Lin kuoli Blue Sky Chinese takeaway -ravintolassa Ynyswenissä lähellä Treorchya perjantaina. Chun Xu, 31, on saanut syytteen Linin murhasta ja 38-vuotiaan miehen murhayrityksestä, kertoi Etelä-Walesin poliisi. Xu saapuu torstaina Merthyr Tydfilin käräjäoikeuteen. 38-vuotiasta miestä, joka pidätettiin aiemmin tapauksen yhteydessä, ei enää pidetä epäiltynä, poliisi lisäsi. Hän on kuitenkin edelleen sairaalassa vakaassa tilassa. Hätäkeskus kutsuttiin Baglan Streetille noin puolenpäivän aikaan, kun ilmoitettiin puukotuksesta, ja Blue Sky -noutopöydän ympärille pystytettiin eristyssulku. Myöhemmin poliisit vahvistivat, että 16-vuotias tyttö oli kuollut, ja hänen perheensä kunnioitti "hyvin lempeää sielua". Takeaway-ravintolaan jätettiin lukuisia kukkakimppuja, kun yhteisö suri tytön kuolemaa.</w:t>
      </w:r>
    </w:p>
    <w:p>
      <w:r>
        <w:rPr>
          <w:b/>
        </w:rPr>
        <w:t xml:space="preserve">Yhteenveto</w:t>
      </w:r>
    </w:p>
    <w:p>
      <w:r>
        <w:t xml:space="preserve">Mies on saanut syytteen murhasta 16-vuotiaan tytön kuoleman jälkeen Rhondda Cynon Tafissa.</w:t>
      </w:r>
    </w:p>
    <w:p>
      <w:r>
        <w:rPr>
          <w:b/>
          <w:u w:val="single"/>
        </w:rPr>
        <w:t xml:space="preserve">Asiakirjan numero 38290</w:t>
      </w:r>
    </w:p>
    <w:p>
      <w:r>
        <w:t xml:space="preserve">Milan Palace ja Tudor Rose suljettu Covidin rikkomusten vuoksi</w:t>
      </w:r>
    </w:p>
    <w:p>
      <w:r>
        <w:t xml:space="preserve">Milan Palace- ja Tudor Rose -seurojen toimiluvat peruutettiin Ealingin neuvostossa maanantaina pidetyn kuulemistilaisuuden jälkeen. Met on myös sakottanut Milan Palacea 7 000 punnan sakolla kolmesta rikkomuksesta ja Tudor Rosea 1 000 punnan sakolla. Ylikomisario Pete Gardner kuvaili seurojen toimintaa "röyhkeäksi". Viime lokakuussa Metin virkamiesten kuvamateriaalissa näkyi, kuinka poliisi hajotti Tudor Rosessa järjestetyn hääjuhlan, jossa oli yli 100 vierasta. Milan Palacessa oli yli 60 ihmistä osallistumassa seremonioihin eri päivinä, Met lisäsi. Ylikomisario Gardner sanoi: "He ansaitsevat, että heidän lupansa poistetaan väliaikaisesti, koska he ovat vaarantaneet yhteisönsä. "Samoin heidän yrityksensä sivuuttaa säännöt osoittavat täydellistä halveksuntaa tuhansia laillisia yrityksiä kohtaan eri puolilla Lontoota, jotka ovat tehneet erinomaisia ponnisteluja pitääkseen Covidin turvallisena". "Toistuvat rikkomukset johtavat tehostettuun valvontaan, joka voi johtaa lisenssien peruuttamiseen." Ealing Councilin lupakäsittelyssä Local Democracy Reporting Service sanoi, että Tudor Rosen asianajaja David Dadds hyväksyi, että sääntöjen tulkinta oli "selvästi väärä". Milan Palacen puolesta puhunut asianajaja Duncan Craig sanoi, että määräykset ovat muuttuneet tänä vuonna "hämmentävän" nopeasti.</w:t>
      </w:r>
    </w:p>
    <w:p>
      <w:r>
        <w:rPr>
          <w:b/>
        </w:rPr>
        <w:t xml:space="preserve">Yhteenveto</w:t>
      </w:r>
    </w:p>
    <w:p>
      <w:r>
        <w:t xml:space="preserve">Kaksi hääpaikkaa Southallissa, Länsi-Lontoossa, on joutunut sulkemaan ovensa kolmeksi kuukaudeksi, kun koronavirussääntöjä on rikottu useaan otteeseen, kertoo Met Police.</w:t>
      </w:r>
    </w:p>
    <w:p>
      <w:r>
        <w:rPr>
          <w:b/>
          <w:u w:val="single"/>
        </w:rPr>
        <w:t xml:space="preserve">Asiakirjan numero 38291</w:t>
      </w:r>
    </w:p>
    <w:p>
      <w:r>
        <w:t xml:space="preserve">Sun Zhengcai: Kiinan entinen huippuvirkamies vangittiin elinkautiseen vankeuteen</w:t>
      </w:r>
    </w:p>
    <w:p>
      <w:r>
        <w:t xml:space="preserve">Entinen politbyroon jäsen Sun Zhengcai on viimeisin korkea-arvoinen henkilö, joka on kaatunut presidentti Xi Jinpingin korruptionvastaisessa kampanjassa. Hänet todettiin syylliseksi yli 26,7 miljoonan dollarin (19,6 miljoonan punnan) lahjusten ottamiseen. Chongqingin entinen puoluepäällikkö 54-vuotias tunnusti syyllisyytensä syytteisiin huhtikuussa. Valtion tiedotusvälineen Xinhuan mukaan Sunin "laittomat voitot" takavarikoitaisiin. Presidentti Xi on ottanut henkilökohtaiseksi tehtäväkseen puuttua Kiinassa laajalle levinneeseen korruptioon. Yli miljoona virkamiestä on saanut rangaistuksen sen jälkeen, kun hänestä tuli presidentti. Kriitikot syyttävät häntä kuitenkin siitä, että hän käyttää korruption vastaista kampanjaa poliittisten vastustajiensa hiljentämiseen ja hänen asemaansa kyseenalaistavien virkamiesten kuriin saamiseen.</w:t>
      </w:r>
    </w:p>
    <w:p>
      <w:r>
        <w:rPr>
          <w:b/>
        </w:rPr>
        <w:t xml:space="preserve">Yhteenveto</w:t>
      </w:r>
    </w:p>
    <w:p>
      <w:r>
        <w:t xml:space="preserve">Kiinan kommunistisen puolueen entinen virkamies, joka oli aikoinaan ehdolla korkeimpaan johtotehtävään, on tuomittu elinkautiseen vankeusrangaistukseen lahjonnasta.</w:t>
      </w:r>
    </w:p>
    <w:p>
      <w:r>
        <w:rPr>
          <w:b/>
          <w:u w:val="single"/>
        </w:rPr>
        <w:t xml:space="preserve">Asiakirjan numero 38292</w:t>
      </w:r>
    </w:p>
    <w:p>
      <w:r>
        <w:t xml:space="preserve">Kadonneen uimarin David Zikhalin ruumis löytyi</w:t>
      </w:r>
    </w:p>
    <w:p>
      <w:r>
        <w:t xml:space="preserve">David Zikhali, 20, oli ystäviensä kanssa, kun hän joutui vaikeuksiin vedessä lähellä Stocktonin Millennium-siltaa maanantai-iltana. Hänen perheensä oli joen rannalla, jossa ystävät ja opiskelutoverit olivat laskeneet kukkia, kun hänet löydettiin. Zikhalin isä Bernard sanoi, että heillä oli aina "se toivo tai se unelma", että hänet löydettäisiin elossa. "Ennen kuin ruumis löytyy, kaikilla on sellainen tunne", Zikhali sanoi. Poliisin sukellusryhmä oli aloittanut etsinnät uudelleen yön yli kestäneen tauon jälkeen, kun operaatio alkoi kolmantena päivänä. Poliisi sanoi, ettei se pidä Zikhalin kuolemaa epäilyttävänä, ja varoitti ihmisiä avoveden vaaroista. "Huolimatta siitä, kuinka houkuttelevaa se voi olla kuumalla säällä, ihmiset voivat joutua vaikeuksiin hyvin nopeasti kylmien lämpötilojen, syvyyden ja alivirtausten vuoksi", poliisin tiedottaja sanoi.</w:t>
      </w:r>
    </w:p>
    <w:p>
      <w:r>
        <w:rPr>
          <w:b/>
        </w:rPr>
        <w:t xml:space="preserve">Yhteenveto</w:t>
      </w:r>
    </w:p>
    <w:p>
      <w:r>
        <w:t xml:space="preserve">Poliisi on löytänyt Tees-joessa uinnin jälkeen kadonneen opiskelijan ruumiin.</w:t>
      </w:r>
    </w:p>
    <w:p>
      <w:r>
        <w:rPr>
          <w:b/>
          <w:u w:val="single"/>
        </w:rPr>
        <w:t xml:space="preserve">Asiakirjan numero 38293</w:t>
      </w:r>
    </w:p>
    <w:p>
      <w:r>
        <w:t xml:space="preserve">Arkeologisia löytöjä Inverness West Linkin reitiltä</w:t>
      </w:r>
    </w:p>
    <w:p>
      <w:r>
        <w:t xml:space="preserve">Torveanista löydettiin muun muassa keramiikan palasia ja viljan kuivaamiseen käytettyjen uunien jäänteitä. West Linkin rakentamista seuranneet arkeologit esittelivät joitakin esineitä Lochardilin peruskoulussa viime viikolla. Uutta tietä rakennetaan Highland Councilin toimeksiannosta helpottamaan liikennevirtaa Invernessin läpi. Löytöihin kuuluu pronssikautisia palaneita röykkiöitä. Kumpareet ovat suuria kasoja palanutta jätettä, johon kuuluu usein tuhkakertymiä ja kuumuuden murskaamia kiviä. Ne ovat yleensä hevosenkengän muotoisia ja sijaitsevat lähellä puroja, ja arkeologien mukaan ne ovat toistuvien polttotapahtumien tulosta. Kumpareet liittyvät kivien kuumentamiseen, jotka sitten sijoitettiin vedellä täytettyihin kuoppiin veden lämmittämiseksi, mahdollisesti ruoanlaittoon, villan pesuun tai jopa pieniksi saunoiksi.</w:t>
      </w:r>
    </w:p>
    <w:p>
      <w:r>
        <w:rPr>
          <w:b/>
        </w:rPr>
        <w:t xml:space="preserve">Yhteenveto</w:t>
      </w:r>
    </w:p>
    <w:p>
      <w:r>
        <w:t xml:space="preserve">Inverness West Link -tien rakennustöiden yhteydessä on löydetty esihistoriallisia ja pronssikautisia löytöjä.</w:t>
      </w:r>
    </w:p>
    <w:p>
      <w:r>
        <w:rPr>
          <w:b/>
          <w:u w:val="single"/>
        </w:rPr>
        <w:t xml:space="preserve">Asiakirjan numero 38294</w:t>
      </w:r>
    </w:p>
    <w:p>
      <w:r>
        <w:t xml:space="preserve">Leedsin mies tekee uuden käden mallinukesta</w:t>
      </w:r>
    </w:p>
    <w:p>
      <w:r>
        <w:t xml:space="preserve">Steven Robinsonin oikea käsi repesi irti toisen ajajan jalkatapista motocross-onnettomuudessa yli 30 vuotta sitten, kun hän oli 18-vuotias. Ostoksilla ollessaan hän huomasi puisen mallinuken ja innostui käyttämään kättä luodakseen itselleen korvaavan käden. Robinson sanoi: "Mielikuvitukseni laukesi heti, kun huomasin käsivarren." Leedsistä kotoisin oleva 55-vuotias mies oli ostoksilla vaatekauppa Hawes and Curtisissa Meadowhallissa Sheffieldissä, kun hän näki ensimmäisen kerran puisen nivelletyn mannekiinivarren ja kysyi, voisiko hän ostaa sellaisen. Henkilökunta onnistui hankkimaan hänelle sellaisen tavarantoimittajalta, ja hän osti kaksi käsivartta 69 punnan hintaan. Puinen käsivarsi on kiinnitetty hänen olkapäähänsä Robinsonin erityisesti suunnittelemalla vartaloliivillä, ja hän on luonut magneettikahvan, joka pitää proteesin kiinni ohjaustangossa. Hän on pystynyt jälleen ajamaan, ja hän on noussut unelmapyöränsä, Montesa Cota 349:n, satulaan. Robinson, joka ei ole koskaan käyttänyt pysyvää käsiproteesiä, sanoi: Robinson sanoi: "En ole ajanut moottoripyörällä 36 vuoteen, ja minua hieman jännitti kokeilla sitä, mutta se on aivan mahtavaa." Hän sanoi: "En ole ajanut moottoripyörällä 36 vuoteen." Robinson, joka työskentelee motivaatiopuhujana, sanoi: "Olen teknisesti suuntautunut, joten nautin suunnittelusta ja siitä, miten saan asiat toimimaan. "Nuken käsi on kaunis - se on esteettisesti paljon miellyttävämpi kuin tavallinen proteesi."</w:t>
      </w:r>
    </w:p>
    <w:p>
      <w:r>
        <w:rPr>
          <w:b/>
        </w:rPr>
        <w:t xml:space="preserve">Yhteenveto</w:t>
      </w:r>
    </w:p>
    <w:p>
      <w:r>
        <w:t xml:space="preserve">Mies, jonka käsi katkaistiin pyöräilyonnettomuudessa, on keksinyt mallinukesta proteesin, jonka avulla hän voi toteuttaa unelmansa ratsastuksesta.</w:t>
      </w:r>
    </w:p>
    <w:p>
      <w:r>
        <w:rPr>
          <w:b/>
          <w:u w:val="single"/>
        </w:rPr>
        <w:t xml:space="preserve">Asiakirjan numero 38295</w:t>
      </w:r>
    </w:p>
    <w:p>
      <w:r>
        <w:t xml:space="preserve">Dovercourtin ranta suljettu sota-ajan pomminetsintää varten</w:t>
      </w:r>
    </w:p>
    <w:p>
      <w:r>
        <w:t xml:space="preserve">Dovercourtin rannasta on suljettu 90 metrin pituinen 100 metrin alue sen jälkeen, kun viime viikonloppuna löydettiin useita sota-ajan kranaatteja. Tendringin piirineuvoston mukaan alueella suoritetaan täydelliset etsinnät. Yksityinen yritys suorittaa etsinnät. Jos mitään ei löydy, ranta on tarkoitus avata uudelleen lauantaina. Toinen kranaatti löytyi West End Lanen läheltä lauantaina, ja kolme muuta kranaattia löytyi Lower Marine Paraden läheltä Dovercourtista heinäkuussa. Ranta lakaistaan torstaina ja perjantaina vuoroveden laskun aikana. Neuvosto sanoi, että ranta pysyy suljettuna, jos jotain löytyy. Neuvoston virkamiehet sanoivat, että lakaistuja rantoja lakaistaan todennäköisesti lisää tulevien voimakkaiden vuorovedenvaihtelujen jälkeen, jos ne ovat aiheuttaneet räjähteiden nousun ja nousemisen pintaan.</w:t>
      </w:r>
    </w:p>
    <w:p>
      <w:r>
        <w:rPr>
          <w:b/>
        </w:rPr>
        <w:t xml:space="preserve">Yhteenveto</w:t>
      </w:r>
    </w:p>
    <w:p>
      <w:r>
        <w:t xml:space="preserve">Essexin ranta on suljettu ainakin kahdeksi päiväksi, kun räjähtämättömiä toisen maailmansodan aikaisia pommeja etsitään.</w:t>
      </w:r>
    </w:p>
    <w:p>
      <w:r>
        <w:rPr>
          <w:b/>
          <w:u w:val="single"/>
        </w:rPr>
        <w:t xml:space="preserve">Asiakirjan numero 38296</w:t>
      </w:r>
    </w:p>
    <w:p>
      <w:r>
        <w:t xml:space="preserve">Covid-19: Croke Parkissa pandemian vuoksi pidettävät rikosoikeudenkäynnit</w:t>
      </w:r>
    </w:p>
    <w:p>
      <w:r>
        <w:t xml:space="preserve">GAA:n päämaja sijaitsee stadionilla, jota käytetään helpottamaan tuomioistuimen toimintaa pandemian aikana. RTÉ:n mukaan jopa 200 istuntoa pidetään tuona aikana. Irlannin yleisradioyhtiö kertoo, että stadionin uusi oikeustila mahdollistaa kolmen tuomioistuimen kokoontumisen kerrallaan. Tuomioistuinlaitoksen toimitusjohtaja Angela Denning sanoi, että tuomioistuinlaitoksella on ollut "haasteita koko maassa yrittää helpottaa rikosoikeudenkäyntejä" ja että sillä on vastuu turvallisuudesta. Hänen mukaansa koko maassa on käytössä 12 tuomioistuinta, ja palaute on ollut myönteistä. "Croke Parkin avulla varmistamme, että tämä turvallisuustilanne jatkuu, kun tarjoamme oikeuden saatavuutta turvallisissa ja sopivissa olosuhteissa", hän sanoi. Tapahtumapaikka maksaa 437 000 euroa (396 000 puntaa) seuraavien kolmen kuukauden aikana. Pohjois-Irlannissa tuomioistuimet ovat olleet toiminnassa elokuusta lähtien. Tiloihin on asennettu lasi- ja muoviseinät oikeussalissa olevien henkilöiden suojelemiseksi, ja käytössä on sosiaalisia etäisyystoimenpiteitä.</w:t>
      </w:r>
    </w:p>
    <w:p>
      <w:r>
        <w:rPr>
          <w:b/>
        </w:rPr>
        <w:t xml:space="preserve">Yhteenveto</w:t>
      </w:r>
    </w:p>
    <w:p>
      <w:r>
        <w:t xml:space="preserve">Dublinin Croke Parkissa järjestetään rikosoikeudellisia oikeudenkäyntejä vuoden 2021 kolmen ensimmäisen kuukauden aikana Covid-19-turvallisuustoimenpiteiden toteuttamiseksi.</w:t>
      </w:r>
    </w:p>
    <w:p>
      <w:r>
        <w:rPr>
          <w:b/>
          <w:u w:val="single"/>
        </w:rPr>
        <w:t xml:space="preserve">Asiakirjan numero 38297</w:t>
      </w:r>
    </w:p>
    <w:p>
      <w:r>
        <w:t xml:space="preserve">Martin Sorrell voittaa WPP:n ostotaistelussa</w:t>
      </w:r>
    </w:p>
    <w:p>
      <w:r>
        <w:t xml:space="preserve">S4 Capital ostaa hollantilaisen digitaalisen tuotantoyhtiön MediaMonksin noin 300 miljoonalla eurolla (266 miljoonalla punnalla). Aiemmin tässä kuussa WPP uhkasi ottaa pois noin 20 miljoonan punnan arvoiset osakepalkkiot entiseltä toimitusjohtajaltaan, koska tämä teki kilpailevan tarjouksen MediaMonksista. Sir Martin erosi WPP:n toimitusjohtajan tehtävästä huhtikuussa. Hän lähti maailman suurimmasta mainosyhtiöstä väärinkäytöksistä esitettyjen syytösten vuoksi, jotka hän on kiistänyt. Väitteitä koskevan sisäisen tutkimuksen tuloksia ei ole julkistettu, koska WPP:n mukaan se rikkoisi tietosuojasääntöjä. Pian lähdettyään Sir Martin perusti uuden mainosyrityksen, josta hän on luvannut rakentaa "monikansallisen viestintäpalveluyrityksen". Aiemmin tässä kuussa Sir Martinia lähellä oleva lähde kuvaili WPP:n ja sen entisen pomon välisiä suhteita "ilmeisesti huonoiksi". Lähteen mukaan WPP:n uhkaukset ottaa hänen osakepalkkionsa pois eivät lannistaisi Sir Martinia: "Hän on 400-500 miljoonan punnan arvoinen. Hän ei anna 20 miljoonan punnan estää sitä, mitä hän yrittää tehdä". Sir Martinin päätös aloittaa uusi yritys muistuttaa hänen Wire and Plastics Productsin käänteistä yritysostoa vuonna 1985. Lankaostoskoreja valmistavasta yrityksestä tuli WPP, ja siitä tuli 30 vuoden aikana maailman suurin mainosalan yritys, jonka liikevaihto on yli 15 miljardia puntaa.</w:t>
      </w:r>
    </w:p>
    <w:p>
      <w:r>
        <w:rPr>
          <w:b/>
        </w:rPr>
        <w:t xml:space="preserve">Yhteenveto</w:t>
      </w:r>
    </w:p>
    <w:p>
      <w:r>
        <w:t xml:space="preserve">Sir Martin Sorrell on torjunut kolme vuosikymmentä johtamansa WPP-yhtiön kilpailun, kun hänen uusi kilpaileva yrityksensä on tehnyt ensimmäisen yritysoston.</w:t>
      </w:r>
    </w:p>
    <w:p>
      <w:r>
        <w:rPr>
          <w:b/>
          <w:u w:val="single"/>
        </w:rPr>
        <w:t xml:space="preserve">Asiakirjan numero 38298</w:t>
      </w:r>
    </w:p>
    <w:p>
      <w:r>
        <w:t xml:space="preserve">Antony Gormleyn patsas Dewsburyn katolle</w:t>
      </w:r>
    </w:p>
    <w:p>
      <w:r>
        <w:t xml:space="preserve">Maailmankuulu taiteilija on lainannut teoksen Kirklees College -yliopistolle, jossa se asennetaan sen uuden keskuksen katolle Dewsburyyn. Valurautainen veistos, jonka nimi on WORK, sijoitetaan Pioneer Higher Skills Centre -keskuksen katolle ensi vuonna. Turner-palkinnon voittaja Sir Antony sanoi: "Minulle on kunnia saada teos tämän hienon rakennuksen horisonttiin." Hän lisäsi: "Vietettyäni suuren osan lapsuudestani Yorkshiressä opin rakastamaan sen avoimia nummia ja vahvoja yhteisöjä, jotka elävät rinnakkain avoimessa maisemassa". Viime kuussa avattu Grade II -luokituksen mukainen Pioneer House kunnostettiin ja kunnostettiin 14 miljoonalla punnalla. Sir Antonyn veistos, joka koostuu toisiinsa lomittuvien palkkien verkostosta, on yksi monista kaupungin julkisista taideteoksista, kuten Jason Thomsonin rugby-pelaajan ja myllymiehen hahmot Halifax Roadin ja Bradford Roadin kulmassa.</w:t>
      </w:r>
    </w:p>
    <w:p>
      <w:r>
        <w:rPr>
          <w:b/>
        </w:rPr>
        <w:t xml:space="preserve">Yhteenveto</w:t>
      </w:r>
    </w:p>
    <w:p>
      <w:r>
        <w:t xml:space="preserve">Länsi-Yorkshiren korkeakoulussa paljastetaan uusi veistos, jonka on luonut Angel of the North -teoksen luoja Sir Antony Gormley.</w:t>
      </w:r>
    </w:p>
    <w:p>
      <w:r>
        <w:rPr>
          <w:b/>
          <w:u w:val="single"/>
        </w:rPr>
        <w:t xml:space="preserve">Asiakirjan numero 38299</w:t>
      </w:r>
    </w:p>
    <w:p>
      <w:r>
        <w:t xml:space="preserve">Neath Port Talbot Euromillions Millionaire Raffle -arvonnan voittajaa etsitään</w:t>
      </w:r>
    </w:p>
    <w:p>
      <w:r>
        <w:t xml:space="preserve">Jokaista ostettua EuroMillions-viivaa kohden pelaajat saavat automaattisesti Millionaires-arvontalipun. Kyseessä on toinen voittokuponki viikon sisällä, joka on voitettu ja jäänyt lunastamatta Etelä-Walesissa, ja toinen on Cardiffissa 23. joulukuuta suoritetussa arvonnassa. Loton tiedottajan mukaan tilanne oli "epätavallinen". Cardiffissa sijaitsevan voittolapun numero FXV864819 haltijalla on 20. kesäkuuta 2012 asti aikaa lunastaa voittonsa, ennen kuin se menee hyväntekeväisyyteen. Neath Port Talbotista kotoisin olevan voittolapun GYQ687511 haltijalla on 24. kesäkuuta 2012 asti aikaa lunastaa voittonsa. Molemmat liput ostettiin kaupasta, sillä verkkopelaajille olisi ilmoitettu voitosta sähköpostitse. "On epätavallista, että palkintoryhmä on maantieteellisesti näin lähellä toisiaan, mutta kyseessä on lotto, ja se voi tapahtua missä tahansa", Loton tiedottaja sanoi. "En muista, milloin meillä olisi viimeksi ollut samalta alueelta useita voittoja lunastamatta." Pelaajia kehotetaan tarkistamaan "sohvan selkänojan alta" lippua. Lotto sanoo, että kaikkien, jotka uskovat, että heillä on voittokuponki missä tahansa kansallisessa lottoarvonnassa 180 päivän määräajan kuluessa, tulisi soittaa numeroon 0845 910 0000.</w:t>
      </w:r>
    </w:p>
    <w:p>
      <w:r>
        <w:rPr>
          <w:b/>
        </w:rPr>
        <w:t xml:space="preserve">Yhteenveto</w:t>
      </w:r>
    </w:p>
    <w:p>
      <w:r>
        <w:t xml:space="preserve">National Lottery kertoo, että Neath Port Talbotin alueelta 27. joulukuuta pidetyssä EuroMillions-arvonnassa ostettu 1 miljoonan punnan voittokuponki on edelleen lunastamatta.</w:t>
      </w:r>
    </w:p>
    <w:p>
      <w:r>
        <w:rPr>
          <w:b/>
          <w:u w:val="single"/>
        </w:rPr>
        <w:t xml:space="preserve">Asiakirjan numero 38300</w:t>
      </w:r>
    </w:p>
    <w:p>
      <w:r>
        <w:t xml:space="preserve">Hullin muinaisen Beverley Gaten muinaisjäännöksen on määrä pysyä avoinna.</w:t>
      </w:r>
    </w:p>
    <w:p>
      <w:r>
        <w:t xml:space="preserve">Beverleyn portilla kuningas Kaarle I:ltä evättiin pääsy Hulliin vuonna 1642, mikä käynnisti Englannin sisällissodan. Neuvoston mukaan 3 889 osallistujasta 90 prosenttia äänesti sen puolesta, että nykyiset kaiteet korvataan lasikehyksellä. Viranomainen halusi peittää paikan vuoden 2017 kulttuurikaupunkisuunnitelmiaan varten, mutta hylkäsi sen vetoomuksen ja ajatusta vastustaneen julkisen kampanjan jälkeen. Yli 480 ihmistä oli äänestänyt viranomaisen toisen vaihtoehdon puolesta, jossa koko alue peitettäisiin ja luotaisiin julkinen tila, ja vain 27 ihmistä ei ollut ilmoittanut mieltään, neuvosto kertoi. Valtuutettu Steven Bayes sanoi, että kuuleminen oli herättänyt kiinnostusta Beverley Gaten tulevaisuutta kohtaan ja lisännyt tietoisuutta sen historiallisesta merkityksestä, mikä on mielestäni ollut viime vuosina kateissa. Suunnitteluhakemus on tarkoitus jättää uuden vuoden aikana.</w:t>
      </w:r>
    </w:p>
    <w:p>
      <w:r>
        <w:rPr>
          <w:b/>
        </w:rPr>
        <w:t xml:space="preserve">Yhteenveto</w:t>
      </w:r>
    </w:p>
    <w:p>
      <w:r>
        <w:t xml:space="preserve">Hullin muinaisten puolustusmuurien jäänteiden tulisi pysyä auki, ilmenee julkisesta kyselystä.</w:t>
      </w:r>
    </w:p>
    <w:p>
      <w:r>
        <w:rPr>
          <w:b/>
          <w:u w:val="single"/>
        </w:rPr>
        <w:t xml:space="preserve">Asiakirjan numero 38301</w:t>
      </w:r>
    </w:p>
    <w:p>
      <w:r>
        <w:t xml:space="preserve">Prinssi Charles jakaa syntymäpäiväjuhlat Barryn miehen kanssa</w:t>
      </w:r>
    </w:p>
    <w:p>
      <w:r>
        <w:t xml:space="preserve">Colette HumeBBC Wales News Malcolm Selley Barrystä, Vale of Glamorganista, jakaa syntymäpäivänsä Walesin prinssin kanssa kuninkaallisella teellä. Selleyn syntymä oli etusivun uutinen Barry and District News -lehdessä, ja hänen vanhempansa saivat tulevalta kuningattarelta, prinsessa Elisabetilta ruokakorin. Hän sanoi odottavansa juhlia "hyvin, hyvin paljon". Kaikki 70 kutsuvierasta, jotka voivat tuoda mukanaan myös yhden vieraan, ovat syntyneet vuonna 1948, mutta Selleylla on se etuoikeus, että hänellä on täsmälleen sama päivämäärä kuin prinssi Charlesilla. "Muistan aina, että kansallislaulu soi radiossa syntymäpäivänäni", hän sanoi. "Luulin, että se oli minulle, kunnes äitini selitti, ettei se ollutkaan." Se ei ollut ainoa syntymäpäiväbonus, jonka Selley sai. Prinsessa Elisabet lähetti hänen vanhemmilleen korin, joka sisälsi haluttuja elintarvikkeita eri puolilta kansainyhteisöä, muun muassa pekonia, kaakaota ja chili con carnea, vaikka sodanjälkeinen säännöstely oli edelleen voimassa vuonna 1948. Hänen isänsä Fred ei kuitenkaan ollut kovin innoissaan siitä, että hänen poikansa syntymä osui samaan aikaan uuden prinssin kanssa, ja Barry and District News -lehden mukaan hän oli "hyvin vähän kiinnostunut" kuninkaallisesta syntymästä. "Hän oli mielestäni ylpeä isä", Shelley sanoi. "Olin hänen silmäteränsä."</w:t>
      </w:r>
    </w:p>
    <w:p>
      <w:r>
        <w:rPr>
          <w:b/>
        </w:rPr>
        <w:t xml:space="preserve">Yhteenveto</w:t>
      </w:r>
    </w:p>
    <w:p>
      <w:r>
        <w:t xml:space="preserve">Puolitoista tuntia ennen prinssi Charlesia syntynyt mies on yksi 70 vieraasta, jotka liittyvät kruununperillisen 70-vuotisjuhliin Lontoossa.</w:t>
      </w:r>
    </w:p>
    <w:p>
      <w:r>
        <w:rPr>
          <w:b/>
          <w:u w:val="single"/>
        </w:rPr>
        <w:t xml:space="preserve">Asiakirjan numero 38302</w:t>
      </w:r>
    </w:p>
    <w:p>
      <w:r>
        <w:t xml:space="preserve">Kentin poliisipäällikkö Ann Barnes rekrytoi nuorisovaltuutetun.</w:t>
      </w:r>
    </w:p>
    <w:p>
      <w:r>
        <w:t xml:space="preserve">Ann Barnesin ilmoitus oli yksi hänen tärkeimmistä lupauksistaan kampanjassaan, joka johti hänen valitsemiseensa piirikunnan ensimmäiseksi PCC:ksi viime marraskuussa. Hän käyttää osan 85 000 punnan palkastaan maksaakseen palkkaa menestyneelle hakijalle, joka ansaitsee vähintään 15 000 puntaa. Nuorisovaltuutettu työskentelee tiiviissä yhteistyössä tiiminsä kanssa ja osallistuu nuorisoon liittyvien hankkeiden edistämiseen. "Vieraantunut ja irrallinen" Rouva Barnes, joka maksaa kolmanneksen tehtävästä, sanoi, että sen tavoitteena on "tavoittaa nuoret ympäri piirikuntaa". Hän sanoi: "En halua, että tämä on niin vaikeaa: "Monet nuoret tuntevat olevansa vieraantuneita ja irrallaan poliisitoiminnasta. "Joillakin tämä johtaa siihen, että he ajautuvat rikollisuuteen ja epäsosiaaliseen käyttäytymiseen. "Tämä uusi virka auttaa kehittämään sitä erinomaista työtä, jota kumppanuusvirastot ovat jo tehneet, ja palkallinen harjoittelu tarjoaa paljon kokemusta tiedotusvälineistä, politiikasta, taloudesta ja poliisitoiminnan maailmasta." Hän totesi, että "tämä uusi virka auttaa kehittämään sitä erinomaista työtä, jota kumppanuusvirastot ovat jo tehneet. "Olen hyvin innoissani tästä, ja otan huomioon myös ne, jotka ovat joutuneet tekemisiin lain kanssa. "Nuorisokomissaarilla on suuri rooli nuorten - seuraavan sukupolvemme - äänenä."</w:t>
      </w:r>
    </w:p>
    <w:p>
      <w:r>
        <w:rPr>
          <w:b/>
        </w:rPr>
        <w:t xml:space="preserve">Yhteenveto</w:t>
      </w:r>
    </w:p>
    <w:p>
      <w:r>
        <w:t xml:space="preserve">Kentin poliisi- ja rikoskomissaari (PCC) on tarkoitus nimittää edustamaan nuorten näkemyksiä.</w:t>
      </w:r>
    </w:p>
    <w:p>
      <w:r>
        <w:rPr>
          <w:b/>
          <w:u w:val="single"/>
        </w:rPr>
        <w:t xml:space="preserve">Asiakirjan numero 38303</w:t>
      </w:r>
    </w:p>
    <w:p>
      <w:r>
        <w:t xml:space="preserve">IS Afganistanissa "tappoi 30 siepattua siviiliä</w:t>
      </w:r>
    </w:p>
    <w:p>
      <w:r>
        <w:t xml:space="preserve">Siviilit ja kaksi lammaslaumaa siepattiin, kun he olivat keräämässä polttopuita vuoristossa. Poliisi tappoi IS:n komentajan, joka yritti vapauttaa heidät, ja militantit tappoivat siviilit kostoksi, kertoi Ghorin kuvernööri Nasir Khazeh BBC:lle. IS on saamassa kannatusta ja haastamassa Talebania Afganistanissa. Surmat tapahtuivat myöhään tiistaina Ghorin maakunnan pääkaupungin Firoz Kohin pohjoispuolella. Khazehin mukaan surmattujen siviilien joukossa oli myös lapsia. Keski-Afganistania ei ole tunnettu IS:n toiminnan keskuksena, joka on toistaiseksi keskittynyt enimmäkseen Nangarharin osavaltioon maan itäosassa. Analyytikkojen mukaan Ghorin IS-taistelijat ovat entisiä Taleban-taistelijoita. Taleban ja IS julistivat sodan toisilleen viime vuonna. IS vastaan Taleban Taleban ja IS ovat käyneet Afganistanissa toistuvia taisteluja tammikuusta 2015 lähtien. Talebanien valta-asema alueella, jossa toimii lukuisia paikallisia ja ulkomaisia taistelijaryhmiä, on joutunut IS:n vakavaan haasteeseen. On myös saatu todisteita siitä, että IS yrittää värvätä Talebanin taistelijoita, ja useat Taleban-komentajat ovat julistautuneet uskollisiksi IS:lle. Miksi Talebanin erikoisjoukot taistelevat islamilaista valtiota vastaan Afganistanin taistelijat "yhteydessä Syyrian islamilaiseen valtioon" Islamilainen valtio "värvää afganistanilaisia taistelijoita".</w:t>
      </w:r>
    </w:p>
    <w:p>
      <w:r>
        <w:rPr>
          <w:b/>
        </w:rPr>
        <w:t xml:space="preserve">Yhteenveto</w:t>
      </w:r>
    </w:p>
    <w:p>
      <w:r>
        <w:t xml:space="preserve">Niin sanottuun islamilaiseen valtioon liittyvät militantit ovat siepanneet ja tappaneet kolmekymmentä ihmistä Afganistanin keskisessä Ghorin maakunnassa, kertovat viranomaiset.</w:t>
      </w:r>
    </w:p>
    <w:p>
      <w:r>
        <w:rPr>
          <w:b/>
          <w:u w:val="single"/>
        </w:rPr>
        <w:t xml:space="preserve">Asiakirjan numero 38304</w:t>
      </w:r>
    </w:p>
    <w:p>
      <w:r>
        <w:t xml:space="preserve">Valokuvaaja voitti palkinnon Ceredigionin rannikkokuvista</w:t>
      </w:r>
    </w:p>
    <w:p>
      <w:r>
        <w:t xml:space="preserve">Sveitsiläissyntyinen Mira Andres Aberystwythistä saa 1000 puntaa ja näyttelyt Swansean Elysium-galleriassa voitettuaan ESPY International Award 2015 -palkinnon. Etelä-Walesin yliopistosta valmistunut taiteilija sai tunnustuksen sävellyksestään The Black Crows of Borth. Se sai inspiraationsa naisista, jotka aikoinaan kulkivat rannikkopolkua Aberystwythiin myydäkseen silakkaa ja sydänsimpukoita. 28-vuotias Andres, joka työskentelee freelance-valokuvaajana ja -suunnittelijana, sanoi: "Olen hyvin otettu ja iloinen voitostani, ja odotan innolla, että pääsen esittelemään lisää näitä töitä." Hänet valitsivat voittajaksi tuomarit Helen Sear ja Peter Finnemore, kaksi johtavaa walesilaista taiteilijaa, jotka ovat edustaneet Walesia Venetsian biennaalissa.</w:t>
      </w:r>
    </w:p>
    <w:p>
      <w:r>
        <w:rPr>
          <w:b/>
        </w:rPr>
        <w:t xml:space="preserve">Yhteenveto</w:t>
      </w:r>
    </w:p>
    <w:p>
      <w:r>
        <w:t xml:space="preserve">Ceredigionin valokuvaaja on voittanut kansainvälisen kilpailun Borthissa otetuilla kuvillaan.</w:t>
      </w:r>
    </w:p>
    <w:p>
      <w:r>
        <w:rPr>
          <w:b/>
          <w:u w:val="single"/>
        </w:rPr>
        <w:t xml:space="preserve">Asiakirjan numero 38305</w:t>
      </w:r>
    </w:p>
    <w:p>
      <w:r>
        <w:t xml:space="preserve">Northumbrian yliopisto joutui verkkohyökkäyksen kohteeksi</w:t>
      </w:r>
    </w:p>
    <w:p>
      <w:r>
        <w:t xml:space="preserve">Northumbrian yliopiston mukaan perjantaina oli ollut "toimintahäiriöitä verkoissa ja IT-järjestelmissä". Vaikutusten lieventämiseksi on ryhdytty "välittömiin toimiin", ja se tekee yhteistyötä ulkopuolisten asiantuntijoiden kanssa, jotka ovat käynnistäneet tutkimuksen. Tietosuojavaltuutetun toimistolle ja poliisille on ilmoitettu asiasta. Yliopisto totesi lausunnossaan, että "ei ole aiheutunut haittaa": "Tutkinta on vielä alkuvaiheessa, ja arvioimme parhaillaan tapauksen laajuutta." Opiskelijoille kerrottiin kirjeessä, että kampukselle ei pääse loppuviikon aikana, ja opiskelijaportaali ja muut päivittäisessä opiskelussa käytettävät verkkoalustat oli varotoimenpiteenä kytketty väliaikaisesti pois päältä. Opiskelijoille, joilla oli arviointimääräaikoja, myönnettäisiin lykkäystä, ja heille vakuutettiin, että "menetetty aika tai menetetty pääsy järjestelmään ei aiheuta heille haittaa". Muualla kaupungissa Newcastlen yliopisto on myös ilmoittanut "useista toiminnallisista ongelmista", mutta tässä vaiheessa ei tiedetä, liittyvätkö nämä kaksi tapausta toisiinsa.</w:t>
      </w:r>
    </w:p>
    <w:p>
      <w:r>
        <w:rPr>
          <w:b/>
        </w:rPr>
        <w:t xml:space="preserve">Yhteenveto</w:t>
      </w:r>
    </w:p>
    <w:p>
      <w:r>
        <w:t xml:space="preserve">Newcastlessa sijaitsevaa yliopistoa vastaan tehtiin verkkohyökkäys, jonka seurauksena tentit peruttiin ja selvitystoiminnan vihjelinja keskeytettiin.</w:t>
      </w:r>
    </w:p>
    <w:p>
      <w:r>
        <w:rPr>
          <w:b/>
          <w:u w:val="single"/>
        </w:rPr>
        <w:t xml:space="preserve">Asiakirjan numero 38306</w:t>
      </w:r>
    </w:p>
    <w:p>
      <w:r>
        <w:t xml:space="preserve">Neuvosto hyväksyy suunnitelman Birnbeckin laiturin ostamisesta.</w:t>
      </w:r>
    </w:p>
    <w:p>
      <w:r>
        <w:t xml:space="preserve">North Somersetin neuvosto haluaa turvata Weston-super-Maressa sijaitsevan II*-luokan Birnbeckin laiturin tulevaisuuden. Neuvosto antoi laiturin omistajalle CNM Estatesille syyskuussa 2019 korjausilmoituksen, mutta mitään töitä ei ole tehty. Historic England on myöntänyt 127 000 punnan avustuksen CPO:n rahoittamiseen. North Somerset Councilin jäsenet äänestivät keskiviikkona pidetyssä kokouksessa, että sen virkamiehet valtuutetaan valmistelemaan CPO:ta. Kaupunginvaltuutettu Mark Cannford sanoi, että "asiaa on potkittu eteenpäin 30 vuotta" ja että neuvoston oli tehtävä omistajalle selväksi, että se ryhtyy toimiin. Neuvoston puheenjohtaja Don Davies sanoi, että he toivoisivat kuulevansa mahdollisista yhteistyökumppaneista, jotka voisivat työskennellä Birnbeckin laiturin kunnostamiseksi ja sen tulevaisuuden turvaamiseksi pitkällä aikavälillä. 153 vuotta vanha viktoriaaninen laituri on ollut suljettuna yleisöltä vuodesta 1994 lähtien turvallisuusongelmien vuoksi, ja 130 vuotta siellä toiminut RNLI jätti laiturin vuonna 2013. Laiturin kunto on huonontunut, ja se on Historic Englandin Heritage At Risk -rekisterin tärkeimpiä kohteita. CNM Estatesin mukaan "vuoropuhelu jatkuu keskeisten sidosryhmien kanssa toimivan ratkaisun löytämiseksi Birnbeckin laiturille".</w:t>
      </w:r>
    </w:p>
    <w:p>
      <w:r>
        <w:rPr>
          <w:b/>
        </w:rPr>
        <w:t xml:space="preserve">Yhteenveto</w:t>
      </w:r>
    </w:p>
    <w:p>
      <w:r>
        <w:t xml:space="preserve">Neuvosto on suostunut jatkamaan pakkolunastusmääräystä koskevaa suunnitelmaa, jonka tarkoituksena on ottaa omistukseensa historiallinen laituri, joka on rappeutunut.</w:t>
      </w:r>
    </w:p>
    <w:p>
      <w:r>
        <w:rPr>
          <w:b/>
          <w:u w:val="single"/>
        </w:rPr>
        <w:t xml:space="preserve">Asiakirjan numero 38307</w:t>
      </w:r>
    </w:p>
    <w:p>
      <w:r>
        <w:t xml:space="preserve">Pohjois-Yorkshiren kuolleen taksinkuljettajan auto löytyi hylättynä</w:t>
      </w:r>
    </w:p>
    <w:p>
      <w:r>
        <w:t xml:space="preserve">James Mallison, 37, kolaroi mustalla Volvo XC90:llä lähellä Oswaldkirkia Pohjois-Yorkshiressä lauantai-iltana. Poliisin mukaan jossain vaiheessa onnettomuuden jälkeen ystävä antoi Mallisonille kyydin Ampleforth Abbeyyn. Hänet löydettiin romahtaneena pihalta ja hän kuoli, vaikka ambulanssihenkilökunta hoiti häntä ja vei hänet sairaalaan. Poliisi tutkii hänen kuolemaansa johtaneita olosuhteita ja haluaa kuulla henkilöitä, jotka näkivät Volvon joko ennen tai jälkeen onnettomuuden. Ajoneuvo löydettiin 15. elokuuta kello 22.00 BST pensasaidasta B1257-tiellä lähellä Oswaldkirkiin kääntymistä. Seuraa BBC Yorkshirea Facebookissa, Twitterissä ja Instagramissa. Lähetä juttuideoita osoitteeseen yorkslincs.news@bbc.co.uk tai lähetä video tästä.</w:t>
      </w:r>
    </w:p>
    <w:p>
      <w:r>
        <w:rPr>
          <w:b/>
        </w:rPr>
        <w:t xml:space="preserve">Yhteenveto</w:t>
      </w:r>
    </w:p>
    <w:p>
      <w:r>
        <w:t xml:space="preserve">Taksinkuljettaja, joka löydettiin luostarin alueelta romahtaneena sen jälkeen, kun hänen autonsa oli hylätty pensasaitaan, kuoli sairaalassa, poliisi on kertonut.</w:t>
      </w:r>
    </w:p>
    <w:p>
      <w:r>
        <w:rPr>
          <w:b/>
          <w:u w:val="single"/>
        </w:rPr>
        <w:t xml:space="preserve">Asiakirjan numero 38308</w:t>
      </w:r>
    </w:p>
    <w:p>
      <w:r>
        <w:t xml:space="preserve">Arcade Fire vahvistaa Glastonburyn pääesiintyjän paikan</w:t>
      </w:r>
    </w:p>
    <w:p>
      <w:r>
        <w:t xml:space="preserve">Wake Up -tähdet tekivät ilmoituksen twiittaamalla kuvan, jossa oli legenda "June 27 - Glastonbury". Twiittiä seurasi virallinen lausunto Glastonburyn verkkosivuilla. "Meillä on suuri ilo ilmoittaa, että Arcade Fire on Glastonburyn 2014 Pyramid Stage -tapahtuman pääesiintyjä perjantaina 27. kesäkuuta", siinä sanottiin. Frontman Win Butler kertoi Radio 1:n Zane Lowelle torstaina: "Se on niin yhteisöllinen siirtymäriitti Britanniassa. Pelkästään musiikillisella tasolla olemme erittäin innoissamme, kun pääsemme pukemaan kengät jalkaan ja päästämään sen valloilleen." Indierokkarit nousivat marraskuussa Britannian albumilistan kärkeen neljännellä albumillaan Reflektor. Ilmoitus tukee festivaalin perustajan Michael Eavisin syyskuussa antamaa lupausta, jonka mukaan kaikki kolme pääesiintyjää olisivat Glastonburyn neitsyitä. Heidän ilmoituksensa seuraa Lily Allenin viime kuussa antamaa vahvistusta siitä, että hän esiintyy ensi vuoden tapahtuman viimeisenä päivänä. Fleetwood Mac, Prince, Daft Punk ja Kanye West ovat muita esiintyjiä, joiden on huhuttu olevan mukana vuoden 2014 ohjelmistossa. Kukaan heistä ei ole aiemmin esiintynyt Glastonburyssa. Tänä vuonna Somersetissa Worthy Farmilla järjestetyn festivaalin pääesiintyjinä esiintyivät Rolling Stones, Arctic Monkeys ja Mumford and Sons. Liput 25.-29. kesäkuuta järjestettävään vuoden 2014 tapahtumaan on nyt myyty loppuun.</w:t>
      </w:r>
    </w:p>
    <w:p>
      <w:r>
        <w:rPr>
          <w:b/>
        </w:rPr>
        <w:t xml:space="preserve">Yhteenveto</w:t>
      </w:r>
    </w:p>
    <w:p>
      <w:r>
        <w:t xml:space="preserve">Kanadalaisyhtye Arcade Fire on vahvistanut huhut, joiden mukaan se olisi ensi vuoden Glastonbury-festivaalin ensimmäisen illan pääesiintyjä.</w:t>
      </w:r>
    </w:p>
    <w:p>
      <w:r>
        <w:rPr>
          <w:b/>
          <w:u w:val="single"/>
        </w:rPr>
        <w:t xml:space="preserve">Asiakirjan numero 38309</w:t>
      </w:r>
    </w:p>
    <w:p>
      <w:r>
        <w:t xml:space="preserve">Covid-19: Covid-potilaiden lisääntyessä Readingin sairaala ei ole "ylikuormitettu".</w:t>
      </w:r>
    </w:p>
    <w:p>
      <w:r>
        <w:t xml:space="preserve">Royal Berkshiren sairaala oli koko viime viikon "täydessä vauhdissa", Health Service Journal (HSJ) kertoi. Aikaisemmin sen Covid-19-potilaiden määrä nousi 23. joulukuuta 83:sta 179:ään 30. joulukuuta Local Democracy Reporting Servicen mukaan. Paikan NHS-säätiö sanoi kuitenkin "hallitsevansa tilannetta". Readingin sairaala oli yksi 10:stä Kaakkois-Englannin sairaalasta, jotka julistivat "Critcon-tason kolme", toiseksi korkeimman hälytystason potilasmäärän nousun vuoksi, HSJ sanoi. Yhden sairaalan, Dartfordissa Kentin osavaltiossa sijaitsevan Darwent Valleyn, raportoitiin olevan nelostasolla, mikä tarkoittaa, että resurssit olivat ylikuormitettuja. Royal Berkshire NHS Foundation Trustin mukaan vahvistettujen Covid-potilaiden käytössä olevien vuoteiden määrä oli ylittänyt 200. Toimitusjohtaja Nicky Lloyd sanoi: "Vaikka hoidamme suurta määrää Covid-potilaita, tilanne Royal Berkshiren sairaalassa on hallinnassa. "Olisi väärin sanoa, että olemme ylikuormituksen partaalla." Lloyd sanoi, että Trust käyttää muita Berkshiren toimipisteitään ja siirtää henkilökuntaa selviytyäkseen tilanteesta. Uudenvuodenaattona sairaala ilmoitti keskeyttävänsä kiireettömät toimenpiteet, kuten lonkka- ja polvileikkaukset, paineiden vuoksi. Aiheeseen liittyvät Internet-linkit Royal Berkshire Hospital</w:t>
      </w:r>
    </w:p>
    <w:p>
      <w:r>
        <w:rPr>
          <w:b/>
        </w:rPr>
        <w:t xml:space="preserve">Yhteenveto</w:t>
      </w:r>
    </w:p>
    <w:p>
      <w:r>
        <w:t xml:space="preserve">Sairaala, joka on kokenut suuren määrän potilaita, joilla on coronavirus, on sanonut, että se ei ole "ylikuormituksen partaalla".</w:t>
      </w:r>
    </w:p>
    <w:p>
      <w:r>
        <w:rPr>
          <w:b/>
          <w:u w:val="single"/>
        </w:rPr>
        <w:t xml:space="preserve">Asiakirjan numero 38310</w:t>
      </w:r>
    </w:p>
    <w:p>
      <w:r>
        <w:t xml:space="preserve">A55:n meluntorjuntatöitä Abergelen kohdalla on suunniteltu tehtäväksi</w:t>
      </w:r>
    </w:p>
    <w:p>
      <w:r>
        <w:t xml:space="preserve">Sea Bridge Roadin länsipuolinen alue Abergelessä on määritelty ensisijaiseksi alueeksi Walesin hallituksen meluntorjunnan toimintasuunnitelmassa. Asiakirjassa tarkastellaan, miten liikenteen aiheuttamaan meluun puututaan kaupunki- ja maaseutualueilla. Työt alkavat maanantaina ja kestävät 12. maaliskuuta asti, ja käytössä on kaksi kapeakaistaista liikenteenohjausjärjestelmää. Viime viikolla ilmoitettiin, että Abergwyngregynissä tehdään samansuuntaisia töitä, joiden tarkoituksena on asentaa "hiljainen päällyste" kilometrin pituiselle osuudelle A55-tietä Gwyneddissä. Tämä tapahtui sen jälkeen, kun asukkaat olivat 15 vuoden ajan valittaneet ajoneuvojen aiheuttamasta melusta, joka "kaikui" alueella.</w:t>
      </w:r>
    </w:p>
    <w:p>
      <w:r>
        <w:rPr>
          <w:b/>
        </w:rPr>
        <w:t xml:space="preserve">Yhteenveto</w:t>
      </w:r>
    </w:p>
    <w:p>
      <w:r>
        <w:t xml:space="preserve">Aloitettavat työt lieventävät melun vaikutusta asukkaisiin A55-tien läheisyydessä Conwyssa.</w:t>
      </w:r>
    </w:p>
    <w:p>
      <w:r>
        <w:rPr>
          <w:b/>
          <w:u w:val="single"/>
        </w:rPr>
        <w:t xml:space="preserve">Asiakirjan numero 38311</w:t>
      </w:r>
    </w:p>
    <w:p>
      <w:r>
        <w:t xml:space="preserve">Mansaaren rantojen puhdistuskampanja jatkuu etelässä</w:t>
      </w:r>
    </w:p>
    <w:p>
      <w:r>
        <w:t xml:space="preserve">Beach Buddies -ryhmä kokoontuu saaren eteläosassa 10. maaliskuuta siivoamaan roskia Ganseyn rannalta, jossa ryhmä oli viimeksi syyskuussa. Viime kuukausien aikana lähes 1 000 ihmistä on ilmoittautunut auttamaan siivoustalkoissa ympäri saarta. Järjestäjä Bill Dale sanoi: "Tämä työ on kuin Forthin sillan maalaaminen." Hän lisäsi: "Kun Beach Buddies lähtee alueelta, jätämme sen tahrattomaksi ja siivoamme sen täysin, mutta valitettavasti kaksi viikkoa myöhemmin palatessamme olemme taas lähtöpisteessä". Viime kuukausina saaren luontoasiantuntijat ovat kehottaneet ihmisiä olemaan varovaisempia roskiensa kanssa sen jälkeen, kun valkohai kuvattiin muovia nenässään ja harmaahylje kuvattiin muovia kurkussaan Kitterlandin lähellä.</w:t>
      </w:r>
    </w:p>
    <w:p>
      <w:r>
        <w:rPr>
          <w:b/>
        </w:rPr>
        <w:t xml:space="preserve">Yhteenveto</w:t>
      </w:r>
    </w:p>
    <w:p>
      <w:r>
        <w:t xml:space="preserve">Vapaaehtoisten toteuttama rantojen puhdistuskampanja Mansaarella jatkuu Manxin rannikon siistimiseksi.</w:t>
      </w:r>
    </w:p>
    <w:p>
      <w:r>
        <w:rPr>
          <w:b/>
          <w:u w:val="single"/>
        </w:rPr>
        <w:t xml:space="preserve">Asiakirjan numero 38312</w:t>
      </w:r>
    </w:p>
    <w:p>
      <w:r>
        <w:t xml:space="preserve">Huntingdonin maatilamyymälän ratsia: £20k arvoinen liha varastettu</w:t>
      </w:r>
    </w:p>
    <w:p>
      <w:r>
        <w:t xml:space="preserve">Kalkkunoita, naudan- ja karitsanlihaa vietiin Johnsons of Old Hurst -liikkeestä, joka sijaitsee Church Streetillä, Old Hurstissa, lähellä Huntingdonia, hieman kello 07:45 GMT. Myymälän omistaja Andy Johnson kertoi, että noin puolet hänen 300 tilauksestaan, jotka odottivat lähtöä, oli viety ryöstössä. Cambridgeshiren poliisi kutsui sitä "mielettömäksi teoksi" ja sanoi, että sillä olisi "tuhoisa vaikutus" liiketoimintaan. Se pyysi kaikkia, jotka tarjoavat lihaa myyntiin, ilmoittautumaan ja antamaan tietoja. "Käymme vielä läpi, mitä puuttuu", Johnson sanoi. "Asiakkaamme ovat kuitenkin uskomattoman kärsivällisiä, ja tiedämme, että saamme kaikille ruokaa soittamalla ystäville ja muille maatilamyymälöille. "Kukaan ei jää ilman jouluateriaa." Aiheeseen liittyvät Internet-linkit Johnsons Farm Shop Cambridgeshire Constabulary (poliisi)</w:t>
      </w:r>
    </w:p>
    <w:p>
      <w:r>
        <w:rPr>
          <w:b/>
        </w:rPr>
        <w:t xml:space="preserve">Yhteenveto</w:t>
      </w:r>
    </w:p>
    <w:p>
      <w:r>
        <w:t xml:space="preserve">Varkaat ovat varastaneet yli 20 000 punnan edestä lihaa maatilamyymälästä jouluaattona.</w:t>
      </w:r>
    </w:p>
    <w:p>
      <w:r>
        <w:rPr>
          <w:b/>
          <w:u w:val="single"/>
        </w:rPr>
        <w:t xml:space="preserve">Asiakirjan numero 38313</w:t>
      </w:r>
    </w:p>
    <w:p>
      <w:r>
        <w:t xml:space="preserve">'Ei lapsia kentällä' Walesin Euro 2016 -pelaajille sanottiin seuraavaa</w:t>
      </w:r>
    </w:p>
    <w:p>
      <w:r>
        <w:t xml:space="preserve">Fanit ovat ilahtuneet kuvista, joissa pelaajat, kuten Gareth Bale, Hal Robson-Kanu ja Ashley Williams, juhlivat lastensa kanssa voittoisan neljän parhaan joukkoon pääsyn jälkeen. Uefa kuitenkin sanoi: Uefa sanoi: "Kyseessä on EM-kisat, ei perhejuhlat." Wales, joka voitti puolivälierissä Belgian 3-1, kohtaa Lyonissa Portugalin. Turnauksen johtaja Martin Kallan sanoi: "Stadion ei ole kaikkein turvallisin paikka pienille lapsille, jos fanit tunkeutuvat kentälle ja kun stadionin henkilökunta käyttää koneita pelikentällä." Uefan virkailija sanoi: "En ole koskaan nähnyt, että tämä olisi voinut tapahtua, mutta en ole koskaan nähnyt mitään: "Se on hienoja kuvia. Emme ole 100-prosenttisesti sitä vastaan, mutta olemme varovaisia." Kuvat Gareth Balesta pitelemässä tytärtään Albaa kentällä Walesin voitettua Pohjois-Irlannin levisi perinteiseen ja sosiaaliseen mediaan, ja hänen joukkuetoverinsa seurasivat esimerkkiä Walesin voitettua Belgian viime viikolla.</w:t>
      </w:r>
    </w:p>
    <w:p>
      <w:r>
        <w:rPr>
          <w:b/>
        </w:rPr>
        <w:t xml:space="preserve">Yhteenveto</w:t>
      </w:r>
    </w:p>
    <w:p>
      <w:r>
        <w:t xml:space="preserve">Walesin pelaajia on pyydetty olemaan tuomatta lapsiaan kentälle keskiviikon Euro 2016 -välieräottelun jälkeen, koska se ei ole "turvallinen paikka".</w:t>
      </w:r>
    </w:p>
    <w:p>
      <w:r>
        <w:rPr>
          <w:b/>
          <w:u w:val="single"/>
        </w:rPr>
        <w:t xml:space="preserve">Asiakirjan numero 38314</w:t>
      </w:r>
    </w:p>
    <w:p>
      <w:r>
        <w:t xml:space="preserve">Kamerat tallentavat "töykeitä" pysäköintivirkailijoita Denbighshiressä.</w:t>
      </w:r>
    </w:p>
    <w:p>
      <w:r>
        <w:t xml:space="preserve">Denbighshiren kaupunginvaltuustolle laaditun raportin mukaan virkamiesten käytöksestä on tehty viime aikoina valituksia. Valtuustossa työskentelee seitsemän kokopäiväistä siviilivalvontaviranomaista, ja heidän työtään tarkastellaan parhaillaan uudelleen. Useimmat kommentit koskivat pikemminkin virkamiehiä yleensä kuin yksittäisiä henkilöitä, raportissa sanottiin. Siinä lisättiin: "Tämä on tietenkin asia, johon meidän on suhtauduttava hyvin vakavasti." Raportissa todettiin kameroiden käyttöönotosta: "Niillä on ilmeisiä turvallisuushyötyjä, mutta niiden avulla saadaan myös elintärkeitä todisteita tapauksissa, joissa siviilivalvontaviranomaisen väitetään olleen töykeä tai epäkohteliaita." Valtuuston virkamiehet keräsivät 281 055 puntaa paikan päällä tehdyillä ilmoituksilla vuosina 2012-2013. Myönnetyistä 8 322 ilmoituksesta 6 335 tehtiin Rhylissä.</w:t>
      </w:r>
    </w:p>
    <w:p>
      <w:r>
        <w:rPr>
          <w:b/>
        </w:rPr>
        <w:t xml:space="preserve">Yhteenveto</w:t>
      </w:r>
    </w:p>
    <w:p>
      <w:r>
        <w:t xml:space="preserve">Neuvoston pysäköintihenkilöstön on tarkoitus käyttää kameroita turvallisuuden parantamiseksi ja todisteiden tallentamiseksi, kun heitä syytetään epäkohteliaisuudesta.</w:t>
      </w:r>
    </w:p>
    <w:p>
      <w:r>
        <w:rPr>
          <w:b/>
          <w:u w:val="single"/>
        </w:rPr>
        <w:t xml:space="preserve">Asiakirjan numero 38315</w:t>
      </w:r>
    </w:p>
    <w:p>
      <w:r>
        <w:t xml:space="preserve">Wallsendin puukotus: Äiti ja poika kärsivät hengenvaaralliset vammat</w:t>
      </w:r>
    </w:p>
    <w:p>
      <w:r>
        <w:t xml:space="preserve">Poliisi löysi kaksikon osoitteesta Portland Closessa, lähellä Wallsendiä, noin kello 14.15 BST. Parikymppinen mies, jonka Northumbrian poliisi kertoi tuntevan uhrit, pidätettiin tapahtumapaikalla murhayrityksestä epäiltynä. Poliisit sanovat, etteivät he etsi ketään muuta. North East Ambulance Service sanoi, että tapaukseen on lähetetty kahdeksan ajoneuvoa ja ilma-ambulanssi. Poliisi ei ole paljastanut naisen ja hänen poikansa ikää, mutta sanoi, että heidät vietiin sairaalaan. Kiinteistöllä on edelleen eristyssulku, ja alueella partioi ylimääräisiä poliiseja. Poliisi sanoi kuitenkin, ettei se usko yleisölle aiheutuvan vaaraa. Komisario Dave Cole sanoi: "Tämä on ollut hyvin vakava pahoinpitely, joka järkyttää paikallista yhteisöä. Pahoinpitelyn uhrit ovat tällä hetkellä sairaalassa kriittisessä tilassa, ja tutkimukset ovat vasta alkuvaiheessa.", sanoi Cole. "Haluan kuitenkin vakuuttaa yleisölle, että kyseessä ei näytä olevan satunnainen hyökkäys ja että kaikki osalliset tuntevat toisensa." Aiheeseen liittyvät Internet-linkit Northumbrian poliisi</w:t>
      </w:r>
    </w:p>
    <w:p>
      <w:r>
        <w:rPr>
          <w:b/>
        </w:rPr>
        <w:t xml:space="preserve">Yhteenveto</w:t>
      </w:r>
    </w:p>
    <w:p>
      <w:r>
        <w:t xml:space="preserve">Äiti ja hänen pieni poikansa ovat saaneet hengenvaarallisia vammoja puukotuksessa North Tynesidessa sijaitsevassa kiinteistössä.</w:t>
      </w:r>
    </w:p>
    <w:p>
      <w:r>
        <w:rPr>
          <w:b/>
          <w:u w:val="single"/>
        </w:rPr>
        <w:t xml:space="preserve">Asiakirjan numero 38316</w:t>
      </w:r>
    </w:p>
    <w:p>
      <w:r>
        <w:t xml:space="preserve">Derbyn kaupunginvaltuuston leikkaukset merkitsevät lisää työpaikkojen menetyksiä</w:t>
      </w:r>
    </w:p>
    <w:p>
      <w:r>
        <w:t xml:space="preserve">Työväenpuolueen johtama viranomainen julkisti ensi vuoden talousarvion ja sanoi, että 256 leikkausta ovat kaupungin historian "kovimmat" leikkaukset. Valtuuston mukaan sen on säästettävä 22 miljoonaa puntaa seuraavana varainhoitovuonna, mutta 11 miljoonan punnan säästöt on jo määritelty. Viranomaisen johtaja Ranjit Banwait sanoi, että työpaikkojen menetykset ovat "tragedia". "Talousarvioesityksessä, jonka esitämme Derbyn asukkaille, on kyse julkisten palvelujen tulevaisuudesta suuressa kaupungissamme", hän sanoi. "Jossain vaiheessa lähitulevaisuudessa suurin osa julkisista palveluistamme loppuu, ellei Derby saa oikeudenmukaista sopimusta. "Työpaikkojen menetykset ovat tragedia, teemme päätöksiä, joita emme normaalioloissa haluaisi tehdä." Muita ehdotuksia ovat Moorwaysin uimahallin sulkeminen Allentonin kaupunginosassa ja vähemmän rahaa asumistukeen ja vapaaehtoissektorille. Noin 10 miljoonaa puntaa on kuitenkin varattu sosiaalisen asuntotuotannon parantamiseen vuosina 2017/18. Kaupunginvaltuusto on menettänyt 1 388 kokopäiväistä työntekijää sen jälkeen, kun menoleikkaukset tulivat voimaan vuonna 2010.</w:t>
      </w:r>
    </w:p>
    <w:p>
      <w:r>
        <w:rPr>
          <w:b/>
        </w:rPr>
        <w:t xml:space="preserve">Yhteenveto</w:t>
      </w:r>
    </w:p>
    <w:p>
      <w:r>
        <w:t xml:space="preserve">Derbyn kaupunginvaltuusto on ilmoittanut vähentävänsä yli 250 työpaikkaa säästääkseen 79 miljoonaa puntaa kolmen vuoden aikana.</w:t>
      </w:r>
    </w:p>
    <w:p>
      <w:r>
        <w:rPr>
          <w:b/>
          <w:u w:val="single"/>
        </w:rPr>
        <w:t xml:space="preserve">Asiakirjan numero 38317</w:t>
      </w:r>
    </w:p>
    <w:p>
      <w:r>
        <w:t xml:space="preserve">Ukraina hyväksyy syrjinnän vastaisen lain</w:t>
      </w:r>
    </w:p>
    <w:p>
      <w:r>
        <w:t xml:space="preserve">Se on viimeinen kymmenestä lakipaketista, joka oli hyväksyttävä, jotta Euroopan unioni voisi harkita ukrainalaisten viisumivapautta. Useat aiemmat yritykset saada lakiehdotus läpi parlamentissa epäonnistuivat, koska pelättiin, että se johtaisi samaa sukupuolta olevien avioliittojen käyttöönottoon Ukrainassa. Päätöstä kannatti 234 kansanedustajaa. Parlamentin puhemies vakuutti kansanedustajille, että laki ei uhkaa "perhearvoja", ja sanoi: "Kuulen väärää tietoa, jonka mukaan Ukrainassa saatetaan solmia samaa sukupuolta olevien avioliittoja. Jumala varjelkoon, ettei näin koskaan tapahdu. Me emme koskaan tue tätä." Vastauksena äänestykseen Ukrainan presidentti Petro Poroshenko twiittasi: "Ukraina on vapautumassa Neuvostoliiton menneisyyden syrjinnän kahleista. Samalla perhearvot pysyvät loukkaamattomina." EU:n virkamiehet kokoontuvat kahden viikon kuluttua päättämään, täyttyvätkö ehdot viisumivapauden laajentamiseksi ukrainalaisille.</w:t>
      </w:r>
    </w:p>
    <w:p>
      <w:r>
        <w:rPr>
          <w:b/>
        </w:rPr>
        <w:t xml:space="preserve">Yhteenveto</w:t>
      </w:r>
    </w:p>
    <w:p>
      <w:r>
        <w:t xml:space="preserve">Ukrainan parlamentti on hyväksynyt lain, jolla kielletään syrjintä työpaikoilla, myös seksuaaliseen suuntautumiseen perustuva syrjintä.</w:t>
      </w:r>
    </w:p>
    <w:p>
      <w:r>
        <w:rPr>
          <w:b/>
          <w:u w:val="single"/>
        </w:rPr>
        <w:t xml:space="preserve">Asiakirjan numero 38318</w:t>
      </w:r>
    </w:p>
    <w:p>
      <w:r>
        <w:t xml:space="preserve">Siemensin Green Port Hull -turbiinitehtaan työt alkavat</w:t>
      </w:r>
    </w:p>
    <w:p>
      <w:r>
        <w:t xml:space="preserve">Töiden aloittamisen kunniaksi pidettiin maata avaava seremonia, johon osallistui energiaministeri Ed Davey. Siemens investoi 160 miljoonaa puntaa Green Port Hulliin kaupungin Alexandra Dockissa. Yhtiö väitti, että laitos luo jopa 1 000 työpaikkaa. Associated British Ports (ABP), joka omistaa sataman ja käyttää sitä, investoi hankkeeseen 150 miljoonaa puntaa. Valmistus-, kokoonpano- ja huoltotehtaiden, joissa valmistetaan 75 metriä pitkiä 6 MW:n turbiineihin suunniteltuja roottorilapoja, odotetaan olevan toiminnassa vuonna 2016. Siemens vahvisti myös, että eräs yritys on tehnyt ensimmäisen tilauksen 67 turbiinin toimittamisesta Norfolkin rannikon edustalla sijaitsevaan tuulipuistoon. Davey sanoi, että Green Port Hull -hankkeen kehittäminen "auttaa alentamaan merituulivoiman kustannuksia". Green Port Hull -hankkeesta ilmoitettiin ensimmäisen kerran tammikuussa 2011, ja se sai rakennusluvan toukokuussa 2012.</w:t>
      </w:r>
    </w:p>
    <w:p>
      <w:r>
        <w:rPr>
          <w:b/>
        </w:rPr>
        <w:t xml:space="preserve">Yhteenveto</w:t>
      </w:r>
    </w:p>
    <w:p>
      <w:r>
        <w:t xml:space="preserve">Hullissa sijaitsevan 310 miljoonan punnan arvoisen tuuliturbiinien tuotanto- ja asennuslaitoksen rakennustyöt ovat alkaneet.</w:t>
      </w:r>
    </w:p>
    <w:p>
      <w:r>
        <w:rPr>
          <w:b/>
          <w:u w:val="single"/>
        </w:rPr>
        <w:t xml:space="preserve">Asiakirjan numero 38319</w:t>
      </w:r>
    </w:p>
    <w:p>
      <w:r>
        <w:t xml:space="preserve">HIV hyväntekeväisyysjärjestö laittaa kondomeja St Albansin joulukuuseen</w:t>
      </w:r>
    </w:p>
    <w:p>
      <w:r>
        <w:t xml:space="preserve">Ilmaiset kondomit roikkuvat puuhun The Crescentin toimistolla Russell Avenuella, St Albansissa. Iain Murtagh hyväntekeväisyysjärjestöstä sanoi, että kyseessä on "ennaltaehkäisy- ja valistusharjoitus", ja puuta koristavat myös symboliset punaiset nauhat. "Kun kaikki muu on kiinni, ihmiset tietävät, että he voivat tulla tänne", hän sanoi. "Paljon arvostettu" The Crescent on ollut 30 vuoden ajan omistautunut keskus, joka on tarjonnut tukea ja hoitoa HIV:n kanssa eläville ihmisille, heidän kumppaneilleen, perheilleen ja ystävilleen. Se on rahoitettu kokonaan julkisin lahjoituksin vuodesta 2011 lähtien, jolloin Hertfordshiren kreivikunnanvaltuusto peruutti avustuksensa. Tavallisesti ihmiset voivat vain kävellä keskukseen ja noutaa ilmaisia kondomeja, mutta juhlapyhien aikana niitä ei ehkä ole yhtä helposti saatavilla. Muiden juhlakoristeiden tavoin kuusi on pystyssä aina kahdestoista yöhön asti. "Arviointikyky on usein hämärtynyt, jos on ollut juhlimassa, ja on tärkeää, että ihmiset nauttivat turvallisella tavalla", Murtagh sanoi. "Ennaltaehkäisy on avainasemassa paitsi HIV:n ja muiden sukupuolitautien myös ei-toivottujen raskauksien suhteen." Hän sanoi, että henkilökunta "täyttää sitä säännöllisesti" koko lomakauden ajan ja että tätä palvelua "arvostetaan suuresti".</w:t>
      </w:r>
    </w:p>
    <w:p>
      <w:r>
        <w:rPr>
          <w:b/>
        </w:rPr>
        <w:t xml:space="preserve">Yhteenveto</w:t>
      </w:r>
    </w:p>
    <w:p>
      <w:r>
        <w:t xml:space="preserve">Vapaaehtoinen hiv-tukijärjestö on koristellut ulkona olevan joulukuusen kondomeilla, jotta ihmiset voisivat "auttaa itseään" joulun alla.</w:t>
      </w:r>
    </w:p>
    <w:p>
      <w:r>
        <w:rPr>
          <w:b/>
          <w:u w:val="single"/>
        </w:rPr>
        <w:t xml:space="preserve">Asiakirjan numero 38320</w:t>
      </w:r>
    </w:p>
    <w:p>
      <w:r>
        <w:t xml:space="preserve">Mies pidätettiin Leedsin opiskelijakorttelin tulipalosta</w:t>
      </w:r>
    </w:p>
    <w:p>
      <w:r>
        <w:t xml:space="preserve">Palomiehet selvittivät paloa, joka sai alkunsa Leedsissä Servia Roadilla sijaitsevan Austin Hallin viidennessä kerroksessa sijaitsevasta käytävästä lauantaina noin kello 09:00 BST. Palokunnan mukaan kuusi ihmistä pelastettiin ja hoidettiin paikan päällä. West Yorkshiren poliisi on pyytänyt kaikkia, joilla on tietoja, ottamaan yhteyttä heihin. Komisario James Entwistle sanoi: "Teemme useita tutkimuksia... tästä selvästi hyvin vakavasta tulipalosta, jonka uskomme sytytetyn tahallaan. "On onneksi kukaan ei loukkaantunut ja rakennus ei ollut palon syttymishetkellä täysin tyhjillään." "Onneksi kukaan ei loukkaantunut." Pidätetty mies on poliisin huostassa kuulusteluja varten. Seuraa BBC Yorkshirea Facebookissa, Twitterissä ja Instagramissa. Lähetä juttuideoita osoitteeseen yorkslincs.news@bbc.co.uk tai lähetä video tästä.</w:t>
      </w:r>
    </w:p>
    <w:p>
      <w:r>
        <w:rPr>
          <w:b/>
        </w:rPr>
        <w:t xml:space="preserve">Yhteenveto</w:t>
      </w:r>
    </w:p>
    <w:p>
      <w:r>
        <w:t xml:space="preserve">20-vuotias mies on pidätetty epäiltynä tuhopoltosta opiskelija-asuntolassa syttyneen tulipalon jälkeen.</w:t>
      </w:r>
    </w:p>
    <w:p>
      <w:r>
        <w:rPr>
          <w:b/>
          <w:u w:val="single"/>
        </w:rPr>
        <w:t xml:space="preserve">Asiakirjan numero 38321</w:t>
      </w:r>
    </w:p>
    <w:p>
      <w:r>
        <w:t xml:space="preserve">Hanke Bradgate Parkin "piilotetun historian" paljastamiseksi alkaa.</w:t>
      </w:r>
    </w:p>
    <w:p>
      <w:r>
        <w:t xml:space="preserve">Leicesterin yliopisto on perustanut kenttäkoulun Bradgate Parkiin Leicestershireen, josta viime vuonna löydettiin piikivisiä työkaluja. Yhden ensimmäisistä tutkittavista paikoista uskotaan olevan paikka, jossa keskiaikainen puistonvartija asui. Tutkimuksia tehdään myös mahdollisessa esihistoriallisessa kotelossa. "Parempaa ei olekaan" 850 hehtaarin (340 hehtaarin) alueella sijaitsee hirvipuisto, ja siellä vierailee vuosittain puoli miljoonaa ihmistä. Siellä sijaitsee myös Lady Jane Greyn lapsuudenkoti. Hankkeen toinen johtaja, tohtori Richard Thomas Leicesterin yliopiston arkeologisista palveluista sanoi: "Arkeologisen maiseman kannalta Bradgate Park on niin hyvä kuin se vain voi olla. "Olemme löytäneet useita kiinnostavia kohteita, jotka ovat peräisin 12 000 vuoden takaa. "Arkeologisesti katsottuna se on koskematon maisema, ja sen avulla [osallistujat] voivat paljastaa tämän suositun nähtävyyden piilotetun historian." Tohtori Thomasin mukaan hankkeessa kartoitetaan, miten ihmiset ovat olleet tekemisissä maiseman kanssa ja muuttaneet sitä viimeisen jääkauden jälkeen. Bradgate Park Trustin johtaja Peter Tyldesley lisäsi: "Tiedämme, että täällä on paljon historiaa ja arkeologista mielenkiintoa, mutta haluamme tietää enemmän siitä, mitä se on, ja jakaa tarinan yleisön kanssa."</w:t>
      </w:r>
    </w:p>
    <w:p>
      <w:r>
        <w:rPr>
          <w:b/>
        </w:rPr>
        <w:t xml:space="preserve">Yhteenveto</w:t>
      </w:r>
    </w:p>
    <w:p>
      <w:r>
        <w:t xml:space="preserve">Viisivuotinen hanke, jonka tarkoituksena on paljastaa jääkauden metsästysmaana käytetyn julkisen puiston "piilotettu historia", on alkanut.</w:t>
      </w:r>
    </w:p>
    <w:p>
      <w:r>
        <w:rPr>
          <w:b/>
          <w:u w:val="single"/>
        </w:rPr>
        <w:t xml:space="preserve">Asiakirjan numero 38322</w:t>
      </w:r>
    </w:p>
    <w:p>
      <w:r>
        <w:t xml:space="preserve">Diabetes Walesissa on "kaikkien aikojen korkeimmalla tasolla", hyväntekeväisyysjärjestö varoittaa.</w:t>
      </w:r>
    </w:p>
    <w:p>
      <w:r>
        <w:t xml:space="preserve">Diabetes UK Cymru -järjestön mukaan Walesissa on nyt 177 212 diabeetikkoa. Sen mukaan jos suuntaus jatkuu, luku voi nousta 288 000:een vuoteen 2025 mennessä. Diabeteksen hoitoa koskevan koulutuksen puute on johtanut diabeteksen aiheuttamiin "tuhoisiin" terveyskomplikaatioihin, kuten amputaatioihin, sokeuteen ja aivohalvauksiin, sanoi hyväntekeväisyysjärjestö Diabetesviikon avajaisissa. Hyväntekeväisyysjärjestön mukaan monet tyypin 2 diabetestapaukset voidaan ehkäistä, mutta tyypin 1 diabetesta ei voida estää. Diabetes maksaa NHS Walesille lähes 500 miljoonaa puntaa vuodessa, se lisäsi. Diabetes UK Cymru -järjestön johtaja Dai Williams sanoi: "Viime vuosikymmenen aikana diabetesta sairastavien määrä on kasvanut hälyttävää vauhtia, ja nämä viimeisimmät luvut ovat selkeä kehotus toimia. "Meidän on toimittava nyt, tai on olemassa todellinen vaara, että diabetes tuhoaa yhä useampien ihmisten elämän ja uhkaa tuhota jo ennestään ylikuormitetun terveydenhuollon." Tyypin 1 diabetes Tyypin 2 diabetes</w:t>
      </w:r>
    </w:p>
    <w:p>
      <w:r>
        <w:rPr>
          <w:b/>
        </w:rPr>
        <w:t xml:space="preserve">Yhteenveto</w:t>
      </w:r>
    </w:p>
    <w:p>
      <w:r>
        <w:t xml:space="preserve">Diabetesta sairastavien määrä Walesissa on saavuttanut "kaikkien aikojen ennätyslukeman", varoitti hyväntekeväisyysjärjestö.</w:t>
      </w:r>
    </w:p>
    <w:p>
      <w:r>
        <w:rPr>
          <w:b/>
          <w:u w:val="single"/>
        </w:rPr>
        <w:t xml:space="preserve">Asiakirjan numero 38323</w:t>
      </w:r>
    </w:p>
    <w:p>
      <w:r>
        <w:t xml:space="preserve">Mies kiistää Jurijs Paramonovsin puukotusmurhan Wisbechissä</w:t>
      </w:r>
    </w:p>
    <w:p>
      <w:r>
        <w:t xml:space="preserve">Jurijs Paramonovs kuoli Wisbechissä, Cambrideshiren West Paradessa sijaitsevassa kiinteistössä 3. helmikuuta. Ensihoitajat hoitivat 46-vuotiasta, mutta hän kuoli tapahtumapaikalla, ja ruumiinavauksessa todettiin, että hän kuoli puukoniskuun. Olegs Titovs, 49, myönsi Cambridgen kruununoikeudessa olevansa syytön Paramonovsin murhaan, ja hänelle kerrottiin, että oikeudenkäynti alkaa 8. heinäkuuta.</w:t>
      </w:r>
    </w:p>
    <w:p>
      <w:r>
        <w:rPr>
          <w:b/>
        </w:rPr>
        <w:t xml:space="preserve">Yhteenveto</w:t>
      </w:r>
    </w:p>
    <w:p>
      <w:r>
        <w:t xml:space="preserve">Mies on kiistänyt murhanneensa miehen, joka puukotettiin kuoliaaksi hänen kotonaan.</w:t>
      </w:r>
    </w:p>
    <w:p>
      <w:r>
        <w:rPr>
          <w:b/>
          <w:u w:val="single"/>
        </w:rPr>
        <w:t xml:space="preserve">Asiakirjan numero 38324</w:t>
      </w:r>
    </w:p>
    <w:p>
      <w:r>
        <w:t xml:space="preserve">Rautatietunnelit luovutetaan pyöräilyjärjestö Sustransille</w:t>
      </w:r>
    </w:p>
    <w:p>
      <w:r>
        <w:t xml:space="preserve">He toivovat voivansa luoda neljän mailin pituisen pyöräily- ja kävelyreitin Bathin ja Midfordin välille. Valmistuttuaan se on osa Two Tunnels Scheme -hanketta, joka tarjoaa nopean ja lähes tasaisen pyöräilyreitin Bathiin. Sustrans maksaa 1 miljoonaa puntaa eli lähes puolet hankkeen 1,9 miljoonan punnan kustannuksista, ja loput tulevat Bathin ja North East Somersetin neuvostolta ja varainkeruusta. Hankkeessa avataan hylätyt Devonshiren ja Combe Downin tunnelit. Ne olivat osa etelärannikolle johtavaa Somerset &amp; Dorset -rautatielinjaa, mutta ne ovat olleet käyttämättöminä 1960-luvulta lähtien. Lauantaina sadat ihmiset osallistuivat Combe Downin tunnelin kävelykierroksille. Uusi pyöräilyreitti toivotaan avattavaksi vuonna 2011.</w:t>
      </w:r>
    </w:p>
    <w:p>
      <w:r>
        <w:rPr>
          <w:b/>
        </w:rPr>
        <w:t xml:space="preserve">Yhteenveto</w:t>
      </w:r>
    </w:p>
    <w:p>
      <w:r>
        <w:t xml:space="preserve">Kaksi käytöstä poistettua rautatietunnelia Bathin lähellä on luovutettu pyöräilyä edistävälle Sustrans-järjestölle.</w:t>
      </w:r>
    </w:p>
    <w:p>
      <w:r>
        <w:rPr>
          <w:b/>
          <w:u w:val="single"/>
        </w:rPr>
        <w:t xml:space="preserve">Asiakirjan numero 38325</w:t>
      </w:r>
    </w:p>
    <w:p>
      <w:r>
        <w:t xml:space="preserve">Sussexin yliopisto-opiskelijat hävisivät Dissertation Dash -taistelunsa</w:t>
      </w:r>
    </w:p>
    <w:p>
      <w:r>
        <w:t xml:space="preserve">Perinteinen Dissertation Dash, joka on ollut opiskelijasukupolvien suosiossa, on kuitenkin poistettu. Sen sijaan 13. toukokuuta järjestetään määräaikaisten väitöskirjojen juhlapäivä, jonka yliopisto aikoo rahoittaa yhdessä. Ylioppilaskunta sanoi olevansa "uskomattoman pettynyt" päätökseen, mutta odottavansa hauskaa päivää. Prioriteettien yhteentörmäys Pisteytys alkoi 1990-luvulla, kun Brightonin yliopiston taide- ja yhteiskuntatieteiden opiskelijat keksivät hauskan tavan merkitä tutkinnon viimeistä estettä. Siinä juostiin kampuksen läpi Falmer Houseen, jossa väitöskirjat oli toimitettava keskustoimistoon kello 16:00 BST:n määräaikaan mennessä. Tänä vuonna määräaika osui kuitenkin tenttikaudelle, mikä aiheutti mahdollisen prioriteettien ristiriidan, eikä töitä voitu jättää vain yhteen paikkaan. Yliopisto kieltäytyi antamasta periksi, mutta suostui järjestämään juhlapäivän, jota kutsutaan nimellä Deadline Day. Siellä on nyt useita baaripohjaisia aktiviteetteja, grillijuhla, jättimäisiä puhallettavia laitteita ja DJ.</w:t>
      </w:r>
    </w:p>
    <w:p>
      <w:r>
        <w:rPr>
          <w:b/>
        </w:rPr>
        <w:t xml:space="preserve">Yhteenveto</w:t>
      </w:r>
    </w:p>
    <w:p>
      <w:r>
        <w:t xml:space="preserve">Sussexin yliopiston johto ja opiskelijat ovat sopineet kompromissista, joka koskee lopputyön jättämisen määräaikaa.</w:t>
      </w:r>
    </w:p>
    <w:p>
      <w:r>
        <w:rPr>
          <w:b/>
          <w:u w:val="single"/>
        </w:rPr>
        <w:t xml:space="preserve">Asiakirjan numero 38326</w:t>
      </w:r>
    </w:p>
    <w:p>
      <w:r>
        <w:t xml:space="preserve">Poppi Iris Worthingtonin kuolema: Worthington: Syy epävarma, mutta tutkinta jatkuu</w:t>
      </w:r>
    </w:p>
    <w:p>
      <w:r>
        <w:t xml:space="preserve">Poppi Iris Worthington kuoli joulukuussa 2012 ollessaan 13 kuukauden ikäinen. 46-vuotias mies ja 30-vuotias nainen on pidätetty kuolemantapauksen yhteydessä, ja he ovat ehdollisella takuita vastaan joulukuuhun asti. Riippumaton poliisivalituslautakunta (IPCC) tutkii poliisin alustavaa tutkintaa, ja yksi poliisi on pidätetty virantoimituksesta. Cumbria Constabulary jatkaa kuolemantapauksen tutkintaa, mutta IPCC tutkii useita poliiseja. Etelä- ja Itä-Cumbrian kuolinsyytutkija Ian Smith kertoi, että kuolemantapauksesta oli järjestetty kahden viikon ajan perheoikeudenkäynti, jossa todettiin, että kuolinsyytä ei voitu selvittää. Hän sanoi, että olisi sopimatonta, että toinen tuomioistuin päätyisi toisenlaiseen tulokseen, ja kirjasi avoimen tuomion.</w:t>
      </w:r>
    </w:p>
    <w:p>
      <w:r>
        <w:rPr>
          <w:b/>
        </w:rPr>
        <w:t xml:space="preserve">Yhteenveto</w:t>
      </w:r>
    </w:p>
    <w:p>
      <w:r>
        <w:t xml:space="preserve">Cumbriassa tapahtunutta tyttövauvan kuolemaa, joka on johtanut kahteen pidätykseen, ei voida selittää, on todettu tutkinnassa.</w:t>
      </w:r>
    </w:p>
    <w:p>
      <w:r>
        <w:rPr>
          <w:b/>
          <w:u w:val="single"/>
        </w:rPr>
        <w:t xml:space="preserve">Asiakirjan numero 38327</w:t>
      </w:r>
    </w:p>
    <w:p>
      <w:r>
        <w:t xml:space="preserve">Meksiko löysi kuivuneita siirtolaisia Yhdysvaltoihin matkalla olleesta kuorma-autosta.</w:t>
      </w:r>
    </w:p>
    <w:p>
      <w:r>
        <w:t xml:space="preserve">Heidät löydettiin sen jälkeen, kun eteläisessä Tabascon osavaltiossa sijaitsevalla tarkastuspisteellä poliisi kuuli autosta avunhuutoja ja itkevien lasten ääniä. Monet siirtolaisista, joiden joukossa oli 55 alaikäistä, olivat pahasti kuivuneita. Useimmat olivat tulleet Hondurasista, Guatemalasta, El Salvadorista tai Ecuadorista. Siirtolaiset olivat maksaneet jopa 5 000 dollaria (4 080 puntaa) päästäkseen Meksikon läpi Yhdysvaltain rajalle. Kuorma-auton kuljettaja pidätettiin, kertovat viranomaiset. Viime vuosina ihmissalakuljettajat ovat alkaneet yhä useammin käyttää kuorma-autoja siirtolaisten kuljettamiseen Meksikon läpi. Joka vuosi kymmenettuhannet ihmiset saapuvat laittomasti Meksikoon tavoitteenaan päästä Yhdysvaltoihin. Matka on äärimmäisen vaarallinen. Vuoden 2016 yhdeksän ensimmäisen kuukauden aikana Meksiko ja Yhdysvallat karkottivat yli 55 000 ihmistä pelkästään Hondurasista.</w:t>
      </w:r>
    </w:p>
    <w:p>
      <w:r>
        <w:rPr>
          <w:b/>
        </w:rPr>
        <w:t xml:space="preserve">Yhteenveto</w:t>
      </w:r>
    </w:p>
    <w:p>
      <w:r>
        <w:t xml:space="preserve">Meksikon viranomaiset kertovat pysäyttäneensä kuorma-auton, jossa oli 121 keski-amerikkalaista siirtolaista, jotka yrittivät päästä laittomasti Yhdysvaltoihin.</w:t>
      </w:r>
    </w:p>
    <w:p>
      <w:r>
        <w:rPr>
          <w:b/>
          <w:u w:val="single"/>
        </w:rPr>
        <w:t xml:space="preserve">Asiakirjan numero 38328</w:t>
      </w:r>
    </w:p>
    <w:p>
      <w:r>
        <w:t xml:space="preserve">Lancashiren valtuuston hyllytetty päällikkö kiistää syytökset</w:t>
      </w:r>
    </w:p>
    <w:p>
      <w:r>
        <w:t xml:space="preserve">Phil Halsall hyllytettiin maanantaina sen jälkeen, kun neuvoston kalustopalveluista tehtyä 5 miljoonan punnan sopimusta koskevan tarjouskilpailun riippumaton tarkastelu oli päättynyt. BBC:n näkemässä yksityiskirjeessä Halsall sanoi, että hänet oli pidätetty virantoimituksesta "perusteettomien väitteiden" perusteella. Lancashiren kreivikunnanvaltuusto ei ole vielä kommentoinut kirjeen sisältöä. Halsall sanoi odottavansa palaavansa pian töihin. Hän sanoi, että väitteistä ei ollut keskusteltu hänen kanssaan ennen kokousta, jossa hänet hyllytettiin. Hän sanoi pyrkivänsä "tarmokkaasti" saamaan itsensä takaisin töihin. Kirje lähetettiin henkilökohtaisille yhteyshenkilöille, ja sen näki BBC:n luoteispoliittinen toimittaja Arif Ansari. Tuolloinen johtaja, konservatiivien kaupunginvaltuutettu Geoff Driver teki huhtikuussa päätöksen tehdä sopimus BT:n kanssa. Nykyisin työväenpuolueen ja liberaalidemokraattien johtaman neuvoston tiedottaja sanoi, että päätöstä vaadittiin takaisin ja että se on ollut sen jälkeen odottamassa uudelleentarkastelua. Tiedottaja lisäsi, että neuvoston kalustopalveluja hoidetaan edelleen talon sisällä. Jo Turton, neuvoston ympäristöasioiden johtaja, toimii väliaikaisena toimitusjohtajana kurinpitomenettelyn ajan.</w:t>
      </w:r>
    </w:p>
    <w:p>
      <w:r>
        <w:rPr>
          <w:b/>
        </w:rPr>
        <w:t xml:space="preserve">Yhteenveto</w:t>
      </w:r>
    </w:p>
    <w:p>
      <w:r>
        <w:t xml:space="preserve">Lancashiren kreivikunnanvaltuuston virantoimituksesta pidätetty pääjohtaja on luonnehtinut häntä vastaan esitettyjä syytöksiä "täytenä hölynpölynä".</w:t>
      </w:r>
    </w:p>
    <w:p>
      <w:r>
        <w:rPr>
          <w:b/>
          <w:u w:val="single"/>
        </w:rPr>
        <w:t xml:space="preserve">Asiakirjan numero 38329</w:t>
      </w:r>
    </w:p>
    <w:p>
      <w:r>
        <w:t xml:space="preserve">Northamptonshiren lääninvaltuutettujen käsiteltävänä oleva ohituskaistaohjelma</w:t>
      </w:r>
    </w:p>
    <w:p>
      <w:r>
        <w:t xml:space="preserve">Daventryn ja Northamptonin välistä tietä koskevien suunnitelmien mukaan Floren, Upper Heyfordin ja Weedonin kylät voitaisiin kiertää. Julkinen kuuleminen osoitti, että 5,9 kilometrin (3,7 mailin) pituinen ohitustie M1:n liittymän 16 länsipuolella olisi kannatettava. Jos kaupunginvaltuutetut tukevat suunnitelmaa, virkamiehet etsivät rahoitusta. Asiasta laaditaan liiketoimintasuunnitelma, joka sisältää yksityiskohtaiset tiedot siitä, miten yksityiset yritykset voivat auttaa rahoittamaan hanketta, ja se esitellään lääninvaltuutetuille. "Vähentää liikennettä" Andre Gonzalez De Savage, kreivikunnan infrastruktuurista vastaava kabinettijäsen, sanoi: "A45:n parantaminen on ollut jo vuosia maakuntavaltuuston ensisijainen tavoite." Hän sanoi, että hanke lieventäisi liikennepaineita ja edistäisi talouskehitystä. Valtuuston edustaja lisäsi: "Tie on ratkaisevan tärkeä Daventryn alueen kehitykselle, koska se vähentää liikennevirtaa kylissä. Hän sanoi, että hanke voitaisiin rahoittaa sekä yksityisten rakennuttajien että valtion varoin. Suunnitelmista keskustellaan 15. tammikuuta kreivikunnan hallituksen kokouksessa.</w:t>
      </w:r>
    </w:p>
    <w:p>
      <w:r>
        <w:rPr>
          <w:b/>
        </w:rPr>
        <w:t xml:space="preserve">Yhteenveto</w:t>
      </w:r>
    </w:p>
    <w:p>
      <w:r>
        <w:t xml:space="preserve">Northamptonshiren Northamptonshiren A45-tien varrella sijaitsevan kolmen kylän 45 miljoonan punnan suuruisen ohitustien rakentamista koskeva suunnitelma on ensi viikolla valtuutettujen käsiteltävänä.</w:t>
      </w:r>
    </w:p>
    <w:p>
      <w:r>
        <w:rPr>
          <w:b/>
          <w:u w:val="single"/>
        </w:rPr>
        <w:t xml:space="preserve">Asiakirjan numero 38330</w:t>
      </w:r>
    </w:p>
    <w:p>
      <w:r>
        <w:t xml:space="preserve">Downpatrickin poliisiasema suljetaan Covid-tapausten vuoksi</w:t>
      </w:r>
    </w:p>
    <w:p>
      <w:r>
        <w:t xml:space="preserve">Kymmenen upseeria on testattu positiivisesti, ja 22 on eristämässä itseään. Asemalla tehdään parhaillaan perusteellista puhdistusta. Apulaispoliisipäällikkö Alan Todd sanoi, että poliisit saavat apua ja toivotti heille pikaista paranemista. PSNI sanoi, että se on varautunut tällaisiin tilanteisiin ja että sillä on resursseja ja henkilöstöä, joilla varmistetaan palvelun jatkuminen. ACC Todd sanoi myös, että PSNI on aloittanut yhteystietojen jäljittämisprosessin. Hän sanoi, että kaikki yleisön jäsenet, jotka ovat saattaneet olla läheisessä yhteydessä asianomaisiin poliiseihin, on ohjattu kansanterveysvirastoon. Hän lisäsi, että PSNI ottaisi yhteyttä ihmisiin, joiden oli tarkoitus käydä asemalla lähipäivinä, jotta he voisivat tehdä vaihtoehtoisia järjestelyjä.</w:t>
      </w:r>
    </w:p>
    <w:p>
      <w:r>
        <w:rPr>
          <w:b/>
        </w:rPr>
        <w:t xml:space="preserve">Yhteenveto</w:t>
      </w:r>
    </w:p>
    <w:p>
      <w:r>
        <w:t xml:space="preserve">Downpatrickin poliisiasema on suljettu väliaikaisesti yleisöltä Covid-19-taudin vuoksi.</w:t>
      </w:r>
    </w:p>
    <w:p>
      <w:r>
        <w:rPr>
          <w:b/>
          <w:u w:val="single"/>
        </w:rPr>
        <w:t xml:space="preserve">Asiakirjan numero 38331</w:t>
      </w:r>
    </w:p>
    <w:p>
      <w:r>
        <w:t xml:space="preserve">SLMC "uhkaili" hallitusta</w:t>
      </w:r>
    </w:p>
    <w:p>
      <w:r>
        <w:t xml:space="preserve">SLMC:n johtaja Rauff Hakeem kertoi BBC Sandeshayalle, että viranomaiset näyttävät yrittävän käyttää "erilaisia strategioita" kukistaakseen SLMC:n uhan osallistua itäisen maakuntaneuvoston (PC) vaaleihin. Kolme SLMC:n lainsäätäjää, Rauff Hakeem, Hasan Ali ja Basheer Segu Dawood, erosivat parlamentista osallistuakseen 10. toukokuuta pidettäviin vaaleihin. Entiset parlamentin jäsenet asettuvat ehdolle yhdessä pääoppositiopuolue United National Party (UNP) -puolueen kanssa. Hakeem sanoi puolueen päättäneen asettua ehdolle, vaikka idässä ei vallitse vapaille ja rehellisille vaaleille suotuisa ilmapiiri. Valtakunnansyyttäjä on jättänyt esityksen, jossa pyydetään korkeimman oikeuden hyväksyntää SLMC:n johtajan turvatoimien vähentämiselle, koska hän ei ole enää kansanedustaja. Korkein oikeus pidättäytyi antamasta uutta päätöstä ja totesi, että aiempi päätös, jolla hänen turvallisuutensa vähentämistä vastustettiin, on edelleen voimassa, Hakeem kertoi BBCSinhala.comille.</w:t>
      </w:r>
    </w:p>
    <w:p>
      <w:r>
        <w:rPr>
          <w:b/>
        </w:rPr>
        <w:t xml:space="preserve">Yhteenveto</w:t>
      </w:r>
    </w:p>
    <w:p>
      <w:r>
        <w:t xml:space="preserve">Sri Lankan muslimien kongressi (SLMC) sanoo, että presidentti Rajapaksan hallitus on "uhattuna", koska sen kansanedustajat ovat päättäneet osallistua paikallisvaaleihin.</w:t>
      </w:r>
    </w:p>
    <w:p>
      <w:r>
        <w:rPr>
          <w:b/>
          <w:u w:val="single"/>
        </w:rPr>
        <w:t xml:space="preserve">Asiakirjan numero 38332</w:t>
      </w:r>
    </w:p>
    <w:p>
      <w:r>
        <w:t xml:space="preserve">Bradfordin mies myöntää yrittäneensä tappaa pikkulapsensa</w:t>
      </w:r>
    </w:p>
    <w:p>
      <w:r>
        <w:t xml:space="preserve">25-vuotiaan uskotaan yrittäneen tukehduttaa pojan Bradfordissa sijaitsevassa talossa 14. maaliskuuta, kun poika oli vain muutaman viikon ikäinen. Miehen, jonka nimeä ei voida mainita oikeudellisista syistä, oli määrä astua oikeuteen Bradfordin kruununoikeudessa, mutta hän tunnusti syyllisyytensä rikokseen psykiatrien tekemän arvion jälkeen. Hänet määrättiin tutkintavankeuteen, jotta hän voisi esiintyä samassa tuomioistuimessa 31. elokuuta. Lisää tarinoita eri puolilta Yorkshirea</w:t>
      </w:r>
    </w:p>
    <w:p>
      <w:r>
        <w:rPr>
          <w:b/>
        </w:rPr>
        <w:t xml:space="preserve">Yhteenveto</w:t>
      </w:r>
    </w:p>
    <w:p>
      <w:r>
        <w:t xml:space="preserve">Isä on tunnustanut syyllisyytensä vastasyntyneen poikansa murhayritykseen.</w:t>
      </w:r>
    </w:p>
    <w:p>
      <w:r>
        <w:rPr>
          <w:b/>
          <w:u w:val="single"/>
        </w:rPr>
        <w:t xml:space="preserve">Asiakirjan numero 38333</w:t>
      </w:r>
    </w:p>
    <w:p>
      <w:r>
        <w:t xml:space="preserve">Guernsey Post lahjoittaa miljoona puntaa voittovaroista valtioille.</w:t>
      </w:r>
    </w:p>
    <w:p>
      <w:r>
        <w:t xml:space="preserve">Vuosikertomuksen mukaan yhtiö tienasi 1,48 miljoonaa puntaa huhtikuun 2019 ja maaliskuun 2020 välisenä aikana. Guernsey Postin mukaan voiton ansiosta se pystyi maksamaan lisäsumman enemmistöosakkaalleen - valtioille - maksetun 444 000 punnan osingon lisäksi. Yhtiön hallituksen puheenjohtaja Simon Milsted sanoi, että ylimääräinen raha oli tarkoitettu auttamaan Covid-19-tapahtuman vastaamisessa. Hän sanoi: "Guernsey Post haluaa myös tehdä täyden osuutensa valtioiden taloudellisessa tukemisessa... erityisesti nyt vallitsevina haastavina aikoina." Viimeisimmän osavaltioiden talousarvion mukaan pandemia on tähän mennessä maksanut osavaltioille yli 120 miljoonaa puntaa. Toimitusjohtaja Boley Smillie sanoi, että yhtiön voitot osoittavat, että se on sopeutunut alalla tapahtuviin "jatkuviin ja merkittäviin muutoksiin". Hän sanoi: "Vaikka Covid-19:n seurausten käsittely on ollut etusijalla kuluvan vuoden aikana, uusien kasvumahdollisuuksien etsiminen on keskeistä tulevaisuuden suunnitelmissamme." Aiheeseen liittyvät Internet-linkit Vuosikertomus - Guernsey Post Guernseyn osavaltiot</w:t>
      </w:r>
    </w:p>
    <w:p>
      <w:r>
        <w:rPr>
          <w:b/>
        </w:rPr>
        <w:t xml:space="preserve">Yhteenveto</w:t>
      </w:r>
    </w:p>
    <w:p>
      <w:r>
        <w:t xml:space="preserve">Guernsey Post on maksanut Guernseyn osavaltiolle 1 miljoonan punnan lisämaksun tilikauden 2019 voitoistaan.</w:t>
      </w:r>
    </w:p>
    <w:p>
      <w:r>
        <w:rPr>
          <w:b/>
          <w:u w:val="single"/>
        </w:rPr>
        <w:t xml:space="preserve">Asiakirjan numero 38334</w:t>
      </w:r>
    </w:p>
    <w:p>
      <w:r>
        <w:t xml:space="preserve">Tyler, The Creator: "Rowdy" yleisö pysäyttää räppärin Peckhamin keikan</w:t>
      </w:r>
    </w:p>
    <w:p>
      <w:r>
        <w:t xml:space="preserve">Tyler, The Creator ilmoitti keikasta Peckhamissa, Kaakkois-Lontoossa, muutama tunti sen jälkeen, kun hän oli yllättänyt fanit twiittaamalla videon Buckinghamin palatsin ulkopuolella. Mutta pian sen alkamisen jälkeen hän kirjoitti "poliisit peruivat sen" twiitissä, joka on sittemmin poistettu. Metropolitan Police kertoi, että tapahtumapaikka perui sen "tungosongelmien" vuoksi. Toby Stanton, 19, kertoi fanien kiipeilevän autojen yli, kun ihmiset istuivat vielä autoissa, kun he kiirehtivät paikalle. "Joka kerta, kun portti avattiin vähänkään tapahtumapaikalle, ihmiset ryntäsivät kohti porttia ja pomppivat takaisin, kun se suljettiin", hän sanoi. Räppäri, oikealta nimeltään Tyler Okonma, estettiin vuonna 2015 silloisen sisäministerin Theresa Mayn toimesta pääsemästä Yhdistyneeseen kuningaskuntaan sen jälkeen, kun hänen sanoitustensa väitettiin kannustavan "väkivaltaan ja suvaitsemattomuuteen homoseksuaalisuutta kohtaan". Kiellon uskotaan poistuneen 13. helmikuuta, ja hän saapui Lutonin lentokentälle varhain aamulla. Sisäministeriö sanoi, ettei se "rutiininomaisesti kommentoi yksittäisiä tapauksia".</w:t>
      </w:r>
    </w:p>
    <w:p>
      <w:r>
        <w:rPr>
          <w:b/>
        </w:rPr>
        <w:t xml:space="preserve">Yhteenveto</w:t>
      </w:r>
    </w:p>
    <w:p>
      <w:r>
        <w:t xml:space="preserve">Yhdysvaltalainen räppäri sanoi, että "rähisevä" yleisö pakotti hänet perumaan ensimmäisen keikkansa Yhdistyneessä kuningaskunnassa sen jälkeen, kun maahantulokielto poistettiin.</w:t>
      </w:r>
    </w:p>
    <w:p>
      <w:r>
        <w:rPr>
          <w:b/>
          <w:u w:val="single"/>
        </w:rPr>
        <w:t xml:space="preserve">Asiakirjan numero 38335</w:t>
      </w:r>
    </w:p>
    <w:p>
      <w:r>
        <w:t xml:space="preserve">Kiinalainen Dalian Wanda ostaa sveitsiläisen urheiluyrityksen</w:t>
      </w:r>
    </w:p>
    <w:p>
      <w:r>
        <w:t xml:space="preserve">Wanda ostaa 68,2 prosenttia yrityksestä pääomasijoitusyhtiö Bridgepointilta, mutta se ei maininnut muita osakkeenomistajia. Infrontilla on lähetysoikeudet joihinkin maailman suurimpiin urheilutapahtumiin, kuten jalkapallon MM-kisoihin. Yrityksen toimitusjohtaja on Philippe Blatter, Fifan puheenjohtajan Sepp Blatterin veljenpoika. Fifan puheenjohtajaa on aiemmin arvosteltu siitä, että hän on antanut Infrontille televisiointioikeudet MM-kisoihin. Wanda on yksi Kiinan suurimmista kiinteistökehittäjistä, ja se on tehnyt useita korkean profiilin yritysostoja. Viime kuussa se nousi otsikoihin suunnitelmistaan investoida miljardi dollaria kiinteistöön lähellä Australian Sydneyn satamaa ja ostaa 20 prosentin osuuden espanjalaisesta jalkapalloseura Atletico Madridista 52 miljoonalla dollarilla. Yritys omistaa myös yhdysvaltalaisen elokuvateatteriketjun AMC:n ja brittiläisen luksusjahtien valmistaja Sunseekerin. Yritystä johtaa kiinalainen miljardööri Wang Jianlin, joka on ajanut yrityksen suunnitelmia laajentua ulkomaille ja monipuolistaa liiketoimintaansa. Kuka on Wang Jianlin? "Tämä Infrontin osto lisää merkittävästi Wanda Groupin tulevaa vaikutusta kulttuuri- ja viihdeteollisuudessa ja edistää myös kiinalaisen urheiluteollisuuden kehitystä ja sen kiinnostavuutta ympäri maailmaa", sanoi puheenjohtaja Wang Jianlin lausunnossaan tiistaina. Yrityksellä on jo läsnäolo Kiinassa ja se hoitaa maan koripallon ammattilaisliigan mediataloutta. Kauppa edellyttää viranomaishyväksyntää.</w:t>
      </w:r>
    </w:p>
    <w:p>
      <w:r>
        <w:rPr>
          <w:b/>
        </w:rPr>
        <w:t xml:space="preserve">Yhteenveto</w:t>
      </w:r>
    </w:p>
    <w:p>
      <w:r>
        <w:t xml:space="preserve">Kiinalainen monialayritys Dalian Wanda ostaa sveitsiläisen urheilumarkkinointiyrityksen Infront Sports &amp; Median yhdessä sijoittajaryhmän kanssa 1,19 miljardilla dollarilla (780 miljoonalla punnalla).</w:t>
      </w:r>
    </w:p>
    <w:p>
      <w:r>
        <w:rPr>
          <w:b/>
          <w:u w:val="single"/>
        </w:rPr>
        <w:t xml:space="preserve">Asiakirjan numero 38336</w:t>
      </w:r>
    </w:p>
    <w:p>
      <w:r>
        <w:t xml:space="preserve">BMW kutsuu takaisin 156 000 ajoneuvoa Yhdysvalloissa pultin vian jälkeen</w:t>
      </w:r>
    </w:p>
    <w:p>
      <w:r>
        <w:t xml:space="preserve">BMW ilmoitti tarkistavansa, löystyvätkö tai katkeilevatko kuusisylinterisillä moottoreilla varustettujen ajoneuvojen pultit helposti. Yhtiön mukaan ajoneuvot, joihin kuuluvat myös 5-sarjan ja Z4-urheiluautot, ovat vuosimallia 2010-2012. Yhtiön osakkeet laskivat Frankfurtissa 1,47 prosenttia. BMW kutsui aiemmin tässä kuussa takaisin 232 000 autoa Kiinassa samasta syystä. Takaisinkutsu on seurausta autonvalmistajien toimista eri puolilla maailmaa. Maailman suurin autonvalmistaja Toyota kertoi aiemmin tällä viikolla, että se kutsuu takaisin yli kuusi miljoonaa ajoneuvoa, joista 35 124 Britanniassa, viiden erillisen ongelman vuoksi. Noin 3,5 miljoonaa ajoneuvoa kutsutaan takaisin kuljettajan turvatyynyyn kiinnitetyn kierrekaapelin vaihtamiseksi. Yhdysvaltain viranomaiset ovat määränneet General Motorsille sakkoja, koska se ei ole vastannut tietopyyntöihin, jotka koskevat 13 kuolemantapaukseen liittyviä viallisia sytytyskytkimiä.</w:t>
      </w:r>
    </w:p>
    <w:p>
      <w:r>
        <w:rPr>
          <w:b/>
        </w:rPr>
        <w:t xml:space="preserve">Yhteenveto</w:t>
      </w:r>
    </w:p>
    <w:p>
      <w:r>
        <w:t xml:space="preserve">Saksalainen luksusautovalmistaja BMW kutsuu Yhdysvalloissa takaisin 156 000 ajoneuvoa, jotta voidaan tarkistaa vialliset pultit, jotka voivat aiheuttaa moottorivaurioita.</w:t>
      </w:r>
    </w:p>
    <w:p>
      <w:r>
        <w:rPr>
          <w:b/>
          <w:u w:val="single"/>
        </w:rPr>
        <w:t xml:space="preserve">Asiakirjan numero 38337</w:t>
      </w:r>
    </w:p>
    <w:p>
      <w:r>
        <w:t xml:space="preserve">Hämmästyttävä video, kun väkijoukko "nostaa" bussin loukkuun jääneeltä pyöräilijältä</w:t>
      </w:r>
    </w:p>
    <w:p>
      <w:r>
        <w:t xml:space="preserve">Videolla, jonka katsoja on kuvannut ja julkaissut YouTubessa, näkyy hetki, jolloin ihmisjoukot juoksivat auttamaan pyöräilijää. On selvää, että uhri on kriittisessä tilassa sairaalassa jäätyään bussin etupyörän alle torstaina. Ihmiset, jotka olivat syömässä läheisissä ravintoloissa, ryntäsivät auttamaan. Voit kuulla huutoa ja kiljuntaa, kun ihmiset yrittävät nostaa ajoneuvoa. Zafer Sari julkaisi kuvamateriaalin YouTubessa. Louise oli bussissa "Olin yläkerrassa matkalla töistä kotiin, kun kuulin kovan pamauksen", hän sanoi. "Olin kuljettajan ikkunan puolella ja näin ihmisten ryntäävän bussiin ja huutavan kuljettajaa pysähtymään. "Kuljettaja yritti liikkua, mutta häntä käskettiin pysähtymään, ja kaikki ryntäsivät ulos bussista. "Välittömästi ihmiset yrittivät saada miehen ulos ja yrittivät nostaa bussia. "Yhä useammat ihmiset juoksivat auttamaan, ja siellä oli paljon hälinää. "He nostivat bussia pelkällä voimalla, ja voin vain olettaa, että hänet vedettiin pois. En nähnyt varmasti, koska tiellä oli niin paljon ihmisiä. "Toivon vain, että hän selviää, sillä hänen yksipyöränsä oli palasina." Seuraa @BBCNewsbeat Twitterissä, BBCNewsbeat Instagramissa ja Radio1Newsbeat YouTubessa, ja voit nyt seurata BBC_Newsbeatia Snapchatissa.</w:t>
      </w:r>
    </w:p>
    <w:p>
      <w:r>
        <w:rPr>
          <w:b/>
        </w:rPr>
        <w:t xml:space="preserve">Yhteenveto</w:t>
      </w:r>
    </w:p>
    <w:p>
      <w:r>
        <w:t xml:space="preserve">Klippi on jaettu sen jälkeen, kun kymmeniä ihmisiä oli ilmeisesti vapauttanut yksipyöräilijän bussin alta Walthamstow'ssa, Itä-Lontoossa.</w:t>
      </w:r>
    </w:p>
    <w:p>
      <w:r>
        <w:rPr>
          <w:b/>
          <w:u w:val="single"/>
        </w:rPr>
        <w:t xml:space="preserve">Asiakirjan numero 38338</w:t>
      </w:r>
    </w:p>
    <w:p>
      <w:r>
        <w:t xml:space="preserve">Mitä Saksa joutuu maksamaan siitä, ettei se tee kompromisseja Kreikan kanssa?</w:t>
      </w:r>
    </w:p>
    <w:p>
      <w:r>
        <w:t xml:space="preserve">Robert PestonTaloustoimittaja Ainakaan valtavia summia veronmaksajien rahoja ei sidota hämärillä sopimuksilla sellaisissa piilossa olevissa hallituksen huoneissa, jotka ennen olivat savun peitossa. Tästä huolimatta luottamusta siihen, että euro säilyy ikuisesti, tuskin herättää Saksan ja Kreikan välinen silmiinpistävä luottamuksen puute. Kyse on siitä, että Kreikka nielaisi ylpeytensä ja luopui lopulta vaatimuksestaan saada uusi siltalaina, mutta Saksan valtiovarainministeriö syytti sitä välittömästi epärehellisyydestä - siitä, että se vain teeskenteli noudattavansa pelastuspaketin ehtoja pyytäessään jatkoa nykyisen 172 miljardin euron pelastuspaketin voimassaololle (jonka on määrä päättyä). Se siitä kuuluisasta Euroopan yhteisön hengestä. Saksan talouspuritanismissa on paradoksi: tämä teologinen sitoumus, jonka mukaan kaikki velat on maksettava takaisin alun perin määritellyin ehdoin, voi tulla Saksalle paljon kalliimmaksi kuin se, että se antaa Kreikalle hieman löysää. Jos Kreikka jättäisi euron, Saksan tappiot olisivat suuremmat kuin minkään muun maan, sillä se on Kreikan suurin välillinen velkoja pelastuslainojen ja Euroopan keskuspankin tuen kautta. Ja olisi toinenkin suuri kustannus. Jos Kreikka eroaa, euroalueen olisi osoitettava suurempaa taloudellista solidaarisuutta rikkaiden pohjoiseurooppalaisten talouksien ja ylikuormittuneiden eteläeurooppalaisten talouksien välillä. Tämä olisi välttämätöntä, jotta sijoittajat ja yritykset eivät vetäisi elintärkeitä varoja pois niistä talouksista, joiden uskotaan todennäköisimmin seuraavan Kreikkaa ulos euroalueesta. Euroalueen ylivoimaisesti suurimpana taloutena Saksan odotetaan tietysti osallistuvan eniten mahdolliseen laajennettuun pelastusrahastoon ja Euroopan keskuspankin tulivoiman lisäämiseen.</w:t>
      </w:r>
    </w:p>
    <w:p>
      <w:r>
        <w:rPr>
          <w:b/>
        </w:rPr>
        <w:t xml:space="preserve">Yhteenveto</w:t>
      </w:r>
    </w:p>
    <w:p>
      <w:r>
        <w:t xml:space="preserve">Voidaan väittää, että Saksan ja Kreikan välisen erimielisyyden hyvin julkinen luonne, joka koskee Kreikan viimeisimmän yrityksen ehtoja välttää taloudellinen romahdus, on hyväksi euroalueen maineelle.</w:t>
      </w:r>
    </w:p>
    <w:p>
      <w:r>
        <w:rPr>
          <w:b/>
          <w:u w:val="single"/>
        </w:rPr>
        <w:t xml:space="preserve">Asiakirjan numero 38339</w:t>
      </w:r>
    </w:p>
    <w:p>
      <w:r>
        <w:t xml:space="preserve">Kaden Reddick: Yritykset oikeuteen Topshop-esteen kuolemasta</w:t>
      </w:r>
    </w:p>
    <w:p>
      <w:r>
        <w:t xml:space="preserve">Kaden Reddick, 10, sai kohtalokkaan päävamman Readingin Oracle-ostoskeskuksessa 13. helmikuuta 2017. Topshop, sen omistaja Arcadia, esteiden asentaja Stoneforce ja valmistaja Realm Projects joutuvat syytteeseen työturvallisuuslain nojalla. He esiintyivät Readingin tuomaristuomioistuimessa torstaina, ja heidät kuullaan Reading Crown Courtissa ensi kuussa. Syytteet on nostanut Reading Borough Council. Topshopia, Arcadia Groupia, Realm Projectsia ja Stoneforcea syytetään erikseen työnantajana toimimisesta, joka on laiminlyönyt yleisen työterveyden ja -turvallisuuden varmistamisen muulle kuin työntekijälle. Realm Projects ja Stoneforce ovat tunnustaneet syyttömyytensä. Arcadia Groupia, Realm Projectsia ja Stoneforcea syytetään myös vaarallisen työesineen pystyttämisestä sekä terveys- ja turvallisuusmääräysten rikkomisesta. Ne saapuvat Reading Crown Court -oikeuteen 15. joulukuuta. Maaliskuussa tehdyssä tutkinnassa todettiin, että Kadenin kuolema oli tapaturma.</w:t>
      </w:r>
    </w:p>
    <w:p>
      <w:r>
        <w:rPr>
          <w:b/>
        </w:rPr>
        <w:t xml:space="preserve">Yhteenveto</w:t>
      </w:r>
    </w:p>
    <w:p>
      <w:r>
        <w:t xml:space="preserve">Neljä yritystä on saapunut oikeuteen Topshop-myymälässä pudonneen jonoesteen tappaman pojan kuolemasta.</w:t>
      </w:r>
    </w:p>
    <w:p>
      <w:r>
        <w:rPr>
          <w:b/>
          <w:u w:val="single"/>
        </w:rPr>
        <w:t xml:space="preserve">Asiakirjan numero 38340</w:t>
      </w:r>
    </w:p>
    <w:p>
      <w:r>
        <w:t xml:space="preserve">Jerseyn hyväntekeväisyysjärjestöjen "pitäisi hyötyä" byrokratian vähentämisestä</w:t>
      </w:r>
    </w:p>
    <w:p>
      <w:r>
        <w:t xml:space="preserve">Komission toimitusjohtaja Jason Lane sanoi, että muutoksilla säästetään paperityöhön kuluvaa aikaa ja rahaa. Tällä hetkellä kaikkien hyväntekeväisyysjärjestöjen on rekisteröidyttävä ja ostettava luvat joka kerta, kun ne järjestävät bingo- ja arpajaistapahtumia. Uusi poikkeus koskee arpajaisia ja bingotapahtumia, joissa palkintojen kokonaisarvo on enintään 1 500 puntaa. Geo Holmes Age Concern -järjestöstä sanoi, että muutokset olisivat "fantastisia", jos ne toteutuisivat. Hän sanoi: "Alusta alkaen lomakkeet, jotka minun oli täytettävä, olivat pelottavia. Jos prosessia lyhennettäisiin, useammat hyväntekeväisyysjärjestöt voisivat järjestää tilapäisiä tapahtumia. "Hyväntekeväisyysjärjestöille, jotka yrittävät kerätä varoja, prosessien yksinkertaistaminen on parasta, mitä ne voivat tehdä." Lanen mukaan muutokset merkitsisivät sitä, että 68 prosenttia hyväntekeväisyysarpajaisista ja 73 prosenttia bingotapahtumista vapautettaisiin lupahakemuksesta. Hän sanoi: "Käytämme tarpeettoman paljon aikaa erilaisten hyväntekeväisyysjärjestöjen laatimien papereiden tarkasteluun. Mielestäni se ei palvele mitään hyvää sääntelytarkoitusta, ja se on heille tarpeeton este." Hän jatkaa: "En usko, että se on hyvä sääntelytarkoitus.</w:t>
      </w:r>
    </w:p>
    <w:p>
      <w:r>
        <w:rPr>
          <w:b/>
        </w:rPr>
        <w:t xml:space="preserve">Yhteenveto</w:t>
      </w:r>
    </w:p>
    <w:p>
      <w:r>
        <w:t xml:space="preserve">Jerseyn uhkapelikomission johtaja on todennut, että byrokratian vähentämiseksi tehty lakimuutos hyödyttää uhkapelitapahtumia järjestäviä hyväntekeväisyysjärjestöjä.</w:t>
      </w:r>
    </w:p>
    <w:p>
      <w:r>
        <w:rPr>
          <w:b/>
          <w:u w:val="single"/>
        </w:rPr>
        <w:t xml:space="preserve">Asiakirjan numero 38341</w:t>
      </w:r>
    </w:p>
    <w:p>
      <w:r>
        <w:t xml:space="preserve">Tuhannet kunnioittavat rugby-pelaaja Danny Jonesia</w:t>
      </w:r>
    </w:p>
    <w:p>
      <w:r>
        <w:t xml:space="preserve">Jones, 29, lyyhistyi kentän laidalla kuusi minuuttia London Skolarsin ottelun jälkeen, ja hänet julistettiin myöhemmin kuolleeksi epäiltyyn sydänpysähdykseen. Fanit Keighleyn kentällä antoivat aplodit kuudennella minuutilla Cougarsin kotiottelussa Coventrya vastaan. Keighleyn seura on poistanut Jonesin paidan numeron kuusi käytöstä. Hänen leskensä Lizzie meni kentälle ennen peliä, kun länsiyorkshireläisen seuran väreissä olevat ilmapallot päästettiin ilmaan. Hän kirjoitti ottelupäivän ohjelmassa seuraavaa: "Olen niin onnellinen, että ihana Dannyni päätti päivänsä pelaamalla rakastamaansa urheilua seurassa, jota hän arvosti ja jonka kaverit olivat hänelle tärkeitä. "Danny oli maailman paras isä ja aviomies; hän sai meidät hymyilemään joka ikinen päivä. "Haluan, että kaikki muistavat hänen intohimonsa ja sitoutumisensa ja ennen kaikkea hänen tarttuvan hymynsä. "Aion kasvattaa hänen kauniita lapsiaan, jotta hän olisi ylpeä minusta. Hänen jättämänsä perintö kestää ikuisesti. En voisi olla ylpeämpi kauniista miehestäni." Keighleyn puheenjohtaja Gary Fawcett toivoo, että Jonesin perheelle perustettu rahasto ylittää lopulta miljoonan punnan rajan. Danny Jonesin lesken Lizzien ja heidän viiden kuukauden ikäisten kaksostensa hyväksi tehtyjen lahjoitusten määrä on jo ylittänyt 70 000 puntaa.</w:t>
      </w:r>
    </w:p>
    <w:p>
      <w:r>
        <w:rPr>
          <w:b/>
        </w:rPr>
        <w:t xml:space="preserve">Yhteenveto</w:t>
      </w:r>
    </w:p>
    <w:p>
      <w:r>
        <w:t xml:space="preserve">Tuhannet rugbyliigan fanit kunnioittivat Keighleyn pelaajaa Danny Jonesia seuran ensimmäisessä kotiottelussa hänen kuolemansa jälkeen viime sunnuntaina.</w:t>
      </w:r>
    </w:p>
    <w:p>
      <w:r>
        <w:rPr>
          <w:b/>
          <w:u w:val="single"/>
        </w:rPr>
        <w:t xml:space="preserve">Asiakirjan numero 38342</w:t>
      </w:r>
    </w:p>
    <w:p>
      <w:r>
        <w:t xml:space="preserve">Granthamin sairaala: Vetoomuksessa pyydetään palvelujen suojelua</w:t>
      </w:r>
    </w:p>
    <w:p>
      <w:r>
        <w:t xml:space="preserve">SOS Grantham Hospital -ryhmä luovutti asiakirjan 90 päivän kuulemisjakson päätteeksi. Suunnitelmissa on muun muassa synnytysyksikön sulkeminen ja avohoitopalvelujen laajentaminen. Viranomaiset vahvistivat, että yli 700 virallista vastausta oli saatu. Kuulemisessa keskitytään viiteen osa-alueeseen: kätilöjohtoinen synnytysyksikkö, onnettomuus- ja päivystyspoliklinikka ja avohoito, suunnitelmallinen hoito, akuuttilääketiede ja lasten palvelut. Sairaalapomojen mukaan synnytysyksikössä oli huhtikuun 2011 ja maaliskuun 2012 välisenä aikana vain 100 synnytystä, kun Lincolnissa niitä oli lähes 4 000. SOS-ryhmän puheenjohtaja, kaupunginvaltuutettu Charmaine Morgan sanoi: "Granthamin alueen asukkaat joutuvat matkustamaan vähintään 20 mailia löytääkseen lähimmän vaihtoehtoisen sairaalan, jossa on synnytysyksikkö, tai onnettomuus- ja ensiapupoliklinikan, jos he ovat vakavasti sairaita. "Meidän mielestämme on siis tärkeää, että akuutit palvelut säilyvät Granthamin sairaalassa." Alan Kitt Lounais-Lincolnshiren kliinisestä komissioryhmästä sanoi: "Lincolnin yliopisto arvioi kaikki vastaukset, joten meillä on joku riippumaton taho, joka tutkii, mitä ihmiset sanovat ja mitä viestejä he välittävät." NHS paljastaa lopulliset suunnitelmansa sairaalaa varten toukokuussa.</w:t>
      </w:r>
    </w:p>
    <w:p>
      <w:r>
        <w:rPr>
          <w:b/>
        </w:rPr>
        <w:t xml:space="preserve">Yhteenveto</w:t>
      </w:r>
    </w:p>
    <w:p>
      <w:r>
        <w:t xml:space="preserve">NHS:n johtajille on annettu 7 500 allekirjoitusta sisältävä vetoomus, jossa vaaditaan Lincolnshiren sairaalan palvelujen suojelua.</w:t>
      </w:r>
    </w:p>
    <w:p>
      <w:r>
        <w:rPr>
          <w:b/>
          <w:u w:val="single"/>
        </w:rPr>
        <w:t xml:space="preserve">Asiakirjan numero 38343</w:t>
      </w:r>
    </w:p>
    <w:p>
      <w:r>
        <w:t xml:space="preserve">BSkyB:n voitot kaksinkertaistuvat laajan kysynnän ansiosta</w:t>
      </w:r>
    </w:p>
    <w:p>
      <w:r>
        <w:t xml:space="preserve">Se raportoi syyskuun loppuun päättyneeltä kolmen kuukauden jaksolta 608 miljoonan punnan voitosta ennen veroja, kun se vuotta aiemmin oli 193 miljoonaa puntaa. Liikevaihto kasvoi 6 prosenttia 1,9 miljardiin puntaan, kun BSkyB lisäsi 760 000 uutta maksullista tuotetta. Yhtiö kertoi lisänneensä 46 000 uutta TV-asiakasta ja 75 000 uutta laajakaista-asiakasta neljänneksen aikana. Lisäksi se sai 429 miljoonaa puntaa ITV:n 6,4 prosentin osuuden myynnistä. Kesäkuussa Sky ilmoitti 5,6 miljardin punnan ostotarjouksesta Sky Deutschlandista ja Sky Italiasta, joissa sillä on jo merkittäviä omistusosuuksia. Kaupan toteutuessa Sky palvelee 20 miljoonaa asiakasta eri puolilla Eurooppaa. BSkyB:n toimitusjohtaja Jeremy Darroch sanoi, että torstain luvut kuvaavat jälleen "vahvaa alkuvuotta". Hän lisäsi: "Investoinnit, joita olemme tehneet uusiin yhdistettyihin TV-palveluihin, tuottavat yhä enemmän hyötyä liiketoiminnallemme. Mobiili-tv-palvelumme Sky Go Extra saavutti ennätyksellisen kasvun neljänneksellä." Hän lisäsi, että BSkyB edistyy hyvin Sky Deutschlandin ja Sky Italian ostoehdotuksissaan, sillä se on saanut sekä osakkeenomistajien että viranomaisten hyväksynnän kaupalle. Liiketoiminnallisesti Sky:n voitto nousi 11 prosenttia 316 miljoonaan puntaan, mikä on hieman enemmän kuin Cityn ennuste, joka oli 311 miljoonaa puntaa. Sky Store -verkkotelevisiopalvelun tuotot kasvoivat neljänneksellä 125 prosenttia edellisvuoteen verrattuna. BSkyB:n tulos on käänne viime vuoden jälkipuoliskon tulokseen, jolloin sen raportoitu tulos ennen veroja laski 9,2 % 610 miljoonasta punnasta 554 miljoonaan puntaan.</w:t>
      </w:r>
    </w:p>
    <w:p>
      <w:r>
        <w:rPr>
          <w:b/>
        </w:rPr>
        <w:t xml:space="preserve">Yhteenveto</w:t>
      </w:r>
    </w:p>
    <w:p>
      <w:r>
        <w:t xml:space="preserve">Satelliittitelevisioyhtiö BSkyB on ilmoittanut, että sen neljännesvuosivoitto yli kaksinkertaistui sen maksutelevisio- ja laajakaistapalvelujen laajan kysynnän ansiosta kaikkialla Euroopassa.</w:t>
      </w:r>
    </w:p>
    <w:p>
      <w:r>
        <w:rPr>
          <w:b/>
          <w:u w:val="single"/>
        </w:rPr>
        <w:t xml:space="preserve">Asiakirjan numero 38344</w:t>
      </w:r>
    </w:p>
    <w:p>
      <w:r>
        <w:t xml:space="preserve">Crash for cash syytetty "menetti rahaa" onnettomuuden jälkeen</w:t>
      </w:r>
    </w:p>
    <w:p>
      <w:r>
        <w:t xml:space="preserve">Seitsemän ihmistä kiistää Cardiffin kruununoikeudessa salaliiton petoksen tekemisen sen jälkeen, kun vuosina 2009-2011 oli tehty kuusi vakuutuskorvausvaatimusta 144 000 punnan arvosta. Adam Fear, 27, Pontypriddistä, Rhondda Cynon Taffista, sanoi menettäneensä taloudellisesti lokakuussa 2010 tapahtuneen onnettomuuden jälkeen. Hänen mukaansa vakuutuskorvaus ei kattanut hänen maksamattomia rahoitusmaksujaan, joten hän jäi satoja puntia miinukselle. Kun häneltä kysyttiin, mitä hän voitti tästä onnettomuudesta, hän vastasi: "Ei yhtään mitään, olen neuvoton." Fearin Volkswagen Polo oli poistettu onnettomuudessa, ja hän sanoi, että hän ei menettänyt vain taloudellisesti, vaan menetti myös korvausvaatimusbonuksensa, koska hän oli syyllinen, kun hän ajoi ulos risteyksestä ja BMW:n tielle. Kun häneltä kysyttiin, oliko hänelle koskaan tarjottu "takapakkia", jotta hän olisi joutunut onnettomuuteen, hän vastasi "ei". Tapaus jatkuu. Syytetty</w:t>
      </w:r>
    </w:p>
    <w:p>
      <w:r>
        <w:rPr>
          <w:b/>
        </w:rPr>
        <w:t xml:space="preserve">Yhteenveto</w:t>
      </w:r>
    </w:p>
    <w:p>
      <w:r>
        <w:t xml:space="preserve">Mies, jota syytetään osallisuudesta autovakuutushuijaukseen, sanoi, ettei hänellä ollut mitään hyötyä valehtelemalla kolarista.</w:t>
      </w:r>
    </w:p>
    <w:p>
      <w:r>
        <w:rPr>
          <w:b/>
          <w:u w:val="single"/>
        </w:rPr>
        <w:t xml:space="preserve">Asiakirjan numero 38345</w:t>
      </w:r>
    </w:p>
    <w:p>
      <w:r>
        <w:t xml:space="preserve">Blackburnin perhe kiittää 999-puhelun käsittelijää, joka "auttoi pelastamaan isän hengen".</w:t>
      </w:r>
    </w:p>
    <w:p>
      <w:r>
        <w:t xml:space="preserve">Adam Valilla on sydämentahdistin, ja hän romahti kotonaan Oswald Streetillä Blackburnissa Lancashiressa 7. huhtikuuta. Hänen tyttärensä Nasim Patel ei ollut koskaan saanut elvytyskoulutusta, mutta Josh Hayes kertoi hänelle, miten se tehdään. Rouva Patel pyysi BBC Radio Lancashiren Lancashire Lifesaversin koulutustilaisuudessa apua kiitokseksi. Vali sai ICD:n (implantoitava kardioverterin defibrillaattori) ja toipuu nyt kotona. Rouva Patel kertoi herra Hayesille, joka työskentelee North West Ambulance Servicelle, kun he kohtasivat kasvotusten: "Kiitos paljon. "Sanat eivät riitä. Meidän on mukava kiittää teitä henkilökohtaisesti." Herra Hayes vastasi: "Kiitos: "Ei hätää. Pärjäsitte todella hyvin." Hän korosti elvytyksen suorittamisen tärkeyttä tällaisissa tilanteissa. "Kun aloitimme elvytyksen, se oli tehokasta. Se on äärimmäisen tärkeää etenkin niinä minuutteina ennen avun saapumista", hän sanoi. "Tulee piste, jossa edes sokkihoito ei toimi... joten jokainen sekunti on tärkeä." Lancashire Lifesavers on BBC:n, Lancashiren kreivikunnan neuvoston ja Luoteis-Lännen ambulanssipalvelun välinen yhteistyö. Sen käynnisti piirikunnanvaltuutettu Tony Jones, joka pelastui sydänpysähdyksen saatuaan sydänpysähdyksen neuvoston kokouksessa viime vuonna, kun hänen kollegansa suoritti elvytystä. Yli 3 000 ihmistä on saanut elvytyskoulutusta sen jälkeen, kun kampanja käynnistettiin huhtikuussa.</w:t>
      </w:r>
    </w:p>
    <w:p>
      <w:r>
        <w:rPr>
          <w:b/>
        </w:rPr>
        <w:t xml:space="preserve">Yhteenveto</w:t>
      </w:r>
    </w:p>
    <w:p>
      <w:r>
        <w:t xml:space="preserve">Nainen, joka pelasti isänsä hengen tämän sydänpysähdyksen jälkeen, on tavannut 999-puhelun käsittelijän, joka opasti hänet elvytyksen suorittamisessa.</w:t>
      </w:r>
    </w:p>
    <w:p>
      <w:r>
        <w:rPr>
          <w:b/>
          <w:u w:val="single"/>
        </w:rPr>
        <w:t xml:space="preserve">Asiakirjan numero 38346</w:t>
      </w:r>
    </w:p>
    <w:p>
      <w:r>
        <w:t xml:space="preserve">Guernseyn pääministerin vaalisääntöjä lievennetään</w:t>
      </w:r>
    </w:p>
    <w:p>
      <w:r>
        <w:t xml:space="preserve">Aiemmin sijaisten oli täytynyt palvella vähintään neljä vuotta kahdeksan viimeisen vuoden aikana, jotta he olisivat voineet täyttää tehtävänsä. Muutos hyväksyttiin äänin 26-18, ja se tarkoittaa, että uusia ehdokkaita voidaan asettaa myös puheille. Tämä tarkoittaa, että kuka tahansa 47 jäsenvaltion jäsenistä voi olla ehdolla tehtävään. Aikaisemmin vain 23 oli kelpuutettu. Osavaltiot sopivat myös, että pääministerin vaalissa äänestetään avoimesti aiemman salaisen äänestysjärjestelmän sijaan. Nykyinen pääministeri Lyndon Trottin sijainen ehdotti muutoksen tarpeellisuutta. Aiemmin hän oli peruuttanut erillisen esityksen siitä, että salaisen äänestyksen äänestyspöytäkirja julkistettaisiin vaalien jälkeen.</w:t>
      </w:r>
    </w:p>
    <w:p>
      <w:r>
        <w:rPr>
          <w:b/>
        </w:rPr>
        <w:t xml:space="preserve">Yhteenveto</w:t>
      </w:r>
    </w:p>
    <w:p>
      <w:r>
        <w:t xml:space="preserve">Osavaltiot ovat hyväksyneet Guernseyn pääministerin virkaa koskevien rajoitusten poistamisen.</w:t>
      </w:r>
    </w:p>
    <w:p>
      <w:r>
        <w:rPr>
          <w:b/>
          <w:u w:val="single"/>
        </w:rPr>
        <w:t xml:space="preserve">Asiakirjan numero 38347</w:t>
      </w:r>
    </w:p>
    <w:p>
      <w:r>
        <w:t xml:space="preserve">BGT-koomikko: Big Narstie TV push</w:t>
      </w:r>
    </w:p>
    <w:p>
      <w:r>
        <w:t xml:space="preserve">Osa Britain's Got More Talent -ohjelman katsojista reagoi vihaisesti, kun räppärin nähtiin tönäisevän Robertia suorassa lähetyksessä. Näytti siltä, että Robert yritti tanssia Big Narstien kanssa, kun tämä reagoi. BGT:n semifinalisti kertoi, että hän ja räppäri "hi-fived, ravistelivat ja sitten sopivat". Useat katsojat käyttivät Twitteriä ITV2-ohjelman aikana sanoakseen, että tönäisy oli mahdollisesti "homofobinen" ja "pahoinpitely". Mutta Robert sanoi, että Narstie pitäisi antaa "epäilyksen varaan". Big Narstie ei ole kommentoinut tapausta, mutta hän twiittasi Robertin selityksen uudelleen ohjelman jälkeen. Lyhyt välikohtaus sattui Anne-Marien esityksen aikana keskiviikkona Britain's Got More Talent -ohjelmassa. Robertin selityksestä huolimatta osa katsojista piti välikohtausta sopimattomana. Seuraa Newsbeatia Instagramissa, Facebookissa ja Twitterissä. Kuuntele Newsbeat suorana klo 12:45 ja 17:45 joka arkipäivä BBC Radio 1:llä ja 1Xtra:lla - jos menetät meidät, voit kuunnella uudelleen täällä.</w:t>
      </w:r>
    </w:p>
    <w:p>
      <w:r>
        <w:rPr>
          <w:b/>
        </w:rPr>
        <w:t xml:space="preserve">Yhteenveto</w:t>
      </w:r>
    </w:p>
    <w:p>
      <w:r>
        <w:t xml:space="preserve">Britain's Got Talent -koomikko Robert White sanoo, ettei hänellä ole "mitään pahaa mieltä" sen jälkeen, kun Big Narstie näytti tönäisevän häntä suorassa tv-lähetyksessä.</w:t>
      </w:r>
    </w:p>
    <w:p>
      <w:r>
        <w:rPr>
          <w:b/>
          <w:u w:val="single"/>
        </w:rPr>
        <w:t xml:space="preserve">Asiakirjan numero 38348</w:t>
      </w:r>
    </w:p>
    <w:p>
      <w:r>
        <w:t xml:space="preserve">Guernseyn vaalit 2020: Menoja koskevat säännöt "selkiytyvät</w:t>
      </w:r>
    </w:p>
    <w:p>
      <w:r>
        <w:t xml:space="preserve">Puolueet ja ehdokkaat ovat ilmoittaneet aikomuksestaan asettua ehdolle ennen ensi viikolla alkavia ehdokaskierroksia. Lain mukaan kaikki kampanjointiin käytetyistä tavaroista ja palveluista aiheutuvat kulut on ilmoitettava ehdokashakemusten jättämisestä vaalipäivään asti, ja niitä on rajoitettu. Kukin ehdokas voi käyttää kampanjaansa enintään 6 000 puntaa tänä aikana. Tarkistettu ja tarkistettu Tästä summasta enintään puolet voidaan siirtää puolueen jäsenpuolueelle, ja kukin puolue saa käyttää tänä aikana enintään 9 000 puntaa. Laki ei kata tavaroihin ja palveluihin käytettyjä varoja, jotka on maksettu ja käytetty ennen säänneltyä ajanjaksoa. Valtioiden tiedottaja sanoi, että jotkut yleisön jäsenet olivat ilmaisseet huolensa siitä, että puolueet ja niihin sidoksissa olevat ehdokkaat käyttivät rahaa myynninedistämiseen ennen vaalikauden alkua. Hän sanoi, että ohjeita on "tarkistettu ja tarkistettu... sen varmistamiseksi, että ne ovat linjassa lakisääteisten säännösten kanssa". "Uudessa versiossa on korjattu virheet, jotka ovat todennäköisesti aiheuttaneet sekaannusta, ja pyydämme sitä anteeksi", hän lisäsi. Guernseyn osavaltiot vahvistivat, että niiden kanssa esille otetut asiat eivät ole olleet "lainsäädännön vastaisia".</w:t>
      </w:r>
    </w:p>
    <w:p>
      <w:r>
        <w:rPr>
          <w:b/>
        </w:rPr>
        <w:t xml:space="preserve">Yhteenveto</w:t>
      </w:r>
    </w:p>
    <w:p>
      <w:r>
        <w:t xml:space="preserve">Vaalikuluja koskevan Guernseyn lain mahdollisista rikkomisista esitetyt huolenaiheet ovat johtaneet siihen, että ohjeasiakirjaa on päivitetty "selkeyden lisäämiseksi".</w:t>
      </w:r>
    </w:p>
    <w:p>
      <w:r>
        <w:rPr>
          <w:b/>
          <w:u w:val="single"/>
        </w:rPr>
        <w:t xml:space="preserve">Asiakirjan numero 38349</w:t>
      </w:r>
    </w:p>
    <w:p>
      <w:r>
        <w:t xml:space="preserve">Tataa syytetään Port Talbotin tehtaiden turvallisuusrikkomuksista</w:t>
      </w:r>
    </w:p>
    <w:p>
      <w:r>
        <w:t xml:space="preserve">Yritystä syytetään terveys- ja turvallisuusmääräysten rikkomisesta koksaamojen kunnostuksen yhteydessä. Erikoistelineisiin erikoistunutta Rowecord Total Accessia syytetään korkealla työskentelyä koskevien säännösten rikkomisesta. Kumpikaan yritys ei ollut läsnä oikeudessa, eikä syytteitä esitetty. Stephen Kift loukkaantui Port Talbotin Morfan koksiuunien töiden aikana. Tata Steel Tata Steeliä vastaan nostettu syyte koskee kokonaisuudessaan sitä, että se rikkoi vuoden 1974 työterveys- ja työturvallisuuslain (Health and Safety at Work Act 1974) vuoden 2007 rakentamista (suunnittelua ja hallintaa) koskevien säännösten vaatimuksia. Sitä syytetään siitä, että se ei ollut suunnitellut, hallinnoinut ja valvonut 18. tammikuuta 2014 koksiuunien kunnostustöiden rakennusvaihetta. Swanseassa sijaitsevaa Rowecord Total Accessia syytetään vuoden 2005 korkealla työskentelyä koskevien säännösten (Working at height regulations 2005) vaatimusten rikkomisesta vuoden 1974 Health and Safety at Work Act -lain vastaisesti. Syyte koskee telineiden pystyttämistä, käyttöä ja purkamista. Oikeudenkäynnin on määrä alkaa 12. marraskuuta, ja sen odotetaan kestävän kuusi viikkoa.</w:t>
      </w:r>
    </w:p>
    <w:p>
      <w:r>
        <w:rPr>
          <w:b/>
        </w:rPr>
        <w:t xml:space="preserve">Yhteenveto</w:t>
      </w:r>
    </w:p>
    <w:p>
      <w:r>
        <w:t xml:space="preserve">Tata Steel ja urakoitsija joutuvat oikeuteen sen jälkeen, kun työntekijä loukkaantui vakavasti putoamisessa Port Talbotin terästehtaalla neljä vuotta sitten.</w:t>
      </w:r>
    </w:p>
    <w:p>
      <w:r>
        <w:rPr>
          <w:b/>
          <w:u w:val="single"/>
        </w:rPr>
        <w:t xml:space="preserve">Asiakirjan numero 38350</w:t>
      </w:r>
    </w:p>
    <w:p>
      <w:r>
        <w:t xml:space="preserve">Tuomarit luopuvat peruukista ja puvuista skotlantilaisissa siviilioikeudellisissa valituksissa</w:t>
      </w:r>
    </w:p>
    <w:p>
      <w:r>
        <w:t xml:space="preserve">Skotlannin vanhin tuomari Lord Gill sanoi, että vaatteiden poistaminen tietyissä tapauksissa on "järkevää". Huhtikuun 22. päivästä lähtien Edinburghin istunto-oikeuden sisähuoneessa istuvat tuomarit eivät enää käytä kaapuja ja peruukkeja siviilioikeudellisia valituksia käsitellessään. Niitä käytetään kuitenkin edelleen rikosoikeudellisissa valituksissa. Muutosta ehdottanut lordi Gill sanoi: "Päättäessään käsitellä siviilioikeudellisia valituksia ilman kaapuja ja peruukkeja Inner Housen tuomarit noudattavat Yhdistyneen kuningaskunnan korkeimman oikeuden käytäntöä. "Se on järkevää nykypäivänä." Asianajajat voivat myös esiintyä ilman peruukkia ja pukuja, kun taas asianajajat, joilla on yleisönosasto-oikeus ja jotka eivät käytä peruukkia, voivat esiintyä ilman pukuja. Sisähuoneessa istuvat 11 tuomaria hyväksyivät muutoksen. Court of Session on Skotlannin korkein siviilituomioistuin, ja se jakautuu Inner Houseen ja Outer Houseen. Outer House käsittelee asiat, joita ei ole aiemmin käsitelty tuomioistuimessa, kun taas Inner House on ensisijaisesti muutoksenhakutuomioistuin. Se käsittelee muutoksenhakuja Outer Housesta ja siviiliasioissa sheriffituomioistuinten, Court of the Lord Lyonin, Scottish Land Courtin, Lands Tribunal for Scotlandin ja muiden tuomioistuinten tekemiä valituksia.</w:t>
      </w:r>
    </w:p>
    <w:p>
      <w:r>
        <w:rPr>
          <w:b/>
        </w:rPr>
        <w:t xml:space="preserve">Yhteenveto</w:t>
      </w:r>
    </w:p>
    <w:p>
      <w:r>
        <w:t xml:space="preserve">Tuomarit eivät enää ensi viikosta lähtien käytä muodollisia peruukkeja ja pukuja käsitellessään siviilioikeudellisia valituksia yhdessä Skotlannin korkeimmista tuomioistuimista.</w:t>
      </w:r>
    </w:p>
    <w:p>
      <w:r>
        <w:rPr>
          <w:b/>
          <w:u w:val="single"/>
        </w:rPr>
        <w:t xml:space="preserve">Asiakirjan numero 38351</w:t>
      </w:r>
    </w:p>
    <w:p>
      <w:r>
        <w:t xml:space="preserve">'Ihme' perhe takaisin kotiin Desfordin postitoimiston rynnäkön jälkeen</w:t>
      </w:r>
    </w:p>
    <w:p>
      <w:r>
        <w:t xml:space="preserve">Nirav Modhvadiya ja hänen perheensä nukkuivat Desfordissa, Leicestershiren osavaltiossa sijaitsevan myymälän yläpuolella, kun trukki vaurioitti sitä pahoin 2. heinäkuuta. Poliisi totesi tuolloin, että oli "ihme", ettei nelihenkinen perhe loukkaantunut vakavasti. Myymälä on nyt avattu uudelleen sen jälkeen, kun rakenteelliset vauriot oli korjattu. "Tapahtuneen jälkeen olimme järkyttyneitä", sanoi Modhvadiya. "Pelkäsimme myös, mitä tapahtuisi. "Olemme todella iloisia voidessamme jälleen palvella yhteisöä." Modhvadiya, hänen vaimonsa ja kaksi neljävuotiasta ja yhdeksänvuotiasta lastaan olivat nukkumassa, kun varkaat ryntäsivät trukilla useita kertoja rakennukseen. Asiakkaat sanoivat, että ilman palvelua kylässä viiteen kuukauteen he ovat joutuneet "kamppailemaan" ja ajamaan muualle. Tuolloin ylikonstaapeli Sarah Walker sanoi, että ryhmä oli "yksin tuhonnut perheen kodin ja yrityksen" ja että oli "ihme, ettei kukaan loukkaantunut". Raha-automaattivarkauden yritykseen uskotaan osallistuneen viisi henkilöä, ja ryhmä lähti tyhjin käsin sen jälkeen, kun Modhvadiya oli häirinnyt heitä. Poliisin mukaan tutkimukset jatkuvat. Seuraa BBC East Midlandsia Facebookissa, Twitterissä tai Instagramissa. Lähetä juttuideoita osoitteeseen eastmidsnews@bbc.co.uk.</w:t>
      </w:r>
    </w:p>
    <w:p>
      <w:r>
        <w:rPr>
          <w:b/>
        </w:rPr>
        <w:t xml:space="preserve">Yhteenveto</w:t>
      </w:r>
    </w:p>
    <w:p>
      <w:r>
        <w:t xml:space="preserve">Postitoimiston omistaja, joka oli pahoin vaurioitunut, kun rynnäkkökiväärit yrittivät viedä käteisautomaatin, sanoi olevansa "iloinen" paluustaan.</w:t>
      </w:r>
    </w:p>
    <w:p>
      <w:r>
        <w:rPr>
          <w:b/>
          <w:u w:val="single"/>
        </w:rPr>
        <w:t xml:space="preserve">Asiakirjan numero 38352</w:t>
      </w:r>
    </w:p>
    <w:p>
      <w:r>
        <w:t xml:space="preserve">Jerseyn sairaalassa on tehtävä "huomattavia" töitä</w:t>
      </w:r>
    </w:p>
    <w:p>
      <w:r>
        <w:t xml:space="preserve">Julie Garbutt sanoi, että sairaala tarvitsee töitä, jotta siellä voidaan tulevaisuudessa tarjota turvallista hoitoa. Terveysministeriön mukaan keskussairaalalla on suuria haasteita, koska sen rakennus, henkilöstömallit ja järjestelmät ovat vanhentuneita. Garbutt sanoi, että terveydenhuolto laatii parhaillaan suunnitelmaa, jolla varmistetaan, että sairaala pystyy tarjoamaan hyvää hoitoa oikeilla kustannuksilla. Hän sanoi: "Sairaala itsessään on kokoelma eri aikakausilta peräisin olevia rakennuksia, ja jotkut niistä ovat kestäneet pidempään ja paremmin kuin toiset. "Lääketiede kehittyy, sänkyjen tilavaatimukset ja tarvittavien laitteiden tyyppi muuttuvat ajan mittaan." Hän totesi, että sairaalassa on paljon enemmän tilaa kuin muualla. Garbutt sanoi, että tavallisesti paikassa, jonka väkiluku on yhtä suuri kuin Jerseyn, ei olisi sairaalaa tai ambulanssipalvelua. Hän sanoi: "On selvää, että meillä on oltava nämä asiat, mutta meidän on varmistettava, että niitä hoidetaan niin, että ne tarjoavat turvallisia palveluja, mutta kohtuuhintaan."</w:t>
      </w:r>
    </w:p>
    <w:p>
      <w:r>
        <w:rPr>
          <w:b/>
        </w:rPr>
        <w:t xml:space="preserve">Yhteenveto</w:t>
      </w:r>
    </w:p>
    <w:p>
      <w:r>
        <w:t xml:space="preserve">Jerseyn terveydenhuollon päällikkö on todennut, että yleinen sairaala tarvitsee merkittävää kunnostusta.</w:t>
      </w:r>
    </w:p>
    <w:p>
      <w:r>
        <w:rPr>
          <w:b/>
          <w:u w:val="single"/>
        </w:rPr>
        <w:t xml:space="preserve">Asiakirjan numero 38353</w:t>
      </w:r>
    </w:p>
    <w:p>
      <w:r>
        <w:t xml:space="preserve">Mielenosoittajat syyttävät poliisia murhasta</w:t>
      </w:r>
    </w:p>
    <w:p>
      <w:r>
        <w:t xml:space="preserve">Gearedille oli aiemmin myönnetty korvauksia perusoikeustapauksessa häntä kiduttaneita poliiseja vastaan. Hänen oli määrä todistaa toisessa oikeudenkäynnissä, jossa poliiseja syytettiin kidutuksesta. Kuulemisen oli määrä tapahtua 2. joulukuuta Negombon korkeimmassa oikeudessa. Gerard Mervin Pereran veli Ranjith Perera syytti Sandeshayalle puhuessaan poliiseja osallisuudesta veljensä kuolemaan. Hän sanoi: "Meillä ei ole muita vihollisia kuin Wathalan poliisin virkamiehet, jotka kiduttivat veljeäni". Handalan kyläläiset, joka on lähellä Colomboa sijaitseva lähiö, jossa vainaja asui, järjestivät mielenosoituksen ja huusivat iskulauseita, joissa syytettiin poliisia. Myös buddhalaiset ja katoliset papit osallistuivat mielenosoitukseen. Kunnianarvoisa Walisara Soratha, Mulagundakuti Viharan ylipappi, sanoi, että poliisi ei ole vieläkään pystynyt tekemään pidätystä, eikä tämä ole hyväksyttävää. Pastori Nihal Rodrigo Kerawalapitiyan Pyhän Joosefin kirkosta sanoi, että "tämä ei ole yksittäinen tapaus, vaan poliisin raakuus on yleistä". Apulaispoliisipäällikkö Wimal Jagodaarachchi myönsi, että alueen asukkaat syyttävät poliisia tästä rikoksesta, ja lisäsi, että tarvittavat tutkimukset syyllisten pidättämiseksi ovat käynnissä. Poliisin tiedottaja Reanzie Perera kertoi Sandeshayalle, että kuusi poliisia, mukaan lukien vastaava poliisi, on siirretty. Kun poliisin tiedottajalta kysyttiin tutkimuksista, hän sanoi, että hän ei tiedä muita yksityiskohtia, koska tutkimuksia hoitaa rikostutkintaosasto.</w:t>
      </w:r>
    </w:p>
    <w:p>
      <w:r>
        <w:rPr>
          <w:b/>
        </w:rPr>
        <w:t xml:space="preserve">Yhteenveto</w:t>
      </w:r>
    </w:p>
    <w:p>
      <w:r>
        <w:t xml:space="preserve">Tuntemattoman asemiehen murhaaman Gerard Mervin Pereran hautajaisiin kokoontuneet sukulaiset, kyläläiset ja uskonnolliset johtajat syyttivät poliisia siitä, että se ei ole ryhtynyt riittäviin toimiin rikollisten pidättämiseksi.</w:t>
      </w:r>
    </w:p>
    <w:p>
      <w:r>
        <w:rPr>
          <w:b/>
          <w:u w:val="single"/>
        </w:rPr>
        <w:t xml:space="preserve">Asiakirjan numero 38354</w:t>
      </w:r>
    </w:p>
    <w:p>
      <w:r>
        <w:t xml:space="preserve">Bostonin River Havenin kävelysiltamallit tulevat näytteille</w:t>
      </w:r>
    </w:p>
    <w:p>
      <w:r>
        <w:t xml:space="preserve">Uusi 600 000 puntaa maksava Bostonin jalankulkusilta korvaa Haven-joen ylittävän St Botolph's Bridge -sillan, joka on tärkeä jalankulkijoiden reitti. Lääninhallituksen insinöörit ovat todenneet, että vaikka vanha silta on edelleen turvallinen käyttää, siinä on havaittu rakenteellisia vikoja, joiden vuoksi se on korvattava. Julkinen kuuleminen ehdotetuista suunnitelmista päättyy 14. lokakuuta. Vaihtoehdot ovat nähtävillä Len Medlock -keskuksessa 14. ja 15. syyskuuta, ja ne julkaistaan Lincolnshiren kreivikunnan verkkosivuilla. Craig Otter, insinööri Lincolnshiren kreivikuntaneuvoston rakenneryhmästä, sanoi: "Mielestämme tämä on hyvin tärkeää. "Se on tilaisuus korvata nykyinen kävelysilta jollain ympäristöön sopivammalla ja parantaa aluetta." Lincolnshiren neuvosto sanoi, että se ottaa yleisön palautteen huomioon ennen lopullisen päätöksen tekemistä. Uuden sillan rakennustyöt on tarkoitus aloittaa vuoden 2013 puolivälissä ja saada valmiiksi vuoden loppuun mennessä. Työt rahoitetaan yhdessä neuvoston ja Euroopan unionin avustuksella.</w:t>
      </w:r>
    </w:p>
    <w:p>
      <w:r>
        <w:rPr>
          <w:b/>
        </w:rPr>
        <w:t xml:space="preserve">Yhteenveto</w:t>
      </w:r>
    </w:p>
    <w:p>
      <w:r>
        <w:t xml:space="preserve">Lincolnshiren maakuntaneuvosto on julkaissut kolme suunnitelmaa Lincolnshire-joen ylittävästä uudesta kävelysillasta.</w:t>
      </w:r>
    </w:p>
    <w:p>
      <w:r>
        <w:rPr>
          <w:b/>
          <w:u w:val="single"/>
        </w:rPr>
        <w:t xml:space="preserve">Asiakirjan numero 38355</w:t>
      </w:r>
    </w:p>
    <w:p>
      <w:r>
        <w:t xml:space="preserve">Intian lasten joukkoraiskausta koskeva oikeudenkäynti siirrettiin pois Kashmirista</w:t>
      </w:r>
    </w:p>
    <w:p>
      <w:r>
        <w:t xml:space="preserve">Uhrin perhe oli esittänyt tuomioistuimelle vetoomuksen, jossa pyydettiin oikeudenkäynnin siirtämistä osavaltion ulkopuolelle. Sitä käsitellään nyt pohjoisessa Punjabin osavaltiossa. Tapaus nousi otsikoihin Intiassa sen jälkeen, kun oikeistoryhmät ja lakimiehet protestoivat kahdeksan hindumiehen pidätystä vastaan. Kaikki heistä ovat tunnustaneet syyttömyytensä. Korkein oikeus määräsi päätöksessään, että oikeudenkäynti alkaa uudelleen 9. heinäkuuta Pathankotin tuomioistuimessa, ja sitä käsitellään päivittäin. Se lisäsi, että oikeudenkäynti käytäisiin suljetuin ovin. Uhrin vanhemmat olivat sanoneet, että he tunsivat itsensä "uhatuksi" Kathuassa, jossa yhteisö on pääasiassa hindu. Oikeus hylkäsi myös syytettyjen puolesta jätetyn vetoomuksen, jossa pyydettiin liittovaltion tutkimusta tapauksesta. Muslimiheimoon kuuluneen muslimien nomadiheimoon kuuluvan uhrin ruumis löydettiin metsästä 17. tammikuuta lähellä Kathuan kaupunkia Intian hallinnoimassa Kashmirissa. Syytettyjen joukossa on eläkkeellä oleva hallituksen virkamies, neljä poliisia ja alaikäinen. Närkästys kasvoi sen jälkeen, kun kaksi Intian hallitsevan hindunationalistisen Bharatiya Janata -puolueen (BJP) ministeriä osallistui syytettyjen miesten tukemiseen järjestettyyn tilaisuuteen. Myös yksityiskohdat alaikäiselle uhrille aiheutetuista vammoista ovat kauhistuttaneet monia intialaisia. Alaikäinen tuomitaan erikseen Intian nuorisolain mukaisesti.</w:t>
      </w:r>
    </w:p>
    <w:p>
      <w:r>
        <w:rPr>
          <w:b/>
        </w:rPr>
        <w:t xml:space="preserve">Yhteenveto</w:t>
      </w:r>
    </w:p>
    <w:p>
      <w:r>
        <w:t xml:space="preserve">Intian korkein oikeus on päättänyt, että kahdeksan kahdeksan muslimityttön raiskauksesta, kidutuksesta ja murhasta syytetyn miehen oikeudenkäynti on siirrettävä pois Jammun ja Kašmirin osavaltiosta.</w:t>
      </w:r>
    </w:p>
    <w:p>
      <w:r>
        <w:rPr>
          <w:b/>
          <w:u w:val="single"/>
        </w:rPr>
        <w:t xml:space="preserve">Asiakirjan numero 38356</w:t>
      </w:r>
    </w:p>
    <w:p>
      <w:r>
        <w:t xml:space="preserve">Kiinan poliisi vaatii DNA:ta passeja varten Xinjiangissa</w:t>
      </w:r>
    </w:p>
    <w:p>
      <w:r>
        <w:t xml:space="preserve">Yilin monikansallisella alueella asuvien ihmisten on toimitettava näytteet ennen kuin he saavat lähteä ulkomaille. Kiinan hallitus yrittää hillitä ajoittaista väkivaltaa, josta se syyttää islamistisia taistelijoita. Monet Xinjiangin muslimit sanovat, että heitä syrjitään. Heidän mukaansa Kiinan viranomaiset kieltäytyvät usein myöntämästä heille matkustusasiakirjoja. Suurin osa uiguurien etnisestä vähemmistöstä, joka muodostaa noin 45 prosenttia Xinjiangin väestöstä, on muslimeja. Vuosien mittaan Kiinan viranomaiset ovat syyttäneet väkivaltaisista hyökkäyksistä uiguuritaistelijoita, joiden he sanovat saaneen inspiraatiota tai apua ulkomailta tulevilta terroristiryhmiltä. Uiguurijohtajat ovat kiistäneet olevansa väkivaltaisuuksien takana. Miksi Kiinan ja uiguurien välillä on jännitteitä? Toimiiko Kiinan terrorismin vastaiset toimet? Uusista matkustusrajoituksista ilmoitettiin kommunistisen puolueen sanomalehti Yilissä ja paikallisten matkatoimistojen julkaisemissa mainoksissa. Ilmoituksissa sanottiin, että ihmisten on toimitettava verinäyte, sormenjäljet, äänitallenne ja poliisin niin kutsuma kolmiulotteinen kuva. Politiikka tuli voimaan 1. kesäkuuta, juuri ennen ramadanin alkamista. Virkamiehet ja lapset eivät saa paastota muslimien pyhän kuukauden aikana. Uiguurit ja Xinjiang Miksi Kiinan ja uiguurien välillä on jännitteitä?</w:t>
      </w:r>
    </w:p>
    <w:p>
      <w:r>
        <w:rPr>
          <w:b/>
        </w:rPr>
        <w:t xml:space="preserve">Yhteenveto</w:t>
      </w:r>
    </w:p>
    <w:p>
      <w:r>
        <w:t xml:space="preserve">Kiinan luoteisen Xinjiangin alueen poliisi pyytää joitakin asukkaita antamaan DNA-näytteitä ja muita biologisia tietoja matkustusasiakirjoja hakiessaan.</w:t>
      </w:r>
    </w:p>
    <w:p>
      <w:r>
        <w:rPr>
          <w:b/>
          <w:u w:val="single"/>
        </w:rPr>
        <w:t xml:space="preserve">Asiakirjan numero 38357</w:t>
      </w:r>
    </w:p>
    <w:p>
      <w:r>
        <w:t xml:space="preserve">Bristolin valtuuston johtaja vetosi koulujen rahoitukseen</w:t>
      </w:r>
    </w:p>
    <w:p>
      <w:r>
        <w:t xml:space="preserve">Bristolin kaupunginvaltuuston johtaja Barbara Janke lähetti Michael Govelle kirjeen, jossa todetaan, että viranomaisen on luotava 5 000 autopaikkaa seuraavien neljän vuoden aikana. Hän sanoi, että "tämän tavoitteen saavuttaminen olisi haastavaa", ja lisärahoitus oli "ratkaisevan tärkeää". Valtuusto sanoi, että ongelman ratkaisemiseksi voitaisiin käyttää lisää väliaikaisia luokkahuoneita tulevina vuosina. Liberaalidemokraattien johtaman valtuuston johtajan kirjeessä kehotettiin "suoriin keskusteluihin" opetusministeriön kanssa asiasta. Aiemmin tänä vuonna neuvosto totesi, että kaupungin pohjois- ja itäosien koulut ovat erityisen vaikeassa tilanteessa. Viranomainen harkitsee myös suunnitelmia Fairfield Grammar Schoolin avaamisesta uudelleen ala-asteena. Kaupungissa on tällä hetkellä yli 28 000 peruskouluikäistä oppilasta.</w:t>
      </w:r>
    </w:p>
    <w:p>
      <w:r>
        <w:rPr>
          <w:b/>
        </w:rPr>
        <w:t xml:space="preserve">Yhteenveto</w:t>
      </w:r>
    </w:p>
    <w:p>
      <w:r>
        <w:t xml:space="preserve">Opetusministerille on esitetty vetoomus lisärahoituksen saamiseksi Bristolin peruskouluille.</w:t>
      </w:r>
    </w:p>
    <w:p>
      <w:r>
        <w:rPr>
          <w:b/>
          <w:u w:val="single"/>
        </w:rPr>
        <w:t xml:space="preserve">Asiakirjan numero 38358</w:t>
      </w:r>
    </w:p>
    <w:p>
      <w:r>
        <w:t xml:space="preserve">Georgi Markov: Bulgaria sulkee sateenvarjomurhan tutkinnan</w:t>
      </w:r>
    </w:p>
    <w:p>
      <w:r>
        <w:t xml:space="preserve">Maanpaossa asuvaa kirjailijaa puukotettiin sateenvarjon myrkyllisellä kärjellä reiteen vuonna 1978, kun hän odotti bussia Waterloon sillalla. Myrkky tunnistettiin risiiniksi. Britannian tutkinta surmasta on edelleen kesken. Bulgarian syyttäjänviraston tiedottaja kertoi Reutersille, että "meidän on saatava rikoksesta epäilty pidätetyksi, syytteeseen tai etsintäluetteloon", jotta vanhentumisaika päättyisi. "Tällä hetkellä emme ole vielä selvittäneet tekijää, emmekä ole ryhtyneet mihinkään edellä mainituista toimista", Rumiana Arnaudova lisäsi. Britanniassa ei ole vanhentumisaikaa. Metropolitan Police jatkaa kuolemantapauksen tutkintaa. Salaiset kansiot Georgi Markov oli Bulgarian silloisen kommunistihallituksen vastustaja ja työskenteli muun muassa BBC World Servicelle. Hän kuoli sairaalassa 11. syyskuuta 1978, päiviä sateenvarjopuukotuksen jälkeen. Hän oli 49-vuotias. Murhan luonne ja hänen suorasukainen kritiikkinsä Bulgarian kommunistihallintoa kohtaan merkitsivät sitä, että Neuvostoliiton KGB:tä tai Bulgarian salaista palvelua epäiltiin pitkään osallisuudesta. Salaisten poliisiasiakirjojen mukaan hänen tappajansa oli myöhemmin agentti, jonka koodinimi oli "Piccadilly". Ketään ei kuitenkaan ole saatettu oikeuden eteen murhasta.</w:t>
      </w:r>
    </w:p>
    <w:p>
      <w:r>
        <w:rPr>
          <w:b/>
        </w:rPr>
        <w:t xml:space="preserve">Yhteenveto</w:t>
      </w:r>
    </w:p>
    <w:p>
      <w:r>
        <w:t xml:space="preserve">Bulgaria on lopettanut tutkinnan Lontoossa tapahtuneesta toisinajattelija Georgi Markovin surmasta kylmän sodan aikana, kun tapauksen vanhentumisaika päättyi torstaina, 35 vuotta ja 1 päivä Markovin kuoleman jälkeen.</w:t>
      </w:r>
    </w:p>
    <w:p>
      <w:r>
        <w:rPr>
          <w:b/>
          <w:u w:val="single"/>
        </w:rPr>
        <w:t xml:space="preserve">Asiakirjan numero 38359</w:t>
      </w:r>
    </w:p>
    <w:p>
      <w:r>
        <w:t xml:space="preserve">Coronavirus: Southamptonin sairaalan kantaja kuolee Covid-19:een</w:t>
      </w:r>
    </w:p>
    <w:p>
      <w:r>
        <w:t xml:space="preserve">Mike Brown, 61, kuoli keskiviikkona Southamptonin yleissairaalassa, jonka palveluksessa hän oli ollut 20 vuotta. University Hospital Southampton (UHS) NHS Foundation Trust ilmoitti omistavansa torstain taputuksen hoitajille Brownille. Trust kuvaili häntä lausunnossaan "hyvin tunnetuksi ja monien työntekijöiden suosimaksi". Brownin testitulos oli positiivinen koronaviruksen suhteen sairaalaan tullessaan, trusti kertoi. Hän kuoli saatuaan hoitoa tehohoitoyksikössä. UHS:n toimitusjohtaja Paula Head sanoi, että Brownilla oli ollut "merkittävä rooli" sairaalan palvelujen tukemisessa. "Hän oli hyvin tunnettu ja suosittu monien henkilökunnan jäsenten keskuudessa, ja kollegat ehdottivat häntä kerran Hospital Heroes -palkinnon saajaksi, koska hän oli aina tehnyt enemmän kuin mitä piti, ja hän jakoi usein hyvän huumorintajunsa kaikkien kanssa", hän sanoi. "Ajatuksemme ovat Miken kumppanin Sandyn ja hänen perheensä kanssa, ja hän pysyy mielessämme, erityisesti hänen läheisten kollegojensa ja henkilökunnan, jonka kanssa hän työskenteli säännöllisesti osastoilla."</w:t>
      </w:r>
    </w:p>
    <w:p>
      <w:r>
        <w:rPr>
          <w:b/>
        </w:rPr>
        <w:t xml:space="preserve">Yhteenveto</w:t>
      </w:r>
    </w:p>
    <w:p>
      <w:r>
        <w:t xml:space="preserve">Sairaalan liinavaatteiden kantaja, jolla oli perussairauksia, on kuollut testattuaan positiivisesti koronaviruksen.</w:t>
      </w:r>
    </w:p>
    <w:p>
      <w:r>
        <w:rPr>
          <w:b/>
          <w:u w:val="single"/>
        </w:rPr>
        <w:t xml:space="preserve">Asiakirjan numero 38360</w:t>
      </w:r>
    </w:p>
    <w:p>
      <w:r>
        <w:t xml:space="preserve">Hawickin kotipuhelu Great Tapestryn puolesta</w:t>
      </w:r>
    </w:p>
    <w:p>
      <w:r>
        <w:t xml:space="preserve">Se on tällä hetkellä esillä Holyroodissa ennen kuin se lähtee kiertueelle Skotlantiin, muualle Yhdistyneeseen kuningaskuntaan ja ulkomaille Amerikkaan ja Kanadaan. Konservatiivien kansanedustaja John Lamont sanoi uskovansa, että Hawick, jonka "ainutlaatuinen historia ja yhteydet tekstiiliteollisuuteen" olisivat ihanteellinen koti. Hän lisäsi, että se toisi kaupungille myös "tervetullutta lisäpotkua matkailulle". Kudoksen valmistamiseen kului 1 000 vapaaehtoiselta yli 50 000 tuntia. Se rikkoo maailman pisimmän kirjaillun seinävaatteen ennätyksen - 143 metriä - ja kertoo Skotlannin tarinan 160 paneelissa.</w:t>
      </w:r>
    </w:p>
    <w:p>
      <w:r>
        <w:rPr>
          <w:b/>
        </w:rPr>
        <w:t xml:space="preserve">Yhteenveto</w:t>
      </w:r>
    </w:p>
    <w:p>
      <w:r>
        <w:t xml:space="preserve">Bordersin kansanedustaja on tukenut vaatimuksia, joiden mukaan Skotlannin suuri seinävaatekangas tulisi pysyvästi sijoittaa Hawickiin.</w:t>
      </w:r>
    </w:p>
    <w:p>
      <w:r>
        <w:rPr>
          <w:b/>
          <w:u w:val="single"/>
        </w:rPr>
        <w:t xml:space="preserve">Asiakirjan numero 38361</w:t>
      </w:r>
    </w:p>
    <w:p>
      <w:r>
        <w:t xml:space="preserve">Neville Scattergood nimettiin Staffordissa puun tappamaksi mieheksi</w:t>
      </w:r>
    </w:p>
    <w:p>
      <w:r>
        <w:t xml:space="preserve">Staffordista kotoisin oleva Neville Scattergood, 58, sai surmansa 3. lokakuuta Isabel Trail -polulla Eccleshall Roadin varrella sijaitsevalla kävelytiellä. South Staffordshire Coroner's Courtissa tiistaina pidettyä käsittelyä lykättiin tutkimusten jatkamisen ajaksi. Scattergoodin kuolemaa tutkii Health and Safety Executive (HSE). Lääninhallitus sulki osan polusta tutkimusten ajaksi. Seuraa BBC West Midlandsia Facebookissa ja Twitterissä ja tilaa paikalliset uutispäivitykset suoraan puhelimeesi. Aiheeseen liittyvät Internet-linkit Staffordshiren poliisi HSE</w:t>
      </w:r>
    </w:p>
    <w:p>
      <w:r>
        <w:rPr>
          <w:b/>
        </w:rPr>
        <w:t xml:space="preserve">Yhteenveto</w:t>
      </w:r>
    </w:p>
    <w:p>
      <w:r>
        <w:t xml:space="preserve">Kaatuvan puun tappaman miehen kuolemaa koskeva tutkinta on aloitettu.</w:t>
      </w:r>
    </w:p>
    <w:p>
      <w:r>
        <w:rPr>
          <w:b/>
          <w:u w:val="single"/>
        </w:rPr>
        <w:t xml:space="preserve">Asiakirjan numero 38362</w:t>
      </w:r>
    </w:p>
    <w:p>
      <w:r>
        <w:t xml:space="preserve">Vauxhall: Lutonin autoteollisuuden perintöä juhlitaan</w:t>
      </w:r>
    </w:p>
    <w:p>
      <w:r>
        <w:t xml:space="preserve">Community Interest Luton sai rahat 20:n 11-25-vuotiaan henkilön kanssa tehtävään työhön, jossa tarkastellaan ajoneuvojen valmistusta. Hankkeessa, jossa tarkastellaan teollisuutta 1960-luvulta nykypäivään, haastatellaan entisiä työntekijöitä ja tallennetaan yksityiskohtia vihkoon ja DVD:lle. Vauxhall, joka työllistää Lutonissa 1250 ihmistä, avasi tehtaansa kaupungissa vuonna 1905. Aimee Clarke Community Interest Luton -järjestöstä sanoi, että Vauxhallin tehdas toi ihmisiä kaikkialta maasta Lutoniin. Heritage Lottery Fund -rahaston rahoittamassa hankkeessa tutkitaan, "miten se oli olennaisen tärkeä Lutonille nykyään", hän sanoi. Se valmistuu marraskuuhun mennessä.</w:t>
      </w:r>
    </w:p>
    <w:p>
      <w:r>
        <w:rPr>
          <w:b/>
        </w:rPr>
        <w:t xml:space="preserve">Yhteenveto</w:t>
      </w:r>
    </w:p>
    <w:p>
      <w:r>
        <w:t xml:space="preserve">Kaupungin autoteollisuuden perintöä juhlistetaan 42 000 punnan lottorahalla.</w:t>
      </w:r>
    </w:p>
    <w:p>
      <w:r>
        <w:rPr>
          <w:b/>
          <w:u w:val="single"/>
        </w:rPr>
        <w:t xml:space="preserve">Asiakirjan numero 38363</w:t>
      </w:r>
    </w:p>
    <w:p>
      <w:r>
        <w:t xml:space="preserve">Bradley Cooper kertoo Oprahille olleensa "nolostunut" Oscar-ohjaajan hylkäämisestä.</w:t>
      </w:r>
    </w:p>
    <w:p>
      <w:r>
        <w:t xml:space="preserve">Cooper muisteli Oprah Winfreylle hetkeä, jolloin hän sai tietää asiasta hänen haastatteluohjelmansa Oprah's SuperSoul Conversationsin nauhoitusten aikana. "Ensimmäinen asia, jonka tunsin, oli itse asiassa nolostuminen", hän kertoi mediamogulille. "Minua hävetti, etten tehnyt omaa osuuttani", hän jatkoi. "Ajattelin: 'Voi jukra, en tehnyt työtäni'." Winfrey kertoi tähdelle myös, että hän oli yllättynyt siitä, että hänet jätettiin pois Oscar-kategoriasta. Vaikka Cooper ei ollut ehdolla ohjaajadebyytistään, A Star Is Born sai Akatemialta kahdeksan ehdokkuutta, muun muassa parhaan elokuvan, parhaan näyttelijän, parhaan näyttelijän ja miessivuosan. "Vaikka saisin ehdokkuuden, sen ei pitäisi antaa minulle mitään käsitystä siitä, teinkö työni vai en", hän sanoi Winfreylle. "Se on temppu, tehdä jotain, johon uskoo." "Ainoa asia, jonka asetin tavoitteekseni, oli hyödyntää mahdollisimman aitoa paikkaa itsessäni ja kaikissa, joita pyysin tekemään tämän elokuvan", hän jatkoi. The Hollywood Reporterin pyöreän pöydän haastattelussa BlacKkKlansmanin Spike Leen ja Roman Alfonso Cuaronin kaltaisten ohjaajien rinnalla Cooper kuvaili ohjaamista "iloiseksi" ja sanoi, että se "tuntui saumattomalta siirtymältä". "Minusta tuntui, että olin juuri siinä paikassa, jossa minun piti olla sillä hetkellä". Seuraa meitä Facebookissa, Twitterissä @BBCNewsEnts tai Instagramissa bbcnewsents. Jos sinulla on juttuehdotus, lähetä sähköpostia osoitteeseen entertainment.news@bbc.co.uk.</w:t>
      </w:r>
    </w:p>
    <w:p>
      <w:r>
        <w:rPr>
          <w:b/>
        </w:rPr>
        <w:t xml:space="preserve">Yhteenveto</w:t>
      </w:r>
    </w:p>
    <w:p>
      <w:r>
        <w:t xml:space="preserve">Vaikka A Star Is Born oli kriitikoiden suosiossa, Bradley Cooper paljasti, että häntä "nolotti" se, ettei hän saanut Oscar-ehdokkuutta parhaasta ohjauksesta.</w:t>
      </w:r>
    </w:p>
    <w:p>
      <w:r>
        <w:rPr>
          <w:b/>
          <w:u w:val="single"/>
        </w:rPr>
        <w:t xml:space="preserve">Asiakirjan numero 38364</w:t>
      </w:r>
    </w:p>
    <w:p>
      <w:r>
        <w:t xml:space="preserve">Port Talbotin vankilakokous kuulee asukkaiden huolenaiheet</w:t>
      </w:r>
    </w:p>
    <w:p>
      <w:r>
        <w:t xml:space="preserve">Ehdotettu alue on rakentamatonta maata Baglanissa sijaitsevan entisen Panasonicin tehtaan luoteispuolella, M4-tien varrella. Etelä-Walesin länsipuolen parlamentin jäsen Bethan Jenkins järjesti kokouksen Aberavon Beach Hotelissa, jotta "kuultaisiin paikallisten mielipiteitä". Suunnitellun alueen lähellä asuvat ihmiset ilmaisivat huolensa sen läheisyydestä hoitokotiin ja asuntoihin. Kokouksessa kuultiin, että maa-alue on tällä hetkellä lapintien suojelualue. BBC Walesin tietojen mukaan kyseessä on C-luokan vankila, johon sijoitetaan enintään 1 600 vankia, mutta oikeusministeriö ei ole vahvistanut tätä tietoa. Se on osa Yhdistyneen kuningaskunnan hallituksen sitoumusta luoda 10 000 nykyaikaista vankipaikkaa vuoteen 2020 mennessä, ja sen tukena on 1,3 miljardin punnan investoinnit vankilakiinteistöjen muuttamiseen.</w:t>
      </w:r>
    </w:p>
    <w:p>
      <w:r>
        <w:rPr>
          <w:b/>
        </w:rPr>
        <w:t xml:space="preserve">Yhteenveto</w:t>
      </w:r>
    </w:p>
    <w:p>
      <w:r>
        <w:t xml:space="preserve">Yli 100 ihmistä on osallistunut julkiseen kokoukseen, jossa käsiteltiin suunnitelmia uuden vankilan rakentamiseksi Port Talbotiin.</w:t>
      </w:r>
    </w:p>
    <w:p>
      <w:r>
        <w:rPr>
          <w:b/>
          <w:u w:val="single"/>
        </w:rPr>
        <w:t xml:space="preserve">Asiakirjan numero 38365</w:t>
      </w:r>
    </w:p>
    <w:p>
      <w:r>
        <w:t xml:space="preserve">Sacha Baron Cohen allekirjoitti sopimuksen Hongkongin lesbokomediaan</w:t>
      </w:r>
    </w:p>
    <w:p>
      <w:r>
        <w:t xml:space="preserve">Cecil Chaon tarinaan perustuvan The Lesbian -elokuvan pääosassa nähdään Baron Cohen, joka tuottaa Paramount Picture -elokuvan Four By Two -yhtiönsä kautta. Baron Cohenin viimeisin elokuva The Dictator tuotti maailmanlaajuisesti 177 miljoonaa dollaria (109 miljoonaa puntaa). Hän työstää parhaillaan 007-parodiaa. Varietyn mukaan nimeämättömässä elokuvassa - joka on myös Paramountille - seurataan James Bondia muistuttavaa vakoojaa, joka lähtee pakoon jalkapallohuligaaniveljensä kanssa. The Lesbian ei ole vielä ilmoittanut käsikirjoittajaa. Syyskuussa laivamagnaatti Cecil Chao lupasi julkisesti valtavan summan rahaa sen jälkeen, kun tuli ilmi, että hänen liikemiestyttärensä Gigi oli mennyt naimisiin pitkäaikaisen tyttöystävänsä kanssa Ranskassa. Chao torjui huhut avoliitosta ja kertoi BBC:lle, että hänen tyttärensä oli yhä sinkku ja tarvitsi "hyvän aviomiehen". Hongkongissa ei tunnusteta samaa sukupuolta olevien liittoja, vaikka homoseksuaalisuus dekriminalisoitiin vuonna 1991. Baron Cohen nähdään seuraavaksi majatalonpitäjä Thenardierina Hugh Jackmanin ja Russell Crowen rinnalla West Endin kestosuosikin Les Miserables -elokuvasovituksessa.</w:t>
      </w:r>
    </w:p>
    <w:p>
      <w:r>
        <w:rPr>
          <w:b/>
        </w:rPr>
        <w:t xml:space="preserve">Yhteenveto</w:t>
      </w:r>
    </w:p>
    <w:p>
      <w:r>
        <w:t xml:space="preserve">Brittiläinen komedianäyttelijä Sacha Baron Cohen aikoo kehittää elokuvan, joka on saanut inspiraationsa hongkongilaisesta miljardööristä, joka tarjosi 65 miljoonaa dollaria (40 miljoonaa puntaa) miehelle, joka onnistui naimaan hänen lesbotyttärensä.</w:t>
      </w:r>
    </w:p>
    <w:p>
      <w:r>
        <w:rPr>
          <w:b/>
          <w:u w:val="single"/>
        </w:rPr>
        <w:t xml:space="preserve">Asiakirjan numero 38366</w:t>
      </w:r>
    </w:p>
    <w:p>
      <w:r>
        <w:t xml:space="preserve">Base-hyppääjät havaittiin hyppäämässä Boston Stumpin tornista</w:t>
      </w:r>
    </w:p>
    <w:p>
      <w:r>
        <w:t xml:space="preserve">Heidän nähtiin hyppäävän laskuvarjolla tiistai-iltana St Botolphin kirkossa Bostonissa. Komisario Fran Harrod Lincolnshiren poliisista sanoi: "Miehet olisivat voineet tappaa tai vahingoittaa vakavasti itsensä tai jonkun muun. "Toinen laskeutui kasvojensa eikä jalkojensa päälle, ja vaikka molemmat pakenivat paikalta, olisi voinut käydä paljon pahemmin", hän sanoi. "NHS:llä on muutenkin tarpeeksi kiire", hän jatkoi. "Tutkimuksemme on käynnissä, eikä kenenkään pitäisi missään tapauksessa edes harkita tällaista vaarallista ja holtitonta tekoa." Kirkko tunnetaan paikallisesti nimellä The Stump, ja parhaillaan remontissa olevan kirkon virkamiehet sanoivat, ettei heillä ollut aavistustakaan, miten miehet olivat kiivenneet rakennukseen. He saivat tietää asiasta vasta, kun silminnäkijä otti heihin yhteyttä, he lisäsivät. Lisää uutisia Lincolnshiren alueelta Base-hyppyyn osallistujat laukaisevat itsensä korkealta pinnalta ennen laskuvarjon avaamista. The Stump Seuraa BBC East Yorkshire ja Lincolnshire Facebookissa, Twitterissä ja Instagramissa. Lähetä juttuideoita osoitteeseen yorkslincs.news@bbc.co.uk.</w:t>
      </w:r>
    </w:p>
    <w:p>
      <w:r>
        <w:rPr>
          <w:b/>
        </w:rPr>
        <w:t xml:space="preserve">Yhteenveto</w:t>
      </w:r>
    </w:p>
    <w:p>
      <w:r>
        <w:t xml:space="preserve">Poliisi etsii kahta base-hyppääjää, jotka nähtiin hyppäämässä 272 jalkaa korkeasta kirkontornista Lincolnshiressä.</w:t>
      </w:r>
    </w:p>
    <w:p>
      <w:r>
        <w:rPr>
          <w:b/>
          <w:u w:val="single"/>
        </w:rPr>
        <w:t xml:space="preserve">Asiakirjan numero 38367</w:t>
      </w:r>
    </w:p>
    <w:p>
      <w:r>
        <w:t xml:space="preserve">Joshua Spencer lähetti uhkaavan viestin kansanedustaja Yvette Cooperista.</w:t>
      </w:r>
    </w:p>
    <w:p>
      <w:r>
        <w:t xml:space="preserve">Joshua Spencer, 25, Eddystone Rise, Knottingley, West Yorkshire, myönsi syyllisyytensä Pontefractin, Normantonin ja Castlefordin kansanedustajasta kertovan viestin lähettämiseen 11. huhtikuuta. Leeds Magistrates' Courtissa istuva piirituomari Marie Mallon sanoi hänen syyllistyneen "erittäin vakavaan" tekoon. Tuomari määräsi Spencerille ennen tuomion antamista ehdonalaisselvitykset ja antoi hänelle ehdottomia takuita 31. tammikuuta asti.</w:t>
      </w:r>
    </w:p>
    <w:p>
      <w:r>
        <w:rPr>
          <w:b/>
        </w:rPr>
        <w:t xml:space="preserve">Yhteenveto</w:t>
      </w:r>
    </w:p>
    <w:p>
      <w:r>
        <w:t xml:space="preserve">Mies on myöntänyt lähettäneensä uhkaavan viestin työväenpuolueen kansanedustaja Yvette Cooperista.</w:t>
      </w:r>
    </w:p>
    <w:p>
      <w:r>
        <w:rPr>
          <w:b/>
          <w:u w:val="single"/>
        </w:rPr>
        <w:t xml:space="preserve">Asiakirjan numero 38368</w:t>
      </w:r>
    </w:p>
    <w:p>
      <w:r>
        <w:t xml:space="preserve">Pohjois-Irlannin työttömyysetuuden hakijoiden määrä vähenee 1 000:lla.</w:t>
      </w:r>
    </w:p>
    <w:p>
      <w:r>
        <w:t xml:space="preserve">John CampbellBBC News NI Economics &amp; Business Editor Hakijoiden määrä on 43 400, ja se on laskenut 27 kuukautta peräkkäin. Toinen työttömyysmittari nousi kuitenkin hieman huhtikuuhun päättyneiden kolmen kuukauden aikana. Työvoimatutkimuksen mukaan työttömyysaste on 6,1 prosenttia, kun se Yhdistyneessä kuningaskunnassa on 5,5 prosenttia. Muut viralliset luvut viittaavat siihen, että rakennusteollisuus alkaa jälleen rekrytoida työntekijöitä. Työntekijätyöpaikkojen määrä kasvoi 3 180:lla vuoden 2015 ensimmäisellä neljänneksellä, ja puolet tästä määrästä oli rakennusalalla. Pohjois-Irlannin pitkäaikaistyöttömyysaste on nyt 64,5 prosenttia, mikä on lähes kaksi kertaa enemmän kuin Yhdistyneessä kuningaskunnassa, ja se on noussut vuoden takaisesta 50,7 prosentista. Laajempi mittari, tuotantoindeksi, joka sisältää myös yleishyödylliset palvelut ja louhinnan, nousi 3,7 prosenttia vuosineljänneksen aikana ja on nyt kriisiä edeltävän huippunsa yläpuolella. Merkittävin elpyminen on tapahtunut konepajateollisuudessa, jonka tuotanto on kasvanut 65 prosenttia vuoden 2009 viimeisimmän pohjalukemansa jälkeen.</w:t>
      </w:r>
    </w:p>
    <w:p>
      <w:r>
        <w:rPr>
          <w:b/>
        </w:rPr>
        <w:t xml:space="preserve">Yhteenveto</w:t>
      </w:r>
    </w:p>
    <w:p>
      <w:r>
        <w:t xml:space="preserve">Pohjois-Irlannissa työttömyyskorvausta hakevien määrä väheni toukokuussa vielä 1 000:lla.</w:t>
      </w:r>
    </w:p>
    <w:p>
      <w:r>
        <w:rPr>
          <w:b/>
          <w:u w:val="single"/>
        </w:rPr>
        <w:t xml:space="preserve">Asiakirjan numero 38369</w:t>
      </w:r>
    </w:p>
    <w:p>
      <w:r>
        <w:t xml:space="preserve">Kit Harington: "Ed Sheeran käski minun asua Suffolkissa</w:t>
      </w:r>
    </w:p>
    <w:p>
      <w:r>
        <w:t xml:space="preserve">Näyttelijä, joka esittää Jon Snowta fantasiasarjassa, oli etsinyt "kaikkialta" ennen kuin osti talon Suffolkista. "Se oli Ed, joka sanoi: 'Mikset menisi katsomaan minun kreivikuntaani?'. Niin tein, joten hänen ansiostaan päädyin sinne", Harington sanoi. Hän sanoi olevansa nyt "rakastunut" East Anglian kreivikuntaan ja pitävänsä itseään "Suffolkin poikana". Laulaja-lauluntekijä Sheeran varttui Framlinghamin lähistöllä, joka on hänen Castle on the Hill -hitissään. Harington, 32, sanoi, että Suffolk on "hyvin erityinen minulle", mutta tunnusti, etteivät hän ja hänen vaimonsa Rosie Leslie, Game of Thrones -elokuvassa näyttelevä kollegansa, ole lähteneet kauas kotoa. Suffolkin yhteistyö Sheeranin kanssa on hyödyttänyt maakuntaa, sillä Framlinghamin linna kertoi kävijämäärien kasvaneen 15 prosenttia vuoden aikana sen jälkeen, kun se esiintyi hitissä. Harington esiintyi myös BBC Radio 2:n Zoe Ball Breakfast Show'ssa keskustelemassa Game of Thronesin viimeisestä sarjasta.</w:t>
      </w:r>
    </w:p>
    <w:p>
      <w:r>
        <w:rPr>
          <w:b/>
        </w:rPr>
        <w:t xml:space="preserve">Yhteenveto</w:t>
      </w:r>
    </w:p>
    <w:p>
      <w:r>
        <w:t xml:space="preserve">Game of Thrones -tähti Kit Harington on paljastanut, että hänen ystävänsä Ed Sheeran auttoi häntä löytämään uuden kodin.</w:t>
      </w:r>
    </w:p>
    <w:p>
      <w:r>
        <w:rPr>
          <w:b/>
          <w:u w:val="single"/>
        </w:rPr>
        <w:t xml:space="preserve">Asiakirjan numero 38370</w:t>
      </w:r>
    </w:p>
    <w:p>
      <w:r>
        <w:t xml:space="preserve">Warwickin piirineuvosto harkitsee veronkorotusta ilmastonmuutosrahastoa varten</w:t>
      </w:r>
    </w:p>
    <w:p>
      <w:r>
        <w:t xml:space="preserve">Warwickin alueneuvosto haluaa varautua tulvien kaltaisiin ongelmiin ja tehdä alueesta hiilineutraalin vuoteen 2030 mennessä. Se aikoo keskustella 7. toukokuuta järjestettävästä kansanäänestyksestä, jossa asukkailta kysytään, hyväksyvätkö he suunnitelmien toteuttamiseksi kunnallisveron korotukset. "Uskomme, että nyt on tullut aika ryhtyä käytännön toimiin ilmastohätätilanteen ratkaisemiseksi", se totesi. Suunnitelman mukaan 3 miljoonaa puntaa sijoitettaisiin "korvamerkittyyn" ilmastotoimintarahastoon. Ilmastohätätilanne D-luokan kiinteistöissä asuville henkilöille veronkorotus olisi keskimäärin 52 puntaa vuodessa ja H-luokan kiinteistöissä 104 puntaa vuodessa. Konservatiivien johtama viranomainen on julistanut ilmastohätätilan, kuten kymmenet kaupungit eri puolilla Yhdistynyttä kuningaskuntaa. Ei ole olemassa yhtenäistä määritelmää siitä, mitä se tarkoittaa, mutta monet alueet haluavat olla hiilineutraaleja vuoteen 2030 mennessä. Alueeseen kuuluvat Warwick, Leamington Spa ja Kenilworth. Sen "ilmastohätäohjelman" tavoitteena on, että kaupunginvaltuusto itse on hiilineutraali vuoteen 2025 mennessä. Aiemmin kokouksen jälkeen julkaistun puoluerajat ylittävän lausunnon mukaan suunnitelmat vähentäisivät liikenneruuhkia, parantaisivat ilmanlaatua ja tekisivät kodeista ja rakennuksista energiatehokkaampia. Valtuutetut keskustelevat ehdotetusta kunnallisveron korotuksesta järjestettävästä kansanäänestyksestä 26. helmikuuta. Seuraa BBC West Midlandsia Facebookissa ja Twitterissä ja tilaa paikalliset uutispäivitykset suoraan puhelimeesi.</w:t>
      </w:r>
    </w:p>
    <w:p>
      <w:r>
        <w:rPr>
          <w:b/>
        </w:rPr>
        <w:t xml:space="preserve">Yhteenveto</w:t>
      </w:r>
    </w:p>
    <w:p>
      <w:r>
        <w:t xml:space="preserve">Warwickshiren asukkaita saatetaan pyytää äänestämään siitä, haluaisivatko he käyttää noin 1 punnan viikossa rahastoon ilmastonmuutoksen ja "katastrofien" torjumiseksi.</w:t>
      </w:r>
    </w:p>
    <w:p>
      <w:r>
        <w:rPr>
          <w:b/>
          <w:u w:val="single"/>
        </w:rPr>
        <w:t xml:space="preserve">Asiakirjan numero 38371</w:t>
      </w:r>
    </w:p>
    <w:p>
      <w:r>
        <w:t xml:space="preserve">Rolandas Poskusin kuolema: Posuksen murhatutkimus: Nainen syytteessä</w:t>
      </w:r>
    </w:p>
    <w:p>
      <w:r>
        <w:t xml:space="preserve">Rolandas Poskus, 52, löydettiin kuolleena nurmikolta Dane Park Roadilla 15. kesäkuuta. Janina Milieskiene, 42, Peel Streetiltä, Hull, saapui aiemmin kaupungin tuomareiden eteen, ja hänet vapautettiin ehdollisella takuulla. Kaksi miestä, Stanislovas Bozys, 28, ja 23-vuotias Mantas Pundzius, molemmat Hullista, ovat syytteessä Poskusin murhasta. Lisää tarinoita East Yorkshiresta ja Pohjois-Lincolnshiresta Milieskienen on määrä saapua ensimmäisen kerran kaupungin kruununoikeuteen 24. heinäkuuta. Gordon Streetillä asuvan Bozysin ja hänen kanssavastaajansa Pundziuksen, joka asuu Thornwick Closessa, on määrä saapua samaan tuomioistuimeen 3. lokakuuta ennen 3. joulukuuta pidettävää oikeudenkäyntiä.</w:t>
      </w:r>
    </w:p>
    <w:p>
      <w:r>
        <w:rPr>
          <w:b/>
        </w:rPr>
        <w:t xml:space="preserve">Yhteenveto</w:t>
      </w:r>
    </w:p>
    <w:p>
      <w:r>
        <w:t xml:space="preserve">Naista on syytetty rikoksentekijän avustamisesta liettualaisen miehen murhan yhteydessä Hullissa.</w:t>
      </w:r>
    </w:p>
    <w:p>
      <w:r>
        <w:rPr>
          <w:b/>
          <w:u w:val="single"/>
        </w:rPr>
        <w:t xml:space="preserve">Asiakirjan numero 38372</w:t>
      </w:r>
    </w:p>
    <w:p>
      <w:r>
        <w:t xml:space="preserve">Tynwald hyväksyy Mansaaren lauttasopimuksen ehdot</w:t>
      </w:r>
    </w:p>
    <w:p>
      <w:r>
        <w:t xml:space="preserve">Ehdotettu 25-vuotinen sopimus Isle of Man Steam Packet Companyn kanssa antaa infrastruktuuriministeriön mukaan "huomattavasti suuremman" määräysvallan. Siihen sisältyy suunnitelmia Ben-my-Chree-lautan korvaamisesta vuoden 2021 loppuun mennessä ja katamaraani Manannan -laivan kunnostamisesta. Hallituksen mukaan sopimuksen lopullinen versio julkaistaan toukokuussa. Hallitus osti Steam Packet Companyn vuonna 2018, mutta sitä johdetaan "erillään" hallinnosta. Uusien ehtojen mukaan jalkamatkustajien hinnat voitaisiin jäädyttää kahdeksi vuodeksi, ja lapset ja täysipäiväiset opiskelijat matkustaisivat puolihintaisilla lipuilla. Victoria Pier -laiturin ja sataman yhdistävän linkkilaiturin hallinta siirtyisi infrastruktuuriministeriölle, Liverpooliin lisättäisiin viikoittainen lisävuoro ja Irlantiin suuntautuvat lauttaliikennepalvelut muutettaisiin kätevämmiksi. Myös Douglasin ja Heyshamin matkustajatiloja parannettaisiin. Infrastruktuuriministeri Ray Harmer sanoi, että sopimus antaisi ministeriölle "huomattavasti enemmän strategista valvontaa lauttaliikennepalvelujen tarjonnassa". "Sen avulla voimme edelleen turvata strategiset yhteydet tuleville sukupolville ja varmistaa, että saaren lauttaliikennepalvelut vastaavat tarpeitamme seuraavien 25 vuoden ajan", hän lisäsi. Uutta sopimusta, joka tulee voimaan 1. tammikuuta 2020, tarkistetaan viiden vuoden välein.</w:t>
      </w:r>
    </w:p>
    <w:p>
      <w:r>
        <w:rPr>
          <w:b/>
        </w:rPr>
        <w:t xml:space="preserve">Yhteenveto</w:t>
      </w:r>
    </w:p>
    <w:p>
      <w:r>
        <w:t xml:space="preserve">Tynwald on hyväksynyt ehdot uudelle Mansaaren meriliikennepalveluja koskevalle sopimukselle, jonka mukaan matkustajamaksut jäädytetään ja lautta korvataan.</w:t>
      </w:r>
    </w:p>
    <w:p>
      <w:r>
        <w:rPr>
          <w:b/>
          <w:u w:val="single"/>
        </w:rPr>
        <w:t xml:space="preserve">Asiakirjan numero 38373</w:t>
      </w:r>
    </w:p>
    <w:p>
      <w:r>
        <w:t xml:space="preserve">Ulster Bankin mukaan NI:n työpaikkojen kasvu on Yhdistyneen kuningaskunnan alueiden parasta kasvua</w:t>
      </w:r>
    </w:p>
    <w:p>
      <w:r>
        <w:t xml:space="preserve">Julian O'NeillBBC News NI:n yrityskirjeenvaihtaja Työpaikkojen luominen oli erityisen ilmeistä teollisuudessa, rakentamisessa ja palvelualoilla, Ulster Bankin mukaan. Pankin pääekonomisti Richard Ramsey sanoi, että 10 kuukautta jatkunut uusien tilausten kasvu "vaikuttaa työpaikkojen luomiseen uudella voimalla". Maaliskuussa henkilöstömäärä kasvoi nopeimmin sitten vuoden 2002 puolivälin. Tuolloin pankki alkoi ensimmäistä kertaa laatia ostopäällikköindeksiä, joka on kuukausittainen kyselytutkimus, jossa seurataan uusia tilauksia, työllisyyttä ja tuotantoa. "Vuoden 2014 ensimmäisen neljänneksen lopussa on selvää, että Pohjois-Irlannin yksityisen sektorin elpyminen on edelleen käynnissä", Ramsey sanoi. "Viimeisimmän tutkimuksen rohkaisevin näkökohta koskee työllisyyttä." Hän sanoi, että yritysten uusien tilausten pitäisi jatkaa kasvuaan "vielä jonkin aikaa".</w:t>
      </w:r>
    </w:p>
    <w:p>
      <w:r>
        <w:rPr>
          <w:b/>
        </w:rPr>
        <w:t xml:space="preserve">Yhteenveto</w:t>
      </w:r>
    </w:p>
    <w:p>
      <w:r>
        <w:t xml:space="preserve">Uusien tietojen mukaan Pohjois-Irlannin yksityisen sektorin yritykset ilmoittivat viime kuussa työllisyyden kasvaneen nopeimmin kaikista Yhdistyneen kuningaskunnan alueista.</w:t>
      </w:r>
    </w:p>
    <w:p>
      <w:r>
        <w:rPr>
          <w:b/>
          <w:u w:val="single"/>
        </w:rPr>
        <w:t xml:space="preserve">Asiakirjan numero 38374</w:t>
      </w:r>
    </w:p>
    <w:p>
      <w:r>
        <w:t xml:space="preserve">Janet Louise Carey: Kunnianosoitukset South Shieldsin bussiturmakuoleman jälkeen</w:t>
      </w:r>
    </w:p>
    <w:p>
      <w:r>
        <w:t xml:space="preserve">South Shieldsistä kotoisin oleva 51-vuotias Janet Louise Carey jäi bussin alle Chichester Roadilla kaupungissa lauantaina. Careyn perhe sanoi, että hänet oli "traagisesti viety liian aikaisin rakastavan perheensä ja ystäviensä luota". Northumbrian poliisi on pyytänyt tietoja onnettomuudesta, joka tapahtui noin kello 09:00 BST. PC Steven Malt sanoi: "Janetin perhe on ymmärrettävästi järkyttynyt tästä tragediasta, ja tarjoamme heille edelleen tukea tänä vaikeana aikana. "Meidän on edelleen jäljitettävä kaikki törmäyksen silminnäkijät, joten jos joku näki tapahtuneen, pyydämme ottamaan yhteyttä poliisiin." Seuraa BBC North East &amp; Cumbrian uutisia Twitterissä, Facebookissa ja Instagramissa. Lähetä juttuideoita osoitteeseen northeastandcumbria@bbc.co.uk.</w:t>
      </w:r>
    </w:p>
    <w:p>
      <w:r>
        <w:rPr>
          <w:b/>
        </w:rPr>
        <w:t xml:space="preserve">Yhteenveto</w:t>
      </w:r>
    </w:p>
    <w:p>
      <w:r>
        <w:t xml:space="preserve">Linja-auton alle jäänyt nainen oli "kaunis sielu", sanovat hänen omaisensa.</w:t>
      </w:r>
    </w:p>
    <w:p>
      <w:r>
        <w:rPr>
          <w:b/>
          <w:u w:val="single"/>
        </w:rPr>
        <w:t xml:space="preserve">Asiakirjan numero 38375</w:t>
      </w:r>
    </w:p>
    <w:p>
      <w:r>
        <w:t xml:space="preserve">Hyvinvointiuudistus: Peter Robinson uudessa varoituksessa</w:t>
      </w:r>
    </w:p>
    <w:p>
      <w:r>
        <w:t xml:space="preserve">Parlamentin jäsenten on määrä keskustella sosiaaliministeri Mervyn Storeyn kiistanalaisesta lakiesityksestä ensi tiistaina. Pääministeri sanoi lausunnossaan, että panokset eivät voisi olla suuremmat. Sinn Féin on kuitenkin jälleen syyttänyt DUP:tä pelottelusta talousarvioennusteillaan. Sinn Féinin Daithi McKay sanoi, että valtiovarainministeri Arlene Fosterin pitäisi ilmestyä Stormont-komiteansa eteen selittämään ennustettaan, jonka mukaan Stormontin talousarviota voitaisiin leikata 2,8 miljardilla punnalla. BBC on nähnyt asiakirjan, jonka rouva Foster jakoi muille toimeenpanovallan ministereille. Siinä hän sanoi, että jos sosiaaliturvaa koskevaa sopimusta ei saada aikaan, toimeenpaneva elin joutuisi tekemään 604 miljoonan punnan leikkaukset tasapainottaakseen kirjanpitonsa. Fosterin mukaan terveydenhuolto voisi menettää 280 miljoonaa puntaa ja koulutus 114 miljoonaa puntaa. Stormontissa jatketaan neuvotteluja hyvinvoinnin umpikujasta. SDLP:n ymmärretään käyvän sisäisiä keskusteluja siitä, pitäisikö sen kansanedustajien allekirjoittaa huolestuttava vetoomus, joka voisi estää hyvinvointiuudistusta koskevan lakiesityksen. Pohjois-Irlannin puolueet olivat sopineet Westminsterin hyvinvointiuudistuksesta viime joulukuussa tehdyssä Stormontin talon sopimuksessa. Sinn Féin kuitenkin peruutti tukensa lakiesitykselle maaliskuussa.</w:t>
      </w:r>
    </w:p>
    <w:p>
      <w:r>
        <w:rPr>
          <w:b/>
        </w:rPr>
        <w:t xml:space="preserve">Yhteenveto</w:t>
      </w:r>
    </w:p>
    <w:p>
      <w:r>
        <w:t xml:space="preserve">Peter Robinson on sanonut, että parlamentti ei selviäisi skenaariosta, joka syntyisi, jos hyvinvointiuudistuslakia ei hyväksytä.</w:t>
      </w:r>
    </w:p>
    <w:p>
      <w:r>
        <w:rPr>
          <w:b/>
          <w:u w:val="single"/>
        </w:rPr>
        <w:t xml:space="preserve">Asiakirjan numero 38376</w:t>
      </w:r>
    </w:p>
    <w:p>
      <w:r>
        <w:t xml:space="preserve">Lianne La Havas peruu keikkoja vakavan sairauden vuoksi</w:t>
      </w:r>
    </w:p>
    <w:p>
      <w:r>
        <w:t xml:space="preserve">23-vuotias kirjoitti viestin faneille ja julkaisi netissä kuvan itsestään sairaalasängystään. "Hei kaikki, olen hyvin sairas ja olen pahoillani, että olen joutunut perumaan joitakin keikkoja kiertueen alussa", hän kirjoitti. Hänen kiertueensa alussa olevat keikat on tarkoitus järjestää uudelleen. Hänen tämäniltaiset keikkansa Glasgow'ssa (5. lokakuuta), Edinburghissa (6. lokakuuta) ja Liverpoolissa (7. lokakuuta) on peruttu. Hänen manageristonsa mukaan uudet päivämäärät ilmoitetaan pian. Kaikki liput kelpaavat uusituille keikoille. "Aion laulaa ja silpoa heti, kun minut kotiutetaan. Rakkautta sairaalasta ja minulta xx", laulaja lisäsi Facebook-sivuillaan. Päivämäärät, jotka ovat edelleen menossa: Junction, Cambridge - 8. lokakuuta Ritz, Manchester - 10. lokakuuta Shepherd's Bush Empire, Lontoo - 11. lokakuuta HMV Institute, Birmingham - 12. lokakuuta Stylus, Leeds - 14. lokakuuta Fire Station, Bournemouth - 17. lokakuuta Concorde 2, Brighton - 18. lokakuuta Leadmill, Sheffield - 20. lokakuuta O2 Academy, Bristol - 21. lokakuuta O2 Academy, Oxford - 22. lokakuuta O2 Academy, Oxford - 22. lokakuuta O2 Academy, Oxford - 22. lokakuuta O2 Academy, Bristol - 22. lokakuuta O2 Academy, Oxford</w:t>
      </w:r>
    </w:p>
    <w:p>
      <w:r>
        <w:rPr>
          <w:b/>
        </w:rPr>
        <w:t xml:space="preserve">Yhteenveto</w:t>
      </w:r>
    </w:p>
    <w:p>
      <w:r>
        <w:t xml:space="preserve">Laulaja Lianne La Havas on joutunut perumaan kolme päivämäärää tulevalta Ison-Britannian kiertueeltaan vakavan sairauden vuoksi.</w:t>
      </w:r>
    </w:p>
    <w:p>
      <w:r>
        <w:rPr>
          <w:b/>
          <w:u w:val="single"/>
        </w:rPr>
        <w:t xml:space="preserve">Asiakirjan numero 38377</w:t>
      </w:r>
    </w:p>
    <w:p>
      <w:r>
        <w:t xml:space="preserve">Stanley Metcalf: Aplodit pidettiin pistoolista kuolleelle pojalle.</w:t>
      </w:r>
    </w:p>
    <w:p>
      <w:r>
        <w:t xml:space="preserve">Stanley Metcalf loukkaantui torstaina talossa Sproatleyssa Itä-Yorkshiressä. Hänet vietiin sairaalaan, jossa hän kuoli. Hänen perheensä julkaisemassa valokuvassa Stanley on kuvattuna Hull Cityn pelipaidassa. Fanit pitivät minuutin aplodit kuudennella minuutilla Hull Cityn ottelussa Barnsleyta vastaan. Perjantaina seura twiittasi: "Stanley on ikuisesti osa Hull Cityn perhettä". Nuorukaisen kuoleman tutkimukset jatkuvat, vaikka Humbersiden poliisi on sanonut, että kyseessä näytti olleen "traaginen onnettomuus". Stanley oli ollut tapaamassa perheenjäsentä, kun häntä ammuttiin. Hänen isoäitinsä kuvaili häntä "valtavaksi jalkapallofaniksi", jolla oli hyvin läheiset välit kaksoissisarensa kanssa. 84-vuotias, joka ei halunnut tulla mainituksi, sanoi: "Hänen sisarensa rakasti häntä todella paljon, ja he tekivät kaiken yhdessä. "En tiedä, miten asiat pitäisi selittää kuusivuotiaalle tytölle." Hän sanoi: "En tiedä, miten se on mahdollista."</w:t>
      </w:r>
    </w:p>
    <w:p>
      <w:r>
        <w:rPr>
          <w:b/>
        </w:rPr>
        <w:t xml:space="preserve">Yhteenveto</w:t>
      </w:r>
    </w:p>
    <w:p>
      <w:r>
        <w:t xml:space="preserve">Jalkapallofanit ovat kunnioittaneet aplodeilla kuusivuotiasta poikaa, joka kuoli ammuttuaan häntä haulikolla.</w:t>
      </w:r>
    </w:p>
    <w:p>
      <w:r>
        <w:rPr>
          <w:b/>
          <w:u w:val="single"/>
        </w:rPr>
        <w:t xml:space="preserve">Asiakirjan numero 38378</w:t>
      </w:r>
    </w:p>
    <w:p>
      <w:r>
        <w:t xml:space="preserve">Lukitusnäytön virhe löytyy Androidista</w:t>
      </w:r>
    </w:p>
    <w:p>
      <w:r>
        <w:t xml:space="preserve">He havaitsivat, että puhelimen tai tabletin lukituksen avaaminen epätavallisen pitkällä salasanalla aiheutti lukitusnäytön kaatumisen tietyissä olosuhteissa. Virhe rajoittui Android Lollipopiin, joka on mobiilikäyttöjärjestelmän uusin versio. Google julkaisi korjauksen Nexus-laitteilleen keskiviikkona. Noin 21 prosentilla Android-käyttäjistä on käytössä kyseinen käyttöjärjestelmän versio. Lukitusnäytön kaatumisen jälkeen tutkijat pääsivät käsiksi puhelimen tietoihin ja sovelluksiin. Haavoittuvuutta ei voitu hyödyntää, jos ihmiset olivat valinneet salasanan sijasta lukituskuvion tai pin-koodin. Vaikka Google on levittämässä korjaustaan Nexukselle, muut puhelinvalmistajat ovat vastuussa ohjelmiston jakelusta omiin puhelimiinsa. Korjauksen julkaisemisen yhteydessä Google sanoi, ettei se ole vielä havainnut kenenkään hyödyntävän virhettä.</w:t>
      </w:r>
    </w:p>
    <w:p>
      <w:r>
        <w:rPr>
          <w:b/>
        </w:rPr>
        <w:t xml:space="preserve">Yhteenveto</w:t>
      </w:r>
    </w:p>
    <w:p>
      <w:r>
        <w:t xml:space="preserve">Texasin yliopiston tutkijat ovat löytäneet Androidin tietoturva-aukon, jonka avulla mobiililaitteen lukitusnäytön voi ohittaa.</w:t>
      </w:r>
    </w:p>
    <w:p>
      <w:r>
        <w:rPr>
          <w:b/>
          <w:u w:val="single"/>
        </w:rPr>
        <w:t xml:space="preserve">Asiakirjan numero 38379</w:t>
      </w:r>
    </w:p>
    <w:p>
      <w:r>
        <w:t xml:space="preserve">Toivoa historiallisesta juhannushiihtämisestä CairnGormilla</w:t>
      </w:r>
    </w:p>
    <w:p>
      <w:r>
        <w:t xml:space="preserve">Alueen Colin Kirkwoodin mukaan hiihtoa voi harrastaa tänä viikonloppuna ensimmäistä kertaa sitten vuoden 1992, mutta hiihtoa voi jatkaa 24. kesäkuuta asti. CairnGorm-vuoren kausi jatkuu viikonloppuisin niin kauan kuin lunta riittää. Ptarmigan Bowlissa ja lomakeskuksen kelkkailualueella on edelleen syvä lumipeite. CairnGorm sekä Lechtin, Nevis Rangen, Glencoen ja Glensheen hiihtokeskukset hyötyivät talven aikana runsaasta lumesta ja pakkasista. Kirkwood sanoi: "Jos täällä voi hiihtää juhannuksena, se olisi ensimmäinen kerta muinoin", sanoi Kirkwood Kirkwood. Kausi päättyy, kun hiihtohinaajat ja hiihtopartio lakkaavat toimimasta. Ski Scotlandin hiljattain julkaisemat luvut osoittivat, että maassa on ollut paras kausi 14 vuoteen. Marraskuun lopusta lähtien Skotlannin viisi vuoristokeskusta ovat houkutelleet 373 782 asiakasta. Hiihtokauden arvioidaan tuoneen paikallistalouteen 37,5 miljoonaa puntaa.</w:t>
      </w:r>
    </w:p>
    <w:p>
      <w:r>
        <w:rPr>
          <w:b/>
        </w:rPr>
        <w:t xml:space="preserve">Yhteenveto</w:t>
      </w:r>
    </w:p>
    <w:p>
      <w:r>
        <w:t xml:space="preserve">CairnGorm Mountainin hiihtokeskuksessa voitaisiin hiihtää juhannuksena ensimmäistä kertaa elävän muistin aikana.</w:t>
      </w:r>
    </w:p>
    <w:p>
      <w:r>
        <w:rPr>
          <w:b/>
          <w:u w:val="single"/>
        </w:rPr>
        <w:t xml:space="preserve">Asiakirjan numero 38380</w:t>
      </w:r>
    </w:p>
    <w:p>
      <w:r>
        <w:t xml:space="preserve">Eastbourne Langney Centre -myymälät pysyvät suljettuina</w:t>
      </w:r>
    </w:p>
    <w:p>
      <w:r>
        <w:t xml:space="preserve">Eastbournessa sijaitseva Langneyn ostoskeskus suljettiin 20. joulukuuta sen jälkeen, kun Windmill Cafen istuinalueen yläpuolella oleva katto sortui. Wealdenin neuvoston mukaan rakennuksen osia oli lähetetty analysoitavaksi omistajien kanssa pidetyn kokouksen jälkeen. Myös teräsbetonista otetaan näytteitä asiantuntijoiden arviointia varten. "Ratkaisevia tutkimuksia" Teräksinen ristikkokatto romahti noin kello 04.30 GMT rankkasateisen ja tuulisen yön jälkeen, mutta valtuuston rakennusvalvontapäällikkö Paul Dunstall sanoi tuolloin, ettei hän uskonut sään olevan syypää. Hän sanoi, että jos keskus olisi ollut käytössä, olisi kuolonuhreja ja useita vakavia loukkaantumisia ollut. Neuvoston mukaan keskuksen omistajat, London and Associated Properties, tapasivat keskuksessa maanantaina rakennesuunnittelijoita, vahinkojen korjaajia ja vakuutuksen edustajia. "Tutkimusten tulokset ovat ratkaisevan tärkeitä sen ymmärtämiseksi, miten ja miksi tämä rakenteellinen vika tapahtui", sanoi neuvoston edustaja. "Toivomme, että ne saadaan käyttöön mahdollisimman pian, jotta voidaan tehdä tietoon perustuva päätös siitä, milloin keskus voidaan avata uudelleen."</w:t>
      </w:r>
    </w:p>
    <w:p>
      <w:r>
        <w:rPr>
          <w:b/>
        </w:rPr>
        <w:t xml:space="preserve">Yhteenveto</w:t>
      </w:r>
    </w:p>
    <w:p>
      <w:r>
        <w:t xml:space="preserve">Kauppakeskus, joka on julistettu vaaralliseksi sen jälkeen, kun osa katosta romahti, pidetään suljettuna, jotta asiantuntijat voivat tutkia rakennetta.</w:t>
      </w:r>
    </w:p>
    <w:p>
      <w:r>
        <w:rPr>
          <w:b/>
          <w:u w:val="single"/>
        </w:rPr>
        <w:t xml:space="preserve">Asiakirjan numero 38381</w:t>
      </w:r>
    </w:p>
    <w:p>
      <w:r>
        <w:t xml:space="preserve">PA:ta pyydetään auttamaan UNP:tä WPC:ssä</w:t>
      </w:r>
    </w:p>
    <w:p>
      <w:r>
        <w:t xml:space="preserve">Luxman Abegunarathna, läntisen maakuntaneuvoston (WPC) oppositiojohtaja, sanoi BBC Sandeshayalle (BBC Sinhala), että UNP:llä on riittävästi ääniä uuden hallituksen muodostamiseen. Hän sanoi, että Janatha Vimukthi Peramuna (JVP) on antanut kuvernöörille kirjallisen vakuutuksen siitä, että puolue toimii itsenäisenä ryhmänä WPC:ssä. Pääministeri Reginald Cooray ilmoitti maanantaina virallisesti eroavansa WPC:n jäsenyydestä. JVP:n tuki Hän sanoi eroavansa maan nykyisen poliittisen tilanteen vuoksi. Myös presidentti Kumaratunga pyysi häntä eroamaan tehtävästään, Cooray sanoi. JVP istui oppositiossa, kun puolue erosi torstaina hallitsevasta Yhdistyneiden kansojen vapausliitosta (UPFA). JVP lupasi olla estämättä pääministerin nimittämistä UNP:stä, Abeygunaratne sanoi. Kuvernööri Alavi Moulana on kutsunut puoluejohtajat koolle keskiviikkona UNP:n pyynnöstä, hän lisäsi. Abegunarathna paljasti, että UNP kävi keskusteluja myös joidenkin Kansanliiton (PA) maakuntavaltuutettujen kanssa. BBC Sandeshayan tietojen mukaan PA:n valtuutetuille luvattiin ministerisalkkuja, jos he tukevat UNP:n hallintoa. Abegunarathna kieltäytyi kuitenkin kiistämästä tai vahvistamasta väitettä.</w:t>
      </w:r>
    </w:p>
    <w:p>
      <w:r>
        <w:rPr>
          <w:b/>
        </w:rPr>
        <w:t xml:space="preserve">Yhteenveto</w:t>
      </w:r>
    </w:p>
    <w:p>
      <w:r>
        <w:t xml:space="preserve">Sri Lankan pääoppositio on pyytänyt läntisen maakunnan kuvernööriä nimittämään seuraavan pääministerin YK-puolueen (United National Party, UNP) edustajan.</w:t>
      </w:r>
    </w:p>
    <w:p>
      <w:r>
        <w:rPr>
          <w:b/>
          <w:u w:val="single"/>
        </w:rPr>
        <w:t xml:space="preserve">Asiakirjan numero 38382</w:t>
      </w:r>
    </w:p>
    <w:p>
      <w:r>
        <w:t xml:space="preserve">Shelly Clark -murhasta syytetty Trevor Green kuolee vankilassa</w:t>
      </w:r>
    </w:p>
    <w:p>
      <w:r>
        <w:t xml:space="preserve">Trevor Greeniä syytettiin Shelly Clarkin, 43, murhasta, joka löydettiin kriittisessä tilassa Cleator Moorissa Cumbriassa sijaitsevasta kiinteistöstä 15. heinäkuuta. 44-vuotias mies ei tunnustanut tekoaan, kun hän saapui Preston Crown Court -oikeuteen videolinkin välityksellä Durhamin vankilasta tiistaina. Viranomaiset vahvistivat, että hän kuoli myöhemmin, mutta lisätietoja ei ole julkistettu. Vankeinhoitolaitos sanoi lausunnossaan: "HMP Durhamin vanki Trevor Green kuoli 21. heinäkuuta. "Kuten kaikista vankeudessa tapahtuvista kuolemantapauksista, asiasta on ilmoitettu vankiloiden ja ehdonalaisvalvonnan oikeusasiamiehelle."</w:t>
      </w:r>
    </w:p>
    <w:p>
      <w:r>
        <w:rPr>
          <w:b/>
        </w:rPr>
        <w:t xml:space="preserve">Yhteenveto</w:t>
      </w:r>
    </w:p>
    <w:p>
      <w:r>
        <w:t xml:space="preserve">Kumppaninsa murhasta syytetty mies on kuollut vankilassa tunteja sen jälkeen, kun hän oli saapunut ensimmäisen kerran kruununoikeuteen.</w:t>
      </w:r>
    </w:p>
    <w:p>
      <w:r>
        <w:rPr>
          <w:b/>
          <w:u w:val="single"/>
        </w:rPr>
        <w:t xml:space="preserve">Asiakirjan numero 38383</w:t>
      </w:r>
    </w:p>
    <w:p>
      <w:r>
        <w:t xml:space="preserve">Vain Englannissa pelkkä syöpälääke taistelee potilaan "parannuskeinon" toivossa</w:t>
      </w:r>
    </w:p>
    <w:p>
      <w:r>
        <w:t xml:space="preserve">Gwyneddin Bangorista kotoisin olevalle 44-vuotiaalle Irfon Williamsille kerrottiin viime vuonna, että hänellä oli suolistosyöpään sairastuneena enää kaksi vuotta elinaikaa. Hän muutti asumaan sukulaisten luokse, jotta hän saisi rahoitusta setuksimabi-lääkkeelle, joka voi pidentää potilaiden elinaikaa. Walesin hallituksen mukaan kaikilla potilailla on mahdollisuus saada "todistettuja" hoitoja. Williamsin viiden lapsen isälle on kerrottu, että hänen kasvaimensa ovat pienentyneet 60 prosenttia hoidon jälkeen, ja hän odottaa syyskuussa leikkausta, jossa ne poistetaan, jotta hän pääsee kokonaan eroon taudista. Betsi Cadwaladrin terveyslautakunta, joka teki päätöksen olla rahoittamatta setuksimabia, sanoi tuolloin, että tällaiset päätökset ovat "erittäin arkaluonteisia". Williamsin hoito maksettiin Cancer Drugs Fund -rahastosta, jota ei ole olemassa Walesissa. Kokemustensa perusteella terveyspalvelujen johtaja on kampanjoinut asian esiin tuomiseksi, ja sen seurauksena hän on esittänyt kysymyksiä ensimmäiselle ministerille Seneddissä. Walesin hallituksen tiedottaja sanoi: "Walesissa on käytössä järjestelmä, jolla varmistetaan, että kaikki potilaat saavat todistetusti tehokkaita hoitoja kaikkiin sairauksiin - ei vain syöpään. "Syöpäpotilaat Walesissa saavat NICE:n hyväksymiä syöpälääkkeitä nopeammin kuin potilaat Englannissa. "Englannin syöpälääkerahastosta rahoitetaan hyväksymättömiä lääkkeitä, joista on vain vähän tai ei lainkaan hyötyä potilaille. Meillä ei ole suunnitelmia ottaa käyttöön syöpälääkerahastoa Walesissa."</w:t>
      </w:r>
    </w:p>
    <w:p>
      <w:r>
        <w:rPr>
          <w:b/>
        </w:rPr>
        <w:t xml:space="preserve">Yhteenveto</w:t>
      </w:r>
    </w:p>
    <w:p>
      <w:r>
        <w:t xml:space="preserve">Syöpäpotilaalle, joka muutti hoitoon Englantiin sen jälkeen, kun walesilainen terveyslautakunta oli hylännyt hänen sairautensa rahoituksen, on kerrottu, että hän voi pian olla vapaa sairaudesta.</w:t>
      </w:r>
    </w:p>
    <w:p>
      <w:r>
        <w:rPr>
          <w:b/>
          <w:u w:val="single"/>
        </w:rPr>
        <w:t xml:space="preserve">Asiakirjan numero 38384</w:t>
      </w:r>
    </w:p>
    <w:p>
      <w:r>
        <w:t xml:space="preserve">Tulipalomurhasta syytetty Emma Smith "järkyttynyt kuolemantapauksista</w:t>
      </w:r>
    </w:p>
    <w:p>
      <w:r>
        <w:t xml:space="preserve">Melissa Crook, 20, hänen 15 kuukauden ikäinen poikansa Noah ja hänen isänsä Mark, 49, kuolivat tulipalossa, joka syttyi heidän talossaan Kentin Chathamissa 10. syyskuuta. Emma Smith, 21, oli vaikuttanut normaalilta itseltään nähtyään kuvia palaneesta talosta, oikeus kuuli. Crookin aviomies Danai Muhammadi, Smith ja Farhad Mahmud kiistävät murhan. Maidstone Crown Courtille kerrottiin, että poliisi oli antanut Muhammadille, 24, varoituksen vuonna 2011 hänen vaimonsa Crookin pahoinpitelystä. Muhammadi pidätettiin yhdessä uuden tyttöystävänsä Smithin ja hänen ystävänsä Mahmudin, 35, kanssa. Smithin ystävä Wayne Elliot sanoi, että hän oli näyttänyt normaalilta itseltään tulipalon jälkeen, mutta oli vaikuttanut järkyttyneeltä, kun hän oli nähnyt kuvia talosta ja kuullut, että ihmisiä oli kuollut. Poliisille antamassaan lausunnossa hän sanoi: "Emma katseli puhelintaan, ja joku oli kutsunut häntä huoraksi, koska hän oli lähtenyt ulos jonkun kanssa, joka oli tappanut vaimonsa ja heidän lapsensa." Oikeudelle kerrottiin, että neiti Smith "rohkaisi ja yllytti" Muhammadia, joka oli eroamassa neiti Crookista avioliiton hajoamisen jälkeen. Muhammadi, joka asuu Britannia Streetillä Coventryssa, Mahmud, joka asuu Fernhill Roadilla Maidstonessa, ja Smith, joka asuu Barley Leassa, Stoke Aldermoorissa Coventryssa, kiistävät kaikki kolme murhasyytettä ja kaksi murhan yritystä, jotka liittyvät muihin tulipalosta selvinneisiin perheenjäseniin. Oikeudenkäynti jatkuu.</w:t>
      </w:r>
    </w:p>
    <w:p>
      <w:r>
        <w:rPr>
          <w:b/>
        </w:rPr>
        <w:t xml:space="preserve">Yhteenveto</w:t>
      </w:r>
    </w:p>
    <w:p>
      <w:r>
        <w:t xml:space="preserve">Tuhopolttoiskusta syytetty nainen järkyttyi kuullessaan kolmen saman perheen jäsenen kuolemasta, on kerrottu oikeudessa.</w:t>
      </w:r>
    </w:p>
    <w:p>
      <w:r>
        <w:rPr>
          <w:b/>
          <w:u w:val="single"/>
        </w:rPr>
        <w:t xml:space="preserve">Asiakirjan numero 38385</w:t>
      </w:r>
    </w:p>
    <w:p>
      <w:r>
        <w:t xml:space="preserve">Cardiffin ja Swansean jouluiset luistelukävelyreitit pysyvät kiinni</w:t>
      </w:r>
    </w:p>
    <w:p>
      <w:r>
        <w:t xml:space="preserve">Jääkävelytien oli määrä avautua yleisölle Cardiffin linnassa ja Swansean Alppikylässä. Cardiffin ja Swansean kaupunginvaltuustot ilmoittivat kuitenkin yhteisessä lausunnossaan, että päätös tehtiin Walesin johtavan lääkärin antamien uusien ohjeiden perusteella. Viranomaiset pahoittelivat "mahdollisia haittoja". He sanoivat odottavansa, että joulunähtävyyksien muut osat avataan molemmissa kaupungeissa lähipäivinä. Sekä Cardiffin linnan että Swansean jääkävelyn oli tarkoitus olla ulkona. Aiempina vuosina jäähallit ovat olleet osa Cardiffin Winter Wonderland -joulunähtävyyksiä. Neuvostot sanoivat: "Kaikkien turvallisuus pandemian aikana on edelleen tärkein huolenaiheemme, ja on tärkeää, että noudatamme viimeisintä tieteellistä näyttöä. "Kaikki, jotka ovat varanneet ja maksaneet paikan jääkävelylle, saavat järjestäjiltä täyden hyvityksen."</w:t>
      </w:r>
    </w:p>
    <w:p>
      <w:r>
        <w:rPr>
          <w:b/>
        </w:rPr>
        <w:t xml:space="preserve">Yhteenveto</w:t>
      </w:r>
    </w:p>
    <w:p>
      <w:r>
        <w:t xml:space="preserve">Jouluiset luistelukeskukset, joiden oli määrä avautua kahdessa walesilaisessa kaupungissa, pysyvät suljettuina kansanterveydellisten neuvojen päivittämisen jälkeen.</w:t>
      </w:r>
    </w:p>
    <w:p>
      <w:r>
        <w:rPr>
          <w:b/>
          <w:u w:val="single"/>
        </w:rPr>
        <w:t xml:space="preserve">Asiakirjan numero 38386</w:t>
      </w:r>
    </w:p>
    <w:p>
      <w:r>
        <w:t xml:space="preserve">Nene-joesta kalastettuja kannabispusseja</w:t>
      </w:r>
    </w:p>
    <w:p>
      <w:r>
        <w:t xml:space="preserve">Poliisit ja jokivirkailijat löysivät keskiviikkona "suuren määrän" märkiä huumausaineita Nene-joesta Whittleseyn lähellä. Cambridgeshiren poliisi totesi: "Kaikki, jotka haluaisivat aloittaa uudenlaisen huumekalastusharrastuksen, älkää tuhlatko aikaanne, meillä on kaikkea." Tutkimukset pussien dumppaajan selvittämiseksi jatkuvat. Saatat olla myös kiinnostunut: Poliisit löysivät noin 30 säkkiä, joista suurin osa sisälsi multaa, mutta seitsemän sisälsi kannabiskasveja ja pistokkaita ja yksi oli täynnä myyntiin valmiita kannabiksen silmuja. Arvioitua katuarvoa ei ole vielä vahvistettu. "Koputamme [teidän] ovellenne lähiaikoina. Jos nämä ovat sinun ja haluat puhua kanssamme aikaisemmin, ota rohkeasti yhteyttä", poliisi lisäsi.</w:t>
      </w:r>
    </w:p>
    <w:p>
      <w:r>
        <w:rPr>
          <w:b/>
        </w:rPr>
        <w:t xml:space="preserve">Yhteenveto</w:t>
      </w:r>
    </w:p>
    <w:p>
      <w:r>
        <w:t xml:space="preserve">Kannabista täynnä olevia kantokasseja ja jätesäkkejä on kalastettu joesta Cambridgeshiressä.</w:t>
      </w:r>
    </w:p>
    <w:p>
      <w:r>
        <w:rPr>
          <w:b/>
          <w:u w:val="single"/>
        </w:rPr>
        <w:t xml:space="preserve">Asiakirjan numero 38387</w:t>
      </w:r>
    </w:p>
    <w:p>
      <w:r>
        <w:t xml:space="preserve">Foyle Pride juhlii 20-vuotista taivaltaan</w:t>
      </w:r>
    </w:p>
    <w:p>
      <w:r>
        <w:t xml:space="preserve">Paraati lähti Watersiden rautatieasemalta lauantaina klo 14.00 BST. Ensimmäinen festivaali järjestettiin vuonna 1993, 11 vuotta sen jälkeen, kun homoseksuaaliset teot dekriminalisoitiin Pohjois-Irlannissa. Amy Lamé avasi festivaalin tiistaina An Cultúrlannissa Londonderryssä. Free Derryn kulma on maalattu vaaleanpunaiseksi, ja myös Guildhallin kello on muuttunut vaaleanpunaiseksi. Paraati kulkee Craigavonin sillan yli, Carlilse Roadia pitkin, The Diamondin ohi ja Shipquay Streetiä pitkin huipentuen musiikki- ja viihdeiltapäivään Guildhall Square -aukiolla. Lauantai-iltana juhlitaan festivaalin kaksikymmenvuotista taivalta St Columb's Hallin ympäristössä SOAKin live-esityksellä. Foyle Priden puheenjohtaja Joe Carlin sanoi: "Tästä tulee todellinen sateenkaari kulttuurikaupungissa. "Kuusipäiväinen festivaali oli massiivinen perhetapahtuma, ja lauantaista tulee fantastinen päätös. "Amy Lamé on hyvin värikäs hahmo, ja olemme innoissamme saadessamme hänet tänne. "Free Derry Cornerin maalaaminen on ikonista. Meillä on ihmisiä kaikkialta nauttimassa kaupungista, ja siksi olemme kadulla. "Tänä vuonna festivaalilla käytetään varmasti paljon enemmän glitteriä."</w:t>
      </w:r>
    </w:p>
    <w:p>
      <w:r>
        <w:rPr>
          <w:b/>
        </w:rPr>
        <w:t xml:space="preserve">Yhteenveto</w:t>
      </w:r>
    </w:p>
    <w:p>
      <w:r>
        <w:t xml:space="preserve">Londonderryssä vuonna 2013 järjestettävän Foyle Pride -festivaalin järjestäjät ovat sanoneet, että ihmiset voivat odottaa suurinta juhlaa, kun festivaali täyttää 20 vuotta.</w:t>
      </w:r>
    </w:p>
    <w:p>
      <w:r>
        <w:rPr>
          <w:b/>
          <w:u w:val="single"/>
        </w:rPr>
        <w:t xml:space="preserve">Asiakirjan numero 38388</w:t>
      </w:r>
    </w:p>
    <w:p>
      <w:r>
        <w:t xml:space="preserve">Christopher Halliwellin murhatuomio pysyy voimassa</w:t>
      </w:r>
    </w:p>
    <w:p>
      <w:r>
        <w:t xml:space="preserve">Christopher Halliwell, 48, tuomittiin lokakuussa elinkautiseen vankeuteen, jonka vähimmäismäärä on 25 vuotta Swindonissa asuvan Sian O'Callaghanin, 22, murhasta. Taksinkuljettaja sieppasi tytön kaupungissa sijaitsevan yökerhon ulkopuolella ja murhasi hänet Savernake Forestissa. Oikeusministeri Dominic Grieve oli pyytänyt vetoomustuomioistuinta päättämään, oliko hänen tuomionsa tarpeeksi pitkä. Lord Justice Pitchford, joka julkisti kolmen vetoomustuomioistuimen tuomarin päätöksen, sanoi, että Halliwellin oikeudenkäynnin tuomarilla oli ollut "oikeus" päätyä siihen ratkaisuun, johon hän oli päätynyt asettaessaan vähimmäisrangaistusta. Halliwell vangittiin Bristol Crown Courtissa 19. lokakuuta sen jälkeen, kun hän oli tunnustanut neiti O'Callaghanin murhan. Hänen ruumiinsa löydettiin läheltä Uffington White Horse -ravintolaa Oxfordshiressä. Taksinkuljettajan pidätyksen jälkeen hän johdatti etsivät myös Becky Goddenin ruumiin luo Gloucestershireen. Halliwelliä ei kuitenkaan asetettu syytteeseen tuosta kuolemantapauksesta, kun tuomari päätti, että etsivät olivat jättäneet noudattamatta pidätysohjeita. Halliwelliä ei viety poliisiasemalle, jossa poliisipäällikkö Steve Fulcher luki hänelle hänen oikeuksiaan.</w:t>
      </w:r>
    </w:p>
    <w:p>
      <w:r>
        <w:rPr>
          <w:b/>
        </w:rPr>
        <w:t xml:space="preserve">Yhteenveto</w:t>
      </w:r>
    </w:p>
    <w:p>
      <w:r>
        <w:t xml:space="preserve">Toimistotyöntekijän murhanneelle miehelle langetettua vähimmäisrangaistusta ei muuteta, kuten hovioikeus on päättänyt.</w:t>
      </w:r>
    </w:p>
    <w:p>
      <w:r>
        <w:rPr>
          <w:b/>
          <w:u w:val="single"/>
        </w:rPr>
        <w:t xml:space="preserve">Asiakirjan numero 38389</w:t>
      </w:r>
    </w:p>
    <w:p>
      <w:r>
        <w:t xml:space="preserve">Kiinalaiset lyhdyt kielletään Birminghamin puistoissa</w:t>
      </w:r>
    </w:p>
    <w:p>
      <w:r>
        <w:t xml:space="preserve">Se on seurausta kesäkuussa Smethwickissä sijaitsevassa jätteiden kierrätyslaitoksessa syttyneestä tulipalosta, jonka uskotaan johtuneen lyhdystä. Noin 200 palomiestä taisteli paloa vastaan, jota palomiehet kuvailivat suurimmaksi koskaan West Midlandsissa nähdyksi paloksi. Kaupunginvaltuusto ilmoitti tutkivansa lyhtyjen kieltämistä paikallisista puistoista sekä lobbaavansa hallitusta laajemman kiellon puolesta. Ehdotusten odotetaan menevän paikallisviranomaisen sääntelykomitean käsiteltäväksi vielä päättämättömänä ajankohtana. West Midlandsin palokunta on vaatinut tiukempia ohjeita ja kiinalaisten lyhtyjen käytön luvanvaraistamista.</w:t>
      </w:r>
    </w:p>
    <w:p>
      <w:r>
        <w:rPr>
          <w:b/>
        </w:rPr>
        <w:t xml:space="preserve">Yhteenveto</w:t>
      </w:r>
    </w:p>
    <w:p>
      <w:r>
        <w:t xml:space="preserve">Kiinalaiset lyhdyt voitaisiin kieltää Birminghamin puistoista keskustelun kohteena olevien suunnitelmien mukaan.</w:t>
      </w:r>
    </w:p>
    <w:p>
      <w:r>
        <w:rPr>
          <w:b/>
          <w:u w:val="single"/>
        </w:rPr>
        <w:t xml:space="preserve">Asiakirjan numero 38390</w:t>
      </w:r>
    </w:p>
    <w:p>
      <w:r>
        <w:t xml:space="preserve">Pojat "ajoivat tahallaan yli" jalkakäytävällä Wolverhamptonissa</w:t>
      </w:r>
    </w:p>
    <w:p>
      <w:r>
        <w:t xml:space="preserve">16- ja 17-vuotiaat nuoret joutuivat yliajon kohteeksi Newhampton Road Westillä, Wolverhamptonissa, torstaina noin kello 20.00 GMT. He jatkavat toipumistaan sairaalassa, West Midlandsin poliisi kertoi. Poliisit uskovat tumman VW:n tai Audin vaurioituneen kolarissa. Pidätyksiä ei ole tehty. Tutkinnanjohtaja Det Con Sarah Lewin sanoi: "Pidämme tätä tahallisena tekona ja kehotamme kaikkia, jotka näkivät tapahtuneen tai joilla on tietoa siitä, kuka oli osallisena, ottamaan yhteyttä meihin. "Tumma auto, mahdollisesti pitkä sedan VW tai Audi, törmäsi teineihin ja ajoi sitten pois pysähtymättä. Autossa on todennäköisesti vaurioita keulassa ja se on hyvin havaittavissa." Seuraa BBC West Midlandsia Facebookissa, Twitterissä ja tilaa paikalliset uutispäivitykset suoraan puhelimeesi.</w:t>
      </w:r>
    </w:p>
    <w:p>
      <w:r>
        <w:rPr>
          <w:b/>
        </w:rPr>
        <w:t xml:space="preserve">Yhteenveto</w:t>
      </w:r>
    </w:p>
    <w:p>
      <w:r>
        <w:t xml:space="preserve">Kaksi teini-ikäistä poikaa sai vakavia vammoja, kun auto "tahallaan" ajoi reunakivelle ja törmäsi heihin, kertoo poliisi.</w:t>
      </w:r>
    </w:p>
    <w:p>
      <w:r>
        <w:rPr>
          <w:b/>
          <w:u w:val="single"/>
        </w:rPr>
        <w:t xml:space="preserve">Asiakirjan numero 38391</w:t>
      </w:r>
    </w:p>
    <w:p>
      <w:r>
        <w:t xml:space="preserve">Breaking Badin spin-off Better Call Saulille kolme Writers Guild -palkintoa</w:t>
      </w:r>
    </w:p>
    <w:p>
      <w:r>
        <w:t xml:space="preserve">AMC:n sarja, joka rakentuu Bob Odenkirkin Breaking Bad -elokuvassa esittämän hämäräperäisen lakimiehen hahmon ympärille, on ehdolla draamasarjan ja uuden sarjan palkinnoille. Sen käynnistysjakso on puolestaan saanut palkinnon myös episodimuotoisen draaman kategoriassa. Game of Thrones, Veep ja Mad Menin viimeinen kausi ovat myös ehdolla 13. helmikuuta jaettaviin palkintoihin. Mr Robot, toinen tänä vuonna alkanut sarja, on myös ehdolla draamasarjojen ja uusien sarjojen sarjoissa. Alun perin verkossa ensi-iltansa saanut sarja kertoo nuoresta tietokoneohjelmoijasta, joka liittyy niin sanottujen "haktivistien" ryhmään. Kylmän sodan aikainen draama The Americans on myös ehdolla draamasarjojen palkinnon saajaksi Game of Thronesin, Mad Menin, Mr Robotin ja Better Call Saulin ohella. Poliittisen satiirin Veepin kilpailijoihin komediasarjojen kategoriassa kuuluu Transparent, Amazonin sarja eläkkeellä olevasta professorista, joka "paljastuu" transsukupuoliseksi. Veepillä on lisäksi ehdokkuus episodikomedian kategoriassa uusimman kauden ensimmäisellä jaksollaan Joint Session. Breaking Bad, joka kertoi opettajasta, joka kääntyi rikollisuuden puoleen sairastuttuaan syöpään, voitti kuusi WGA:n palkintoa kuuden vuoden aikana. Writers Guild tunnustaa saavutuksia yhdysvaltalaisen television, radion, uutisten ja animaatioiden käsikirjoittamisessa eikä niinkään näyttelijöiden tai ohjaajien ansioita.</w:t>
      </w:r>
    </w:p>
    <w:p>
      <w:r>
        <w:rPr>
          <w:b/>
        </w:rPr>
        <w:t xml:space="preserve">Yhteenveto</w:t>
      </w:r>
    </w:p>
    <w:p>
      <w:r>
        <w:t xml:space="preserve">Breaking Badin spin-off-sarja Better Call Saul on ehdolla kolmeksi Writers Guild of America (WGA) -palkintoehdokkaaksi kriitikoiden ylistämästä debyyttikaudestaan.</w:t>
      </w:r>
    </w:p>
    <w:p>
      <w:r>
        <w:rPr>
          <w:b/>
          <w:u w:val="single"/>
        </w:rPr>
        <w:t xml:space="preserve">Asiakirjan numero 38392</w:t>
      </w:r>
    </w:p>
    <w:p>
      <w:r>
        <w:t xml:space="preserve">Jälleenmyyjä Gap sulkee 175 myymälää Pohjois-Amerikassa</w:t>
      </w:r>
    </w:p>
    <w:p>
      <w:r>
        <w:t xml:space="preserve">Myös "rajallinen määrä" eurooppalaisia myymälöitä suljetaan, San Franciscossa sijaitseva yritys sanoi lausunnossaan. Lisäksi Gap vähentää noin 250 työpaikkaa pääkonttoristaan. Se on kamppaillut laskevan myynnin kanssa kilpaillessaan eurooppalaisten H&amp;M:n ja Zaran kaltaisten yritysten kanssa. Gap-brändin myynti laski huhtikuussa 15 prosenttia, kun se viime vuonna vastaavana kuukautena kasvoi 3 prosenttia. Toimitusjohtaja Art Peck sanoi: "Gap-brändin palauttaminen kasvuun on ollut ensisijainen tavoite siitä lähtien, kun minut nimitettiin neljä kuukautta sitten." "Asiakkaat muuttavat nopeasti ostotapojaan nykyään, ja nämä toimet auttavat Gapia palaamaan sinne, missä se ansaitsee olla kuluttajien silmissä", hän lisäsi. Gapin mukaan myymälöiden sulkemiset merkitsevät noin 300 miljoonan dollarin myynnin menetystä, ja kertaluonteisten kustannusten odotetaan olevan 140-160 miljoonaa dollaria. Gap ei kertonut, kuinka monta työntekijää irtisanotaan.</w:t>
      </w:r>
    </w:p>
    <w:p>
      <w:r>
        <w:rPr>
          <w:b/>
        </w:rPr>
        <w:t xml:space="preserve">Yhteenveto</w:t>
      </w:r>
    </w:p>
    <w:p>
      <w:r>
        <w:t xml:space="preserve">Vähittäiskauppayhtiö Gap sulkee 175 myymälää Pohjois-Amerikassa lähivuosina, kun se yrittää kääntää liiketoimintansa suunnan.</w:t>
      </w:r>
    </w:p>
    <w:p>
      <w:r>
        <w:rPr>
          <w:b/>
          <w:u w:val="single"/>
        </w:rPr>
        <w:t xml:space="preserve">Asiakirjan numero 38393</w:t>
      </w:r>
    </w:p>
    <w:p>
      <w:r>
        <w:t xml:space="preserve">Mies kiistää Charlotte Teelingin murhan</w:t>
      </w:r>
    </w:p>
    <w:p>
      <w:r>
        <w:t xml:space="preserve">Worcesterista kotoisin oleva Charlotte Teeling, 33, ilmoitettiin kadonneeksi 26. helmikuuta. Hänen ruumiinsa löydettiin Kingstandingin Cooksey Lanella sijaitsevasta kiinteistöstä 2. maaliskuuta. Hänen kuolinsyytä ei ole vielä vahvistettu. Richard Bailey, 41, myös Cooksey Lanelta, pidätettiin myöhemmin Coventryssä. Hänet vangittiin Birminghamin kruununoikeudessa, ja hänen on määrä saapua oikeudenkäyntiin 13. elokuuta.</w:t>
      </w:r>
    </w:p>
    <w:p>
      <w:r>
        <w:rPr>
          <w:b/>
        </w:rPr>
        <w:t xml:space="preserve">Yhteenveto</w:t>
      </w:r>
    </w:p>
    <w:p>
      <w:r>
        <w:t xml:space="preserve">Mies on kiistänyt murhanneensa kadonneeksi ilmoitetun naisen.</w:t>
      </w:r>
    </w:p>
    <w:p>
      <w:r>
        <w:rPr>
          <w:b/>
          <w:u w:val="single"/>
        </w:rPr>
        <w:t xml:space="preserve">Asiakirjan numero 38394</w:t>
      </w:r>
    </w:p>
    <w:p>
      <w:r>
        <w:t xml:space="preserve">Dorsetin poliisipäällikkö Martyn Underhill taistelee menoleikkauksia vastaan.</w:t>
      </w:r>
    </w:p>
    <w:p>
      <w:r>
        <w:t xml:space="preserve">Martyn Underhill sanoi, että sen on jo nyt säästettävä 10 miljoonaa puntaa, ja hän kirjoitti kanslerille, että "nyt riittää". Hän reagoi George Osbornen syksyn julkilausumaan, joka sisälsi ehdotuksia 2 prosentin lisäleikkauksesta ja tulevista 5-10 prosentin leikkauksista. PCC sanoi, että Dorsetin poliisi on jo nyt "riisuttu luita myöten". Rekrytointikielto Dorsetin poliisi tarkastelee useita toimintoja, jotta maaliskuuhun 2015 mennessä tarvittaviin 10 miljoonan punnan lisäsäästöihin päästäisiin. Paikoissa, joissa poliisiasemia suljetaan, poliisi voi olla läsnä paikallisen neuvoston rakennuksessa, kuten Swanagessa. Vuodesta 2010 lähtien on ollut voimassa rekrytointikielto, ja poliisivoimat sanoo pyrkivänsä välttämään pakollisia irtisanomisia. Dorsetin poliisi harkitsee myös joidenkin palvelujen, kuten meripoliisin, yhdistämistä Hampshiren sekä Devonin ja Cornwallin poliisivoimien kanssa. Underhill, entinen etsivä, sanoi: "On edelleen keskityttävä suojelemaan etulinjan palveluja ja samalla minimoimaan tuhlausta. "On totta, että etulinjan palvelut voivat näyttää hieman erilaisilta, mutta jos kansalaiset pysyvät Dorsetin poliisitoiminnan ytimessä, voimme varmistaa, että hyvä palvelu jatkuu."</w:t>
      </w:r>
    </w:p>
    <w:p>
      <w:r>
        <w:rPr>
          <w:b/>
        </w:rPr>
        <w:t xml:space="preserve">Yhteenveto</w:t>
      </w:r>
    </w:p>
    <w:p>
      <w:r>
        <w:t xml:space="preserve">Dorsetin poliisi- ja rikoskomissaari (PCC) on todennut, että poliisin budjetin leikkaukset voivat vaarantaa yleisen turvallisuuden.</w:t>
      </w:r>
    </w:p>
    <w:p>
      <w:r>
        <w:rPr>
          <w:b/>
          <w:u w:val="single"/>
        </w:rPr>
        <w:t xml:space="preserve">Asiakirjan numero 38395</w:t>
      </w:r>
    </w:p>
    <w:p>
      <w:r>
        <w:t xml:space="preserve">Kanadalaiset "Spock"-setelit Leonard Nimoyn kunniaksi</w:t>
      </w:r>
    </w:p>
    <w:p>
      <w:r>
        <w:t xml:space="preserve">Amelia ButterlyNewsbeat-toimittaja Kanadalaiset ovat piirtäneet Sir Wilfrid Laurierin alkuperäiseen kuvaan ikoniset vinot kulmakarvat ja teräväkärkiset korvat "Spockin" 5 dollarin seteleihin. Vaikka laki ei kiellä kirjoittamista seteleihin, Kanadan keskuspankki "vastustaa sitä voimakkaasti". Ihmiset ovat edelleen jakaneet "Spock"-piirroksiaan Twitterissä. Vaikka setelissä on "Spock", se on silti laillinen maksuväline, Canada Money Tracker väittää. Kanadan keskuspankki sanoo kuitenkin, että se voi rajoittaa setelin käyttöikää ja niiden korvaaminen maksaa veronmaksajille rahaa. Kanadan keskuspankki ei ole vielä vastannut Newsbeatin kommenttipyyntöön. Sir Wilfrid Laurier oli Kanadan entinen pääministeri, ja hän esiintyy vanhoissa paperisissa seteleissä. Myös uudemmissa polymeeriseteleissä on hänen kuvansa, mutta ihmisten on vaikeampi "spockata" tätä seteliä. Myös muut kunnianosoitukset Leonard Nimoylle ovat hallinneet sosiaalista mediaa. Nasan astronautti Terry W Virts teki vulkanuslaisen tervehdyksen kansainväliseltä avaruusasemalta katsoen alas Maahan. Hänen Star Trek -tähtensä William Shatneria on arvosteltu siitä, ettei hän osallistunut hänen hautajaisiinsa viikonloppuna. Shatnerin mukaan hän oli osallistumassa hyväntekeväisyystapahtumaan Floridassa eikä ehtinyt takaisin Kaliforniaan ajoissa, jotta olisi ehtinyt osallistua hautajaisiin. Hän piti Twitter-keskustelun, jossa hän vastasi kysymyksiin ja jakoi muistojaan Nimoysta faniensa kanssa. Seuraa @BBCNewsbeat Twitterissä, BBCNewsbeat Instagramissa ja Radio1Newsbeat YouTubessa.</w:t>
      </w:r>
    </w:p>
    <w:p>
      <w:r>
        <w:rPr>
          <w:b/>
        </w:rPr>
        <w:t xml:space="preserve">Yhteenveto</w:t>
      </w:r>
    </w:p>
    <w:p>
      <w:r>
        <w:t xml:space="preserve">Leonard Nimoyn fanit ovat muuttaneet kanadalaisen setelin kasvot hänen Star Trek -hahmokseen kunnianosoituksena viime viikolla kuolleelle näyttelijälle.</w:t>
      </w:r>
    </w:p>
    <w:p>
      <w:r>
        <w:rPr>
          <w:b/>
          <w:u w:val="single"/>
        </w:rPr>
        <w:t xml:space="preserve">Asiakirjan numero 38396</w:t>
      </w:r>
    </w:p>
    <w:p>
      <w:r>
        <w:t xml:space="preserve">St Asaphinin ja Ruthinin tulvien vuosipäivän vietto</w:t>
      </w:r>
    </w:p>
    <w:p>
      <w:r>
        <w:t xml:space="preserve">Valot ujutetaan Elwy-jokea pitkin St Asaphissa, joka kärsi pahimmin yli 400 kiinteistön tulvimisesta. Ruthinin asukkaat sytyttävät valot toisin kuin silloin, kun tulvat upottivat heidän hiljattain rakennetun Glasdir-asutuksensa pimeyteen. Natural Resources Wales (NRW) ilmoitti työskentelevänsä tulevien tulvien estämiseksi. Margaret Hughes, 91, kuoli tulvien aikana St Asaphissa, ja monet perheet joutuivat siirtymään kotiseudultaan useiden kuukausien ajaksi tulvakorjausten ajaksi. NRW on perustanut uuden ryhmän, jossa on mukana pelastuspalveluja, vesilaitosten virkamiehiä ja yhteisöryhmiä sekä tulvavartijoita ja jonka tehtävänä on auttaa antamaan ennakkovaroituksia tulevaisuudessa. St Asaphin pormestari John Roberts sanoi, että tulvakumppanuusryhmä on "tärkeä mekanismi", joka antaa yhteisölle tärkeitä päivityksiä. Muita tulvista kärsineitä yhteisöjä olivat Denbigh, Corwen, Rhuddlan, Llanbedr Dyffryn Clwyd, Glyndyfrdwy, Gellifor ja Llanynys. Tim Jones NRW:stä sanoi: "Ymmärrämme, että viime vuoden tapahtumat ovat vielä tuoreessa muistissa monilla tulvista kärsineillä, ja haluamme vakuuttaa ihmisille, että teemme edelleen kovasti töitä, jotta St Asaph, Ruthin ja muut arvokkaat yhteisöt kestäisivät paremmin tulvia. "Emme koskaan pysty estämään kaikkia tulvia, mutta olemme sitoutuneet työskentelemään kaikkien asianomaisten virastojen kanssa tukeaksemme tulvavaarassa olevia yhteisöjä ja valmistautuaksemme ja suojellaksemme niitä parhaamme mukaan."</w:t>
      </w:r>
    </w:p>
    <w:p>
      <w:r>
        <w:rPr>
          <w:b/>
        </w:rPr>
        <w:t xml:space="preserve">Yhteenveto</w:t>
      </w:r>
    </w:p>
    <w:p>
      <w:r>
        <w:t xml:space="preserve">Denbighshiren kaupungissa vietetään tapahtumilla ensimmäisen kerran niiden tulvien vuosipäivää, joissa yksi ihminen kuoli ja satoja koteja ja yrityksiä kärsi vahinkoa.</w:t>
      </w:r>
    </w:p>
    <w:p>
      <w:r>
        <w:rPr>
          <w:b/>
          <w:u w:val="single"/>
        </w:rPr>
        <w:t xml:space="preserve">Asiakirjan numero 38397</w:t>
      </w:r>
    </w:p>
    <w:p>
      <w:r>
        <w:t xml:space="preserve">Skotlannin rajaseudun uudet tuulipuisto-ohjeet hyväksytty</w:t>
      </w:r>
    </w:p>
    <w:p>
      <w:r>
        <w:t xml:space="preserve">Useat alueen kehityshankkeet ovat osoittautuneet kiistanalaisiksi ja johtaneet merkittäviin vastustuskampanjoihin. Nyt neuvosto on ryhtynyt selventämään tuulipuistojen vastustajille ja mahdollisille rakennuttajille tarjottuja neuvoja. Suunnittelukomitean puheenjohtaja Jock Houston sanoi, että ohjeissa "parannetaan ja tiukennetaan" aiempia ohjeita. Hänen mukaansa siinä selvennetään, mitkä kriteerit rakennuttajien on täytettävä, jotta tuulipuisto voidaan hyväksyä. "Herkkä tasapainoilu" Hän lisäsi kuitenkin, että ohjeissa selitetään myös, millä perusteilla vastustajat voivat vedota hankkeen hylkäämiseen. Houstonin mukaan tämä oli osa rajaseudun herkkää tasapainoilua. "Rakennuttajat pyrkivät luonnollisesti paikkoihin, joissa tuulee enemmän ja joissa he voivat tuottaa enemmän sähköä", hän sanoi. "Mutta he törmäävät ihmisiin Bordersissa ja muualla, jotka sanovat: 'Ette voi tuhota tätä upeaa ympäristöä, jonka olemme perineet'". "Uskon, että rakennuttajat ymmärtävät, että on vaikeampaa vakuuttaa suunnittelukomitea ja toimittajat siitä, että heidän hakemuksensa on pätevä." Hän jatkaa. Hän sanoi, että se "lohduttaisi" myös ihmisiä, joiden mielestä Borders on jo tehnyt osuutensa uusiutuvan energian tavoitteiden saavuttamisessa. "Näiden ohjeiden avulla voimme sanoa, että on olemassa laajoja alueita, joilla ei pitäisi olla enempää tai ei pitäisi olla lainkaan", hän sanoi.</w:t>
      </w:r>
    </w:p>
    <w:p>
      <w:r>
        <w:rPr>
          <w:b/>
        </w:rPr>
        <w:t xml:space="preserve">Yhteenveto</w:t>
      </w:r>
    </w:p>
    <w:p>
      <w:r>
        <w:t xml:space="preserve">Scottish Bordersin kaupunginvaltuutetut ovat hyväksyneet päivitetyt ohjeet kriteereistä, joita sovelletaan alueen tuulipuistohakemuksiin.</w:t>
      </w:r>
    </w:p>
    <w:p>
      <w:r>
        <w:rPr>
          <w:b/>
          <w:u w:val="single"/>
        </w:rPr>
        <w:t xml:space="preserve">Asiakirjan numero 38398</w:t>
      </w:r>
    </w:p>
    <w:p>
      <w:r>
        <w:t xml:space="preserve">Vuokrausyritys maksaa korvauksia 37 000 asiakkaalle</w:t>
      </w:r>
    </w:p>
    <w:p>
      <w:r>
        <w:t xml:space="preserve">Jopa 37 000 asiakasta saa keskimäärin 57 puntaa kukin. Financial Conduct Authorityn (FCA) tutkimuksessa todettiin, että yli 2000 asiakkaalle annettiin lainoja, joihin heillä ei ollut varaa. Näyttelijä Michael Sheen käynnistää suunnitelman edullisempien lainojen tarjoamiseksi haavoittuvassa asemassa oleville kuluttajille. Vuokrausyrityksiä on arvosteltu laajalti siitä, että ne perivät korkoja, jotka koskevat tyypillisesti jääkaappien ja pesukoneiden kaltaisia tavaroita. FCA:n tutkimuksessa todettiin myös, että PerfectHomella oli: PerfectHome sanoi toteuttaneensa parannusohjelman varmistaakseen, että kaikki sen lainat ovat kohtuuhintaisia ja että asiakkaita kohdellaan oikeudenmukaisesti. "Kohtuuhintaista luotonantoa ei voida hyväksyä missään olosuhteissa", sanoi Jonathan Davidson, FCA:n vähittäiskaupan ja toimilupien valvonnasta vastaava johtaja. "Olen tyytyväinen siihen, että yritys on ryhtynyt toimiin asian korjaamiseksi ja korvausten maksamiseksi asiakkaille, joita asia koskee." FCA:n mukaan 2 425 asiakkaan, joiden lainat katsottiin mahdottomiksi maksaa, velat poistetaan. Sääntelyviranomaisen meneillään olevassa kalliita luottoja koskevassa tutkimuksessa pohditaan, pitäisikö vuokrausyritysten tarjoamien lainojen kustannuksille asettaa yläraja.</w:t>
      </w:r>
    </w:p>
    <w:p>
      <w:r>
        <w:rPr>
          <w:b/>
        </w:rPr>
        <w:t xml:space="preserve">Yhteenveto</w:t>
      </w:r>
    </w:p>
    <w:p>
      <w:r>
        <w:t xml:space="preserve">Vuokrausyritys PerfectHome on suostunut maksamaan yhteensä 2,1 miljoonaa puntaa sen jälkeen, kun joidenkin sen asiakkaiden epäoikeudenmukaisesta kohtelusta oli esitetty huoli.</w:t>
      </w:r>
    </w:p>
    <w:p>
      <w:r>
        <w:rPr>
          <w:b/>
          <w:u w:val="single"/>
        </w:rPr>
        <w:t xml:space="preserve">Asiakirjan numero 38399</w:t>
      </w:r>
    </w:p>
    <w:p>
      <w:r>
        <w:t xml:space="preserve">Solway Harvester: Miehistön jäsenten muistaminen uppoamisen 20. vuosipäivänä</w:t>
      </w:r>
    </w:p>
    <w:p>
      <w:r>
        <w:t xml:space="preserve">Dumfriesin ja Gallowayn alueella sijaitsevalta Isle of Whithornin saarelta kotoisin olevat miehet kuolivat, kun alus upposi Douglasin rannikon edustalla 11. tammikuuta 2000. Pääministeri Howard Quayle sanoi, että menetystä "surraan yhä". Manxin kalastajat, RNLI ja rannikkovartiosto osallistuivat seremoniaan Douglas Headissa. Quayle sanoi: "Merenkulkijakansana ymmärsimme taakse jääneiden surun, ja tämä tragedia on luonut kestävän siteen saaren ja miesten kotikaupunkien välille." Skotlannin pääministeri Nicola Sturgeon sanoi, että Mansaaren kansa "jakaa valtavan surumme tänä vuosipäivänä". "Se oli tuhoisa menetys Whithornin saarelle, ja se tuntuu edelleen kaikkien näiden vuosien jälkeen", hän lisäsi. Kippari Andrew Mills (tunnetaan nimellä Craig), 29, hänen veljensä Robin Mills, 33, serkkunsa David Mills, 17, Martin Milligan, 26, John Murphy, 22, David Lyons, 18, ja Wesley Jolly, 17, kuolivat, kun vene upposi kovassa merenkäynnissä, kun se oli matkalla suojaan Ramsey Bayhin. Kaikkien seitsemän miehen ruumiit löydettiin 21 metriä pitkästä aluksesta 15. tammikuuta 2000. Manxin hallitus rahoitti miljoonan punnan operaation aluksen nostamiseksi merenpohjasta saman vuoden kesäkuussa. Kampasimpukkaruoppaaja pysyi Douglasin satamassa, kunnes se lopulta romutettiin vuonna 2013. Aiheeseen liittyvät Internet-linkit Mansaaren hallitus</w:t>
      </w:r>
    </w:p>
    <w:p>
      <w:r>
        <w:rPr>
          <w:b/>
        </w:rPr>
        <w:t xml:space="preserve">Yhteenveto</w:t>
      </w:r>
    </w:p>
    <w:p>
      <w:r>
        <w:t xml:space="preserve">Seitsemän miehistön jäsentä, jotka menettivät henkensä, kun kampasimpukkaruoppaaja Solway Harvester upposi Mansaaren vesillä, on muistettu tragedian 20-vuotispäivänä.</w:t>
      </w:r>
    </w:p>
    <w:p>
      <w:r>
        <w:rPr>
          <w:b/>
          <w:u w:val="single"/>
        </w:rPr>
        <w:t xml:space="preserve">Asiakirjan numero 38400</w:t>
      </w:r>
    </w:p>
    <w:p>
      <w:r>
        <w:t xml:space="preserve">Seamus Heaney pääsi TS Eliotin runopalkinnon ehdokkaaksi.</w:t>
      </w:r>
    </w:p>
    <w:p>
      <w:r>
        <w:t xml:space="preserve">Nobel-palkittu voitti hiljattain Forward-palkinnon samasta kokoelmasta. Hänet nimettiin myös Eliot-palkinnon saajaksi vuonna 2006. Kirjailija liittyy yhdeksän muun ehdolla olevan runoilijan, kuten Annie Freudin, Fiona Sampsonin, Derek Walcottin ja Simon Armitagen joukkoon. 15 000 punnan palkinnon voittaja julkistetaan 24. tammikuuta. John Haynes, Pascale Petit, Robin Robertson, Brian Turner ja Sam Willetts täydentävät ehdokaslistaa. Tuomari Anne Stevenson sanoi: "Tuomarit ovat todenneet, että tämä on poikkeuksellinen vuosi runoudelle, sillä osallistujia on ollut ennätysmäärä, ja he ovat sopineet vahvasta ehdokaslistasta, joka on muodoltaan ja aiheeltaan epätavallisen monipuolinen." Kaikki 10 kirjailijaa osallistuvat runonlausuntaan Lontoon Royal Festival Hallissa Lontoon palkintoseremoniaa edeltävänä iltana. TS Eliot -palkinnon järjestää Poetry Book Society, jonka Eliot perusti vuonna 1953. Voittajan valitsee vakiintuneiden runoilijoiden raati. Viime vuonna Philip Gross sai palkintorahat kokoelmastaan The Water Table.</w:t>
      </w:r>
    </w:p>
    <w:p>
      <w:r>
        <w:rPr>
          <w:b/>
        </w:rPr>
        <w:t xml:space="preserve">Yhteenveto</w:t>
      </w:r>
    </w:p>
    <w:p>
      <w:r>
        <w:t xml:space="preserve">Seamus Heaney on ollut ehdolla tämän vuoden TS Eliot -palkinnon saajaksi runokokoelmallaan Human Chain.</w:t>
      </w:r>
    </w:p>
    <w:p>
      <w:r>
        <w:rPr>
          <w:b/>
          <w:u w:val="single"/>
        </w:rPr>
        <w:t xml:space="preserve">Asiakirjan numero 38401</w:t>
      </w:r>
    </w:p>
    <w:p>
      <w:r>
        <w:t xml:space="preserve">Kisu veneissä: Salamatkustaja-kissa purjehtii Harrisista Obaniin.</w:t>
      </w:r>
    </w:p>
    <w:p>
      <w:r>
        <w:t xml:space="preserve">Eläimelle on annettu väliaikainen koti kaupungissa, kun se yritetään palauttaa Leverburghiin, jossa paikalliset kalastajat huolehtivat siitä. Argyll Animal Aidin mukaan se oli yksi luonnonvaraisista kissoista, joita kalastajat käyttävät rotta- ja hiirikantojen hallintaan. Hyväntekeväisyysjärjestö toivoo, että sen paluumatkaa varten löydetään kuljetus. Jean Sutherland Argyll Animal Aidista kertoi BBC Radio Scotlandille, että naaraskissa oli noussut tilausjahtiin. Hän lisäsi: "Eräs nainen löysi sen perjantaina, ja eläinrakkaana hän onnistui houkuttelemaan sen kuljetuslaukkuun ja vei sen paikalliseen eläinlääkäriin. "He ovat hoitaneet sitä viikonlopun ajan tarkistaakseen, että kaikki on hyvin, ja välissä olemme yrittäneet selvittää, mistä se oli tullut."</w:t>
      </w:r>
    </w:p>
    <w:p>
      <w:r>
        <w:rPr>
          <w:b/>
        </w:rPr>
        <w:t xml:space="preserve">Yhteenveto</w:t>
      </w:r>
    </w:p>
    <w:p>
      <w:r>
        <w:t xml:space="preserve">Harris-saarella Länsisaarilla sijaitsevalle jahdille livahtanut kissa päätyi noin 200 meripeninkulman päähän Obaniin Argyllissa.</w:t>
      </w:r>
    </w:p>
    <w:p>
      <w:r>
        <w:rPr>
          <w:b/>
          <w:u w:val="single"/>
        </w:rPr>
        <w:t xml:space="preserve">Asiakirjan numero 38402</w:t>
      </w:r>
    </w:p>
    <w:p>
      <w:r>
        <w:t xml:space="preserve">Kuninkaallinen autonkuljettaja kuoli ennen kuin lapsen hyväksikäytöstä voitiin nostaa syyte</w:t>
      </w:r>
    </w:p>
    <w:p>
      <w:r>
        <w:t xml:space="preserve">81-vuotiasta Alwyn Stockdalea epäiltiin enintään 10-vuotiaan pojan ja enintään 9-vuotiaan pojan hyväksikäytöstä. Väitetyt rikokset tapahtuivat vuosina 1972-1975. Kuninkaalliselle perheelle vuosina 1972-1992 työskennellyt Stockdale kuoli luonnollisista syistä sairaalassa viime viikolla. CPS, joka sai elokuussa tapausta koskevan aineiston, oli 30. marraskuuta päättänyt, että Stockdalea vastaan olisi nostettava syyte neljästä syytteestä - kaksi syytettä kutakin poikaa vastaan - mutta häntä vastaan ei ollut nostettu virallista syytettä. Hänen väitetään hyökänneen yhdeksänvuotiaan kimppuun hänen asunnollaan Royal Mewsissa Buckingham Palace Roadilla. Toisen pojan väitetään joutuneen pahoinpidellyksi West Yorkshiressä pojan sukulaisen kotona. BBC:n sisäasioiden kirjeenvaihtaja Danny Shaw sanoi ymmärtävänsä, että poliisi kuulusteli Stockdalea ja teki joitakin tunnustuksia, jotka viittaavat siihen, että ainakin yksi pojista oli ollut "vapaaehtoisesti" mukana. CPS:n edustaja sanoi: "Metropolitan Police -poliisin tutkinnan jälkeen, joka koski väitteitä muusta kuin äskettäisestä seksuaalisesta hyväksikäytöstä, CPS hyväksyi neljä syytettä 80-vuotiaita epäiltyjä vastaan. "Epäilty on sittemmin kuollut, joten syytettä ei voida nostaa."</w:t>
      </w:r>
    </w:p>
    <w:p>
      <w:r>
        <w:rPr>
          <w:b/>
        </w:rPr>
        <w:t xml:space="preserve">Yhteenveto</w:t>
      </w:r>
    </w:p>
    <w:p>
      <w:r>
        <w:t xml:space="preserve">Kuninkaallisen perheen eläkkeelle jäänyt autonkuljettaja oli tarkoitus asettaa syytteeseen nuoriin poikiin kohdistuneista seksuaalirikoksista ennen kuolemaansa, on kertonut Crown Prosecution Service.</w:t>
      </w:r>
    </w:p>
    <w:p>
      <w:r>
        <w:rPr>
          <w:b/>
          <w:u w:val="single"/>
        </w:rPr>
        <w:t xml:space="preserve">Asiakirjan numero 38403</w:t>
      </w:r>
    </w:p>
    <w:p>
      <w:r>
        <w:t xml:space="preserve">Lontoon olympiapuiston viimeisen tapahtumapaikan rakennustyöt alkavat.</w:t>
      </w:r>
    </w:p>
    <w:p>
      <w:r>
        <w:t xml:space="preserve">Eton Manorissa toimii kisojen vesiharjoittelukeskus. Paikka on myös tärkeä paralympialaisten tapahtumapaikka, ja siellä järjestetään pyörätuolitennistapahtuma, johon mahtuu jopa 10 500 katsojaa. Kisojen jälkeen laitos uudistetaan siten, että se sisältää kaksi jääkiekkokenttää, kuusi tenniskenttää ja viisi jalkapallokenttää. Perintösuunnitelmat John Armitt, ODA:n puheenjohtaja, sanoi: "Olympialaisten aikana Eton Manor toimii vesiharjoittelupaikkana, jossa on kolme olympiakokoista väliaikaista uima-allasta, väliaikainen synkronoitu uima-allas ja väliaikainen vesipalloallas. "Paralympialaisten aikana siellä järjestetään pyörätuolitenniskilpailut, ja siellä on tilapäiset istumapaikat 10 500 katsojalle." Lontoon 2012 järjestelykomitean puheenjohtaja Seb Coe sanoi: "Se jättää myös perinnöksi monikäyttöisen urheilukeskuksen, jota yhteisö voi käyttää sen jälkeen. "Tämä on ensimmäinen kerta paralympialaisten tenniksen historiassa, kun keskus on rakennettu nimenomaan pyörätuolitennistapahtumaa varten."</w:t>
      </w:r>
    </w:p>
    <w:p>
      <w:r>
        <w:rPr>
          <w:b/>
        </w:rPr>
        <w:t xml:space="preserve">Yhteenveto</w:t>
      </w:r>
    </w:p>
    <w:p>
      <w:r>
        <w:t xml:space="preserve">Rakennustyöt ovat alkaneet viimeisessä olympiapuiston tapahtumapaikassa Itä-Lontoossa, ilmoitti Olympic Delivery Authority (ODA).</w:t>
      </w:r>
    </w:p>
    <w:p>
      <w:r>
        <w:rPr>
          <w:b/>
          <w:u w:val="single"/>
        </w:rPr>
        <w:t xml:space="preserve">Asiakirjan numero 38404</w:t>
      </w:r>
    </w:p>
    <w:p>
      <w:r>
        <w:t xml:space="preserve">Lumimyrsky: Lammaskuolemien määrä nousee 20 000:een</w:t>
      </w:r>
    </w:p>
    <w:p>
      <w:r>
        <w:t xml:space="preserve">Uutinen tuli ilmi maatalousvaliokunnan kokouksessa Stormontissa. On arvioitu, että lähes 800 maatilaa kärsi ankarasta lumimyrskystä. Koska lunta on edelleen paikoin Pohjois-Irlannin korkeilla alueilla, kuolleita eläimiä haetaan edelleen, mutta valiokunta kuuli, että yksi lammas löydettiin elossa 25 päivää lumimyrskyn jälkeen. Maatalousministeriön virkamies kertoi valiokunnalle, että tiistaina kello 14 BST:n aikaan kuolleiden eläinten määrä oli: Yhteensä noin 790 maatilaa oli kärsinyt vahinkoa. Useat National Sheep Associationin maanviljelijät antoivat todisteita valiokunnalle. He sanoivat, että lumen vuoksi kaikki eläimet voitaisiin kerätä vasta ensi kuussa. Eräs veteraaniviljelijä, John Blaney, sanoi: "Tämä on hitainta sulamista, mitä voin muistaa."</w:t>
      </w:r>
    </w:p>
    <w:p>
      <w:r>
        <w:rPr>
          <w:b/>
        </w:rPr>
        <w:t xml:space="preserve">Yhteenveto</w:t>
      </w:r>
    </w:p>
    <w:p>
      <w:r>
        <w:t xml:space="preserve">Yli 20 000 lammasta katosi äskettäisessä lumimyrskyssä, ja saattaa kestää ensi kuukauteen, ennen kuin kaikki kuolleet eläimet on löydetty ja laskettu.</w:t>
      </w:r>
    </w:p>
    <w:p>
      <w:r>
        <w:rPr>
          <w:b/>
          <w:u w:val="single"/>
        </w:rPr>
        <w:t xml:space="preserve">Asiakirjan numero 38405</w:t>
      </w:r>
    </w:p>
    <w:p>
      <w:r>
        <w:t xml:space="preserve">Lontoon väkiluku nousee 11 miljoonaan, todetaan infrastruktuuriraportissa</w:t>
      </w:r>
    </w:p>
    <w:p>
      <w:r>
        <w:t xml:space="preserve">Boris Johnson sanoi, että Lontoossa on useita vakavia haasteita infrastruktuurin suhteen. Vuosina 2016-50 tämä voi maksaa jopa 1,3 biljoonaa puntaa, raportissa todetaan. Raportin mukaan on rakennettava 600 uutta koulua ja korkeakoulua sekä 50 000 asuntoa vuodessa, mutta pormestari sulki pois rakentamisen vihreälle vyöhykkeelle. Tämä johtuu siitä, että ruskeaa maata, jota voitaisiin käyttää, on paljon ainakin vuoteen 2025 asti, hän sanoi. Raportin mukaan väestönkasvu johtaa kysyntään: Pormestari perustaa Lontoon infrastruktuurin toimituslautakunnan, jonka tehtävänä on tarkastella, miten kysyntään voidaan vastata. Vaihtoehtoina ovat mm: Johnsonin mukaan: Johnson sanoi: "Tämä suunnitelma on todellinen hälytys Lontoon tulevien puolen vuosisadan aikana kohtaamista tarpeista. "Infrastruktuuri on kaiken toimintamme perusta, ja me kaikki käytämme sitä päivittäin. "Ilman pitkän aikavälin investointisuunnitelmaa ja poliittista tahtoa sen toteuttamiseksi tämä kaupunki horjuu." Lontoon yleiskokouksen työväenpuolueen johtaja Len Duvall sanoi: "Vaikka olen tyytyväinen Boriksen kunnianhimoiseen tavoitteeseen, hänen saavutuksensa suurhankkeiden toteuttamisessa eivät vastaa hänen yleviä puheitaan. "Kaikesta visiostaan huolimatta Boris on vaarassa jättää vuonna 2016 jälkeensä kalliita turhamaisuushankkeita eikä maailmanluokan infrastruktuuria, jota me kaipaamme." Hän sanoi: "Boris on vaarassa luopua tehtävästään vuonna 2016 ja jättää jälkeensä kalliita turhamaisuushankkeita. Lontoon infrastruktuurisuunnitelmaa 2050 koskeva kuuleminen kestää kolme kuukautta, ja loppuraportti julkaistaan vuoden 2015 alussa.</w:t>
      </w:r>
    </w:p>
    <w:p>
      <w:r>
        <w:rPr>
          <w:b/>
        </w:rPr>
        <w:t xml:space="preserve">Yhteenveto</w:t>
      </w:r>
    </w:p>
    <w:p>
      <w:r>
        <w:t xml:space="preserve">Pormestarin raportin mukaan Lontoon väkiluku kasvaa 37 prosentilla yli 11 miljoonaan vuoteen 2050 mennessä, ja raportissa selvitetään, miten kaupunki selviytyy kasvusta.</w:t>
      </w:r>
    </w:p>
    <w:p>
      <w:r>
        <w:rPr>
          <w:b/>
          <w:u w:val="single"/>
        </w:rPr>
        <w:t xml:space="preserve">Asiakirjan numero 38406</w:t>
      </w:r>
    </w:p>
    <w:p>
      <w:r>
        <w:t xml:space="preserve">Kehotus keskusteluun merkittävien naisten patsaiden puuttumisesta</w:t>
      </w:r>
    </w:p>
    <w:p>
      <w:r>
        <w:t xml:space="preserve">Tohtori Jasmine Donahaye vaati kansallista keskustelua siitä, miksi naiset eivät ole yhtä laajasti edustettuina kuin Sir Gareth Edwardsin, Aneurin Bevanin ja Tommy Cooperin kaltaiset miehet. Hän kiinnostui asiasta kirjoitettuaan kirjailija Lily Tobiaksen elämäkertaa. Wrexhamissa on kuningatar Victorian patsas ja Cardiffin kaupungintalossa Boudiccan patsas. Tohtori Donahaye kertoi BBC Radio Walesin Sunday Supplement -ohjelmassa, että Walesin kaupungeissa on paljon yleisiä nais- ja enkelipatsaita, mutta vain vähän yksilöitä. "Ihmiset, jotka lukevat (Lily Tobiaksen elämäkerran), hämmästyvät. He kysyvät: 'Miksi emme ole koskaan kuulleet hänestä? Miksi hän katosi ja putosi näkyvistä?'"" Cardiff Northin parlamentin jäsen Julie Morgan sanoi, että monien naisten panos "on jäänyt veden alle". Hän sanoi, että Betsi Cadwaladrissa on terveyslautakunta, joka on nimetty "Walesin Florence Nightingalen" mukaan, mutta siellä ei ole patsasta. Morgan sanoi myös, että hän haluaisi nähdä patsaita Daviesin sisaruksista Gwendolinesta ja Margaretista, jotka lahjoittivat laajan taidekokoelmansa Walesin kansallismuseolle.</w:t>
      </w:r>
    </w:p>
    <w:p>
      <w:r>
        <w:rPr>
          <w:b/>
        </w:rPr>
        <w:t xml:space="preserve">Yhteenveto</w:t>
      </w:r>
    </w:p>
    <w:p>
      <w:r>
        <w:t xml:space="preserve">Kirjailijan mukaan walesilaiseen kulttuuriin vaikuttaneita naisia ei ole ikuistettu tarpeeksi patsailla.</w:t>
      </w:r>
    </w:p>
    <w:p>
      <w:r>
        <w:rPr>
          <w:b/>
          <w:u w:val="single"/>
        </w:rPr>
        <w:t xml:space="preserve">Asiakirjan numero 38407</w:t>
      </w:r>
    </w:p>
    <w:p>
      <w:r>
        <w:t xml:space="preserve">Attenboroughin luonnonsuojelualueella ennätysmäärä pesiviä haikaroita</w:t>
      </w:r>
    </w:p>
    <w:p>
      <w:r>
        <w:t xml:space="preserve">Attenboroughin luonnonsuojelualuetta hallinnoiva Nottinghamshire Wildlife Trust on ilmoittanut tänä vuonna 40 haikaran pesästä. Tämä on lähes kaksinkertainen määrä verrattuna tavanomaiseen 20-25 pesään, joita on havaittu sen jälkeen, kun haikarat alkoivat pesiä suojelualueella vuonna 2007, kertoi apulaisjohtaja Tim Sexton. Hän uskoo, että kyseessä on nyt maakunnan suurin aktiivinen haikarapesäke. Sexton sanoi: "Koska harmaahaikara on makean veden ravintoketjun huippupetoja, se voi menestyä vain, jos saalista on runsaasti. "Aiempina vuosina pesät olivat hajallaan Trent-joen varrella, ja niitä on havaittu jopa Highfields Parkissa University Boulevardilla." Hän lisäsi, että seuraamalla lintuja haikaralaskennan avulla suojelualue pystyi keräämään arvokasta tietoa kosteikon elinympäristön laadusta. Säätiö on myös raportoinut havainnoista, joissa suojelualueella on havaittu kuningaskalastaja ja kottarainen sekä sinisorsa, joka käyttää haikaran pesää muniensa hautomiseen.</w:t>
      </w:r>
    </w:p>
    <w:p>
      <w:r>
        <w:rPr>
          <w:b/>
        </w:rPr>
        <w:t xml:space="preserve">Yhteenveto</w:t>
      </w:r>
    </w:p>
    <w:p>
      <w:r>
        <w:t xml:space="preserve">Nottinghamshiren luonnonsuojelualueella pesivien harmaahaikaroiden määrä on ennätysmäisen suuri elinympäristön parantamisen ansiosta.</w:t>
      </w:r>
    </w:p>
    <w:p>
      <w:r>
        <w:rPr>
          <w:b/>
          <w:u w:val="single"/>
        </w:rPr>
        <w:t xml:space="preserve">Asiakirjan numero 38408</w:t>
      </w:r>
    </w:p>
    <w:p>
      <w:r>
        <w:t xml:space="preserve">Ongelmaperinnön kuulemisvastaukset julkaistaan</w:t>
      </w:r>
    </w:p>
    <w:p>
      <w:r>
        <w:t xml:space="preserve">Jayne McCormackBBC News NI:n poliittinen toimittaja Kuulemisen aikana, joka kesti viisi kuukautta vuonna 2018, saatiin yli 17 000 vastausta. Pohjois-Irlannin virasto (NIO) julkaissee asiakirjan, mutta se ei ole vielä kommentoinut sitä. Torstai-iltapäivänä Stormontin puolueet tutustuivat asiakirjaan saartoajalla. Kyseessä on tiivistelmä vastauksista ehdotettuun perintösuunnitelmaan, ei niinkään hallituksen politiikkaa koskeva lausunto. Hallitus käynnisti levottomuuksien perintöä koskevan julkisen kuulemisprosessin toukokuussa 2018. Perinnön kuulemisasiakirjassa ja lakiesityksessä hahmotellaan suunnitelmia, jotka koskevat Kuulemisen oli määrä päättyä 10. syyskuuta 2018, mutta sitä jatkettiin lähes kuukaudella, ja se päättyi 5. lokakuuta. Prosessin päättyessä ehdotukset saivat osakseen kritiikkiä tuhansia poliiseja edustavalta Police Federationilta, joka kuvaili ehdotuksia yritykseksi rinnastaa puolisotilaalliset joukot poliiseihin. Ehdotuksia kritisoivat myös kampanjoijat, jotka tukevat uhreja, joiden läheiset ovat joutuneet turvallisuusjoukkojen jäsenten surmaamiksi. Amnesty Internationalin Pohjois-Irlannin kampanjapäällikkö Grainne Teggart sanoi viime toukokuussa, että ehdotuksissa "laiminlyödään konfliktissa kidutettujen ja loukkaantuneiden oikeus tutkimuksiin".</w:t>
      </w:r>
    </w:p>
    <w:p>
      <w:r>
        <w:rPr>
          <w:b/>
        </w:rPr>
        <w:t xml:space="preserve">Yhteenveto</w:t>
      </w:r>
    </w:p>
    <w:p>
      <w:r>
        <w:t xml:space="preserve">Perjantaina odotetaan julkaistavan vastaukset julkiseen kuulemiseen hallituksen ehdotuksista, jotka koskevat konfliktien perinnön käsittelyä.</w:t>
      </w:r>
    </w:p>
    <w:p>
      <w:r>
        <w:rPr>
          <w:b/>
          <w:u w:val="single"/>
        </w:rPr>
        <w:t xml:space="preserve">Asiakirjan numero 38409</w:t>
      </w:r>
    </w:p>
    <w:p>
      <w:r>
        <w:t xml:space="preserve">Widleyn itsemurhan uhri "ei voinut sietää ajatusta lukituksesta".</w:t>
      </w:r>
    </w:p>
    <w:p>
      <w:r>
        <w:t xml:space="preserve">Dan Furniss, 34, löydettiin kuolleena asunnostaan Widleyssä, Hampshiren osavaltiossa 27. maaliskuuta. Hänen henkilökohtainen itsenäisyystukensa oli lakkautettu, ja hän oli huolissaan siitä, ettei hän voinut tavata perhettä ja ystäviä, kerrottiin Portsmouthin kuulemisessa. Kuolinsyyntutkija Jason Pegg totesi, että kyseessä oli itsemurha. Furniss oli "värikäs ja seurallinen" mies, jolla oli diagnosoitu pitkäaikainen masennus ja joka oli yrittänyt itsemurhaa aiemminkin, kuultiin tutkinnassa. Hän oli HIV-positiivinen, häntä oli kiusattu seksuaalisuutensa vuoksi ja hän oli kamppaillut entisen kumppaninsa kuoleman kanssa neljä vuotta aiemmin, kuolinsyyntutkijalle kerrottiin. Uhrin äiti Anita Harper-Sterling sanoi, että pandemia oli lisännyt hänen ongelmiaan. Hän sanoi: "Hän ei voinut sietää ajatusta siitä, että hänet suljettaisiin. Covid vain täydensi sen." Furniss löydettiin kuolleena neljä päivää maaliskuun lukituksen alkamisen jälkeen, kun poliisi murtautui hänen Delphi Wayssä sijaitsevaan kotiinsa. Pegg totesi: "Dan sanoi, ettei kestänyt ajatusta jäädä sisälle. Hän oli masentunut siitä, että joutuisi eristyksiin. "Minusta näyttää siltä, että yhdistelmä... - mutta erityisesti se, että hänen etuutensa lakkautettiin helmi- tai maaliskuussa... ja mahdollisuus joutua lukkojen taakse eikä seurustella, kuten hän olisi tehnyt, lisäsivät Danin ongelmia." Hän sanoi, että "se on vain yksi asia, joka ei ole vielä selvä." Hän ei ollut tyytyväinen. Uhrin sisko Chelsea Furniss sanoi, että maaliskuussa olisi pitänyt tiedottaa paremmin avun saamisesta. Hän sanoi: "Alkuperäinen lukitus oli hyvin äkillinen, eikä aluksi ollut paljon opastusta. Monet tiedotusvälineissä esitetyt asiat olivat hyvin pelottelevia."</w:t>
      </w:r>
    </w:p>
    <w:p>
      <w:r>
        <w:rPr>
          <w:b/>
        </w:rPr>
        <w:t xml:space="preserve">Yhteenveto</w:t>
      </w:r>
    </w:p>
    <w:p>
      <w:r>
        <w:t xml:space="preserve">Mies, joka riisti itseltään hengen Yhdistyneen kuningaskunnan ensimmäisen koronaviruslukituksen alkaessa, "ei kestänyt" mahdollisuutta eristää itseään ja oli järkyttynyt etuuksien menettämisestä, kuolinsyyntutkija on kuullut.</w:t>
      </w:r>
    </w:p>
    <w:p>
      <w:r>
        <w:rPr>
          <w:b/>
          <w:u w:val="single"/>
        </w:rPr>
        <w:t xml:space="preserve">Asiakirjan numero 38410</w:t>
      </w:r>
    </w:p>
    <w:p>
      <w:r>
        <w:t xml:space="preserve">Somalimaa hyväksyy ensimmäisen raiskauksen vastaisen lain</w:t>
      </w:r>
    </w:p>
    <w:p>
      <w:r>
        <w:t xml:space="preserve">Aiemmin uhrin perhe saattoi pakottaa hänet naimisiin raiskaajan kanssa, jotta hän ei joutuisi häpeään. Jos lakiesitys tulee voimaan, raiskaajia uhkaa jopa 30 vuoden vankeusrangaistus. Somalimaa julistautui itsenäiseksi Somaliasta vuonna 1991, mutta sitä ei ole kansainvälisesti tunnustettu valtioksi. Somaliassa ei vieläkään ole erityistä lakia raiskausta vastaan, vaikka siitä rangaistaan rikoslaissa, jossa tunnustetaan tietyt seksuaalirikokset. Parlamentin alahuoneen puhemies Bashe Mohamed Farah kertoi BBC:lle, että raiskaustapaukset ovat lisääntyneet, ja hän toivoi, että uusi laki auttaisi pysäyttämään tämän kehityksen. "Nykyään olemme nähneet jopa ihmisiä, jotka tekevät joukkoraiskauksia", hän sanoi. "Uuden lain pääpaino on raiskausten täydellisessä lopettamisessa." Uusi laki on tullut parlamentin käsiteltäväksi lasten ja naisten oikeuksien puolustajien vuosien lobbauksen jälkeen. Faisa Ali Yusuf Women's Agenda Forum -järjestöstä kertoi BBC:lle, että he ovat odottaneet tällaista lainsäädäntöä hyvin pitkään. Uusi lakiesitys tarvitsee vielä ylähuoneen hyväksynnän, ja BBC:n Anne Soy kertoo, että se liittyy siihen, että itse julistautunut tasavalta haluaa tulla kansainvälisesti nähdyksi elinkelpoisena demokratiana, jolla on toimivat instituutiot. Korjaus 11. huhtikuuta 2018: Tätä artikkelia on muutettu sen selventämiseksi, että lakiesitystä ei ole vielä hyväksytty laiksi, ja sen selventämiseksi, kuinka pitkä vankeusrangaistus tuomituille voi langeta.</w:t>
      </w:r>
    </w:p>
    <w:p>
      <w:r>
        <w:rPr>
          <w:b/>
        </w:rPr>
        <w:t xml:space="preserve">Yhteenveto</w:t>
      </w:r>
    </w:p>
    <w:p>
      <w:r>
        <w:t xml:space="preserve">Itse julistautunut Somalimaan tasavalta on ensimmäistä kertaa historiassaan hyväksynyt raiskausten vastaisen lain parlamentin alahuoneessa.</w:t>
      </w:r>
    </w:p>
    <w:p>
      <w:r>
        <w:rPr>
          <w:b/>
          <w:u w:val="single"/>
        </w:rPr>
        <w:t xml:space="preserve">Asiakirjan numero 38411</w:t>
      </w:r>
    </w:p>
    <w:p>
      <w:r>
        <w:t xml:space="preserve">Teknologia-alalle rekrytoidaan walesilaisia työntekijöitä.</w:t>
      </w:r>
    </w:p>
    <w:p>
      <w:r>
        <w:t xml:space="preserve">Level Upin tarkoituksena on auttaa irtisanottuja tai irtisanomisuhan alaisia työntekijöitä oppimaan uusia taitoja ja luomaan yhteyksiä rekrytoiviin teknologiayrityksiin. Viralliset luvut osoittavat, että noin 16 prosenttia walesilaisista teknologiayrityksistä sai lisää liiketoimintaa pandemian aikana. Keskiviikkona järjestettävä verkkotapahtuma auttaa työntekijöitä saamaan yhteyden yrityksiin. Teknologiateollisuuden osuus Walesin taloudesta on 8,5 miljardia puntaa (8,3 %) vuodessa, ja se työllistää yli 40 000 ihmistä.</w:t>
      </w:r>
    </w:p>
    <w:p>
      <w:r>
        <w:rPr>
          <w:b/>
        </w:rPr>
        <w:t xml:space="preserve">Yhteenveto</w:t>
      </w:r>
    </w:p>
    <w:p>
      <w:r>
        <w:t xml:space="preserve">Aloitettiin ohjelma, jonka tarkoituksena on rekrytoida irtisanottuja tai vaarassa olevia työntekijöitä teknologiateollisuuteen.</w:t>
      </w:r>
    </w:p>
    <w:p>
      <w:r>
        <w:rPr>
          <w:b/>
          <w:u w:val="single"/>
        </w:rPr>
        <w:t xml:space="preserve">Asiakirjan numero 38412</w:t>
      </w:r>
    </w:p>
    <w:p>
      <w:r>
        <w:t xml:space="preserve">Gloucestershirestä löydetty harvinainen klassikkoauto huutokaupataan.</w:t>
      </w:r>
    </w:p>
    <w:p>
      <w:r>
        <w:t xml:space="preserve">Alun perin taksina toiminut Panhard-Levassor vuodelta 1910 näytteli vuonna 1955 elokuvassa Mies, joka rakasti punapäitä, ja se oli tarkoitus lähettää Amerikkaan. Surreyn kirkkoherra tarjoutui ostamaan sen, ja sitä esiteltiin useissa lehtiartikkeleissa. Ajoneuvon osti lopulta Wotton-under-Edgeen kotoisin oleva yleislääkäri, ja se pysyi ladossa 15 vuotta. Perhe otti yhteyttä Wottonin huutokauppahuoneeseen, ja huutokaupanpitäjä Philip Taubenheim välitti tiedot vintage-autojen huutokaupanpitäjälle Richard Edmondsille. Auto on määrä huutokaupata Wiltshiressä sijaitsevalla Castle Comben kilparadalla 30. kesäkuuta, ja arviolta 15 000-20 000 puntaa. Edmonds sanoi: "Tällaiseen törmää hyvin harvoin, ja jopa Panhard Club ei tiennyt sen olemassaolosta. "En tiedä, mitä siitä saadaan; se voi ylittää arviomme reilusti." Aiheeseen liittyvät Internet-linkit Wotton Auction Rooms</w:t>
      </w:r>
    </w:p>
    <w:p>
      <w:r>
        <w:rPr>
          <w:b/>
        </w:rPr>
        <w:t xml:space="preserve">Yhteenveto</w:t>
      </w:r>
    </w:p>
    <w:p>
      <w:r>
        <w:t xml:space="preserve">Harvinainen auto, joka lojui gloucestershireläisessä ladossa yli 15 vuotta, aiotaan myydä vasaran alle.</w:t>
      </w:r>
    </w:p>
    <w:p>
      <w:r>
        <w:rPr>
          <w:b/>
          <w:u w:val="single"/>
        </w:rPr>
        <w:t xml:space="preserve">Asiakirjan numero 38413</w:t>
      </w:r>
    </w:p>
    <w:p>
      <w:r>
        <w:t xml:space="preserve">Loukkaantuneet JVP:n miehet tutkintavankeudessa</w:t>
      </w:r>
    </w:p>
    <w:p>
      <w:r>
        <w:t xml:space="preserve">Nivithigalan poliisi pidätti sunnuntaina Janatha Vimukthi Peramunan (JVP) kannattajia. Ratnapuran vt. maistraatti MLD Ranasinghe määräsi poliisin vangitsemaan heidät maanantaihin asti heidän oman turvallisuutensa vuoksi. Puolueaktiivit pidätettiin sen jälkeen, kun JVP:n kannattajaryhmä ja toinen ryhmä olivat ottaneet yhteen JVP:n mielenosoitusmarssilla Nivithigalassa. Viiden syytetyn puolesta esiintynyt vaaliväkivallan asianajaja Gamini Pushpakumara sanoi, että kolme heistä loukkaantui yhteenotossa. Kyseessä on viimeisin välikohtaus sarjassa, joka liittyy tuleviin maakuntaneuvoston (PC) vaaleihin. Sekä hallitsevaa puoluetta että pääoppositiota syytetään väkivaltaisuuksista toisiaan vastaan vaalien alla. Poliisi väitti, että alueen rauha olisi uhattuna, jos syytetyt vapautettaisiin takuita vastaan. North Centralin ja Sabaragamuwan PC:n vaalit järjestetään 23. elokuuta.</w:t>
      </w:r>
    </w:p>
    <w:p>
      <w:r>
        <w:rPr>
          <w:b/>
        </w:rPr>
        <w:t xml:space="preserve">Yhteenveto</w:t>
      </w:r>
    </w:p>
    <w:p>
      <w:r>
        <w:t xml:space="preserve">Sri Lankan oikeuslaitos on vanginnut viisi suuren oppositiopuolueen kannattajaa.</w:t>
      </w:r>
    </w:p>
    <w:p>
      <w:r>
        <w:rPr>
          <w:b/>
          <w:u w:val="single"/>
        </w:rPr>
        <w:t xml:space="preserve">Asiakirjan numero 38414</w:t>
      </w:r>
    </w:p>
    <w:p>
      <w:r>
        <w:t xml:space="preserve">Mies, 74, lähetti Sussexin poliisipäällikölle uhkaavan sähköpostin</w:t>
      </w:r>
    </w:p>
    <w:p>
      <w:r>
        <w:t xml:space="preserve">Viestissään John Hoath, 74, syytti Sussexin poliisin virkamiehiä siitä, että he auttoivat ihmisiä pakenemaan oikeutta, Wimbledonin tuomaristuomioistuin kuuli. Itä-Sussexin Lewesista kotoisin oleva Hoath uhkasi myös pidättää yhteydenottajansa, jos he eivät antaudu hänelle seitsemän päivän kuluessa. Tuomari sanoi, että Hoath voi joutua vankilaan. Hän lähetti sähköpostiviestin 9. heinäkuuta kahdelle Sussexin poliisin lakimiehelle, poliisivoimien ammattistandardiosastolle ja Sussexin poliisipäällikön toimistolle. Hoath kiisti, että hänen viestinsä olisi ollut pahansuopa, mutta hänet tuomittiin uhkaavan sähköisen viestin lähettämisestä. "Ei ollut vitsi" Bourne todisti videolinkin välityksellä. Käräjätuomari Andrew Sweet kertoi yhteenvedossaan, että Bournen mukaan sähköpostiviesti oli ollut "täysin hälyttävä" ja aiheuttanut hänelle "unettomia öitä", koska se oli "sellainen väite, jonka vuoksi menetät työsi". Sweet sanoi olevansa vakuuttunut siitä, että sähköpostiviesti "ei ollut vitsi" ja että se "oli tarkoitettu otettavaksi vakavasti". Hän asetti Hoathin ehdollisen takuun, jotta hän voi palata samaan tuomioistuimeen tuomion antamista varten 27. helmikuuta. Bourne valittiin Sussexin poliisipäälliköksi marraskuussa 2012, ja hänen tavoitteenaan oli pitää poliisipäällikköä tilivelvollisena poliisivoimien toiminnasta.</w:t>
      </w:r>
    </w:p>
    <w:p>
      <w:r>
        <w:rPr>
          <w:b/>
        </w:rPr>
        <w:t xml:space="preserve">Yhteenveto</w:t>
      </w:r>
    </w:p>
    <w:p>
      <w:r>
        <w:t xml:space="preserve">Eläkeläinen on todettu syylliseksi uhkaavan sähköpostiviestin lähettämiseen useille oikeusviranomaisille, muun muassa Sussexin poliisi- ja rikoskomissaari Katy Bournelle.</w:t>
      </w:r>
    </w:p>
    <w:p>
      <w:r>
        <w:rPr>
          <w:b/>
          <w:u w:val="single"/>
        </w:rPr>
        <w:t xml:space="preserve">Asiakirjan numero 38415</w:t>
      </w:r>
    </w:p>
    <w:p>
      <w:r>
        <w:t xml:space="preserve">Covidin parannusilmoitus lääkärin vastaanotolle Cwmbranissa</w:t>
      </w:r>
    </w:p>
    <w:p>
      <w:r>
        <w:t xml:space="preserve">Cwmbranissa sijaitseva Llanyravon Surgery sai määräyksen maanantaina, koska se ei ollut tehnyt erityistä riskinarviointia. Vuoden alussa henkilöstöpulan vuoksi tilapäisesti suljetun vastaanoton on tehtävä tarvittavat muutokset 14 päivän kuluessa. Se on sittemmin avattu uudelleen, eikä sillä ole kommentoitavaa, kun BBC otti siihen yhteyttä. Jos tarvittavia muutoksia ei tehdä, Torfaenin valtuusto voi ryhtyä uusiin täytäntöönpanotoimiin. Sitä ei kuitenkaan määrätä sulkemaan, koska sitä käytetään "välttämättömien julkisten palvelujen tarjoamiseen", kertoo Local Democracy Reporting Service. Aiheeseen liittyvät Internet-linkit Llanyravon Surgery, Cwmbran Torfaen County Borough Council: Covid-19 notices</w:t>
      </w:r>
    </w:p>
    <w:p>
      <w:r>
        <w:rPr>
          <w:b/>
        </w:rPr>
        <w:t xml:space="preserve">Yhteenveto</w:t>
      </w:r>
    </w:p>
    <w:p>
      <w:r>
        <w:t xml:space="preserve">Eräälle yleislääkärin vastaanotolle on annettu Covidin parannusilmoitus, koska se ei ole noudattanut Walesin hallituksen määräyksiä.</w:t>
      </w:r>
    </w:p>
    <w:p>
      <w:r>
        <w:rPr>
          <w:b/>
          <w:u w:val="single"/>
        </w:rPr>
        <w:t xml:space="preserve">Asiakirjan numero 38416</w:t>
      </w:r>
    </w:p>
    <w:p>
      <w:r>
        <w:t xml:space="preserve">Onko totuus olemassa? Billy Meierin ufokuvat</w:t>
      </w:r>
    </w:p>
    <w:p>
      <w:r>
        <w:t xml:space="preserve">Ne julkaistiin Yhdysvaltain ilmavoimien entisen lentäjän Wendelle C Stevensin vuonna 1979 julkaisemassa kirjassa, ja ne esiintyivät myöhemmin yhdysvaltalaisen scifi-ohjelman The X-Filesin mainosmateriaalissa. Nyt ne ovat huutokaupattavana Sotheby'sissa Yhdysvalloissa osana avaruusvalokuvaukselle omistettua huutokauppaa. Eduard Albert "Billy" Meier väittää saaneensa ensimmäisen kerran yhteyden avaruusolentoihin viisivuotiaana vuonna 1942 ja pitäneensä säännöllisesti yhteyttä koko elämänsä ajan. Tämä kuvasarja on otettu Sveitsissä keväällä 1976. Tätä kuvaa käytettiin taustana "Haluan uskoa" -ufojulisteessa, joka oli näkyvästi esillä David Duchovnyn esittämän FBI:n erikoisagentti Fox Mulderin toimistossa X-arkistossa. Ammattitaidottomasti otetuissa ja häivytetyissä kuvissa näkyy epäselviä metallisia pilkkuja leijumassa tai leijumassa Sveitsin vuoristomaiseman yllä. Vaikka Stevensin mukaan kuvia ei ole väärennetty, muut ufologit suhtautuvat kuviin hyvin epäilevästi. Kaikki kuvat ovat Billy Meierin tekijänoikeuksia, Sotheby's tarjoaa kohteliaisuutta.</w:t>
      </w:r>
    </w:p>
    <w:p>
      <w:r>
        <w:rPr>
          <w:b/>
        </w:rPr>
        <w:t xml:space="preserve">Yhteenveto</w:t>
      </w:r>
    </w:p>
    <w:p>
      <w:r>
        <w:t xml:space="preserve">Billy Meier on Sveitsin kansalainen, joka väitti 1970-luvulla olleensa yhteydessä Plejadien tähtijoukosta tulleisiin avaruusolentoihin - ja hänellä oli valokuvia, jotka todistivat sen.</w:t>
      </w:r>
    </w:p>
    <w:p>
      <w:r>
        <w:rPr>
          <w:b/>
          <w:u w:val="single"/>
        </w:rPr>
        <w:t xml:space="preserve">Asiakirjan numero 38417</w:t>
      </w:r>
    </w:p>
    <w:p>
      <w:r>
        <w:t xml:space="preserve">Waterbeachin kierrätyskeskuksen tulipalo "palaa päiviä</w:t>
      </w:r>
    </w:p>
    <w:p>
      <w:r>
        <w:t xml:space="preserve">Noin 500 tonnia jätettä syttyi tuleen noin kello 01.00 BST Ameyn tehtaalla Waterbeachissa, Cambridgeshiressä. Ympäristövirasto ja Cambridgeshiren palo- ja pelastusviranomaiset osallistuivat tapahtumaan. Tulipalo palaa itsestään loppuun "valvotuissa olosuhteissa". Savusta kärsiviä ihmisiä ja yrityksiä kehotettiin pitämään ovet ja ikkunat kiinni. "Palon annetaan palaa itsestään loppuun valvotuissa olosuhteissa", palokunta sanoi. "Tämä voi kestää pari päivää." Heinäkuussa 2015 liekit tuhosivat noin 15 000 tonnia orgaanista jätemateriaalia Ely Roadin tehtaalla. Tutkimuksissa selvisi, että palo syttyi vahingossa. Laitos käsittelee vuosittain lähes 400 000 tonnia jätettä.</w:t>
      </w:r>
    </w:p>
    <w:p>
      <w:r>
        <w:rPr>
          <w:b/>
        </w:rPr>
        <w:t xml:space="preserve">Yhteenveto</w:t>
      </w:r>
    </w:p>
    <w:p>
      <w:r>
        <w:t xml:space="preserve">Kierrätyskeskuksessa syttyneen tulipalon odotetaan sammuvan itsestään useiden päivien kuluessa.</w:t>
      </w:r>
    </w:p>
    <w:p>
      <w:r>
        <w:rPr>
          <w:b/>
          <w:u w:val="single"/>
        </w:rPr>
        <w:t xml:space="preserve">Asiakirjan numero 38418</w:t>
      </w:r>
    </w:p>
    <w:p>
      <w:r>
        <w:t xml:space="preserve">Nottinghamshiren kreivikunnanvaltuuston leikkauksista pyydetään näkemyksiä</w:t>
      </w:r>
    </w:p>
    <w:p>
      <w:r>
        <w:t xml:space="preserve">Tuhansia työpaikkoja saattaa poistua, kun viranomainen yrittää säästää 150 miljoonaa puntaa kolmen vuoden aikana. Pelkästään ensi vuonna on säästettävä 69 miljoonaa puntaa. Neuvosto on jo ilmoittanut pyrkivänsä säästämään 17 miljoonaa puntaa vähentämällä hallintoa ja johtoa. Nyt on aloitettu useita esittelytilaisuuksia, joissa veronmaksajilta kysytään mielipiteitä. Verkkosivulla mielipiteitä Neuvoston Big Budget Conversation -tapahtuman käynnistämisen tavoitteena on saada ihmiset kommentoimaan budjettisuosituksia. Viranomaisen mukaan sillä on edessään "ennennäkemätön taloudellinen haaste", joka johtuu valtion rahoituksen vähentämisestä. Neuvosto on myös ilmoittanut rakenneuudistussuunnitelmista, joiden tarkoituksena on vähentää osastojen määrää ja keskittää kaikki tuki- ja strategiset palvelut. Tapaamisten lisäksi neuvosto on perustanut verkkosivuilleen oman osion, jossa ihmiset voivat esittää näkemyksensä.</w:t>
      </w:r>
    </w:p>
    <w:p>
      <w:r>
        <w:rPr>
          <w:b/>
        </w:rPr>
        <w:t xml:space="preserve">Yhteenveto</w:t>
      </w:r>
    </w:p>
    <w:p>
      <w:r>
        <w:t xml:space="preserve">Yleisöä on pyydetty ehdottamaan, mihin heidän mielestään kirveen pitäisi pudota, kun Nottinghamshiren kreivikunnanvaltuusto tekee valtavia leikkauksia.</w:t>
      </w:r>
    </w:p>
    <w:p>
      <w:r>
        <w:rPr>
          <w:b/>
          <w:u w:val="single"/>
        </w:rPr>
        <w:t xml:space="preserve">Asiakirjan numero 38419</w:t>
      </w:r>
    </w:p>
    <w:p>
      <w:r>
        <w:t xml:space="preserve">Prestatynin terveyskeskus saa lisää erikoislääkäreitä</w:t>
      </w:r>
    </w:p>
    <w:p>
      <w:r>
        <w:t xml:space="preserve">Terveysjohtajien mukaan suunnitelmana on maksimoida se aika, jonka yleislääkärit voivat viettää potilaiden kanssa Prestatynissa. Uusi Healthy Prestatyn Iach -keskus siirtyy kahden rantakunnassa sijaitsevan yleislääkärin vastaanoton tilalle. Sinne sijoitetaan myös toimintaterapeutteja, sairaanhoitajia ja farmaseutteja. Toinen palvelu alkaa Rhuddlanissa, kun nykyinen yleislääkärin vastaanotto suljetaan. Betsi Cadwaladr University Health Board, joka hallinnoi molempia perusterveydenhuollon keskuksia, on palkannut yhdeksän yleislääkäriä avustamaan Prestatynin nykyisiä kollegoita. Palvelu toimii aluksi Pendyffrynin ja Seabankin vastaanotoilla, mutta terveyslautakunta toivoo voivansa saada entiset valtuuston toimistot uusiksi tiloiksi. Terveyslautakunta voi joutua hoitamaan Pen Y Maesin vastaanotolla Summerhillissä, Wrexhamissa, jos toinen yleislääkäreiden ryhmä ei ota vastaan sitä lokakuussa.</w:t>
      </w:r>
    </w:p>
    <w:p>
      <w:r>
        <w:rPr>
          <w:b/>
        </w:rPr>
        <w:t xml:space="preserve">Yhteenveto</w:t>
      </w:r>
    </w:p>
    <w:p>
      <w:r>
        <w:t xml:space="preserve">Denbighshiren kaupungissa huhtikuussa avattavaan uuteen terveyskeskukseen on tarkoitus sijoittaa lisää sairaanhoitajia ja terapeutteja.</w:t>
      </w:r>
    </w:p>
    <w:p>
      <w:r>
        <w:rPr>
          <w:b/>
          <w:u w:val="single"/>
        </w:rPr>
        <w:t xml:space="preserve">Asiakirjan numero 38420</w:t>
      </w:r>
    </w:p>
    <w:p>
      <w:r>
        <w:t xml:space="preserve">Mies 'kriittinen' Lontoon Costa-puukotuksen jälkeen</w:t>
      </w:r>
    </w:p>
    <w:p>
      <w:r>
        <w:t xml:space="preserve">Poliisi ja ensihoitajat kutsuttiin kauppaan Bowes Roadilla, lähellä Arnos Groven metroasemaa, Pohjois-Lontoossa, pian 11:30 GMT jälkeen. Yksi mies on pidätetty tapahtumapaikalla ja otettu säilöön, kertoo Met. Lontoon ambulanssipalvelu (LAS) kertoi, että uhria, jonka uskotaan olevan parikymppinen, hoidettiin paikan päällä. Hänet vietiin sen jälkeen maanteitse "ensisijaisesti" suureen traumakeskukseen, LAS:n tiedottaja lisäsi. Poliisi on eristänyt tapahtumapaikan. Lontoon liikennelaitos kertoi, että useita bussilinjoja on ohjattu muualle. Aiheeseen liittyvät Internet-linkit Metropolitan Police</w:t>
      </w:r>
    </w:p>
    <w:p>
      <w:r>
        <w:rPr>
          <w:b/>
        </w:rPr>
        <w:t xml:space="preserve">Yhteenveto</w:t>
      </w:r>
    </w:p>
    <w:p>
      <w:r>
        <w:t xml:space="preserve">Mies on viety sairaalaan kriittisessä tilassa sen jälkeen, kun häntä oli puukotettu Costa-kahvilassa.</w:t>
      </w:r>
    </w:p>
    <w:p>
      <w:r>
        <w:rPr>
          <w:b/>
          <w:u w:val="single"/>
        </w:rPr>
        <w:t xml:space="preserve">Asiakirjan numero 38421</w:t>
      </w:r>
    </w:p>
    <w:p>
      <w:r>
        <w:t xml:space="preserve">Southern Water: Water Water: Letkukaasukielto on "hyvin kaukana</w:t>
      </w:r>
    </w:p>
    <w:p>
      <w:r>
        <w:t xml:space="preserve">Southern Water sanoi myös, että kaksi sen pohjavesialuetta Sussexissa oli saavuttamassa ennätystasot. Yhtiön mukaan sen säiliöt olivat kaikki selvästi keskimääräistä korkeammalla tasolla. Southern Waterin edustaja Meyrick Gough sanoi, että ajatukset letkukiellosta ovat "hyvin kaukana". Noin 70 prosenttia vedestä saadaan maanalaisista kalkkipohjaisista pohjavesiesiintymistä, jotka ovat myös täyttyneet uudelleen. Meyrick Gough sanoi: "Sää on ollut viimeisten 12 kuukauden aikana hyvin arvaamaton, mikä on vaikeuttanut kaikkien elämää. "Nyt olemme päinvastaisessa tilanteessa, ja ajatukset kuivuudesta ja letkukiellosta ovat hyvin kaukana. "Sen sijaan jotkut asiakkaat ovat joutuneet kokemaan hyvin vaikeita olosuhteita saatujen sateiden määrän vuoksi. "Olemme nyt erittäin hyvässä asemassa kevättä ja kesää silmällä pitäen." Viime huhtikuussa seitsemän vesilaitosta Etelä- ja Itä-Englannissa otti käyttöön letkukiellon, joka koski noin 20 miljoonaa asiakasta. Southern Water poisti letkukiellon 13. kesäkuuta, ja neljä viimeistä yhtiötä poisti kiellot 9. heinäkuuta.</w:t>
      </w:r>
    </w:p>
    <w:p>
      <w:r>
        <w:rPr>
          <w:b/>
        </w:rPr>
        <w:t xml:space="preserve">Yhteenveto</w:t>
      </w:r>
    </w:p>
    <w:p>
      <w:r>
        <w:t xml:space="preserve">Kentiä, Sussexia, Hampshirea ja Isle of Wightia vesihuoltoa toimittava vesilaitos kertoo, että sen säiliöt ovat täynnä tai lähes täynnä kaikkien aikojen sateisimman vuoden jälkeen.</w:t>
      </w:r>
    </w:p>
    <w:p>
      <w:r>
        <w:rPr>
          <w:b/>
          <w:u w:val="single"/>
        </w:rPr>
        <w:t xml:space="preserve">Asiakirjan numero 38422</w:t>
      </w:r>
    </w:p>
    <w:p>
      <w:r>
        <w:t xml:space="preserve">Lumi, joka hautasi kalasääsken EJ:n pesän, sulaa pois...</w:t>
      </w:r>
    </w:p>
    <w:p>
      <w:r>
        <w:t xml:space="preserve">Lintu, jonka luonnonsuojelijat tuntevat nimellä EJ, kieltäytyi jättämästä munapesäänsä, vaikka se hautautui lumen alle aiemmin tällä viikolla. Viimeisimmät webbikamerakuvat pesästä osoittavat, että se, mitä RSPB kuvasi EJ:n "lumimunaksi", on kadonnut. EJ on vieraillut RSPB Scotlandin Loch Gartenin suojelualueella Grantown on Speyn lähellä Cairngormsin alueella 15 vuoden ajan. Luonnonsuojelualueen henkilökunnan mukaan EJ oli kokenut talviset olosuhteet ennenkin, ja lumi saattoi jopa toimia eristeenä. Henkilökunta lisäsi kuitenkin, etteivät he muista EJ:n, jonka suuri pesä on puussa, kohdanneen näin paljon lunta käydessään lammella. EJ ja sen pari Odin ovat Loch Gartenin alueen menestynein pesivä pari. Aiempina kausina niiden poikasista on lentänyt 17. Kalasääsket muuttavat Länsi-Afrikasta Skotlantiin pesimään, ja niitä voi nähdä metsästämässä kaloja joista ja järvistä.</w:t>
      </w:r>
    </w:p>
    <w:p>
      <w:r>
        <w:rPr>
          <w:b/>
        </w:rPr>
        <w:t xml:space="preserve">Yhteenveto</w:t>
      </w:r>
    </w:p>
    <w:p>
      <w:r>
        <w:t xml:space="preserve">Lumi, joka hautasi kalasääsken naaraan ja sen pesän puuhun luonnonsuojelualueella Highlandsissa, on sulanut pois.</w:t>
      </w:r>
    </w:p>
    <w:p>
      <w:r>
        <w:rPr>
          <w:b/>
          <w:u w:val="single"/>
        </w:rPr>
        <w:t xml:space="preserve">Asiakirjan numero 38423</w:t>
      </w:r>
    </w:p>
    <w:p>
      <w:r>
        <w:t xml:space="preserve">"Valitus" mestausta vastaan</w:t>
      </w:r>
    </w:p>
    <w:p>
      <w:r>
        <w:t xml:space="preserve">Sri Lankan Saudi-Arabiassa sijaitsevan suurlähetystön tiedottaja kertoi, että se on pyytänyt oikeusapua Sri Lankan ulkomaan työvoimatoimistolta (SLFEB), jotta se voisi valittaa Mutturissa asuvan Rizana Nasikin puolesta. Työministeri K B G Premadasa, joka puhui BBC Sandeshayalle Riadista, sanoi, että kotiapulainen oli tuomittu neljän kuukauden ikäisen vauvan kuristamisesta. "Daw Admin korkein oikeus on tuominnut hänet mestattavaksi", hän sanoi. kotiapulainen 17-vuotias 19-vuotias Rizana Nasik "oli syyllistynyt rikokseen helmikuussa 2005, kun hän oli 17-vuotias", tuomioistuimille kerrottiin. Tammikuussa Saudi-Arabia mestautti neljä srilankalaista kansainvälisten ihmisoikeusjärjestöjen vastalauseista huolimatta. Ulkomaiden työministeri Keheliya Rambukwella vastasi sanomalla, että "ulkomaille töihin lähtevien on noudatettava maansa lakeja". Lähi-itään suuntautuva työvoima on merkittävä osa Sri Lankan ulkomaisia tuloja.</w:t>
      </w:r>
    </w:p>
    <w:p>
      <w:r>
        <w:rPr>
          <w:b/>
        </w:rPr>
        <w:t xml:space="preserve">Yhteenveto</w:t>
      </w:r>
    </w:p>
    <w:p>
      <w:r>
        <w:t xml:space="preserve">Sri Lankan viranomaiset sanovat valittavansa Saudi-Arabian korkeimman oikeuden srilankalaista kotiapulaista vastaan antamasta tuomiosta.</w:t>
      </w:r>
    </w:p>
    <w:p>
      <w:r>
        <w:rPr>
          <w:b/>
          <w:u w:val="single"/>
        </w:rPr>
        <w:t xml:space="preserve">Asiakirjan numero 38424</w:t>
      </w:r>
    </w:p>
    <w:p>
      <w:r>
        <w:t xml:space="preserve">"Period poverty" -ongelmaan puututaan miljoonan punnan rahoituksella Walesin hallitukselta.</w:t>
      </w:r>
    </w:p>
    <w:p>
      <w:r>
        <w:t xml:space="preserve">Parlamentin puhemies Julie James AM sanoi, että neuvostot jakavat miljoonan punnan rahaston auttaakseen "niitä eniten tarvitsevia". Hän sanoi kuulleensa raportteja, joiden mukaan äidit jäivät ilman rahaa, jotta heidän tyttärensä voisivat ostaa saniteettituotteita, mitä ei voida hyväksyä. "Kuukausiköyhyyden" puolesta kampanjoiva Rachel Garrick sanoi, että uutinen on "hieno". Caldicotin kaupunginvaltuutettu sanoi, että on "järkyttävää", että naiset joutuvat "kuukausittain syrjäytymään yhteiskunnasta, koska heillä ei ole varaa kuukautisiin". Rahoitusta käytetään myös koulujen wc-tilojen parantamiseen. Opetuksesta vastaava kabinettisihteeri Kirsty Williams AM sanoi: "Oppilaidemme fyysinen, emotionaalinen ja henkinen terveys on ensiarvoisen tärkeää. Tämä rahoitus auttaa varmistamaan, että koulujen tilat vastaavat nuorten naisten ja tyttöjen tarpeita". "Haluamme, että kaikki nuoret saavuttavat täyden potentiaalinsa sekä luokkahuoneessa että sen ulkopuolella, ja tämä rahoitus auttaa varmistamaan, että he tuntevat saavansa asianmukaista tukea."</w:t>
      </w:r>
    </w:p>
    <w:p>
      <w:r>
        <w:rPr>
          <w:b/>
        </w:rPr>
        <w:t xml:space="preserve">Yhteenveto</w:t>
      </w:r>
    </w:p>
    <w:p>
      <w:r>
        <w:t xml:space="preserve">Ilmaisia hygieniatuotteita jaetaan yhteisöryhmien, koulujen ja ruokapankkien kautta, jotta voitaisiin torjua "kuukautisköyhyyttä" kaikkialla Walesissa.</w:t>
      </w:r>
    </w:p>
    <w:p>
      <w:r>
        <w:rPr>
          <w:b/>
          <w:u w:val="single"/>
        </w:rPr>
        <w:t xml:space="preserve">Asiakirjan numero 38425</w:t>
      </w:r>
    </w:p>
    <w:p>
      <w:r>
        <w:t xml:space="preserve">Kuusikymmentäkahdeksan työpaikkaa vaarassa Alsagerin piirakkayrityksen siirryttyä hallintoon</w:t>
      </w:r>
    </w:p>
    <w:p>
      <w:r>
        <w:t xml:space="preserve">Alsagerissa, lähellä Stoke-on-Trentiä sijaitseva Freshpack Ltd etsii nyt ostajaa. Yli kuusi vuosikymmentä toiminut riippumaton valmistaja toimittaa vähittäiskauppiaille pakastettuja leivonnaisia ja valmisruokia. Hallinnoija Dunham Dean Advisory sanoi, että se olisi "loistava tilaisuus" toiselle valmistajalle laajentua ja että se tarjoaa täysin varustetun tehtaan. Matt Dunham Liverpoolissa sijaitsevasta hallinnoijasta sanoi: "Freshpackilla on täysin varusteltu, nykyaikainen tehdas, jossa on pitkäaikainen, ammattitaitoinen työvoima ja joka hyötyy vakiintuneesta asiakasverkostosta." Yritys on perustettu vuonna 1952. Aiheeseen liittyvät Internet-linkit Freshpack</w:t>
      </w:r>
    </w:p>
    <w:p>
      <w:r>
        <w:rPr>
          <w:b/>
        </w:rPr>
        <w:t xml:space="preserve">Yhteenveto</w:t>
      </w:r>
    </w:p>
    <w:p>
      <w:r>
        <w:t xml:space="preserve">Jopa 68 työpaikkaa perheyrityksen piirakka- ja makkaratehtaalla on vaarassa yrityksen jouduttua konkurssiin.</w:t>
      </w:r>
    </w:p>
    <w:p>
      <w:r>
        <w:rPr>
          <w:b/>
          <w:u w:val="single"/>
        </w:rPr>
        <w:t xml:space="preserve">Asiakirjan numero 38426</w:t>
      </w:r>
    </w:p>
    <w:p>
      <w:r>
        <w:t xml:space="preserve">Swansean mies "velkaa elämänsä siskolle" vakavan onnettomuuden jälkeen</w:t>
      </w:r>
    </w:p>
    <w:p>
      <w:r>
        <w:t xml:space="preserve">Luke Jamesin, 25, oikea jalka oli melkein katketa kokonaan ja hän olisi voinut kuolla kuiviin, ellei Sammy-Jo James olisi laittanut kiristyssidettä ennen kuin pelastuspalvelu saapui paikalle. Molemmat työskentelivät tuolloin yksityisen ambulanssiyrityksen palveluksessa. Traumakonsultti Ian Pallister sanoi: "Hän pelasti miehen hengen." James, 18 kuukauden ikäisen tyttären isä, oli menettänyt pakettiautonsa hallinnan muutaman sadan metrin päässä kotoaan Caerbontissa, Swansea Valleyssa, joulukuussa. Hän ei muista onnettomuutta, mutta hänen siskonsa, joka on koulutettu ensiapukouluttaja, sanoi: "Koulutukseni tehosi ja pidin pääni rauhallisena." Hän sanoi: "Koulutukseni tehosi ja pidin pääni rauhallisena." "Aivan uskomatonta" Palokunta, ambulanssi ja Walesin lentävät lääkärit olivat kaikki paikalla. James joutui Swansean Morristonin sairaalassa tuntikausia kestäneeseen traumaleikkaukseen, ja häntä odottaa vielä toinen leikkaus ja kuukausien fysioterapia. Sairaalasta kotoisin oleva Pallister sanoi: "Hän menetti erittäin paljon verta, ja ilman hänen sisarensa apua hän tuskin olisi päässyt sairaalaan. "Hän pelasti hänen henkensä. Se, että hän oli paikalla koulutuksensa ansiosta, oli aivan uskomatonta." James sanoi: "Haluan palata töihin. Siitä tulee pitkä prosessi, mutta tiedän, miten onnekas olen - olisi voinut käydä paljon huonommin." Hän jatkaa.</w:t>
      </w:r>
    </w:p>
    <w:p>
      <w:r>
        <w:rPr>
          <w:b/>
        </w:rPr>
        <w:t xml:space="preserve">Yhteenveto</w:t>
      </w:r>
    </w:p>
    <w:p>
      <w:r>
        <w:t xml:space="preserve">Swansean mies on henkensä velkaa siskolleen, joka sattui ajamaan ohi, kun hänen autonsa syöksyi penkereelle, kertoivat lääkärit.</w:t>
      </w:r>
    </w:p>
    <w:p>
      <w:r>
        <w:rPr>
          <w:b/>
          <w:u w:val="single"/>
        </w:rPr>
        <w:t xml:space="preserve">Asiakirjan numero 38427</w:t>
      </w:r>
    </w:p>
    <w:p>
      <w:r>
        <w:t xml:space="preserve">Sydneyn akvaario vapauttaa hain uima-altaan pelastuksen jälkeen</w:t>
      </w:r>
    </w:p>
    <w:p>
      <w:r>
        <w:t xml:space="preserve">Epätavallinen kohtaus oli osa 1,5 metrin pituisen nuoren hain pelastustoimia, kun se oli aiemmin havaittu Sydneyn rannalla. Meriasiantuntijat auttoivat haita ja antoivat sille turvapaikan merialtaassa. Sen jälkeen allas suljettiin uimareilta. Hai vietiin myöhemmin akvaarioon, ja henkilökunta antoi sille lempinimen "Fluffy", ja se aikoo vapauttaa sen takaisin mereen. Maanantaina paikalliset Sydneyn Manly Beachilla seurasivat, kun hai kuljetettiin altaaseen paareilla. "Viisi ihmistä ui altaassa tuolloin, ja he hyppäsivät ulos hyvin nopeasti", kertoi eräs silminnäkijä, Alex Martiniuk, BBC:lle. "Kaverit joutuivat toimimaan melko nopeasti ja nostivat hain altaaseen ja portaita alas." Viranomaisten mukaan hailla oli joitakin pinnallisia vammoja. "Monet kyselivät, miten se oli päässyt altaaseen, ja ihmiset olettivat, että se oli hypännyt sinne", Martiniuk sanoi. Robbie McCracken Manly Sea Life Sanctuarysta sanoi, että hai oli ollut stressitilassa. "Sen paras mahdollisuus selviytyä on palata takaisin luontoon, kun se on saanut levätä ja toipua koettelemuksistaan", hän kertoi Australia Broadcasting Corpille tiistaina.</w:t>
      </w:r>
    </w:p>
    <w:p>
      <w:r>
        <w:rPr>
          <w:b/>
        </w:rPr>
        <w:t xml:space="preserve">Yhteenveto</w:t>
      </w:r>
    </w:p>
    <w:p>
      <w:r>
        <w:t xml:space="preserve">Ensi silmäyksellä se näyttää epäsopivalta: valkohai ui altaassa, kun rennoilta näyttävät auringonottajat katselevat sitä.</w:t>
      </w:r>
    </w:p>
    <w:p>
      <w:r>
        <w:rPr>
          <w:b/>
          <w:u w:val="single"/>
        </w:rPr>
        <w:t xml:space="preserve">Asiakirjan numero 38428</w:t>
      </w:r>
    </w:p>
    <w:p>
      <w:r>
        <w:t xml:space="preserve">Bristolin pormestari puolustaa toimitusjohtajan palkkaa</w:t>
      </w:r>
    </w:p>
    <w:p>
      <w:r>
        <w:t xml:space="preserve">Anna Klonowskille maksettiin 98 000 puntaa sen jälkeen, kun hän erosi vuonna 2017. Kuukausia myöhemmin raportissa todettiin, että puolet maksusta oli sopimuksen ulkopuolista ja harkinnanvaraista. Herra Rees sanoi: "Se on totta: "Se, mitä teimme, oli tuolloin annettujen neuvojen noudattaminen oikeudellisten ja henkilöstöhallinnon neuvojen perusteella." Kriitikot sanovat, että heidän on "löydettävä totuus" siitä, miksi Klonowski lähti. Vihreiden valtuutettu Paula O'Rourke sanoi: "Pormestarin ei pidä vain pyytää anteeksi, vaan hänen on mentävä vielä pidemmälle ja selitettävä, miksi hän päätti käyttää 98 000 puntaa veronmaksajien rahoja työntekijälle, joka oli lähdössä ja joka ei halunnut selvittää irtisanomisaikaansa. "Käytävillä on liikkunut valtavia huhuja siitä, että Anna Klonowski ei irtisanoutunut ja että asia oli monimutkaisempi. "Oliko pormestarilla ongelmia työntekijän kanssa, ja oliko hänellä tarve päästä hänestä eroon ja päätti sitten käyttää rahat ongelman poistamiseen?" Hän kysyi: "Oliko pormestarilla ongelmia työntekijän kanssa?" Valtuusto aikoo äänestää erorahojen myöntämistapaan tehtävistä muutoksista, joilla otetaan käyttöön rajoituksia ja varmistetaan, että asianomaiset valiokunnat saavat tietoa siitä, miten ja miksi maksuja maksetaan. Rees sanoi, että nyt otetaan käyttöön useita toimenpiteitä, joita ei ollut aiemmin. Hän sanoi: "Viime vuonna kutsuimme LGA:n (Local Government Association) käymään organisaation läpi hienolla hammaskammalla. Olemme olleet avoimuuden malliesimerkki, ja ihmiset odottavat sitä. "Opposition tehtävänä on yrittää löytää pieniä ongelmia suurista suunnitelmista."</w:t>
      </w:r>
    </w:p>
    <w:p>
      <w:r>
        <w:rPr>
          <w:b/>
        </w:rPr>
        <w:t xml:space="preserve">Yhteenveto</w:t>
      </w:r>
    </w:p>
    <w:p>
      <w:r>
        <w:t xml:space="preserve">Bristolin pormestari Marvin Rees on puolustanut lähes 100 000 punnan maksua entiselle toimitusjohtajalle ennen keskustelua ylimmän johdon palkkauksesta.</w:t>
      </w:r>
    </w:p>
    <w:p>
      <w:r>
        <w:rPr>
          <w:b/>
          <w:u w:val="single"/>
        </w:rPr>
        <w:t xml:space="preserve">Asiakirjan numero 38429</w:t>
      </w:r>
    </w:p>
    <w:p>
      <w:r>
        <w:t xml:space="preserve">Jerseyn osavaltiot korvaavat katuvalaistuksen tehokkailla lampuilla</w:t>
      </w:r>
    </w:p>
    <w:p>
      <w:r>
        <w:t xml:space="preserve">Uudet valot otetaan käyttöön vähitellen, ja liikenne- ja teknisten palvelujen henkilökunta asentaa uusia lamppuja sitä mukaa, kun vanhoja on vaihdettava. Varapuheenjohtaja Kevin Lewis sanoi, että uudet lamput ovat kustannustehokkaampia ja energiatehokkaampia, ja ne voivat puolittaa sähkölaskun. Seuraavaksi vaihdetaan St Helierin tunnelin itäpäässä olevat valot. Uudet valaisimet asennetaan useisiin paikkoihin, kuten St Saviours Hillille, La Collette Promenadeen, Granville Streetille ja Esplanadille. Apulaissheriffi Lewis sanoi, että pelkästään tunnelin itäpäässä olevat valot säästäisivät sähkökustannuksissa noin 3 000 puntaa vuodessa, mikä on noin puolet nykyisistä kustannuksista. Hän sanoi: Lewis sanoi: "Aina kun valaistus on vaihdettava, hankimme uuden valaistuksen, joka antaa tarvitsemamme valaistuksen, mutta joka tarjoaa parhaat energia- ja ylläpitosäästöt ja vähentää valosaastetta. "Valaistustekniikka on viime vuosina muuttunut melkoisesti, ja voimme hyödyntää sen etuja saarella." Jerseyn energiasuunnitelman tavoitteena on vähentää kasvihuonekaasupäästöjä 80 prosenttia vuoteen 2050 mennessä.</w:t>
      </w:r>
    </w:p>
    <w:p>
      <w:r>
        <w:rPr>
          <w:b/>
        </w:rPr>
        <w:t xml:space="preserve">Yhteenveto</w:t>
      </w:r>
    </w:p>
    <w:p>
      <w:r>
        <w:t xml:space="preserve">Jerseyn liikenneministerin mukaan kaikki katuvalaistus on tarkoitus korvata "erittäin tehokkailla" lampuilla.</w:t>
      </w:r>
    </w:p>
    <w:p>
      <w:r>
        <w:rPr>
          <w:b/>
          <w:u w:val="single"/>
        </w:rPr>
        <w:t xml:space="preserve">Asiakirjan numero 38430</w:t>
      </w:r>
    </w:p>
    <w:p>
      <w:r>
        <w:t xml:space="preserve">M5-moottoritien onnettomuus sulkeutui: Mies kohtaa useita syytteitä</w:t>
      </w:r>
    </w:p>
    <w:p>
      <w:r>
        <w:t xml:space="preserve">Wayne Smithin, 27, on määrä saapua maanantaina oikeuteen Clevedonin lähellä Pohjois-Somersetissä sattuneen onnettomuuden vuoksi. Tamworthissa asuvaa Smithiä syytetään myös Staffordshiren tapahtumista aiemmin päivällä. Lapsi, joka oli ajoneuvossa onnettomuushetkellä, vietiin "varotoimenpiteenä" sairaalaan. Smithiä syytetään väärästä vangitsemisesta, naisen seksuaalisesta hyväksikäytöstä, vaarallisesta ajamisesta, pahoinpitelystä ja lapsen tahallisesta laiminlyönnistä. Hänen on määrä saapua Staffordshiren tuomareiden eteen myöhemmin. Sadat autoilijat jäivät tuntikausiksi jumiin moottoritielle, kun poliisi sulki tien tutkinnan ajaksi. Highways England kertoi, että se joutui kääntämään suuren määrän paikallaan olevia ajoneuvoja, ennen kuin M5 avattiin uudelleen.</w:t>
      </w:r>
    </w:p>
    <w:p>
      <w:r>
        <w:rPr>
          <w:b/>
        </w:rPr>
        <w:t xml:space="preserve">Yhteenveto</w:t>
      </w:r>
    </w:p>
    <w:p>
      <w:r>
        <w:t xml:space="preserve">Mies, joka pidätettiin sen jälkeen, kun M5-moottoritie jouduttiin sulkemaan onnettomuuden vuoksi 10 tunniksi, on saanut syytteen useista rikoksista.</w:t>
      </w:r>
    </w:p>
    <w:p>
      <w:r>
        <w:rPr>
          <w:b/>
          <w:u w:val="single"/>
        </w:rPr>
        <w:t xml:space="preserve">Asiakirjan numero 38431</w:t>
      </w:r>
    </w:p>
    <w:p>
      <w:r>
        <w:t xml:space="preserve">Cairn löysi merkkejä öljystä Grönlannin edustalla sijaitsevista porausrei'istä</w:t>
      </w:r>
    </w:p>
    <w:p>
      <w:r>
        <w:t xml:space="preserve">Konserni kertoi, että AT7-1-porausreiässä havaittiin säiliölaadultaan hyvää hiekkaa, joka voi sisältää öljy- ja kaasuesiintymiä, ja AT2-1-porausreiässä havaittiin vähäisiä hiilivetyesiintymiä. Cairn on porannut tänä vuonna Grönlannissa viisi porausreikää, ja kolme ensimmäistä porausreikää suljettiin ja hylättiin, kun ne havaittiin kuiviksi. Konsernin osakkeet nousivat yli 5 prosenttia uutisen myötä. Kampanja maksaa konsernille noin 400 miljoonaa puntaa. Cairn on keskittynyt Grönlantiin sen jälkeen, kun se ilmoitti vähentävänsä osuuttaan Intian yksiköstään. Ympäristömielenosoittajat ovat kuitenkin häirinneet sen toimintaa Grönlannissa. Cairn sai tuomioistuimen määräyksen, jolla Greenpeacen mielenosoittajia kiellettiin lähestymästä sen porausaluksia. Kovien sääolosuhteiden vuoksi Cairnilla on kesällä vain lyhyt aika tutkia arktista aluetta.</w:t>
      </w:r>
    </w:p>
    <w:p>
      <w:r>
        <w:rPr>
          <w:b/>
        </w:rPr>
        <w:t xml:space="preserve">Yhteenveto</w:t>
      </w:r>
    </w:p>
    <w:p>
      <w:r>
        <w:t xml:space="preserve">Edinburghilainen tutkimusyhtiö Cairn Energy on löytänyt viitteitä hiilivedyistä kahdesta Grönlannin edustalla sijaitsevasta porausreiästä.</w:t>
      </w:r>
    </w:p>
    <w:p>
      <w:r>
        <w:rPr>
          <w:b/>
          <w:u w:val="single"/>
        </w:rPr>
        <w:t xml:space="preserve">Asiakirjan numero 38432</w:t>
      </w:r>
    </w:p>
    <w:p>
      <w:r>
        <w:t xml:space="preserve">County Durhamin poikaset tarjoavat "toivoa" uhanalaiselle perhoselle.</w:t>
      </w:r>
    </w:p>
    <w:p>
      <w:r>
        <w:t xml:space="preserve">Noin 500 uhanalaista pientä helmiäisperhosta kuoriutui säätiön luonnonsuojelualueella Low Barnsissa lähellä Witton-le-Wearia. Poikaset ovat peräisin vankeudessa munituista munista, jotka on tehty säätiön hankkeessa, jonka tarkoituksena on pelastaa perhoset sukupuuttoon kuolemiselta läänissä. Säätiön mukaan talvi on kuitenkin "ratkaiseva ajanjakso" niiden selviytymisen kannalta. Ne on kasvatettu perhosista, jotka on hankittu Yorkshiresta, jossa pienen helmiäisen nykyiset kannat ovat "erittäin hyvät", ja Durhamin kreivikunnasta. Viime vuoden märän kesän jälkeen pelättiin, että monet toukista eivät selviäisi talven yli, mutta useat jäivät kuitenkin henkiin ja kuoriutuivat kesäkuussa, Trustin mukaan. Trustin mukaan jos "riittävä" määrä selviytyy, perhosen palauttaminen Browney-joen varrella sijaitseville alueille on askeleen lähempänä.</w:t>
      </w:r>
    </w:p>
    <w:p>
      <w:r>
        <w:rPr>
          <w:b/>
        </w:rPr>
        <w:t xml:space="preserve">Yhteenveto</w:t>
      </w:r>
    </w:p>
    <w:p>
      <w:r>
        <w:t xml:space="preserve">Durhamin kreivikunnassa on kuoriutunut satoja toukkia, jotka antavat "uutta toivoa" uhanalaiselle perhoslajille, kertoi Durham Wildlife Trust.</w:t>
      </w:r>
    </w:p>
    <w:p>
      <w:r>
        <w:rPr>
          <w:b/>
          <w:u w:val="single"/>
        </w:rPr>
        <w:t xml:space="preserve">Asiakirjan numero 38433</w:t>
      </w:r>
    </w:p>
    <w:p>
      <w:r>
        <w:t xml:space="preserve">Kuvissa: Ulkomaiset muslimit palaavat Mekkaan Umrah-pyhiinvaellukselle</w:t>
      </w:r>
    </w:p>
    <w:p>
      <w:r>
        <w:t xml:space="preserve">Sunnuntaista alkaen noin 10 000 ulkomailta saapunutta pyhiinvaeltajaa sai suorittaa Umrah-pyhiinvaelluksen, jonka muslimit voivat perinteisesti tehdä milloin tahansa. Heidän oli eristettävä itsensä kolmen päivän ajaksi Saudi-Arabiaan saavuttuaan, ennen kuin he saivat kiertää Kaaban - islamin pyhimmän paikan - keskellä suurmoskeijaa. Saudi-Arabia on raportoinut 347 282 Covid-19-tapauksesta ja 5 402 kuolemantapauksesta pandemian alkamisen jälkeen sekä 333 842 toipumisesta. Saudi-Arabian moskeijat avataan vaiheittain uudelleen osana rajoitusten asteittaista lieventämistä koko kuningaskunnassa. Saudi-Arabian asukkaat saivat luvan suorittaa umrahin lokakuussa, ja lukumäärää nostettiin ulkomailta tulevien pyhiinvaeltajien vuoksi tässä kuussa. Vain 10 000 saudimuslimien asukasta sai suorittaa vuotuisen Hajj-pyhiinvaelluksen tämän vuoden heinäkuussa, mikä on huomattavasti vähemmän kuin aiempina vuosina osallistuneet miljoonat ihmiset, kuten alla olevassa kuvassa vuonna 2016.</w:t>
      </w:r>
    </w:p>
    <w:p>
      <w:r>
        <w:rPr>
          <w:b/>
        </w:rPr>
        <w:t xml:space="preserve">Yhteenveto</w:t>
      </w:r>
    </w:p>
    <w:p>
      <w:r>
        <w:t xml:space="preserve">Ulkomaiset muslimipyhiinvaeltajat on päästetty Mekan suureen moskeijaan ensimmäistä kertaa sen jälkeen, kun koronavirusta koskevat rajoitukset asetettiin seitsemän kuukautta sitten.</w:t>
      </w:r>
    </w:p>
    <w:p>
      <w:r>
        <w:rPr>
          <w:b/>
          <w:u w:val="single"/>
        </w:rPr>
        <w:t xml:space="preserve">Asiakirjan numero 38434</w:t>
      </w:r>
    </w:p>
    <w:p>
      <w:r>
        <w:t xml:space="preserve">Intia rakentaa sillan auttaakseen matelijoita ylittämään tien.</w:t>
      </w:r>
    </w:p>
    <w:p>
      <w:r>
        <w:t xml:space="preserve">Bambusta, juutista ja ruohosta valmistettu 27-metrinen "ekosilta" on ensimmäinen laatuaan, kertovat paikalliset tiedotusvälineet. Monet eläimet ovat jääneet ylinopeutta ajavien autojen alle tällä tiellä, joka johtaa Nainitaliin, joka on osavaltion suosittu matkailukohde. Virkamiehet kasvattavat nyt köynnöskasveja ja ruohoa houkutellakseen eläimiä sillalle. "Monet matelijat ja muut pieneläimet ovat kuolleet turistiautojen alle tällä valtatiellä", osavaltion metsävirkailija Chander Shekhar Joshi kertoi BBC:lle. Hänen mukaansa viranomaiset ovat kiinnittäneet kameroita sillan molemmille puolille seuraamaan eläinten liikkumista. Itse sillasta on nyt tullut turistinähtävyys, ja monet sen läpi kulkevat pysähtyvät ottamaan valokuvia ja selfieitä. Mutta metsäosasto toivoo, että se alkaa pian houkutella myös eläimiä. "Tämä on tiheä metsä, ja alueella liikkuu norsuja, leopardeja, peuroja ja härkiä. Autoilijat näkevät ne jo kaukaa ja hidastavat tai pysähtyvät, mutta käärmeiden, liskojen, monitoreiden tai oravien takia he tekevät niin harvoin", metsävirkailija kertoi Indian Express -lehdelle. Viranomaiset toivovat, että tämä silta auttaa luomaan tietoisuutta alueen pienemmistä eläimistä ja matelijoista sekä auttaa suojelemaan niitä. Saatat olla myös kiinnostunut:</w:t>
      </w:r>
    </w:p>
    <w:p>
      <w:r>
        <w:rPr>
          <w:b/>
        </w:rPr>
        <w:t xml:space="preserve">Yhteenveto</w:t>
      </w:r>
    </w:p>
    <w:p>
      <w:r>
        <w:t xml:space="preserve">Metsäviranomaiset ovat rakentaneet ainutlaatuisen sillan, jonka avulla matelijat ja muut pieneläimet voivat ylittää vilkkaasti liikennöidyn valtatien Intian vuoristoisessa Uttarakhandin osavaltiossa.</w:t>
      </w:r>
    </w:p>
    <w:p>
      <w:r>
        <w:rPr>
          <w:b/>
          <w:u w:val="single"/>
        </w:rPr>
        <w:t xml:space="preserve">Asiakirjan numero 38435</w:t>
      </w:r>
    </w:p>
    <w:p>
      <w:r>
        <w:t xml:space="preserve">Guernseyn ja Bristolin välistä lentoreittiä koskeva hakemus peruutetaan.</w:t>
      </w:r>
    </w:p>
    <w:p>
      <w:r>
        <w:t xml:space="preserve">Yrityksen tiedottajan mukaan sillä ei ole riittävästi aikaa käynnistää palvelua kuuden kuukauden kuluessa hyväksynnästä, kuten säännöissä edellytetään. Hänen mukaansa lentoyhtiö keskittyisi sen sijaan uusiin reitteihin Guernseystä Pariisiin ja Amsterdamiin. Blue Islands lopetti kaikki lennot Guernseystä Bournemouthiin ja Mansaarelle aiemmin tässä kuussa. Lentoyhtiö Aurigny, joka liikennöi Guernseyn ja Bristolin välillä, antoi lausunnon, jossa se totesi olevansa tyytyväinen päätökseen. Sen mukaan reitti ei kestäisi kahta lentoyhtiötä.</w:t>
      </w:r>
    </w:p>
    <w:p>
      <w:r>
        <w:rPr>
          <w:b/>
        </w:rPr>
        <w:t xml:space="preserve">Yhteenveto</w:t>
      </w:r>
    </w:p>
    <w:p>
      <w:r>
        <w:t xml:space="preserve">Lentoyhtiö Blue Islands on peruuttanut hakemuksensa Guernseyn ja Bristolin välisistä lennoista.</w:t>
      </w:r>
    </w:p>
    <w:p>
      <w:r>
        <w:rPr>
          <w:b/>
          <w:u w:val="single"/>
        </w:rPr>
        <w:t xml:space="preserve">Asiakirjan numero 38436</w:t>
      </w:r>
    </w:p>
    <w:p>
      <w:r>
        <w:t xml:space="preserve">Coronavirus: Uber estää kuljettajat, jotka ottivat kyytiin coronavirus mies</w:t>
      </w:r>
    </w:p>
    <w:p>
      <w:r>
        <w:t xml:space="preserve">Yhtiö ilmoitti keskeyttäneensä 240 matkustajatilin sekä kahden kuljettajan käytön siltä varalta, että kuljettajat olisivat saaneet viruksen ja levittäneet sitä eteenpäin. Yhtiö sanoi, että kukaan heistä ei ollut saanut oireita, mutta se jatkaa tilanteen seuraamista. Kyseiset matkustajat eivät voi käyttää Uberia kahteen viikkoon. Meksikon terveysministeriö kertoi, että "kiinalaista alkuperää oleva" matkustaja oli lentänyt Los Angelesista Mexico Cityyn 20. tammikuuta. Sen jälkeen mies vieraili kahden päivän ajan Mexico Cityn nähtävyyksissä, museoissa ja kaupoissa. Hän alkoi voida huonosti 21. tammikuuta illalla, ja seuraavana päivänä hän lähti Uberilla takaisin lentokentälle. Kun hän saapui takaisin Yhdysvaltoihin, hänen testinsä oli positiivinen koronaviruksen suhteen. Tällä hetkellä Meksikossa ei ole vahvistettu koronavirustartuntoja. Oireiden kehittyminen voi kuitenkin kestää noin kaksi viikkoa. Uber kertoi, että se oli varotoimenpiteenä hyllyttänyt kuljettajat ja 240 matkustajaa, jotka olivat olleet heidän ajoneuvoissaan tartunnan saaneen matkustajan jälkeen. Se kertoi myös lähettäneensä heille tietoa siitä, mistä he voivat saada tietoa terveydenhuollosta. Meksikon terveysministeriö sanoi tarkkailevansa tilannetta. Se kertoi, että virkamiehet olivat myös käyneet Hilton Mexico City Reforma -hotellissa, jossa tartunnan saanut mies oli yöpynyt, tarkistamassa henkilökunnan tilanteen. Ministeriö varoitti, että mies olisi ollut tarttuva, mutta yksikään hotellin henkilökunnasta ei ole vielä saanut oireita.</w:t>
      </w:r>
    </w:p>
    <w:p>
      <w:r>
        <w:rPr>
          <w:b/>
        </w:rPr>
        <w:t xml:space="preserve">Yhteenveto</w:t>
      </w:r>
    </w:p>
    <w:p>
      <w:r>
        <w:t xml:space="preserve">Uber on keskeyttänyt satojen asiakkaidensa tilien käytön Meksikossa, kun on käynyt ilmi, että kaksi sen kuljettajaa oli kuljettanut matkustajan, jolla oli coronavirustartunta.</w:t>
      </w:r>
    </w:p>
    <w:p>
      <w:r>
        <w:rPr>
          <w:b/>
          <w:u w:val="single"/>
        </w:rPr>
        <w:t xml:space="preserve">Asiakirjan numero 38437</w:t>
      </w:r>
    </w:p>
    <w:p>
      <w:r>
        <w:t xml:space="preserve">Uhanalaisia rapuja päästetään Irfon-joen sivujokeen Powysissa.</w:t>
      </w:r>
    </w:p>
    <w:p>
      <w:r>
        <w:t xml:space="preserve">Yksivuotiaiden valkokynsiravujen toivotaan lisääntyvän sen jälkeen, kun ne on vapautettu Irfon-joen sivujokeen Builth Wellsin lähellä. Alue on valittu, koska siellä ei esiinny vierasperäistä rapua ja sienimäistä tautia, joka tappaa äyriäisiä. Ne kasvatettiin Breconissa sijaitsevassa hautomossa. Oliver Brown Walesin ympäristövirastosta sanoi: "Tämä hanke on olennainen osa viraston rapujen suojelustrategiaa, johon kuuluu nykyisten populaatioiden suojelu ja uusien turvallisten suojapaikkojen perustaminen lajille." Ravut vapautettiin yhdessä Wye and Usk Foundationin (WUF) kanssa osana hanketta, joka alkoi vuonna 2009, kun ensimmäiset munia kantavat naaraat pyydystettiin ja kuljetettiin viraston hautomoon valituista luonnonvaraisista populaatioista. "Uhanalainen" Valkokäpylintu on Britannian ainoa kotoperäinen rapu. Sitä uhkaavat taudit, ilmastonmuutos, elinympäristön heikkeneminen ja kilpailu aggressiivisempien amerikkalaisten rapujen kanssa, joita tuotiin alueelle ravinnoksi 1970- ja 1980-luvun lopulla. Asiantuntijat uskovat, että ilman toimenpiteitä on olemassa todellinen vaara, että laji kuolee sukupuuttoon Ison-Britannian mantereelta seuraavien kolmen vuosikymmenen aikana. Simon Evans WUF:stä sanoi: "Tämä työ on toivon valopilkku kotoperäisille rapuillemme, ja se on osa pyrkimyksiämme parantaa Irfonin valuma-aluetta kokonaisuutena. "Olemme myös palauttamassa joen elinympäristöä ja vedenlaatua, jota alueelle tulleet ravut tarvitsevat menestyäkseen." "Olemme myös palauttamassa joen elinympäristöä ja vedenlaatua, jota alueelle tulleet ravut tarvitsevat menestyäkseen."</w:t>
      </w:r>
    </w:p>
    <w:p>
      <w:r>
        <w:rPr>
          <w:b/>
        </w:rPr>
        <w:t xml:space="preserve">Yhteenveto</w:t>
      </w:r>
    </w:p>
    <w:p>
      <w:r>
        <w:t xml:space="preserve">Powysissa sijaitsevaan jokisivujokeen on vapautettu yhteensä 500 alkuperäistä rapua osana jatkuvia ponnisteluja lajin pelastamiseksi sukupuuttoon kuolemiselta.</w:t>
      </w:r>
    </w:p>
    <w:p>
      <w:r>
        <w:rPr>
          <w:b/>
          <w:u w:val="single"/>
        </w:rPr>
        <w:t xml:space="preserve">Asiakirjan numero 38438</w:t>
      </w:r>
    </w:p>
    <w:p>
      <w:r>
        <w:t xml:space="preserve">50 000 punnan avustuslupa Plas Madocin vapaa-ajankeskukselle Wrexhamissa.</w:t>
      </w:r>
    </w:p>
    <w:p>
      <w:r>
        <w:t xml:space="preserve">Paikalliset asukkaat ja valtuutetut pelastivat Acrefairissa sijaitsevan Plas Madoc -keskuksen purkamiselta vuonna 2014. Vapaaehtoiset perustivat hyväntekeväisyysjärjestö Splash Magicin, joka pyörittää keskusta ja on kunnostanut sen tilat. Paikka olisi voinut sulkea ovensa kuun lopussa, ellei Wrexhamin neuvosto olisi myöntänyt rahaa. Summa on puolet siitä, mitä säätiö halusi, mutta päätös on myös avannut tietä sille, että se voi saada Walesin hallitukselta 500 000 puntaa lisää, joka oli luvattu ehdollisesti. Splash Magic Trustin puheenjohtaja Darrell Wright sanoi, että päätös oli "yllätys", koska neuvoston raportissa oli suositeltu avustushakemuksen hylkäämistä osittain hallintoon liittyvien huolenaiheiden vuoksi. "Uskon, että julkinen painostus ja joidenkin esittämiemme vastausten tarkastelu vaikuttivat heidän arvostelukykyynsä ja antoivat meille myönteisen tuloksen", hän sanoi. "Se antoi meille itseluottamusta jatkaa suunnitelmiemme toteuttamista ja luoda keskukselle ruusuisempi tulevaisuus." Trustin mukaan rahat käytetään rakennuksen kehittämiseen. Sen jälkeen, kun se otti vastuun, se on vähentänyt tappioita huomattavasti ja lisännyt kävijämäärää 400 000:lla käynnillä tänä vuonna.</w:t>
      </w:r>
    </w:p>
    <w:p>
      <w:r>
        <w:rPr>
          <w:b/>
        </w:rPr>
        <w:t xml:space="preserve">Yhteenveto</w:t>
      </w:r>
    </w:p>
    <w:p>
      <w:r>
        <w:t xml:space="preserve">Wrexhamin köyhimpiin kuuluvalla alueella sijaitseva yhteisön ylläpitämä vapaa-ajankeskus pysyy auki, kun se sai 50 000 punnan avustuksen toiminnan jatkamiseen.</w:t>
      </w:r>
    </w:p>
    <w:p>
      <w:r>
        <w:rPr>
          <w:b/>
          <w:u w:val="single"/>
        </w:rPr>
        <w:t xml:space="preserve">Asiakirjan numero 38439</w:t>
      </w:r>
    </w:p>
    <w:p>
      <w:r>
        <w:t xml:space="preserve">Metsäpalo Altonin lähellä sammui kuuden päivän jälkeen</w:t>
      </w:r>
    </w:p>
    <w:p>
      <w:r>
        <w:t xml:space="preserve">Metsäpalo alkoi maanantaina Dimmingsdalessa, Altonin lähellä, ja se on kolmas suuri tulipalo, joka syttyi avoimella maastossa maakunnassa yhtä monen päivän aikana. Perjantaina Staffordshiren palo- ja pelastuslaitos ilmoitti, että miehistöt olivat viimein sammuttaneet Leekin lähellä sijaitsevan nummipalon kuuden päivän jälkeen. Miehistön odotetaan pysyvän Altonissa sunnuntaina varmistaakseen, ettei palo syty uudelleen. Palon syy on toistaiseksi epäselvä. Viime viikolla Staffordshiren palo- ja pelastustoimi paljasti, että kesäkuussa oli 364 tulipaloa, joista 252 eli 69 prosenttia oli sytytetty tahallaan. Se ilmoitti, että heinäkuun neljän ensimmäisen päivän aikana oli syttynyt 42 paloa.</w:t>
      </w:r>
    </w:p>
    <w:p>
      <w:r>
        <w:rPr>
          <w:b/>
        </w:rPr>
        <w:t xml:space="preserve">Yhteenveto</w:t>
      </w:r>
    </w:p>
    <w:p>
      <w:r>
        <w:t xml:space="preserve">Staffordshiressä on viimein saatu sammutettua maastopalo, joka oli palanut lähes viikon ajan.</w:t>
      </w:r>
    </w:p>
    <w:p>
      <w:r>
        <w:rPr>
          <w:b/>
          <w:u w:val="single"/>
        </w:rPr>
        <w:t xml:space="preserve">Asiakirjan numero 38440</w:t>
      </w:r>
    </w:p>
    <w:p>
      <w:r>
        <w:t xml:space="preserve">Kirby Mispertonin murtoporauslauttamielenosoitus: Kolme ihmistä syytteessä</w:t>
      </w:r>
    </w:p>
    <w:p>
      <w:r>
        <w:t xml:space="preserve">Kaksi miestä ja nainen pääsivät työmaalle Kirby Mispertonissa Pohjois-Yorkshiressä varhain lauantaiaamuna. Pohjois-Yorkshiren poliisin mukaan 29-vuotiasta miestä syytetään vahingonteosta ja törkeästä tunkeutumisesta. Myös 28-vuotiasta miestä ja 21-vuotiasta naista syytetään vahingonteosta. Lisää uutisia Yorkshiresta Kahta jälkimmäistä syytetään myös laillisen työnteon estämisestä, joka on vuoden 1992 Trade Union and Labour Relations Act -lain mukainen rikos. Syytettyjen on määrä saapua oikeuteen joulukuussa, kertoo poliisi. Third Energy sai suunnitteluluvan toimia alueella toukokuussa 2016. Se ei ole vielä saanut lopullista lupaa aloittaa murtaminen, mutta odottaa aloittavansa sen ennen vuoden loppua. Fracking on prosessi, jossa poraudutaan maan sisään, minkä jälkeen kallioon ohjataan korkeapaineista vesiseosta, jotta sen sisällä oleva kaasu vapautuisi. Vastustajat sanovat, että se voi aiheuttaa veden saastumista ja maanjäristyksiä ja että työmaalle ja sieltä pois kulkevat ajoneuvot voivat aiheuttaa melua ja liikennesaastetta.</w:t>
      </w:r>
    </w:p>
    <w:p>
      <w:r>
        <w:rPr>
          <w:b/>
        </w:rPr>
        <w:t xml:space="preserve">Yhteenveto</w:t>
      </w:r>
    </w:p>
    <w:p>
      <w:r>
        <w:t xml:space="preserve">Poliisi on nostanut syytteen kolmea ihmistä vastaan sen jälkeen, kun mielenosoittajat kiipesivät 18,2 metriä (60 jalkaa) korkealle öljynporauslaitteistolle hydraulisen murtamisen työmaalla.</w:t>
      </w:r>
    </w:p>
    <w:p>
      <w:r>
        <w:rPr>
          <w:b/>
          <w:u w:val="single"/>
        </w:rPr>
        <w:t xml:space="preserve">Asiakirjan numero 38441</w:t>
      </w:r>
    </w:p>
    <w:p>
      <w:r>
        <w:t xml:space="preserve">Menojen uudelleentarkastelu: Didcotin synkrotroni säästyy leikkauksilta</w:t>
      </w:r>
    </w:p>
    <w:p>
      <w:r>
        <w:t xml:space="preserve">Timanttisynkrotronia - eräänlaista "supermikroskooppia" - käytetään tutkimukseen terveydenhuollosta arkeologiaan. Sen tuottamat voimakkaat ultraviolettisäteet ja röntgensäteet tunkeutuvat syvälle materiaaliin ja paljastavat sen sisäiset rakenteet. George Osborne kertoi parlamentin alahuoneessa, että Oxfordshiren Didcotin lähellä sijaitseva laitos välttyisi leikkauskirveeltä. Hän sanoi, että Britannian tiedebudjetti suojattaisiin 4,6 miljardilla punnalla vuodessa, vaikka säästöjä jouduttaisiinkin tekemään. Laitos sijaitsee jättimäisessä donitsinmuotoisessa rakennuksessa, jonka ympärysmitta on yli puoli kilometriä ja joka on viiden jalkapallokentän kokoinen.</w:t>
      </w:r>
    </w:p>
    <w:p>
      <w:r>
        <w:rPr>
          <w:b/>
        </w:rPr>
        <w:t xml:space="preserve">Yhteenveto</w:t>
      </w:r>
    </w:p>
    <w:p>
      <w:r>
        <w:t xml:space="preserve">Yhden Yhdistyneen kuningaskunnan suurimman tiedelaitoksen rahoitus on vahvistettu menojen uudelleenarvioinnissa.</w:t>
      </w:r>
    </w:p>
    <w:p>
      <w:r>
        <w:rPr>
          <w:b/>
          <w:u w:val="single"/>
        </w:rPr>
        <w:t xml:space="preserve">Asiakirjan numero 38442</w:t>
      </w:r>
    </w:p>
    <w:p>
      <w:r>
        <w:t xml:space="preserve">Ruthinin Pyhän Pietarin kirkko 'kirjoita katolle' -kutsussa.</w:t>
      </w:r>
    </w:p>
    <w:p>
      <w:r>
        <w:t xml:space="preserve">Ruthinin Pyhän Pietarin kirkkoon asennetaan 140 000 punnan katto, joka on valmistettu Bethesdan Penrhynin louhoksesta peräisin olevasta liuskekivestä. I-luokituksen piiriin kuuluvan, 1200-luvulta peräisin olevan kirkon vanhat tiilet ovat kuitenkin vielä hyvässä kunnossa, ja ne sijoitetaan uuden katon sisäkaltevuuksiin. Paikallisia koululaisia ja vierailijoita pyydetään kirjoittamaan viesti liuskekivipaloihin viikonloppuna järjestettävässä tapahtumassa. Pastori Stuart Evans sanoi: "Haluamme, että ihmiset ovat mahdollisimman mielikuvituksellisia ja luovia liuskekiviensä kanssa, jotta tulevat sukupolvet voivat nähdä ja lukea elämästämme tänään." Työllä lisätään kattoon hengittävä aluskate. Heritage Lottery Fund myönsi 90 000 puntaa kustannuksista, ja loput kerätään varainkeräyksellä.</w:t>
      </w:r>
    </w:p>
    <w:p>
      <w:r>
        <w:rPr>
          <w:b/>
        </w:rPr>
        <w:t xml:space="preserve">Yhteenveto</w:t>
      </w:r>
    </w:p>
    <w:p>
      <w:r>
        <w:t xml:space="preserve">Ihmisiä pyydetään kirjoittamaan viestejä keskiaikaisen kirkon katolle osana aikakapselihanketta.</w:t>
      </w:r>
    </w:p>
    <w:p>
      <w:r>
        <w:rPr>
          <w:b/>
          <w:u w:val="single"/>
        </w:rPr>
        <w:t xml:space="preserve">Asiakirjan numero 38443</w:t>
      </w:r>
    </w:p>
    <w:p>
      <w:r>
        <w:t xml:space="preserve">MRSA- ja C. diff -kuolemat vähenevät</w:t>
      </w:r>
    </w:p>
    <w:p>
      <w:r>
        <w:t xml:space="preserve">MRSA-taudin aiheuttamat kuolemantapaukset vähenivät neljänneksellä eli 485:stä vuonna 2010 364:ään vuonna 2011. C. difficile -tartuntoja oli viime vuonna 2 053, kun niitä edellisenä vuonna oli 2 704. Aiemmin tänä vuonna terveydensuojeluvirasto varoitti, että muut infektiot ovat tulossa niiden tilalle. Molemmat tartunnat ovat vähentyneet huomattavasti viimeisten viiden vuoden aikana sen jälkeen, kun ne ovat toistuvasti olleet hallituksen politiikan kohteena. On kuitenkin huolestuttavaa, että muut infektiot, kuten E.coli-tartunta, näyttävät olevan lisääntymässä. Englannin terveysministeri Simon Burns sanoi: "Uutinen, jonka mukaan MRSA-kuolemat ovat pienemmät kuin kertaakaan viimeiseen 15 vuoteen, on osoitus NHS-henkilöstön kovasta työstä ja omistautumisesta eri puolilla maata." Walesissa vuosina 2011-2012 C.difficle-infektiotapaukset vähenivät 32 prosenttia ja MRSA-tapaukset noin 9 prosenttia. Walesin hallituksen tiedottaja sanoi: "Teemme yhteistyötä terveydenhuollon organisaatioiden kanssa varmistaaksemme, että niillä on vankat ja kestävät infektioiden ehkäisy- ja valvontatoimenpiteet ja että henkilöstöllä on taidot, tiedot ja resurssit tarjota hoitoa turvallisessa ympäristössä. "Niiden on myös varmistettava, että potilaat ja vierailijat ymmärtävät roolinsa infektioiden minimoimisessa, sillä infektioiden ehkäisy on kaikkien asia."</w:t>
      </w:r>
    </w:p>
    <w:p>
      <w:r>
        <w:rPr>
          <w:b/>
        </w:rPr>
        <w:t xml:space="preserve">Yhteenveto</w:t>
      </w:r>
    </w:p>
    <w:p>
      <w:r>
        <w:t xml:space="preserve">Kahden sairaalainfektion, MRSA:n ja Clostridium difficile -bakteerin, aiheuttamien kuolemantapausten määrä on vähentynyt vuosien 2010 ja 2011 välillä Englantia ja Walesia koskevien lukujen mukaan.</w:t>
      </w:r>
    </w:p>
    <w:p>
      <w:r>
        <w:rPr>
          <w:b/>
          <w:u w:val="single"/>
        </w:rPr>
        <w:t xml:space="preserve">Asiakirjan numero 38444</w:t>
      </w:r>
    </w:p>
    <w:p>
      <w:r>
        <w:t xml:space="preserve">Jersey jätetään Yhdistyneen kuningaskunnan väärinkäytöstutkimuksen ulkopuolelle</w:t>
      </w:r>
    </w:p>
    <w:p>
      <w:r>
        <w:t xml:space="preserve">Sisäministeriö ilmoitti tiistaina Woolfin tutkimuksen laajuudesta ja sulki nimenomaisesti pois sen, että se kattaisi kruunun riippuvuussuhteet. Jerseyllä on meneillään oma tutkimuksensa hyväksikäyttöepäilyistä, mutta kampanjoijien mielestä se pitäisi sisällyttää Yhdistyneen kuningaskunnan tutkimukseen. Birminghamin kansanedustaja John Hemming on yksi 17 kansanedustajasta, jotka tukevat esitystä, jossa vaaditaan Jerseyn sisällyttämistä tutkimukseen. Hän kertoi BBC Newsille, että kruununriippuvuusalueiden poisjättäminen on "tärkeä osa prosessia". Lasten seksuaalista hyväksikäyttöä käsittelevää riippumatonta paneelitutkimusta johtaa Lontoon pormestari Fiona Woolf. Hänen paneelinsa tarkastelee väärinkäytöksiä valtion ja yksityisissä laitoksissa Englannissa ja Walesissa. Sen verkkosivuilla olevassa lausunnossa todetaan: "Tutkinnassa ei käsitellä väitteitä, jotka liittyvät merentakaisilla alueilla tai kruunun riippuvuussuhteissa tapahtuneisiin tapahtumiin. "Paneelin saamat syytökset toimitetaan kuitenkin kyseisten lainkäyttöalueiden asianomaisille lainvalvontaviranomaisille."</w:t>
      </w:r>
    </w:p>
    <w:p>
      <w:r>
        <w:rPr>
          <w:b/>
        </w:rPr>
        <w:t xml:space="preserve">Yhteenveto</w:t>
      </w:r>
    </w:p>
    <w:p>
      <w:r>
        <w:t xml:space="preserve">Suuressa kansallisessa tutkimuksessa, joka koskee lasten hyväksikäyttöä historiassa, ei tutkita Jerseyn hyväksikäyttösyytöksiä.</w:t>
      </w:r>
    </w:p>
    <w:p>
      <w:r>
        <w:rPr>
          <w:b/>
          <w:u w:val="single"/>
        </w:rPr>
        <w:t xml:space="preserve">Asiakirjan numero 38445</w:t>
      </w:r>
    </w:p>
    <w:p>
      <w:r>
        <w:t xml:space="preserve">Scottish Friendly raportoi myynnin "vauhdittumisesta".</w:t>
      </w:r>
    </w:p>
    <w:p>
      <w:r>
        <w:t xml:space="preserve">Keskinäinen vakuutusyhtiö kertoi, että 1. huhtikuuta loppuun mennessä myytyjen henki- ja eläkevakuutusten määrä kasvoi 106 prosenttia edellisvuoden vastaavaan ajanjaksoon verrattuna. Vuonna 2012 myynti kasvoi 35 prosenttia 8,5 miljoonaan puntaan, ja myös hallinnoitavat varat kasvoivat 27 miljoonalla punnalla 924 miljoonaan puntaan. Ryhmä selitti menestyksensä liittoutumilla, jotka olivat auttaneet sitä monipuolistamaan tuotevalikoimaa ja jakelureittejä. Viime vuonna Glasgow'ssa sijaitseva Friendly solmi uusia kumppanuuksia Beagle Streetin - joka on osa comparethemarket.com-sivuston taustalla olevaa ryhmää - ja Neilson Financial Servicesin kanssa Smart Insurance -brändin alla. Molemmat yhtiöt tarjoavat erilaisia henkivakuutus- ja kriittisen sairauden tuotteita. Toimitusjohtaja Fiona McBain sanoi: "Scottish Friendlyn vuoden 2012 tulos ja erinomainen alkuvuosi 2013 osoittavat, että meidän kaltaisemme innovatiiviset organisaatiot voivat jatkaa kilpailuetua huolimatta poikkeuksellisen vaikeista taloudellisista olosuhteista." Scottish Friendlyn tulos ja erinomainen alkuvuosi 2013 osoittavat, että Scottish Friendlyn kaltaiset innovatiiviset organisaatiot voivat jatkaa kilpailuetua poikkeuksellisen vaikeista taloudellisista olosuhteista huolimatta.</w:t>
      </w:r>
    </w:p>
    <w:p>
      <w:r>
        <w:rPr>
          <w:b/>
        </w:rPr>
        <w:t xml:space="preserve">Yhteenveto</w:t>
      </w:r>
    </w:p>
    <w:p>
      <w:r>
        <w:t xml:space="preserve">Rahoituspalvelukonserni Scottish Friendly on ilmoittanut, että myynti ei näytä "merkkejä vauhdin hiipumisesta" vahvan vuoden 2012 jälkeen.</w:t>
      </w:r>
    </w:p>
    <w:p>
      <w:r>
        <w:rPr>
          <w:b/>
          <w:u w:val="single"/>
        </w:rPr>
        <w:t xml:space="preserve">Asiakirjan numero 38446</w:t>
      </w:r>
    </w:p>
    <w:p>
      <w:r>
        <w:t xml:space="preserve">Työntekijä kuoli venäläisen urheilustadionin katon romahduksessa</w:t>
      </w:r>
    </w:p>
    <w:p>
      <w:r>
        <w:t xml:space="preserve">Dramaattisessa drone-kuvamateriaalissa näkyy, kuinka mies puhalluslamppuineen leikkaa SKK Peterburgskiyn metallitukia, kun massiivinen rakenne hajoaa. Hänen nähdään yrittävän ryömiä nosturista riippuvan häkin turvaan, mutta hän ei näytä onnistuvan. Myöhemmin raunioista löydettiin 29-vuotiaan miehen ruumis. Mies oli yksi neljästä työntekijästä, jotka leikkasivat metallikaapeleita purkaakseen urheilu- ja konserttikompleksin kattoa. Pietarin hätätilaministeriön päällikkö Aleksei Anikin sanoi, että kolme muuta työntekijää olivat elossa ja tutkijoiden kuulusteltavana. Vuonna 1980 avatussa SKK Peterburgskissa on järjestetty konsertteja ja erilaisia urheilutapahtumia. Sitä rakennetaan parhaillaan uudelleen jääkiekon maailmanmestaruuskilpailuja varten vuonna 2023.</w:t>
      </w:r>
    </w:p>
    <w:p>
      <w:r>
        <w:rPr>
          <w:b/>
        </w:rPr>
        <w:t xml:space="preserve">Yhteenveto</w:t>
      </w:r>
    </w:p>
    <w:p>
      <w:r>
        <w:t xml:space="preserve">Purkutyöläinen on kuollut, kun urheilukompleksin katto romahti ennenaikaisesti Pietarissa, kertovat viranomaiset.</w:t>
      </w:r>
    </w:p>
    <w:p>
      <w:r>
        <w:rPr>
          <w:b/>
          <w:u w:val="single"/>
        </w:rPr>
        <w:t xml:space="preserve">Asiakirjan numero 38447</w:t>
      </w:r>
    </w:p>
    <w:p>
      <w:r>
        <w:t xml:space="preserve">Kiinan "seksinauhan" virkailija Lei Zhengfu tuomitaan oikeudenkäyntiin</w:t>
      </w:r>
    </w:p>
    <w:p>
      <w:r>
        <w:t xml:space="preserve">Lei Zhengfun oikeudenkäynti aloitettiin keskiviikkona Chongqingin nro 1:ssä keskitason kansantuomioistuimessa Lounais-Kiinassa. Chongqingin korkea-arvoinen virkamies erotettiin virastaan, ja poliisi pidätti hänet sen jälkeen, kun häntä esittävä seksivideo ilmestyi verkkoon viime vuonna. Ainakin 10 virkamiestä on erotettu skandaalin seurauksena. Leitä syytetään noin 3,16 miljoonan kiinalaisen juanin (0,51 miljoonaa dollaria; 0,33 miljoonaa puntaa) lahjusten vastaanottamisesta, kertoivat kiinalaiset tiedotusvälineet. Väitetyn ansan järjestänyt liikemies ja videolla Lein kanssa esiintyvä nainen joutuvat myös oikeuden eteen. Liikemies Xiao Ye:tä syytetään useiden virkamiesten houkuttelemisesta niin sanottuihin "hunajaloukkuihin". Hänen ajatuksenaan oli käyttää videoita kiristääkseen rahaa tai varmistaakseen edulliset sopimukset kiinteistökehityksessä, raporttien mukaan. Kiristysjärjestelmän paljasti bloggaaja ja tutkiva journalisti Zhu Ruifeng.</w:t>
      </w:r>
    </w:p>
    <w:p>
      <w:r>
        <w:rPr>
          <w:b/>
        </w:rPr>
        <w:t xml:space="preserve">Yhteenveto</w:t>
      </w:r>
    </w:p>
    <w:p>
      <w:r>
        <w:t xml:space="preserve">Kiinan entinen virkamies, jota syytetään lahjusten hyväksymisestä väitetyn seksivideon kiristysskandaalin yhteydessä, on asetettu syytteeseen, kertovat valtion tiedotusvälineet.</w:t>
      </w:r>
    </w:p>
    <w:p>
      <w:r>
        <w:rPr>
          <w:b/>
          <w:u w:val="single"/>
        </w:rPr>
        <w:t xml:space="preserve">Asiakirjan numero 38448</w:t>
      </w:r>
    </w:p>
    <w:p>
      <w:r>
        <w:t xml:space="preserve">"Vältä A&amp;E:tä" muissa kuin hätätilanteissa lännessä</w:t>
      </w:r>
    </w:p>
    <w:p>
      <w:r>
        <w:t xml:space="preserve">Paikalliset terveydenhuoltoyksiköt ovat esittäneet vetoomuksen, koska sairaaloiden päivystysosastoilla on ollut viikonlopun aikana "ennennäkemätöntä kysyntää". Tiedottajan mukaan käyntejä oli paljon muun muassa yskän, sairauden ja ripulin vuoksi. Hänen mukaansa se on aiheuttanut viivästyksiä kiireellisempää hoitoa tarvitseville potilaille. Southmeadin, Bristolin kuninkaallisen sairaalan ja Westonin yleissairaalan päivystysosastot ovat kärsineet. Simon Odum North Bristol NHS Trustista sanoi: "Ymmärrämme, että sairastuneet ihmiset haluavat voida paremmin ja mennä lääkäriin, mutta monissa tapauksissa heidän sairautensa voitaisiin hoitaa käsikauppalääkkeillä tai itsehoidolla. "Kehotan niitä, jotka ovat sairastuneet muutaman tunnin ajan pienistä vaivoista, harkitsemaan muita vaihtoehtoja, kuten apteekkihenkilökunnan neuvoja tai ajanvarausta yleislääkärille." "He voivat myös käyttää lääkkeitä, jotka eivät aiheuta ongelmia."</w:t>
      </w:r>
    </w:p>
    <w:p>
      <w:r>
        <w:rPr>
          <w:b/>
        </w:rPr>
        <w:t xml:space="preserve">Yhteenveto</w:t>
      </w:r>
    </w:p>
    <w:p>
      <w:r>
        <w:t xml:space="preserve">Bristolin ja Pohjois-Somersetin asukkaita kehotetaan olemaan käymättä päivystyspoliklinikalla pienten vaivojen vuoksi.</w:t>
      </w:r>
    </w:p>
    <w:p>
      <w:r>
        <w:rPr>
          <w:b/>
          <w:u w:val="single"/>
        </w:rPr>
        <w:t xml:space="preserve">Asiakirjan numero 38449</w:t>
      </w:r>
    </w:p>
    <w:p>
      <w:r>
        <w:t xml:space="preserve">Haitilainen siirtolaisvene ajoi karille Bahaman edustalla</w:t>
      </w:r>
    </w:p>
    <w:p>
      <w:r>
        <w:t xml:space="preserve">Vene ajoi karille lauantaina lähellä Mangrove Cayta Androsin saarella trooppisen Isaac-myrskyn aiheuttamassa kovassa merenkäynnissä. Viranomaiset ovat määränneet lähivesien tutkimisen, koska he pelkäävät, että aluksella on saattanut olla lisää siirtolaisia, jotka ovat saattaneet hukkua. Kesäkuussa 11 haitilaista kuoli, kun heidän veneensä kaatui Bahaman edustalla. Eloonjääneet kertoivat viranomaisille, että veneessä oli ollut ainakin 170 ihmistä. He kertoivat lähteneensä Haitin Cap-Haitienista 18. elokuuta. Lääkärit sanoivat, että siirtolaiset olivat hyväkuntoisia, lukuun ottamatta joitakin, joilla oli kuivumisen merkkejä. Ei ole selvää, olivatko he matkalla Bahamalle vai oliko heidän lopullinen määränpäänsä Yhdysvallat. Kuolemaan johtaneet merionnettomuudet, joissa on ollut osallisena Haitista, läntisen pallonpuoliskon köyhimmästä valtiosta, tulevia siirtolaisia, eivät ole harvinaisia. Joulukuussa 38 siirtolaista löydettiin kuolleena heidän veneensä upottua Kuuban itäkärjen edustalla. Vuonna 2009 Yhdysvaltain rannikkovartiosto keskeytti noin 70 haitilaisen siirtolaisen etsinnät, kun heidän veneensä kaatui Turks- ja Caicossaarten edustalla.</w:t>
      </w:r>
    </w:p>
    <w:p>
      <w:r>
        <w:rPr>
          <w:b/>
        </w:rPr>
        <w:t xml:space="preserve">Yhteenveto</w:t>
      </w:r>
    </w:p>
    <w:p>
      <w:r>
        <w:t xml:space="preserve">Bahaman maahanmuuttoviranomaisten mukaan 152 Haitista kotoisin olevaa laitonta siirtolaista on pidätetty, kun heidän veneensä ajoi karille huonossa säässä.</w:t>
      </w:r>
    </w:p>
    <w:p>
      <w:r>
        <w:rPr>
          <w:b/>
          <w:u w:val="single"/>
        </w:rPr>
        <w:t xml:space="preserve">Asiakirjan numero 38450</w:t>
      </w:r>
    </w:p>
    <w:p>
      <w:r>
        <w:t xml:space="preserve">Kanaalisaarten vuosittaiset lentonäytökset</w:t>
      </w:r>
    </w:p>
    <w:p>
      <w:r>
        <w:t xml:space="preserve">Tuhansia ihmisiä oli aamulla Guernseyn itärannikolla ja iltapäivällä Jerseyn Esplanadilla. Molempien näytösten tähdet olivat kaksi Lancaster-pommikonetta, Spitfire-hävittäjä ja Red Arrows -yhtye. Jersey on järjestänyt vuosittaisen lentonäytöksen yli 60 vuoden ajan, kun taas Guernsey on järjestänyt tapahtuman yli neljän vuosikymmenen ajan. Ainoa jäljellä oleva brittiläinen Lancaster lensi molemmissa lentonäytöksissä yhdessä maailman ainoan toisen lentävän Lancasterin kanssa, joka on yleensä sijoitettu Kanadaan. Don Schofield Kanadan kuninkaallisista ilmavoimista sanoi: "Pääpaino oli kokoontumisessa yhteen viimeistä kertaa historiassa. Se voi tapahtua uudelleen, mutta emme todellakaan tiedä." Useat lentokoneet ovat viettäneet merkittäviä merkkipäiviä, kuten Red Arrows, joka juhlii 50-vuotista taivaltaan muodostelmalennossa. Esillä ollut Jet Provost -lentokone juhlii 60-vuotisjuhlaansa, ja se lensi Guernseyssä toista kertaa tänä vuonna.</w:t>
      </w:r>
    </w:p>
    <w:p>
      <w:r>
        <w:rPr>
          <w:b/>
        </w:rPr>
        <w:t xml:space="preserve">Yhteenveto</w:t>
      </w:r>
    </w:p>
    <w:p>
      <w:r>
        <w:t xml:space="preserve">Battle of Britain -muistolento on innostanut katsojia Guernseyn ja Jerseyn lentonäytöksissä.</w:t>
      </w:r>
    </w:p>
    <w:p>
      <w:r>
        <w:rPr>
          <w:b/>
          <w:u w:val="single"/>
        </w:rPr>
        <w:t xml:space="preserve">Asiakirjan numero 38451</w:t>
      </w:r>
    </w:p>
    <w:p>
      <w:r>
        <w:t xml:space="preserve">Carlislen rautatieaseman uudistaminen etenee asteittain</w:t>
      </w:r>
    </w:p>
    <w:p>
      <w:r>
        <w:t xml:space="preserve">Suunnitelman mukaan sisäänkäyntialue uudistettaisiin ja eteläpuolelle rakennettaisiin toinen sisäänkäynti. Hankkeesta ilmoitettiin ensimmäisen kerran viime vuonna osana Borderlands Inclusive Growth Deal -hanketta, johon osallistuu viisi rajat ylittävää neuvostoa. Cumbrian kreivikunnanvaltuuston mukaan työ "muuttaisi" asemaa. Viranomainen vahvisti, että hallitus on tukenut sen liiketoiminta-ajatusta, mutta rahoituksen myöntäminen edellyttää, että tietyt ehdot täyttyvät. Court Squaren nykyinen sisäänkäynti on tarkoitus muuttaa osittain kävelykaduksi. Eteläiselle sisäänkäynnille rakennetaan uusi pysäköintialue, ja linja-autopalvelut, junakorvauspalvelut sekä nouto- ja jättöpisteet siirretään nykyiselle aseman vähittäiskaupan pysäköintialueelle. Cumbrian kreivikunnanvaltuuston johtaja Stewart Young sanoi, että uudistaminen "rohkaisee enemmän matkustajia käyttämään asemaa ja luo houkuttelevamman portin kaupungin keskustaan". Ehdotuksia koskeva julkinen kuuleminen alkaa ensi vuoden alussa. Vuonna 1847 Carlisle Citadel Station -nimellä avattu asema tarjoaa palveluja länsirannikon pääradalla ja yhdistää kaupungin Cumbrian Coast-, Tyne Valley-, Settle-Carlisle- sekä Glasgow'n ja South Western -linjoille. Seuraa BBC North East &amp; Cumbriaa Twitterissä, Facebookissa ja Instagramissa. Lähetä juttuideoita osoitteeseen northeastandcumbria@bbc.co.uk.</w:t>
      </w:r>
    </w:p>
    <w:p>
      <w:r>
        <w:rPr>
          <w:b/>
        </w:rPr>
        <w:t xml:space="preserve">Yhteenveto</w:t>
      </w:r>
    </w:p>
    <w:p>
      <w:r>
        <w:t xml:space="preserve">Suunnitelmat Carlislen rautatieaseman uudistamiseksi ovat edenneet askeleen eteenpäin sen jälkeen, kun hallitus vahvisti myöntävänsä 20 miljoonaa puntaa.</w:t>
      </w:r>
    </w:p>
    <w:p>
      <w:r>
        <w:rPr>
          <w:b/>
          <w:u w:val="single"/>
        </w:rPr>
        <w:t xml:space="preserve">Asiakirjan numero 38452</w:t>
      </w:r>
    </w:p>
    <w:p>
      <w:r>
        <w:t xml:space="preserve">Transfobinen rikollisuus lisääntynyt 25 prosenttia Lontoossa, kertoo Met.</w:t>
      </w:r>
    </w:p>
    <w:p>
      <w:r>
        <w:t xml:space="preserve">Lokakuuhun 2015 päättyneen vuoden aikana kirjattiin 135 transsukupuolisten viharikosta, kun viime vuonna niitä kirjattiin 108. Metin mukaan nousu selittyy osittain sillä, että yhä useammat ihmiset ilmoittavat tällaisista rikoksista, ja se kehotti transfobian uhreja ilmoittautumaan. Erään lontoolaisen LGBT-järjestön mukaan rikosten todellinen määrä oli suurempi. Metin luvut osoittavat myös, että homofobiset rikokset ovat lisääntyneet 21 prosenttia - 1 421 rikoksesta vuonna 2014 1 724:ään vuonna 2015. Melanie Stray LGBT-hyväntekeväisyysjärjestö Galopista kertoi BBC:lle, että tämäntyyppisistä rikoksista raportoidaan edelleen liian vähän. "Ei siedettävää", hän sanoi: Meillä on asiakkaita, jotka itse kokevat saman määrän vuodessa." "Lontoossa raportoidaan vuosittain niin paljon, että se ei ole mahdollista. "Luulen, että kyse on jokapäiväisistä asioista, joita tapahtuu - ihmiset eivät voisi ilmoittaa kaikkea, koska he käyttäisivät elämänsä puhumalla poliisille." Metin komentaja Mark Chishty korosti, että uhrien on joka tapauksessa otettava yhteyttä poliisiin: "Se on meille hyvin vakavaa, vaikka se olisi mielestäsi kuinka arkipäiväistä. "On tärkeää, että puutumme tähän, jotta voimme alkaa hillitä tämäntyyppistä käytöstä yhteiskunnassa - se ei ole siedettävää, se ei kuulu arvoihimme, ja haluamme puuttua siihen." Met perusti hiljattain poliisin ja yhteisön edustajien välisen erityisen viharikoksia käsittelevän korkean tason kumppanuusryhmän, joka työskentelee LGBT-yhteyshenkilöidensä rinnalla.</w:t>
      </w:r>
    </w:p>
    <w:p>
      <w:r>
        <w:rPr>
          <w:b/>
        </w:rPr>
        <w:t xml:space="preserve">Yhteenveto</w:t>
      </w:r>
    </w:p>
    <w:p>
      <w:r>
        <w:t xml:space="preserve">Met-poliisin julkaisemien lukujen mukaan transsukupuolisiin kohdistuvien viharikosten määrä on lisääntynyt Lontoossa tänä vuonna 25 prosenttia.</w:t>
      </w:r>
    </w:p>
    <w:p>
      <w:r>
        <w:rPr>
          <w:b/>
          <w:u w:val="single"/>
        </w:rPr>
        <w:t xml:space="preserve">Asiakirjan numero 38453</w:t>
      </w:r>
    </w:p>
    <w:p>
      <w:r>
        <w:t xml:space="preserve">Waressa toimiva timanttikauppias sai porttikiellon 1 miljoonan punnan väärennetyistä laskuista.</w:t>
      </w:r>
    </w:p>
    <w:p>
      <w:r>
        <w:t xml:space="preserve">Mark Walker, 57, Ware, Hertfordshire, oli kesäkuussa 2017 vapaaehtoiseen selvitystilaan asetetun Clarity Diamondsin johtaja. Se sanoi, ettei se pysty maksamaan 1,2 miljoonan punnan velkojaan, Insolvency Service totesi. Se tarkoitti, että selvitysmiehet eivät voineet jäljittää kappaleita niiden arvon takaisin saamiseksi, palvelu sanoi. Toinen johtaja Jan Asscher, 56, Roosendaalista, Hollannista, sai 11 vuoden kilpailukiellon kirjanpidon väärentämisestä. Maksukyvyttömyyspalvelu kielsi kaksikkoa osallistumasta suoraan tai välillisesti ilman tuomioistuimen lupaa yrityksen edistämiseen, perustamiseen tai johtamiseen. "Merkittävä toimintakielto" Tutkinnassa kävi ilmi, että Asscher oli väärentänyt yrityksen laskuja, jotka koskivat timanttikoruja mittatilaustyönä. Laskujen arvo oli 1,38 miljoonaa puntaa, kertoi tutkimuslaitos. "Asiakirjat, joita Asscher kutsui 'holding-laskuiksi', laadittiin nimillä ja osoitteilla, jotka eivät vastanneet lopullista vastaanottajaa eivätkä tilauksen koko arvoa", se sanoi. Se tarkoitti, että "selvitysmiehet eivät voineet edes jäljittää kappaleita saadakseen ne takaisin velkojien hyväksi". Maksukyvyttömyystutkinnan apulaispäällikkö Marc Symons sanoi: "Johtajilla on velvollisuus pitää tarkkaa kirjanpitoa. "Nämä kokeneet timanttikauppiaat ovat saaneet huomattavia liiketoimintakieltoja, ja tämän pitäisi toimia varoituksena muille, jotka laiminlyövät johtajiensa velvollisuuksia."</w:t>
      </w:r>
    </w:p>
    <w:p>
      <w:r>
        <w:rPr>
          <w:b/>
        </w:rPr>
        <w:t xml:space="preserve">Yhteenveto</w:t>
      </w:r>
    </w:p>
    <w:p>
      <w:r>
        <w:t xml:space="preserve">Timanttikauppias, joka salli yli miljoonan punnan arvoisten väärien myyntilaskujen laatimisen, on saanut yhdeksän vuoden liiketoimintakiellon.</w:t>
      </w:r>
    </w:p>
    <w:p>
      <w:r>
        <w:rPr>
          <w:b/>
          <w:u w:val="single"/>
        </w:rPr>
        <w:t xml:space="preserve">Asiakirjan numero 38454</w:t>
      </w:r>
    </w:p>
    <w:p>
      <w:r>
        <w:t xml:space="preserve">Machetea heiluttanut Sunderlandin kauppojen ryöstäjä vangittiin viideksi vuodeksi.</w:t>
      </w:r>
    </w:p>
    <w:p>
      <w:r>
        <w:t xml:space="preserve">Keaton Cooper, 21, teki 30. maaliskuuta puolen tunnin sisällä ryöstöretken kahteen Sunderlandin kauppaan, mutta lähti molemmista tyhjin käsin. Kaksi tuntia myöhemmin Cooper, joka asui Trevarren Drivella Sunderlandissa, soitti poliisille antautuakseen. Hänet vangittiin Newcastle Crown Courtissa myönnettyään kaksi ryöstön yritystä ja aseen hallussapidon. Northumbrian poliisin mukaan yksi liikkeen myyjistä kertoi pelänneensä, että häntä puukotettaisiin, mutta hän pääsi "onnekkaasti pakoon". "En tule töihin ja odota, että minua uhkaillaan", mies sanoi. Poliisin mukaan Cooper, jolla oli huivi kasvoillaan, yritti varastaa 350 puntaa Grangetownin postitoimistosta ennen kuin hän yritti ryöstää Villette Roadilla sijaitsevan Premier-liikkeen. Komisario Sean Mcguigan sanoi, että oli "erityisen pettynyttä", että aikana, jolloin yhteisöjä pyydettiin toimimaan yhdessä koronaviruksen torjumiseksi, Cooper osoitti "täydellistä piittaamattomuutta lakia ja muiden hyvinvointia kohtaan" "puhtaasti itsekkäiden hyötyjen" vuoksi. "Onneksi kukaan ei loukkaantunut kummassakaan tapauksessa, ja Cooper poistui tyhjin käsin, mutta hänen pelottava käytöksensä olisi voinut aiheuttaa pitkäaikaisia seurauksia uhreille", komisario Mcguigan sanoi. Cooper myönsi myös kannabiksen hallussapidon. Seuraa BBC North East &amp; Cumbriaa Twitterissä, Facebookissa ja Instagramissa. Lähetä juttuideoita osoitteeseen northeastandcumbria@bbc.co.uk. Aiheeseen liittyvät Internet-linkit HM Courts and Tribunals Service (HM:n tuomioistuimet ja tuomioistuinlaitos).</w:t>
      </w:r>
    </w:p>
    <w:p>
      <w:r>
        <w:rPr>
          <w:b/>
        </w:rPr>
        <w:t xml:space="preserve">Yhteenveto</w:t>
      </w:r>
    </w:p>
    <w:p>
      <w:r>
        <w:t xml:space="preserve">Mies, joka yritti ryöstää kaksi kauppaa machetella koronaviruslukituksen ensimmäisen viikon aikana, on tuomittu viideksi vuodeksi vankilaan.</w:t>
      </w:r>
    </w:p>
    <w:p>
      <w:r>
        <w:rPr>
          <w:b/>
          <w:u w:val="single"/>
        </w:rPr>
        <w:t xml:space="preserve">Asiakirjan numero 38455</w:t>
      </w:r>
    </w:p>
    <w:p>
      <w:r>
        <w:t xml:space="preserve">Pentagon kehottaa Valkoista taloa olemaan politisoimatta armeijaa</w:t>
      </w:r>
    </w:p>
    <w:p>
      <w:r>
        <w:t xml:space="preserve">Viime viikolla Valkoinen talo pyysi, että USS John S McCain piilotettaisiin hänen Japanissa pitämänsä puheen aikana. Viime vuonna kuollut McCain oli presidentti Trumpin kiivas kriitikko. Suunnitelmia ei koskaan toteutettu, ja Pentagonin vt. päällikkö Patrick Shanahan sanoo, ettei hän aio laajentaa tapauksen tutkintaa. "Armeijan politisoinnille ei ole sijaa", Shanahan sanoi toimittajille. "Käsittelen asian asianmukaisella tavalla." Shanahanin tiedottaja, everstiluutnantti Joe Buccino sanoi myös, että Pentagon oli ottanut asian esille Valkoisen talon kanssa perjantaina pidetyssä kokouksessa. Valkoisen talon kansliapäällikkö Mick Mulvaney kertoi Yhdysvaltain yleisradioyhtiö NBC:lle, että pyynnön aluksen siirtämisestä oli todennäköisesti esittänyt joku presidentin tiimistä. Hän sanoi kuitenkin, ettei pyyntö ollut "kohtuuton" ja ettei ketään erotettaisi pyynnön vuoksi. Presidentti Trump puolusti pyyntöä viime viikolla ja sanoi, että vaikka hän ei tiennyt, että pyyntö oli esitetty, sen takana ollut henkilö oli "hyvää tarkoittava". Hän lisäsi, että hän "ei voisi vähempää välittää" siitä, että sota-alus kantaa sotaveteraani ja Arizonan republikaanisenaattori John McCainin nimeä. Vietnamin sodan aikana senaattori McCain oli vangittuna ja kidutettuna viisi ja puoli vuotta. Hänen suorasukainen kritiikkinsä Trumpia kohtaan presidentinvaalikampanjan aikana vuonna 2015 synnytti heidän välilleen katkeran kilpailun, joka jatkui McCainin kuolemaan viime vuoden elokuussa - ja jopa sen jälkeenkin.</w:t>
      </w:r>
    </w:p>
    <w:p>
      <w:r>
        <w:rPr>
          <w:b/>
        </w:rPr>
        <w:t xml:space="preserve">Yhteenveto</w:t>
      </w:r>
    </w:p>
    <w:p>
      <w:r>
        <w:t xml:space="preserve">Pentagon on varoittanut Valkoista taloa politisoimasta armeijaa, kun on kiistelty edesmenneen senaattori John McCainin nimeä kantavasta aluksesta.</w:t>
      </w:r>
    </w:p>
    <w:p>
      <w:r>
        <w:rPr>
          <w:b/>
          <w:u w:val="single"/>
        </w:rPr>
        <w:t xml:space="preserve">Asiakirjan numero 38456</w:t>
      </w:r>
    </w:p>
    <w:p>
      <w:r>
        <w:t xml:space="preserve">Luther palaa ryminällä uudenvuodenpäivänä</w:t>
      </w:r>
    </w:p>
    <w:p>
      <w:r>
        <w:t xml:space="preserve">Luther esitetään peräkkäisinä iltoina, ja koko uusi neliosainen sarja esitetään 1.-4. tammikuuta. Hiljattain julkaistussa trailerissa Elban Luther metsästää naamioitunutta murhaajaa, ja siinä esiteltiin myös uutta värvättyä vartijaa Catherine Hallidayta, jota näyttelee Wunmi Mosaku. Myös Ruth Wilsonin esittämä Alice Morgan nähtiin vilaukselta, vaikka hänet on ilmeisesti tapettu aiemmin. Fanit ilahtuvat nähdessään Elban pukevan tweed-takin päälleen ensimmäistä kertaa sitten vuoden 2016 Sport Relief -tapahtuman. Vuonna 2015 esitetyn neljännen sarjan jälkeen oli toivottu, että siitä syntyisi valkokangasversio, mutta elokuvaa ei koskaan toteutettu. Uuden sarjan jokainen jakso esitetään kello 21.00 GMT BBC One -kanavalla ja iPlayerissä. Ensimmäinen jakso seuraa Doctor Whon juhlalähetystä, joka esitetään joulupäivän sijasta 1. tammikuuta. Seuraa meitä Facebookissa, Twitterissä @BBCNewsEnts tai Instagramissa bbcnewsents. Jos sinulla on juttuehdotus, lähetä sähköpostia osoitteeseen entertainment.news@bbc.co.uk.</w:t>
      </w:r>
    </w:p>
    <w:p>
      <w:r>
        <w:rPr>
          <w:b/>
        </w:rPr>
        <w:t xml:space="preserve">Yhteenveto</w:t>
      </w:r>
    </w:p>
    <w:p>
      <w:r>
        <w:t xml:space="preserve">Idris Elba palaa rikoskomisario John Lutherin rooliin uudenvuodenpäivänä BBC One -rikosdraaman viidennessä sarjassa.</w:t>
      </w:r>
    </w:p>
    <w:p>
      <w:r>
        <w:rPr>
          <w:b/>
          <w:u w:val="single"/>
        </w:rPr>
        <w:t xml:space="preserve">Asiakirjan numero 38457</w:t>
      </w:r>
    </w:p>
    <w:p>
      <w:r>
        <w:t xml:space="preserve">Kanadalaismies sai sakot Everybody Dance Now -laulun laulamisesta äänekkäästi</w:t>
      </w:r>
    </w:p>
    <w:p>
      <w:r>
        <w:t xml:space="preserve">Kappale, joka sai hänet groovaamaan - ja vaikeuksiin - oli C+C Music Factoryn 90-luvun hitti Gonna Make You Sweat (Everybody Dance Now). Taoufik Moalla, 38, ajoi 27. syyskuuta lähellä Montrealin esikaupunkiasuntoaan, kun poliisi pysäytti hänet. Poliisi kysyi häneltä henkilöllisyystodistusta ja sitä, oliko hän huutanut. "Sanoin, että en, vaan lauloin", Moalla kertoi Montreal Gazettelle. "Lauloin refraania 'Everybody Dance Now', mutta se ei ollut niin kovaa, että se olisi häirinnyt ketään." Montrealin mies oli ollut matkalla ruokakauppaan ostamaan vesipulloa, kun 90-luvun tanssikappale alkoi soida hänen CD-soittimessaan. Poliisi tarkasti hänen autonsa sisätilat sekä ajokortin ja rekisteriotteen. He antoivat hänen paperinsa takaisin sakon ohella. Moalla kertoi CTV Newsille, että sakko järkytti häntä. Hänen mielestään hänen laulunsa ei ollut sakon arvoinen. "Ymmärrän, että jos he tekevät työtään, he saavat tarkistaa, onko kaikki kunnossa, olenko kidnapannut jonkun tai onko auton sisällä vaaraa, mutta en koskaan odottaisi, että he antaisivat minulle sakkolapun siitä", hän sanoi CTV:lle. Montrealin poliisi sanoi, ettei se kommentoi yksittäisiä yleisölle jaettuja sakkoja.</w:t>
      </w:r>
    </w:p>
    <w:p>
      <w:r>
        <w:rPr>
          <w:b/>
        </w:rPr>
        <w:t xml:space="preserve">Yhteenveto</w:t>
      </w:r>
    </w:p>
    <w:p>
      <w:r>
        <w:t xml:space="preserve">Kanadalaismies riitauttaa 149 dollarin (118 dollarin; 90 punnan) sakot "huutamisesta julkisella paikalla" jäätyään kiinni laulamisesta autossaan.</w:t>
      </w:r>
    </w:p>
    <w:p>
      <w:r>
        <w:rPr>
          <w:b/>
          <w:u w:val="single"/>
        </w:rPr>
        <w:t xml:space="preserve">Asiakirjan numero 38458</w:t>
      </w:r>
    </w:p>
    <w:p>
      <w:r>
        <w:t xml:space="preserve">Sussexin yliopiston suunnitelma rakentaa 2000 opiskelija-asuntoa</w:t>
      </w:r>
    </w:p>
    <w:p>
      <w:r>
        <w:t xml:space="preserve">Yliopisto ilmoitti suunnitelmista lisätä opiskelijoiden vuodepaikkoja noin 600:sta yli 2000:een osana uutta kampuskylää. Yliopisto ilmoitti haluavansa sijoittaa enemmän opiskelijoita yliopistomajoitukseen yksityisten asuntojen sijasta Brightonissa ja Hovessa. Yksityiskohtaisia suunnitelmia ei ole vielä toimitettu kaupunginvaltuustolle. Suunnittelulupa myönnettiin viime vuonna. Uusi opiskelija-asuntola korvaa vanhentuneet 1970-luvun rakennukset sekoituksella kaupunkitaloja ja asuntoja. Jos suunnitelma hyväksytään, työt alkavat tammikuussa, ja ensimmäinen vaihe valmistuu syksyllä 2018. Yliopisto lisäsi, että kampuksen uudistaminen voi luoda noin 2 400 uutta pysyvää työpaikkaa.</w:t>
      </w:r>
    </w:p>
    <w:p>
      <w:r>
        <w:rPr>
          <w:b/>
        </w:rPr>
        <w:t xml:space="preserve">Yhteenveto</w:t>
      </w:r>
    </w:p>
    <w:p>
      <w:r>
        <w:t xml:space="preserve">Sussexin yliopiston opiskelija-asunnot voivat yli kolminkertaistua osana Falmerin kampuksen 500 miljoonan punnan uudistusta.</w:t>
      </w:r>
    </w:p>
    <w:p>
      <w:r>
        <w:rPr>
          <w:b/>
          <w:u w:val="single"/>
        </w:rPr>
        <w:t xml:space="preserve">Asiakirjan numero 38459</w:t>
      </w:r>
    </w:p>
    <w:p>
      <w:r>
        <w:t xml:space="preserve">Richard Haass sanoo, että hänen neuvottelunsa ovat "edelleen aikataulussa".</w:t>
      </w:r>
    </w:p>
    <w:p>
      <w:r>
        <w:t xml:space="preserve">Yhdysvaltain entinen lähettiläs Haass oli Lontoossa tapaamassa ulkoministeri Theresa Villiersiä keskustellakseen puolueiden välisistä keskusteluista, jotka koskivat paraateja, lippuja ja menneisyyttä. Viime viikkoina Haass tapasi myös pääministeri David Cameronin ja hänen varamiehensä Nick Cleggin. Yhdysvaltalaisdiplomaatti ilmaisi tyytyväisyytensä Westminsterin johtajien asenteeseen neuvotteluihin, joita hän käy Pohjois-Irlannin viiden suurimman puolueen kanssa. "Uskon, että maan poliittinen johto on kautta linjan todella sitoutunut edistymään", hän sanoi. Kysyttäessä, voisiko hän noudattaa neuvottelujen määräaikaa, Haass vastasi: "Olen edelleen aikataulussa ja päättänyt viedä asian päätökseen, jos mahdollista onnistuneesti, tämän kalenterivuoden loppuun mennessä." Entinen lähettiläs tapaa Stormontin toimeenpanovallan viisi osapuolta uudella neuvottelukierroksella perjantaina. Yhdysvaltain diplomaattia avustaa Harvardin professori Meghan O'Sullivan. Ensimmäisen neuvotteluviikon aikana syyskuussa he pitivät yli 30 tapaamista poliitikkojen ja yhteisöryhmien kanssa ja saivat yli 100 kannanottoa. Pääministeri ja varapääministeri valitsivat Haassin keskustelun puheenjohtajaksi. Hän pyrkii edistymään aloilla, joiden ratkaiseminen on osoittautunut Pohjois-Irlannin osapuolten kannalta vaikeaksi.</w:t>
      </w:r>
    </w:p>
    <w:p>
      <w:r>
        <w:rPr>
          <w:b/>
        </w:rPr>
        <w:t xml:space="preserve">Yhteenveto</w:t>
      </w:r>
    </w:p>
    <w:p>
      <w:r>
        <w:t xml:space="preserve">Pohjois-Irlantia koskevien neuvottelujen puheenjohtaja Richard Haass on todennut, että "todellista edistystä on määrä saada aikaan kalenterivuoden loppuun mennessä".</w:t>
      </w:r>
    </w:p>
    <w:p>
      <w:r>
        <w:rPr>
          <w:b/>
          <w:u w:val="single"/>
        </w:rPr>
        <w:t xml:space="preserve">Asiakirjan numero 38460</w:t>
      </w:r>
    </w:p>
    <w:p>
      <w:r>
        <w:t xml:space="preserve">Southamptonin ja Portsmouthin kaupungit voivat jakaa palvelujaan.</w:t>
      </w:r>
    </w:p>
    <w:p>
      <w:r>
        <w:t xml:space="preserve">Southamptonin ja Portsmouthin valtuustojen johtajat allekirjoittivat sopimuksen, joka voi johtaa yhteisiin palveluihin, jos se on asukkaiden yhteisen edun mukaista. He sanoivat, että siirto antaisi heille mahdollisuuden tarjota parempia palveluja vähemmällä rahalla. Molemmat kaupungit jakavat jo nyt joitakin palveluja, kuten jätehuollon ja tulvasuojelun suunnittelun. Henkilöstöltä ja asukkailta pyydetään ehdotuksia siitä, miten kaupungit voisivat tehdä yhteistyötä edelleen. Southamptonin kaupunginvaltuuston johtaja Royston Smith ja Portsmouthin kaupunginvaltuuston johtaja Gerald Vernon-Jackson sanoivat yhteisessä lausunnossaan: "Kahden kaupunkimme menestys on ratkaisevan tärkeää koko eteläisen Hampshiren hyvinvoinnille. "Vaikka välillämme on tervettä kilpailua, kaupunkimme tukevat ja täydentävät toisiaan, ja tulevaisuutemme on sidoksissa toisiinsa. "Molemmilla kaupunginvaltuustoilla on jo joitakin yhteisiä työjärjestelyjä, ja uskomme, että on olemassa mahdollisuuksia laajempaan yhteistyöhön, joka vahvistaa kaupunkejamme heikentämättä niiden omaleimaisuutta. "Valtiontalouden alijäämän pienentämiseksi tarvittavien budjettileikkausten vuoksi on entistäkin tärkeämpää, että tutkimme edelleen kaikkia mahdollisuuksia jakaa asiantuntemusta, lisätä keskinäistä tehokkuuttamme ja alentaa kustannuksia mittakaavaetujen avulla."</w:t>
      </w:r>
    </w:p>
    <w:p>
      <w:r>
        <w:rPr>
          <w:b/>
        </w:rPr>
        <w:t xml:space="preserve">Yhteenveto</w:t>
      </w:r>
    </w:p>
    <w:p>
      <w:r>
        <w:t xml:space="preserve">Kaksi etelärannikon kaupunkia, joilla on vahva kilpailuhistoria, ovat ilmoittaneet, että ne saattavat jakaa joitakin valtuustopalveluja säästääkseen rahaa.</w:t>
      </w:r>
    </w:p>
    <w:p>
      <w:r>
        <w:rPr>
          <w:b/>
          <w:u w:val="single"/>
        </w:rPr>
        <w:t xml:space="preserve">Asiakirjan numero 38461</w:t>
      </w:r>
    </w:p>
    <w:p>
      <w:r>
        <w:t xml:space="preserve">Kriketin maailmanmestaruuskilpailut: Siniset postilaatikot paljastettiin turnausta varten</w:t>
      </w:r>
    </w:p>
    <w:p>
      <w:r>
        <w:t xml:space="preserve">Royal Mail on muuttanut kymmenen postilaatikkoa, jotka sijaitsevat lähellä isäntäpaikkoja, turnauksen ajaksi. Kansainvälisen krikettineuvoston (ICC) mukaan kampanja "auttaa herättämään turnauksen eloon". Turnauksen avaa Englannin ottelu Etelä-Afrikkaa vastaan Ovalissa. Siniset laatikot, jotka aluksi aiheuttivat hämmennystä, on koristeltu paikallisilla faktoilla pelistä ja pelaajista. Birminghamin New Streetillä sijaitsevassa laatikossa juhlistetaan Brian Laran ennätystulosta 501 not out Edgbastonissa vuonna 1994. Toinen postilaatikko on lähellä Lord's Cricket Groundia Lontoossa, jossa järjestetään 50-over-turnauksen loppuottelu 14. heinäkuuta. Siniset postilaatikot eivät ole täysin uusi ilmiö - ne otettiin käyttöön lentopostikirjeitä varten 1930-luvulla. Niitä on edelleen Castlefieldissä Manchesterissa ja Windsorin linnan edustalla. Vuoden 2012 Lontoon olympialaisten kultamitalivoittajien kotipaikoissa postilaatikot maalattiin kullanvärisiksi. Saatat olla myös kiinnostunut: Sinisen postilaatikon sijainnit</w:t>
      </w:r>
    </w:p>
    <w:p>
      <w:r>
        <w:rPr>
          <w:b/>
        </w:rPr>
        <w:t xml:space="preserve">Yhteenveto</w:t>
      </w:r>
    </w:p>
    <w:p>
      <w:r>
        <w:t xml:space="preserve">Postilaatikot on maalattu sinisiksi Englannin ja Walesin kaupungeissa torstaina alkavien kriketin maailmanmestaruuskisojen kunniaksi.</w:t>
      </w:r>
    </w:p>
    <w:p>
      <w:r>
        <w:rPr>
          <w:b/>
          <w:u w:val="single"/>
        </w:rPr>
        <w:t xml:space="preserve">Asiakirjan numero 38462</w:t>
      </w:r>
    </w:p>
    <w:p>
      <w:r>
        <w:t xml:space="preserve">Dounreayn lähellä Thurson lähellä sijaitsevan Dounreayn tarkastustyöhön käytetty dronea</w:t>
      </w:r>
    </w:p>
    <w:p>
      <w:r>
        <w:t xml:space="preserve">Kameralla varustettu miehittämätön ilma-alus lentää Dounreayn korkeimpien rakenteiden tarkastuksissa. Dounreay Site Restoration Limited (DSRL) ilmoitti, että se tekee vuosittain noin 50 tällaista tarkastusta. Pohjois-Caithnessin rannikolla lähellä Thursoa sijaitsevaa ydinvoimalaa ollaan poistamassa käytöstä. Lennokki, joka voi lentää jopa 120 metrin korkeuteen, on tähän mennessä tehnyt kaksi ilmatarkastusta. DSRL:n mukaan sen käyttö voi säästää satoja tuhansia puntia kustannuksissa. Dounreayn laitosalueen korkeisiin rakenteisiin kuuluu muun muassa Dounreayn nopean reaktorin maamerkki Dounreay Fast Reactor -kupoli. Alueen korkein rakenne on 55 metriä korkea. Laitoksella on ennenkin käytetty koneita vaarallisiin töihin. Niihin on kuulunut muun muassa "hi-tech-matoksi" kutsuttu laite, jota käytettiin tutkimaan radioaktiivisen jäteveden purkamiseen käytetyn putken kuntoa. 100 000 punnan hintainen putkiryömijä säteilytti kuvia maanalaisen putken sisältä mereen, joka oli käytössä vuosina 1957-1992.</w:t>
      </w:r>
    </w:p>
    <w:p>
      <w:r>
        <w:rPr>
          <w:b/>
        </w:rPr>
        <w:t xml:space="preserve">Yhteenveto</w:t>
      </w:r>
    </w:p>
    <w:p>
      <w:r>
        <w:t xml:space="preserve">Skotlantilaisella ydinvoimalaitoksella käytetään dronea töihin, joihin voi liittyä loukkaantumisvaara ja jotka maksavat tuhansia puntia, jos ne tehdään ihmisten toimesta.</w:t>
      </w:r>
    </w:p>
    <w:p>
      <w:r>
        <w:rPr>
          <w:b/>
          <w:u w:val="single"/>
        </w:rPr>
        <w:t xml:space="preserve">Asiakirjan numero 38463</w:t>
      </w:r>
    </w:p>
    <w:p>
      <w:r>
        <w:t xml:space="preserve">Ellie Gouldin murha: Perhe vaatii kovempaa vankeusrangaistusta</w:t>
      </w:r>
    </w:p>
    <w:p>
      <w:r>
        <w:t xml:space="preserve">Thomas Griffiths sai 12,5 vuoden vankeusrangaistuksen myönnettyään murhanneensa Ellie Gouldin, 17, kotonaan Calnessa, Wiltshiressä, 3. toukokuuta. Ellien äiti Carole Gould sanoi: "Seitsemäntoista vuotta antaisi minulle päätöksen, koska se oli hänen elämänsä." Valtakunnansyyttäjänvirasto päättää valituksesta 6. joulukuuta. Tuomio on siirretty yleisen syyttäjän virastolle "kohtuuttoman lieviä rangaistuksia koskevan järjestelmän" mukaisesti, joka on saanut "yli 101" pyyntöä, joissa pyydetään yleistä syyttäjää tutkimaan Bristolin kruununoikeuden Griffithsille langettamaa tuomiota. Griffiths, joka on nyt 18-vuotias, oli 17-vuotias, kun hän tappoi Ellien tämän lopetettua heidän suhteensa. Ellien äiti sanoi, että perheen suru on "pysähdyksissä", kun he "taistelevat oikeuden puolesta Ellien puolesta". Rouva Gould sanoi: "Olimme järkyttyneitä, kun tuomio annettiin, ja tunnemme, että Britannian oikeusjärjestelmä on pettänyt meidät täysin. "Ei tunnu oikealta, että nuori tyttö voi istua kotona ja kerrata ylioppilaskirjoituksiaan, ja joku voi tulla sisään ja murhata hänet raa'asti - ja tekijän rangaistus on 12 ja puoli vuotta. Miten se voi olla oikeudenmukaista?" Hän sanoi, että oikeusprosessi on "hullu järjestelmä", jossa alle 18-vuotiailla on "samat lähtökohdat" kuin nuoremmilla lapsilla. Rouva Gould sanoi: "Mutta 10-vuotiaan ja 18-vuotiaan välillä on valtava ero. Ja lakeja on todellakin muutettava."</w:t>
      </w:r>
    </w:p>
    <w:p>
      <w:r>
        <w:rPr>
          <w:b/>
        </w:rPr>
        <w:t xml:space="preserve">Yhteenveto</w:t>
      </w:r>
    </w:p>
    <w:p>
      <w:r>
        <w:t xml:space="preserve">Entinen poikaystävä puukotti kuoliaaksi teinitytön perheenjäsenet ovat vaatineet kovempaa vankeusrangaistusta.</w:t>
      </w:r>
    </w:p>
    <w:p>
      <w:r>
        <w:rPr>
          <w:b/>
          <w:u w:val="single"/>
        </w:rPr>
        <w:t xml:space="preserve">Asiakirjan numero 38464</w:t>
      </w:r>
    </w:p>
    <w:p>
      <w:r>
        <w:t xml:space="preserve">Kolme Salfordin kerrostaloa epäonnistuu verhouksen palotesteissä</w:t>
      </w:r>
    </w:p>
    <w:p>
      <w:r>
        <w:t xml:space="preserve">Paul Dennett sanoi, että Arthur Millwood Courtin, Canon Hussey Courtin ja Blackfriars Courtin verhous "ei ollut täyttänyt vaatimuksia", ja se poistetaan. Pendletonissa on jo aloitettu yhdeksän tornitalon verhouksen poistaminen turvallisuusongelmien vuoksi. Myös Wythenshawessa sijaitseva Village 135 ei läpäissyt hallituksen testejä. Lontoossa sattuneen tulipalon jälkeen, jossa kuoli ainakin 79 ihmistä, testejä tehdään 600 kerrostalolle eri puolilla Englantia. Pohjois-Kensingtonissa 14. kesäkuuta syttynyt Grenfell Towerin tulipalo sai alkunsa jääkaappipakastimesta, ja ulkoverhous ja eristys eivät läpäisseet turvallisuustestit, poliisi kertoo. Salfordin kaupunginvaltuusto ilmoitti, ettei se ollut vielä saanut Pendletonin tornitalojen testituloksia. Kaupungin pormestari sanoi: "Hallituksen testit ovat käynnissä, mutta on jo selvää, että kerrostalojemme alumiinikomposiittimateriaali on poistettava." Toistaiseksi yhtään Greater Manchesterin rakennusta ei ole evakuoitu. Kerrostalojen ulkoseiniin asennetaan yleensä verhousmateriaali, jolla parannetaan eristystä ja ulkonäköä.</w:t>
      </w:r>
    </w:p>
    <w:p>
      <w:r>
        <w:rPr>
          <w:b/>
        </w:rPr>
        <w:t xml:space="preserve">Yhteenveto</w:t>
      </w:r>
    </w:p>
    <w:p>
      <w:r>
        <w:t xml:space="preserve">Kaupungin pormestarin mukaan kolme Salfordissa sijaitsevaa kerrostaloa ei ole läpäissyt hallituksen Grenfell Towerin katastrofin jälkeisiä verhouksen palotestejä.</w:t>
      </w:r>
    </w:p>
    <w:p>
      <w:r>
        <w:rPr>
          <w:b/>
          <w:u w:val="single"/>
        </w:rPr>
        <w:t xml:space="preserve">Asiakirjan numero 38465</w:t>
      </w:r>
    </w:p>
    <w:p>
      <w:r>
        <w:t xml:space="preserve">Hialin alueellisilla lentoasemilla oli vuonna 2014 "kaikkien aikojen vilkkain vuosi".</w:t>
      </w:r>
    </w:p>
    <w:p>
      <w:r>
        <w:t xml:space="preserve">Hialin 11 lentoaseman kautta kulki ennätykselliset 1,4 miljoonaa matkustajaa, lähes 52 000 enemmän kuin vuonna 2013. Invernessin vuosi oli vilkkain sitten vuoden 2008, sillä siellä käsiteltiin 628 526 matkustajaa, ja Sumburghin matkustajamäärät kasvoivat 18,2 prosenttia 319 597 matkustajaan. Campbeltownin ja Dundeen matkustajamäärät kuitenkin laskivat. Hialin mukaan Islayn, Stornowayn ja Tireen matkustajamäärät kasvoivat voimakkaasti vuoden aikana, kun taas Benbeculan ja Kirkwallin matkustajamäärät kasvoivat "vaatimattomasti". Hialin toimitusjohtaja Inglis Lyon sanoi: "Olemme tyytyväisiä koko ryhmän tulokseen, erityisesti Sumburghin ja Barran lentoasemilla, jotka ovat olleet nopeimmin kasvavia lentoasemiamme. "Näiden kahden lentoaseman menestys korostaa ilmailun merkitystä liiketoiminnalle ja matkailulle saariyhteisöissämme." Hän lisäsi: "Vaisun alkuvuoden jälkeen Inverness päätti vuoden 2014 huippuunsa, sillä se sai viimeisellä vuosineljänneksellä 19 000 matkustajaa lisää."</w:t>
      </w:r>
    </w:p>
    <w:p>
      <w:r>
        <w:rPr>
          <w:b/>
        </w:rPr>
        <w:t xml:space="preserve">Yhteenveto</w:t>
      </w:r>
    </w:p>
    <w:p>
      <w:r>
        <w:t xml:space="preserve">Skotlannin alueellisilla lentoasemilla oli vuonna 2014 kaikkien aikojen vilkkain vuosi, kertoo lentoasemien ylläpitäjä Highlands and Islands Airports Ltd (Hial).</w:t>
      </w:r>
    </w:p>
    <w:p>
      <w:r>
        <w:rPr>
          <w:b/>
          <w:u w:val="single"/>
        </w:rPr>
        <w:t xml:space="preserve">Asiakirjan numero 38466</w:t>
      </w:r>
    </w:p>
    <w:p>
      <w:r>
        <w:t xml:space="preserve">Kaksi loukkaantui vakavasti M3:n kolarissa ja pahoinpitelyssä</w:t>
      </w:r>
    </w:p>
    <w:p>
      <w:r>
        <w:t xml:space="preserve">Onnettomuus sattui risteyksessä 11 Winchesterin suuntaan olevalla liittymällä noin klo 16.00 GMT lauantaina. Poliisin mukaan 59-vuotiaan miehen kimppuun hyökättiin ajoradalla, ja hänet vietiin sairaalaan vakavien vammojen vuoksi. Epäilty 21-vuotias mieshenkilö törmäsi tämän jälkeen ajoneuvon kanssa, ja hänet vietiin sairaalaan mahdollisesti hengenvaarallisin vammoin. Hampshire Constabularyn mukaan Winchesteristä kotoisin oleva epäilty nähtiin ennen kolaria viistetyillä merkinnöillä. Hänet vietiin Southamptonin yleissairaalaan. Southamptonista kotoisin oleva pahoinpidelty mies on sittemmin kotiutunut samasta sairaalasta. Poliisi vetoaa silminnäkijöihin ja kojelautakameran kuvamateriaaliin pahoinpitelystä ja ajoneuvosta ennen törmäystä. Moottoritie oli suljettu kello 23.30 BST asti, jotta poliisit voivat tutkia asiaa, poliisi kertoi. Autoilijat kertoivat Twitterissä olleensa jumissa liikenteessä yli neljä tuntia.</w:t>
      </w:r>
    </w:p>
    <w:p>
      <w:r>
        <w:rPr>
          <w:b/>
        </w:rPr>
        <w:t xml:space="preserve">Yhteenveto</w:t>
      </w:r>
    </w:p>
    <w:p>
      <w:r>
        <w:t xml:space="preserve">Kaksi miestä on loukkaantunut vakavasti pahoinpitelyssä ja kolarissa M3-moottoritiellä Hampshiressä.</w:t>
      </w:r>
    </w:p>
    <w:p>
      <w:r>
        <w:rPr>
          <w:b/>
          <w:u w:val="single"/>
        </w:rPr>
        <w:t xml:space="preserve">Asiakirjan numero 38467</w:t>
      </w:r>
    </w:p>
    <w:p>
      <w:r>
        <w:t xml:space="preserve">McDonald'sin ensimmäisen neljänneksen tulosta painoi Yhdysvaltain myynnin lasku</w:t>
      </w:r>
    </w:p>
    <w:p>
      <w:r>
        <w:t xml:space="preserve">Pikaruokaketju kertoi, että konsernin samankaltainen myynti oli noussut 0,5 prosenttia, mutta myynti Yhdysvalloissa oli laskenut 1,7 prosenttia osittain ankaran talvisään vuoksi. Analyytikot olivat ennakoineet USA:n samankaltaisen myynnin laskevan 1,4 prosenttia. Liikevaihdon laskun vuoksi nettotulos laski 1,2 miljardiin dollariin (710 miljoonaa puntaa) edellisvuoden 1,27 miljardista dollarista. Euroopassa vertailukelpoinen myynti kasvoi 1,4 prosenttia ensimmäisellä neljänneksellä, ja Britanniassa, Ranskassa ja Venäjällä tulos oli positiivinen. McDonald'sin mukaan myynti Saksassa, Japanissa ja Australiassa oli kuitenkin heikompaa. Yritys sanoi keskittyvänsä vakauttamaan tulostaan näillä markkinoilla sekä Yhdysvalloissa. McDonald's, joka on maailman suurin pikaruokayritys, on taistellut heikkoa talouskasvua vastaan kotimaansa Yhdysvaltojen markkinoilla. Yhtiön toimitusjohtaja on aiemmin sanonut aikovansa vahvistaa ketjun vetovoimaa vähävaraisten asiakkaidensa keskuudessa. Se aikoo myös tarjota uusia kalliimpia tuotteita houkutellakseen asiakkaita, jotka ovat valmiita maksamaan enemmän.</w:t>
      </w:r>
    </w:p>
    <w:p>
      <w:r>
        <w:rPr>
          <w:b/>
        </w:rPr>
        <w:t xml:space="preserve">Yhteenveto</w:t>
      </w:r>
    </w:p>
    <w:p>
      <w:r>
        <w:t xml:space="preserve">McDonald's on raportoinut vuoden kolmen ensimmäisen kuukauden voittojen laskusta sen jälkeen, kun sen yhdysvaltalaisten ravintoloiden myynti laski odotettua enemmän.</w:t>
      </w:r>
    </w:p>
    <w:p>
      <w:r>
        <w:rPr>
          <w:b/>
          <w:u w:val="single"/>
        </w:rPr>
        <w:t xml:space="preserve">Asiakirjan numero 38468</w:t>
      </w:r>
    </w:p>
    <w:p>
      <w:r>
        <w:t xml:space="preserve">HTC raportoi odotettua suuremmasta neljännesvuositappiosta</w:t>
      </w:r>
    </w:p>
    <w:p>
      <w:r>
        <w:t xml:space="preserve">HTC raportoi 1,88 miljardin taiwanilaisen dollarin (62 miljoonaa dollaria; 40 miljoonaa puntaa) tappiosta, kun se vuotta aiemmin teki 85 miljoonan dollarin voiton. Analyytikot olivat odottaneet noin 1,59 miljardin dollarin tappiota. HTC oli varhaisessa vaiheessa markkinajohtaja Googlen Android-ohjelmistolla varustetuissa älypuhelimissa, mutta on viime aikoina hävinnyt kilpailijoilleen, kuten Samsungille. Uudet tuotteet, kuten HTC One, eivät ole vielä auttaneet yhtiötä saamaan markkinaosuuttaan takaisin. Vaikka HTC One sai hyvät arvostelut, ne eivät johtaneet vahvaan myyntiin. 'Oppia Applelta' Yhtiö kertoi kuitenkin odottavansa palaavansa voitolliseksi seuraavalla vuosineljänneksellä älypuhelimen päivityksen, HTC One M8:n, julkaisun jälkeen maaliskuussa. HTC toivoo haastavansa markkinajohtajat Applen ja Samsungin uusimmalla mallillaan. Yuanta Securitiesin analyytikko Dennis Chan sanoi: "M8 on hyvä, mutta se ei ole yhtä mullistava kuin edellinen lippulaiva. Kaikki seuraavat toista vuosineljännestä nähdäkseen, miten se myy." Taiwanissa toimiva brändikonsultti Mark Stocker sanoi, että HTC:n on otettava oppia Applelta, jotta se voi erottua kilpailtujen älypuhelinten markkinoilla. Hän sanoi: "Matkikaa heitä, mutta selvittäkää, mitä brändinne edustaa. Jos Apple on Mercedes Benz, yritä tehdä itsestäsi BMW." HTC:n osakkeet ovat laskeneet 38 prosenttia viimeisen vuoden aikana.</w:t>
      </w:r>
    </w:p>
    <w:p>
      <w:r>
        <w:rPr>
          <w:b/>
        </w:rPr>
        <w:t xml:space="preserve">Yhteenveto</w:t>
      </w:r>
    </w:p>
    <w:p>
      <w:r>
        <w:t xml:space="preserve">Taiwanilainen matkapuhelinvalmistaja HTC on raportoinut odotettua huonommista tappioista vuoden ensimmäisellä neljänneksellä hävittyään tärkeimmille kilpailijoilleen.</w:t>
      </w:r>
    </w:p>
    <w:p>
      <w:r>
        <w:rPr>
          <w:b/>
          <w:u w:val="single"/>
        </w:rPr>
        <w:t xml:space="preserve">Asiakirjan numero 38469</w:t>
      </w:r>
    </w:p>
    <w:p>
      <w:r>
        <w:t xml:space="preserve">Newquay £ 14m aurinkopuisto suunnitelmat pidättää</w:t>
      </w:r>
    </w:p>
    <w:p>
      <w:r>
        <w:t xml:space="preserve">Se oli hyväksynyt Newquayn lentoaseman lähellä sijaitsevan hankkeen liiketoimintasuunnitelman aiemmin tänä vuonna. Se totesi kuitenkin, että tällaisten suurten hankkeiden syöttötariffien - joissa maksetaan kansalliseen verkkoon syötetystä energiasta - aleneminen merkitsi sitä, että hanke ei ollut enää yhtä houkutteleva. Se sanoi käyttävänsä rahat pienempiin hankkeisiin, kuten aurinkopaneeleihin neuvoston rakennuksissa ja kouluissa. Aurinkosähköjärjestelmästä vastaava kabinettivastaava Julian German sanoi olevansa "selvästi pettynyt" siihen, että Newquayn suunnitelmat keskeytettiin. Hän lisäsi kuitenkin, että suunnitelmat suuresta aurinkopuistosta kreivikunnassa voisivat palata. Hän sanoi: "Uskomme, että markkinat tekevät suuren mittakaavan puiston tulevaisuudessa kannattavaksi. "Uskomme, että se voi tapahtua kahden tai kolmen vuoden kuluessa, joten odotamme, että suuret puistopuistot toteutuvat", hän sanoi.</w:t>
      </w:r>
    </w:p>
    <w:p>
      <w:r>
        <w:rPr>
          <w:b/>
        </w:rPr>
        <w:t xml:space="preserve">Yhteenveto</w:t>
      </w:r>
    </w:p>
    <w:p>
      <w:r>
        <w:t xml:space="preserve">Cornwallissa sijaitsevaa 14 miljoonan punnan aurinkoenergiapuistoa koskevat suunnitelmat on pantu jäihin, kuten neuvosto on ilmoittanut.</w:t>
      </w:r>
    </w:p>
    <w:p>
      <w:r>
        <w:rPr>
          <w:b/>
          <w:u w:val="single"/>
        </w:rPr>
        <w:t xml:space="preserve">Asiakirjan numero 38470</w:t>
      </w:r>
    </w:p>
    <w:p>
      <w:r>
        <w:t xml:space="preserve">Parlamentti: Mitä nämä kirjalliset kysymykset ovat?</w:t>
      </w:r>
    </w:p>
    <w:p>
      <w:r>
        <w:t xml:space="preserve">Lucy WebsterBBC News Kulissien takana, kameroiden ulottumattomissa, kansanedustajat ja kollegat toimittavat satoja kirjallisia kysymyksiä ministeriöille. Ne eivät ole yhtä hohdokkaita kuin suulliset kysymykset, joita kuullaan Commonsin ja Lordsin istuntosaleissa, mutta niillä on kuitenkin tärkeä rooli tietojen saamisessa kansanedustajille ja hallituksen saattamisessa vastuuseen. Joustavuutensa ansiosta - ne voivat koskea mitä tahansa aihetta - kirjalliset kysymykset paljastavat usein kansanedustajan henkilökohtaiset kiinnostuksen kohteet ja syyt tai kansanedustajan äänestäjille tärkeimmät asiat. Kansanedustajat käyttävät niitä myös tuodakseen kampanjakysymyksiä julkisuuteen, kuten työväenpuolueen David Lammy teki Windrush-sukupolven karkotusten yhteydessä. Kolme erilaista kirjallista kysymystyyppiä Kirjalliset kysymykset ovat hyödyllisiä myös toimittajille. "Mielestäni kirjalliset kysymykset ovat käteviä, kun on kyse vähemmän huomiota herättävistä tarinoista, asioista, joita ministerit eivät tahdo saada selville", sanoo Esther Webber, Timesin Red Box -lehden toimittaja ja entinen BBC:n toimittaja. Vuonna 2017 hän sai kirjalliseen kysymykseen antamansa vastauksen perusteella selville, että hallitus maksoi edelleen hävityn oikeusjutun oikeudenkäyntikuluja. Se oli valittanut tuloksetta päätöksestä, jonka mukaan parlamenttia oli kuultava ennen kuin 50 artikla voitiin käynnistää. Työväenpuolueen kansanedustaja Gloria de Piero oli esittänyt kirjallisen kysymyksen, jossa hän kysyi, milloin muutoksenhausta aiheutuneet kustannukset julkaistaisiin. Brexit-ministeri Robin Walker vastasi: "Ministeriötä ei ole laskutettu kaikista tapaukseen liittyvistä kustannuksista." Ja sitten on omituisia, outoja ja ihmeellisiä asioita, kuten se, kun Lord West of Spithead kysyi hallitukselta "sopivuudesta" nimetä uusi kuninkaallinen tutkimusalus Boaty McBoatface, kuten yleisö oli äänestänyt. "Lopullisen päätöksen aluksen nimestä tekee hallitus", tuli vastaus.</w:t>
      </w:r>
    </w:p>
    <w:p>
      <w:r>
        <w:rPr>
          <w:b/>
        </w:rPr>
        <w:t xml:space="preserve">Yhteenveto</w:t>
      </w:r>
    </w:p>
    <w:p>
      <w:r>
        <w:t xml:space="preserve">Parlamentti on kesätauolla syyskuuhun asti, ja hallitukselta vastauksia odottavat kansanedustajat saattavat hyvinkin saada niitä tällä viikolla, kun ministeriöiden osastot yrittävät tyhjentää lokeroitaan.</w:t>
      </w:r>
    </w:p>
    <w:p>
      <w:r>
        <w:rPr>
          <w:b/>
          <w:u w:val="single"/>
        </w:rPr>
        <w:t xml:space="preserve">Asiakirjan numero 38471</w:t>
      </w:r>
    </w:p>
    <w:p>
      <w:r>
        <w:t xml:space="preserve">Bobby Storey: virkamies nimitetty hautajaisten tutkinnan valvojaksi</w:t>
      </w:r>
    </w:p>
    <w:p>
      <w:r>
        <w:t xml:space="preserve">Cumbrian apulaispoliisipäällikkö Mark Webster auttaa myös tarkastelemaan hautajaisia edeltäviä tapahtumia. PSNI:n poliisipäällikkö Simon Byrne oli pyytänyt ulkopuolista virkamiestä "riippumattoman valvonnan varmistamiseksi". Hautajaiset ovat aiheuttaneet vahingollista riitaa Stormontin toimeenpanevassa elimessä. Kansallinen poliisipäälliköiden neuvosto nimitti Websterin tehtävään. Poliisiasiamies käsittelee myös erään yleisön jäsenen tekemää kantelua poliisin toimista hautajaisten alla. PSNI sanoi lausunnossaan, ettei se kommentoi asiaa enempää, "ennen kuin molemmissa asioissa on päästy lopputulokseen". Hautajaisriita Satoja ihmisiä oli Länsi-Belfastin kaduilla Storeyn hautajaisissa, ja hautajaisiin osallistui myös Sinn Féinin korkea-arvoisia edustajia, kuten varapääministeri Michelle O'Neill ja valtiovarainministeri Conor Murphy. Heidän läsnäolonsa herätti Stormontissa riitaa, kun muut puolueet syyttivät Sinn Féiniä koronavirusrajoitusten rikkomisesta ja toimeenpanevan elimen Covid-19-viestin heikentämisestä. Sekä O'Neill että Murphy ovat kiistäneet rikkoneensa sosiaalisia etäisyystoimenpiteitä hautajaisissa ollessaan. Storeyn arkkua kannattivat useat kantajat, muun muassa Sinn Féinin entinen puheenjohtaja Gerry Adams ja Pohjois-Belfastin MLA Gerry Kelly. Stormontin hautajaisia koskevissa ohjeissa tehdään selväksi, että arkun nostamista ei suositella, elleivät kaikki arkun kantajat ole samasta taloudesta. Ohjeessa sanotaan, että "on epätodennäköistä, että arkunkantajat pystyisivät pitämään 2 metrin etäisyyttä toisiinsa, eikä tällaisia käytäntöjä pitäisi sallia". Terveysministeriön mukaan neuvo koskee kaikkia hautajaisia kuolinsyystä riippumatta.</w:t>
      </w:r>
    </w:p>
    <w:p>
      <w:r>
        <w:rPr>
          <w:b/>
        </w:rPr>
        <w:t xml:space="preserve">Yhteenveto</w:t>
      </w:r>
    </w:p>
    <w:p>
      <w:r>
        <w:t xml:space="preserve">Cumbria Constabularyn vanhempi poliisi valvoo ja ohjaa PSNI:n tutkimusta Covid-19-rajoitusten mahdollisista rikkomisista tasavaltalaisen Bobby Storeyn hautajaisissa.</w:t>
      </w:r>
    </w:p>
    <w:p>
      <w:r>
        <w:rPr>
          <w:b/>
          <w:u w:val="single"/>
        </w:rPr>
        <w:t xml:space="preserve">Asiakirjan numero 38472</w:t>
      </w:r>
    </w:p>
    <w:p>
      <w:r>
        <w:t xml:space="preserve">Intia coronavirus: Delhi sulkee joitakin viinakauppoja väkijoukkojen vuoksi</w:t>
      </w:r>
    </w:p>
    <w:p>
      <w:r>
        <w:t xml:space="preserve">Intia antoi maanantaina voimaan tulleet uudet ohjeet, jotka sallivat joidenkin itsenäisten kauppojen ja toimistojen avaamisen. Osavaltiot ovat vaatineet viinakauppojen avaamista uudelleen, koska alkoholin valmistevero on merkittävä tulonlähde. Videot käärmeellisistä jonoista ja tungeksivista ihmisjoukoista kauppojen edessä ovat kuitenkin levinneet nettiin. Tämä siitäkin huolimatta, että alkoholin ostajien on oltava kahden metrin päässä toisistaan ja että kaupassa saa olla kerrallaan vain viisi ihmistä. Delhi oli yksi monista osavaltioista, jotka avasivat viinakaupat uudelleen, mutta samanlaisia kohtauksia on raportoitu myös muualta maasta. Eteläisessä Karnatakan osavaltiossa alkoholikauppojen eteen muodostui jonoja jo varhain aamulla. Aiemmin Delhin pääministeri Arvind Kejriwal oli sanonut, että rajoituksia olisi aika lieventää kaupungissa, ja todennut, että kaupungin oli aika "oppia elämään koronaviruksen kanssa". Koska talous on hidastunut dramaattisesti Intian jyrkän lukituksen vuoksi, on ollut paineita rajoitusten osittaiseen lieventämiseen. Sosiaalinen etäisyys on kuitenkin osoittautunut todelliseksi haasteeksi.</w:t>
      </w:r>
    </w:p>
    <w:p>
      <w:r>
        <w:rPr>
          <w:b/>
        </w:rPr>
        <w:t xml:space="preserve">Yhteenveto</w:t>
      </w:r>
    </w:p>
    <w:p>
      <w:r>
        <w:t xml:space="preserve">Intian pääkaupungissa Delhissä poliisi sulki viinakauppoja osassa kaupunkia tunteja sen jälkeen, kun ne olivat avanneet ovensa ensimmäistä kertaa sitten 24. maaliskuuta.</w:t>
      </w:r>
    </w:p>
    <w:p>
      <w:r>
        <w:rPr>
          <w:b/>
          <w:u w:val="single"/>
        </w:rPr>
        <w:t xml:space="preserve">Asiakirjan numero 38473</w:t>
      </w:r>
    </w:p>
    <w:p>
      <w:r>
        <w:t xml:space="preserve">Tom Daley julkistaa vauvauutisia aviomiehensä kanssa</w:t>
      </w:r>
    </w:p>
    <w:p>
      <w:r>
        <w:t xml:space="preserve">Molemmat jakoivat uutisen sosiaalisen median tileillään. Pariskunta meni naimisiin jumalanpalveluksessa Bovey Castle -hotellissa Dartmoorissa Devonissa viime vuoden toukokuussa. Pariskunnan tiedottaja kertoi Press Associationille: "Tom ja Dustin ovat innoissaan voidessaan kertoa, että he odottavat ensimmäistä lastaan vuonna 2018." Pariskunta julkaisi Instagramissa ja Twitterissä kuvan, jossa he pitelevät vauvan skannauskuvaa, kuvatekstillä "Hyvää ystävänpäivää!". He eivät ole paljastaneet muita yksityiskohtia raskaudesta. Lisää tästä jutusta ja muista Devonin ja Cornwallin uutisista. Daleyn äiti Debbie Daley sanoi olevansa "iloinen" uutisesta. Daley, 23, paljasti poikaystävänsä YouTube-videolla vuonna 2013, ja pari ilmoitti kihlauksestaan kaksi vuotta myöhemmin. Hän voitti pronssia Lontoon ja Rio de Janeiron olympialaisissa. Hän saavutti ensimmäisen henkilökohtaisen MM-kullansa kahdeksaan vuoteen voittamalla 10 metrin korokkeen finaalin Budapestissa viime vuonna. Black, 43, voitti parhaan alkuperäiskäsikirjoituksen Oscarin vuoden 2008 Milk-elokuvasta, joka perustuu homojen oikeuksia ajavan aktivistin ja poliitikon Harvey Milkin elämään. Pariskunta vietti myöhästyneen häämatkan viime vuoden elokuussa ja jakoi kuvia Barcelonasta.</w:t>
      </w:r>
    </w:p>
    <w:p>
      <w:r>
        <w:rPr>
          <w:b/>
        </w:rPr>
        <w:t xml:space="preserve">Yhteenveto</w:t>
      </w:r>
    </w:p>
    <w:p>
      <w:r>
        <w:t xml:space="preserve">Brittiläinen olympiasukeltaja Tom Daley on ilmoittanut odottavansa lasta miehensä, yhdysvaltalaisen elokuvaohjaaja Dustin Lance Blackin kanssa.</w:t>
      </w:r>
    </w:p>
    <w:p>
      <w:r>
        <w:rPr>
          <w:b/>
          <w:u w:val="single"/>
        </w:rPr>
        <w:t xml:space="preserve">Asiakirjan numero 38474</w:t>
      </w:r>
    </w:p>
    <w:p>
      <w:r>
        <w:t xml:space="preserve">Kilmarnockin koulun kampus nimetty William McIlvanneyn mukaan</w:t>
      </w:r>
    </w:p>
    <w:p>
      <w:r>
        <w:t xml:space="preserve">Kilmarnockin Sutherland Driveen rakennettavaan 45 miljoonan punnan suuruiseen rakennukseen tulee ala- ja yläkouluja, gaelinkielinen koulu ja lastenhoitokeskus. East Ayrshiren neuvosto ilmoitti pyytävänsä McIlvanneyn perheeltä lupaa nimetä kampus hänen kunniakseen. Tunnettu kirjailija syntyi ja opiskeli Kilmarnockissa. Neuvoston johtaja Douglas Reid sanoi olevansa iloinen voidessaan "säilyttää" William McIlvanneyn nimen Kilmarnockissa, koska kirjailija "suhtautui intohimoisesti nuorten hyvän koulutuksen tarjoamiseen". McIlvanneysta tuli englanninopettaja valmistuttuaan Glasgow'n yliopistosta, mutta hän vaihtoi uraa vuonna 1975 kirjoittaakseen täysipäiväisesti. Hän sai heti tunnustusta julkaistessaan ensimmäisen romaaninsa Remedy Is None - Remedy Is None - ja muiden teostensa myötä hän ansaitsi "Tartan Noirin kummisetänä". McIlvanney kirjoitti ylistetyn Laidlaw-trilogian ja muita Glasgow'hun sijoittuvia teoksia, kuten Docherty ja The Big Man. Hän oli myös vaikutusvaltainen runoilija, toimittaja ja lähetystoimittaja, ja hän vaikutti Skotlannin poliittiseen ja urheiluelämään useilla kolumneilla ja televisio-ohjelmilla. Kirjailija kuoli Glasgow'n kodissaan 5. joulukuuta.</w:t>
      </w:r>
    </w:p>
    <w:p>
      <w:r>
        <w:rPr>
          <w:b/>
        </w:rPr>
        <w:t xml:space="preserve">Yhteenveto</w:t>
      </w:r>
    </w:p>
    <w:p>
      <w:r>
        <w:t xml:space="preserve">Itä-Ayrshiressä sijaitseva koulukampus nimetään viime kuussa 79-vuotiaana kuolleen skotlantilaisen kirjailijan William McIlvanneyn mukaan.</w:t>
      </w:r>
    </w:p>
    <w:p>
      <w:r>
        <w:rPr>
          <w:b/>
          <w:u w:val="single"/>
        </w:rPr>
        <w:t xml:space="preserve">Asiakirjan numero 38475</w:t>
      </w:r>
    </w:p>
    <w:p>
      <w:r>
        <w:t xml:space="preserve">Opiskelijan rokotteen jäähdytin voittaa Yhdistyneen kuningaskunnan James Dyson -palkinnon</w:t>
      </w:r>
    </w:p>
    <w:p>
      <w:r>
        <w:t xml:space="preserve">William Broadway keksi ISOBAR-laitteen osana lopputyötään Loughboroughin yliopistossa. Teollisen muotoilun ja teknologian alalta valmistunut mies sai 2 000 puntaa prototyyppiensä kehittämiseen. Hän kilpailee 22 maasta tulleiden kilpailijoiden kanssa kansainvälisestä James Dyson -palkinnosta ja 30 000 punnan palkinnosta. Miten ISOBAR toimii? Broadway, 22, sanoi: "Yhdistyneen kuningaskunnan James Dyson -palkinnon voittaminen antaa minulle itseluottamusta jatkaa keksintöäni koko sydämestäni tietäen, että kyllä, voin todella tehdä tämän laitteen ja että sillä voi olla suuri vaikutus tuhansien ihmisten hyväksi." "Se on todella hienoa." Hän sai idean osittain surffausmatkalla. "Olin surffaamassa Meksikossa, ja olimme lähdössä viiden päivän matkalle, ja meillä oli 13 kiloa jäätä [mukanamme], ja ajattelin, että tämä on typerää, meillä on propaanipolttimet, eikö ole mitään keinoa, jolla voisimme käyttää sitä energiaa oikealla tavalla?" hän sanoi. "Joten katsoin vanhanaikaisia jäähdytysmenetelmiä ja löysin todella siistin menetelmän, jota käytettiin maaseudun viljelijöillä, joilla ei ollut sähköä, ja jatkoin siitä eteenpäin." Hänen mukaansa laitetta voitaisiin käyttää myös elinluovutuksissa, verensiirroissa ja kantasolututkimuksessa. Yksi tuomareista, Raspberry Pi:n toinen perustaja ja puheenjohtaja Jack Lang, sanoi: "ISOBAR on loistava keksintö. Se ratkaisee todellisen ongelman ja on täydellinen, hyvin harkittu järjestelmä." Vuonna 2014 toinen Loughboroughin yliopistosta valmistunut James Roberts voitti kansainvälisen James Dyson -palkinnon ilmatäytteisestä hautomosta ennenaikaisesti syntyneille vauvoille.</w:t>
      </w:r>
    </w:p>
    <w:p>
      <w:r>
        <w:rPr>
          <w:b/>
        </w:rPr>
        <w:t xml:space="preserve">Yhteenveto</w:t>
      </w:r>
    </w:p>
    <w:p>
      <w:r>
        <w:t xml:space="preserve">Rokotteiden kannettava jäähdytyslaite, joka voi pelastaa miljoonia ihmishenkiä kehitysmaissa, on voittanut James Dyson -palkinnon Yhdistyneen kuningaskunnan muotoiluinnovaatioista.</w:t>
      </w:r>
    </w:p>
    <w:p>
      <w:r>
        <w:rPr>
          <w:b/>
          <w:u w:val="single"/>
        </w:rPr>
        <w:t xml:space="preserve">Asiakirjan numero 38476</w:t>
      </w:r>
    </w:p>
    <w:p>
      <w:r>
        <w:t xml:space="preserve">Ministeri lupaa auttaa Daw Millin kaivostyöläisiä</w:t>
      </w:r>
    </w:p>
    <w:p>
      <w:r>
        <w:t xml:space="preserve">Viime viikolla UK Coal ilmoitti, että se joutui sulkemaan Daw Mill Colliery -kaivoksen raivoisan tulipalon vuoksi, joka ei osoittanut loppumisen merkkejä. UK Coalin on tarkoitus siirtää noin 100 kaivoksen 650 työntekijästä. Energiaministeri John Hayes sanoi, että hänellä oli keskiviikkona "erittäin myönteisiä" tapaamisia ammattiliiton ja UK Coalin edustajien kanssa. Myös ammattiyhdistysvirkamiehet kuvailivat tapaamista "rakentavaksi" ja sanoivat, että ministeri oli luvannut vierailla kaivoksella. Hayes sanoi aiemmin alahuoneessa käydyssä keskustelussa haluavansa "toimia oikein" niiden kaivostyöläisten hyväksi, jotka ovat menettämässä työpaikkansa. Hän sanoi: Hayes sanoi: "Hallitus tekee kaiken voitavansa - ei vain suojellakseen hiiliteollisuuden tulevaisuutta - vaan myös suojellakseen näiden työntekijöiden etuja". Viime vuoden aikana UK ilmoitti kaivoksen rakenneuudistusohjelmista, ja elokuussa se totesi, että kaivos on "epätodennäköistä", että se pysyisi auki vuoden 2014 jälkeen. Maan alle arvioidaan jäävän noin 56 miljoonaa tonnia hiiltä.</w:t>
      </w:r>
    </w:p>
    <w:p>
      <w:r>
        <w:rPr>
          <w:b/>
        </w:rPr>
        <w:t xml:space="preserve">Yhteenveto</w:t>
      </w:r>
    </w:p>
    <w:p>
      <w:r>
        <w:t xml:space="preserve">Energiaministeri on luvannut tehdä kaikkensa auttaakseen 550:tä kaivostyöläistä, jotka menettävät työpaikkansa Warwickshiressä sijaitsevasta viimeisestä jäljellä olevasta kaivoksesta.</w:t>
      </w:r>
    </w:p>
    <w:p>
      <w:r>
        <w:rPr>
          <w:b/>
          <w:u w:val="single"/>
        </w:rPr>
        <w:t xml:space="preserve">Asiakirjan numero 38477</w:t>
      </w:r>
    </w:p>
    <w:p>
      <w:r>
        <w:t xml:space="preserve">Mitä nyt Maze-sivustolle?</w:t>
      </w:r>
    </w:p>
    <w:p>
      <w:r>
        <w:t xml:space="preserve">Julian O'NeillBBC NI:n yrityskirjeenvaihtaja Maze/Long Kesh Development Corporation on luvannut 5 000 pysyvää työpaikkaa 300 miljoonan punnan investoinnilla. Vaikka vankilan jäännökset ja uusi rauhankeskus muodostivat noin 8 prosenttia koko alueesta, sitä pidetään ratkaisevana, jotta se voi hyödyntää koko potentiaalinsa ja houkutella uusia yrityksiä, kuten terveystieteitä ja maatalouselintarvikkeita. Huhtikuussa, kun yhtiön kehittämissuunnitelma julkistettiin, sen puheenjohtaja Terence Brannigan sanoi, että vision tarkoituksena oli osoittaa, miten talouskehitys voi lujittaa rauhaa. "Aiomme mainostaa rauhankeskusta näyteikkunana, joka houkuttelee kansainvälisiä rakennuttajia ja sijoittajia", hän sanoi. Newyorkilaisen arkkitehdin Daniel Libeskindin mukaan ottaminen lisäsi vetovoimaa. Hänen suunnitelmansa sai suunnitteluhyväksynnän huhtikuussa 2013, ja se on saanut 18 miljoonan punnan rahoituksen Euroopasta. Tuolloin Libeskind sanoi: "En ole koskaan nähnyt, että hän olisi voinut tehdä niin: "On todella merkityksellistä rakentaa toivoa täynnä oleva yhteinen paikka, kertoa yksilöllisiä tarinoita ja tehdä se Maze/Long Keshissä." Euroopan unionin PEACE III -ohjelmasta rahoitettavaan hankkeeseen kuuluu H6-vankilalohkon, vankimielisairaalan, hätäkeskusrakennuksen ja kappelin säilyttäminen uuden rauhankeskuksen ohella. Sen on tarkoitus olla yksi suurimmista yksittäisistä rauhanrakentamisen pääomainvestoinneista nykyisen PEACE-ohjelman puitteissa. Rakennustöiden odotettiin alkavan vuodenvaihteessa ja valmistuvan vuoden 2015 puoliväliin mennessä. Nyt sen ylle on kuitenkin asetettu valtava kysymysmerkki.</w:t>
      </w:r>
    </w:p>
    <w:p>
      <w:r>
        <w:rPr>
          <w:b/>
        </w:rPr>
        <w:t xml:space="preserve">Yhteenveto</w:t>
      </w:r>
    </w:p>
    <w:p>
      <w:r>
        <w:t xml:space="preserve">Maailmankuulun arkkitehdin Daniel Libeskindin suunnittelemaa, uhanalaista Maze-rauhankeskusta pidettiin avaimena Lisburnin lähellä sijaitsevan 347 hehtaarin laajemman alueen työpaikkojen ja talouspotentiaalin vapauttamiseen.</w:t>
      </w:r>
    </w:p>
    <w:p>
      <w:r>
        <w:rPr>
          <w:b/>
          <w:u w:val="single"/>
        </w:rPr>
        <w:t xml:space="preserve">Asiakirjan numero 38478</w:t>
      </w:r>
    </w:p>
    <w:p>
      <w:r>
        <w:t xml:space="preserve">Bristolissa tuhannet jäivät ilman vettä</w:t>
      </w:r>
    </w:p>
    <w:p>
      <w:r>
        <w:t xml:space="preserve">Vaikutuksen kohteena olivat kiinteistöt Speedwellissä, Eastvillessä, Fishpondsissa, Lockleazeissa, Horfieldissä, St Georgen kaupungissa ja Stapletonissa. Bristol Waterin mukaan puhkeaminen saattoi johtua kuumasta säästä. Haavoittuvassa asemassa oleville ihmisille toimitettiin pullotettua vettä, ja yhtiö pystyi palauttamaan vedenjakelun hieman ennen kello 17:00 BST. Aiemmin yhtiö oli pysäyttänyt ilman vettä oleville ihmisille toimitetut vesipumput "vähäisen kysynnän" vuoksi. Viimeisimmät uutiset Länsi-Englannista Eastvillen Royate Hillissä puhjenneen pääjohdon vuoksi tie on jouduttu sulkemaan korjaustöiden ajaksi. Tie pysyy suljettuna useita päiviä. Vaikutuksen arvioidaan kohdistuneen yhteensä kolmeen tuhanteen kiinteistöön. Aiemmin ihmiset kyselivät Twitterissä, milloin he saavat veden takaisin. Asiakkaille kerrottiin, että vesi voi palata keltaisen/ruskean värisenä, jota ei voi juoda, mutta jota voi käyttää vessan huuhteluun ja käsien pesuun. Bristol Waterin mukaan osa vedestä voi edelleen olla värjäytynyttä, ja asukkaiden tulisi juoksuttaa hanojaan 30 minuuttia järjestelmän puhdistamiseksi. Yhtiön mukaan puhkeaminen saattoi johtua kuumasta lämpötilasta, joka aiheutti maaperän siirtymisen ja putkien supistumisen ja laajenemisen.</w:t>
      </w:r>
    </w:p>
    <w:p>
      <w:r>
        <w:rPr>
          <w:b/>
        </w:rPr>
        <w:t xml:space="preserve">Yhteenveto</w:t>
      </w:r>
    </w:p>
    <w:p>
      <w:r>
        <w:t xml:space="preserve">Tuhannet ihmiset Bristolissa olivat ilman vettä yli 10 tuntia sen jälkeen, kun vesijohto puhkesi yhtenä Britannian kuumimmista päivistä.</w:t>
      </w:r>
    </w:p>
    <w:p>
      <w:r>
        <w:rPr>
          <w:b/>
          <w:u w:val="single"/>
        </w:rPr>
        <w:t xml:space="preserve">Asiakirjan numero 38479</w:t>
      </w:r>
    </w:p>
    <w:p>
      <w:r>
        <w:t xml:space="preserve">Aberdeenshiren juomayhtiö BrewDogin voitot kasvavat 69 prosenttia.</w:t>
      </w:r>
    </w:p>
    <w:p>
      <w:r>
        <w:t xml:space="preserve">Voitot nousivat viime vuonna 4,9 miljoonaan puntaan, kun ne vuonna 2013 olivat 2,9 miljoonaa puntaa, ja liikevaihto oli 29,6 miljoonaa puntaa, mikä on 64 prosenttia enemmän kuin 18 miljoonaa puntaa. James Watt ja Martin Dickie perustivat yrityksen kahdeksan vuotta sitten Fraserburghissa, ja se työllistää satoja ihmisiä Ellonissa. Se avasi viime vuonna 12 uutta baaria, ja niiden määrä nousi 26:een. Watt sanoi: "Vuosi 2014 oli eeppinen vuosi BrewDogille ja koko käsityöläisolutaloudelle". Uusien baarien joukossa oli kuusi kansainvälistä baaria, joista yksi Tokiossa. BrewDog vie nyt oluitaan 55 maahan. Yhtiö oli jo viime kuussa ilmoittanut 130 uudesta työpaikasta jatkuvan laajentumisensa vuoksi. The Sunday Times Fast Track 100 -lehden mukaan se on Yhdistyneen kuningaskunnan nopeimmin kasvava elintarvike- ja juomayritys.</w:t>
      </w:r>
    </w:p>
    <w:p>
      <w:r>
        <w:rPr>
          <w:b/>
        </w:rPr>
        <w:t xml:space="preserve">Yhteenveto</w:t>
      </w:r>
    </w:p>
    <w:p>
      <w:r>
        <w:t xml:space="preserve">Aberdeenshireen sijoittautuneen BrewDog-juomayhtiön vuosivoitto on kasvanut 69 prosenttia.</w:t>
      </w:r>
    </w:p>
    <w:p>
      <w:r>
        <w:rPr>
          <w:b/>
          <w:u w:val="single"/>
        </w:rPr>
        <w:t xml:space="preserve">Asiakirjan numero 38480</w:t>
      </w:r>
    </w:p>
    <w:p>
      <w:r>
        <w:t xml:space="preserve">Malawin profiili - Media</w:t>
      </w:r>
    </w:p>
    <w:p>
      <w:r>
        <w:t xml:space="preserve">Tiedottamisen vapaus on parantunut ja toimittajiin kohdistuvien väärinkäytösten määrä on vähentynyt dramaattisesti, Toimittajat ilman rajoja totesi vuonna 2019. Yksityinen lehdistö esittää erilaisia mielipiteitä. Freedom Housen mukaan epämääräisesti muotoiltu kyberturvallisuuslaki kriminalisoi loukkaavaksi katsotun verkkosisällön. BBC World Service on kuultavissa FM-kanavilla Blantyressä (98,7), Lilongwessa (98,0) ja Mzuzussa (87,9). Vuoden 2018 lopussa 1,8 miljoonaa malawilaista oli verkossa, noin 9 prosenttia väestöstä (InternetWorldStats.com). Aktiivisia sosiaalisen median käyttäjiä oli 540 000 tammikuuhun 2019 mennessä (We Are Social). Facebook on johtava alusta.. Lehdistö/online</w:t>
      </w:r>
    </w:p>
    <w:p>
      <w:r>
        <w:rPr>
          <w:b/>
        </w:rPr>
        <w:t xml:space="preserve">Yhteenveto</w:t>
      </w:r>
    </w:p>
    <w:p>
      <w:r>
        <w:t xml:space="preserve">Radio on johtava viestintäväline, ja valtion omistama MBC on tärkein kansallinen yleisradioyhtiö.</w:t>
      </w:r>
    </w:p>
    <w:p>
      <w:r>
        <w:rPr>
          <w:b/>
          <w:u w:val="single"/>
        </w:rPr>
        <w:t xml:space="preserve">Asiakirjan numero 38481</w:t>
      </w:r>
    </w:p>
    <w:p>
      <w:r>
        <w:t xml:space="preserve">Colombon UNP:n lista hylättiin</w:t>
      </w:r>
    </w:p>
    <w:p>
      <w:r>
        <w:t xml:space="preserve">Palauttamispäällikkö Mahinda Deshapriya totesi, että koska listalla oli alaikäinen ehdokas, tämä ei ollut vaalilain mukaista. Sirisena Cooray, hylätyn listan pormestariehdokas, sanoi, että hän uskoi kyseessä olevan aito virhe ja sulki pois sabotaasin. UNP:n pääsihteeri N.V.K.Veragoada sanoi, että kyseessä on vain vahinko. "Kannattajiemme ei ole syytä menettää uskoaan meihin", Veragoada sanoi. United Peoples Freedom Alliance -puolueen ehdokas Wasudeva Nanayakara sanoi, että on aika lopettaa UNP:n oikeistolainen hallinto Colombon kunnanvaltuustossa. Samaan aikaan myös Seethawakan kaupunginvaltuustoon jätetty UNP:n lista hylättiin. Gampahassa SLFP:n lista hylättiin, koska sen listalla oli alaikäinen ehdokas. Gampahan SLFP:n kansanedustaja Pandu Bandaranayaka sanoi, että he tukevat liberaalipuolueen ehdokkaita Gamphan kunnallisvaaleissa.</w:t>
      </w:r>
    </w:p>
    <w:p>
      <w:r>
        <w:rPr>
          <w:b/>
        </w:rPr>
        <w:t xml:space="preserve">Yhteenveto</w:t>
      </w:r>
    </w:p>
    <w:p>
      <w:r>
        <w:t xml:space="preserve">UNP koki toisen suuren takaiskun, kun sen ehdokkaat Colombon kunnanvaltuustoon hylättiin.</w:t>
      </w:r>
    </w:p>
    <w:p>
      <w:r>
        <w:rPr>
          <w:b/>
          <w:u w:val="single"/>
        </w:rPr>
        <w:t xml:space="preserve">Asiakirjan numero 38482</w:t>
      </w:r>
    </w:p>
    <w:p>
      <w:r>
        <w:t xml:space="preserve">Wife Swap palaa Brexit-erikoisohjelmaan Channel 4:llä.</w:t>
      </w:r>
    </w:p>
    <w:p>
      <w:r>
        <w:t xml:space="preserve">Tunnin mittaisessa jaksossa kaksi pariskuntaa, jotka ovat eri puolilla Brexit-keskustelua, vaihtavat perheitä. Yhdistynyt kuningaskunta äänesti viime kesäkuussa järjestetyssä kansanäänestyksessä Euroopan unionista eroamisesta - 51,9 prosenttia äänestäjistä valitsi Brexitin. "Wife Swap -ohjelmassa oli pitkälti kyse siitä, miten ihmiset valitsivat kotinsa, mutta siinä oli aina poliittisia sävyjä", Channel 4:n Emily Jones sanoi. "Nyt maailma on muuttunut, ja viimeaikaiset tapahtumat ovat tuoneet poliittiset kysymykset jokaisen kotitalouden sydämeen." Wife Swapista tuli valtava hitti, kun sen ensimmäinen sarja esitettiin vuonna 2003. Se jatkui kuusi vuotta Yhdistyneessä kuningaskunnassa, ja siitä tuli menestys myös ulkomailla. Seuraa meitä Facebookissa, Twitterissä @BBCNewsEnts tai Instagramissa bbcnewsents. Jos sinulla on juttuehdotus, lähetä sähköpostia osoitteeseen entertainment.news@bbc.co.uk.</w:t>
      </w:r>
    </w:p>
    <w:p>
      <w:r>
        <w:rPr>
          <w:b/>
        </w:rPr>
        <w:t xml:space="preserve">Yhteenveto</w:t>
      </w:r>
    </w:p>
    <w:p>
      <w:r>
        <w:t xml:space="preserve">Channel 4 on ilmoittanut, että Wife Swap palaa Brexit-erikoisjaksolle.</w:t>
      </w:r>
    </w:p>
    <w:p>
      <w:r>
        <w:rPr>
          <w:b/>
          <w:u w:val="single"/>
        </w:rPr>
        <w:t xml:space="preserve">Asiakirjan numero 38483</w:t>
      </w:r>
    </w:p>
    <w:p>
      <w:r>
        <w:t xml:space="preserve">Mies syytetty Tower Hamletsin terveyskeskuksen puukotuksista</w:t>
      </w:r>
    </w:p>
    <w:p>
      <w:r>
        <w:t xml:space="preserve">Kahden miehen ja naisen kimppuun hyökättiin kahdessa eri vastaanotossa Tower Hamletsissa tiistaina. Malmesbury Roadilla asuvaa Jeffrey Leungia syytetään neljästä tahallisesta pahoinpitelystä, yhdestä tahallisen pahoinpitelyn yrityksestä ja yhdestä veitsellä uhkailusta. Leungin, joka on 40-vuotias, on määrä saapua Thames Magistrates' Courtiin myöhemmin. Kaksi 24- ja 33-vuotiasta miestä löydettiin puukotettuna Tredegar Practice -terveysasemalta St Stephen's Roadilla noin kello 11.00 GMT, kun taas 77-vuotiaan naisen kimppuun hyökättiin St Stephen's Health Centerissä.</w:t>
      </w:r>
    </w:p>
    <w:p>
      <w:r>
        <w:rPr>
          <w:b/>
        </w:rPr>
        <w:t xml:space="preserve">Yhteenveto</w:t>
      </w:r>
    </w:p>
    <w:p>
      <w:r>
        <w:t xml:space="preserve">Mies on saanut syytteen sen jälkeen, kun kolmea ihmistä oli puukotettu kahdessa terveyskeskuksessa Itä-Lontoossa.</w:t>
      </w:r>
    </w:p>
    <w:p>
      <w:r>
        <w:rPr>
          <w:b/>
          <w:u w:val="single"/>
        </w:rPr>
        <w:t xml:space="preserve">Asiakirjan numero 38484</w:t>
      </w:r>
    </w:p>
    <w:p>
      <w:r>
        <w:t xml:space="preserve">Kaksoisamputoitu ryömii Coloradon 2700-portaista Manitou Incline -vuorta ylöspäin</w:t>
      </w:r>
    </w:p>
    <w:p>
      <w:r>
        <w:t xml:space="preserve">Mandy Horvath kiipesi Coloradossa sijaitsevan Manitou Inclinen yli 2 700 askelta neljässä tunnissa, ja sitä kutsutaan "sydänliikunnan pyhäksi Graalin maljaksi". Hän menetti molemmat jalkansa junaonnettomuudessa vuonna 2014. Hän sanoi, ettei hän harjoitellut suoritusta varten ja halusi osoittaa, että "kaikki on mahdollista". Hän kertoi Instagramissaan, että hän uskoi olevansa "ensimmäinen naispuolinen kaksoisamputoitu, joka on päässyt huipulle" polulla, joka nousee yli 610 metrin korkeuteen alle kilometrin (1,4 km) aikana ja jonka kaltevuus on ajoittain jopa 68 prosenttia. Hän sanoi, että hänen pyrkimyksensä oli osittain saanut innoituksensa raajojen menetystä koskevasta tiedotuskuukaudesta. "Seuraavan kerran, kun joku sanoo minulle, ettei pysty, näytän hänelle videosi", eräs kommentoija sanoi Facebookissa. Lisää luetuimpia juttujamme... Horvath, joka on 24-vuotias, vammautui, kun nopea juna törmäsi häneen suoraan päin, kun hän oli menettänyt toimintakykynsä, jonka epäillään olleen deittiraiskaushuume. Hän olisi kuollut, ellei kuljettaja olisi toiminut nopeasti. "Jatkan eteenpäin - yksinkertaisesti elän elämääni kuten kuka tahansa muukin, teen vain asioita hieman eri tavalla", hän sanoi Coloradon KDVR-televisiokanavalle. Hän sanoi, että hänen unelmansa oli avata esteetön ravintola ja palkata amputoituja keittiöön. "En treenannut Incline-kisaan eilen, päätin vain, että aion tehdä sen", hän sanoi. "Me kaikki käymme läpi masennuksen, ahdistuksen, surun ja elämäntaistelun vaiheita. Mene ulos. Kiipeä johonkin. Juokse. "Ja jos et pysty - ryömi."</w:t>
      </w:r>
    </w:p>
    <w:p>
      <w:r>
        <w:rPr>
          <w:b/>
        </w:rPr>
        <w:t xml:space="preserve">Yhteenveto</w:t>
      </w:r>
    </w:p>
    <w:p>
      <w:r>
        <w:t xml:space="preserve">Kaksoisamputoitu sanoo olevansa "niin siunattu ja liikuttunut tuesta" kiivettyään jyrkän paikallisen vaellusreitin käyttäen vain käsiään.</w:t>
      </w:r>
    </w:p>
    <w:p>
      <w:r>
        <w:rPr>
          <w:b/>
          <w:u w:val="single"/>
        </w:rPr>
        <w:t xml:space="preserve">Asiakirjan numero 38485</w:t>
      </w:r>
    </w:p>
    <w:p>
      <w:r>
        <w:t xml:space="preserve">Intia suostuu Bangladeshin maa-alueiden vaihtoon</w:t>
      </w:r>
    </w:p>
    <w:p>
      <w:r>
        <w:t xml:space="preserve">Kymmenettuhannet bangladeshilaiset asuvat 51 erillisalueella Intiassa, kun taas intialaiset asuvat 100 alueella Bangladeshissa. Asukkaat ovat käytännössä kansalaisuudettomia, eivätkä he voi käyttää julkisia palveluja. Nämä erillisalueet ovat siirtomaa-ajan perintöä, ja ne ovat olleet kiistakysymys maiden välillä vuosikymmeniä. Bangladeshin sisällä olevilla intialaisilla erillisalueilla asuvat ihmiset ovat virallisesti Intian kansalaisia ja Intian sisällä olevilla bangladeshilaisilla alueilla asuvat ovat bangladeshilaisia. Uuden sopimuksen mukaan yli 50 000 kyläläistä molemmilta puolilta saa mahdollisuuden valita, missä he haluavat asua ja minkä kansalaisuuden he haluavat. Shakkipeli pilaa kansanperinteen mukaan erillisalueiden tilkkutäkki syntyi Cooch Beharin maharadžan ja Rangpurin nawabin välisen shakkipelin tuloksena, sillä nämä kaksi pientä intialaista kuningaskuntaa olivat vastakkain, kertoo BBC:n Anbarasan Ethirajan. Hallitsijat käyttivät kyliä panoksina ja kirjoittivat kylien nimet pienelle paperinpalalle - eli chitille - ja vaihtoivat niitä aina, kun he voittivat tai hävisivät pelin. Paikalliset sanovat, että siksi näitä erillisalueita kutsutaan "chit mahaleiksi" tai "paperipalatseiksi". Asiaa ei ratkaistu mannermaan jakamisen yhteydessä vuonna 1947, jolloin Intia ja Pakistan erotettiin Britti-Intiasta. Cooch Behar liittyi Intiaan ja Rangpur Pakistaniin, myös erillisalueilla asuneet ihmiset. Itä-Pakistanista tuli myöhemmin Bangladesh vuonna 1971.</w:t>
      </w:r>
    </w:p>
    <w:p>
      <w:r>
        <w:rPr>
          <w:b/>
        </w:rPr>
        <w:t xml:space="preserve">Yhteenveto</w:t>
      </w:r>
    </w:p>
    <w:p>
      <w:r>
        <w:t xml:space="preserve">Intian parlamentti on hyväksynyt tärkeän sopimuksen Bangladeshin kanssa, jonka ansiosta maat voivat vaihtaa maa-alueiden valvontaa toistensa alueella.</w:t>
      </w:r>
    </w:p>
    <w:p>
      <w:r>
        <w:rPr>
          <w:b/>
          <w:u w:val="single"/>
        </w:rPr>
        <w:t xml:space="preserve">Asiakirjan numero 38486</w:t>
      </w:r>
    </w:p>
    <w:p>
      <w:r>
        <w:t xml:space="preserve">Lewesin nuotio: Kaksi pidätystä ja 80 loukkaantunutta</w:t>
      </w:r>
    </w:p>
    <w:p>
      <w:r>
        <w:t xml:space="preserve">Jopa 40 000 ihmisen uskotaan osallistuneen lauantai-iltana tapahtumaan, jonka jotkut pelkäsivät kärsivän Southernin rautatielakon vuoksi. Sussexin poliisin mukaan suurin osa vammoista oli "suhteellisen lieviä". Kaksi pidätystä tehtiin veitsen hallussapidosta ja pahoinpitelystä. Useita ihmisiä sakotettiin ilotulitteiden heittelystä. Ylikomisario Neil Honnor sanoi, että ilta oli ollut "turvallinen ja miellyttävä". Tulen ja raivon surrealistinen ilta Yhdysvaltain presidenttiehdokkaan Donald Trumpin kuvia oli yksi niistä, joita kuusi seitsemästä nuotioyhdistyksestä kuljetti kapeiden katujen halki. Kaupungin läpi kulki yli 30 erilaista kulkuetta liekehtivien soihtujen ja palavien ristien kanssa. Kukin yhdistys sytytti sen jälkeen nuotion, jota seurasi ilotulitusnäytös. Tapahtumalla juhlistetaan vuoden 1605 ruutisuunnitelman epäonnistumista ja 17 protestanttimarttyyrin polttamista roviolla kaupungissa 1500-luvulla.</w:t>
      </w:r>
    </w:p>
    <w:p>
      <w:r>
        <w:rPr>
          <w:b/>
        </w:rPr>
        <w:t xml:space="preserve">Yhteenveto</w:t>
      </w:r>
    </w:p>
    <w:p>
      <w:r>
        <w:t xml:space="preserve">Noin 80 ihmistä sai vammoja ja kaksi ihmistä pidätettiin vuotuisissa nuotiojuhlissa East Sussexin Lewesin kaupungissa.</w:t>
      </w:r>
    </w:p>
    <w:p>
      <w:r>
        <w:rPr>
          <w:b/>
          <w:u w:val="single"/>
        </w:rPr>
        <w:t xml:space="preserve">Asiakirjan numero 38487</w:t>
      </w:r>
    </w:p>
    <w:p>
      <w:r>
        <w:t xml:space="preserve">Dartford Crossing M25:n ruuhkatutkimus "aiheutti" jonoja</w:t>
      </w:r>
    </w:p>
    <w:p>
      <w:r>
        <w:t xml:space="preserve">Kyselylomakkeessa kysyttiin Dartfordin risteystä käyttävien kuljettajien ikää, tuloja ja matkustusaikoja. Highways Agency sanoi tiistaina, että kyselyt auttaisivat ruuhkien lieventämisohjelman suunnittelussa M25:n ja A13:n risteyksessä. Vastauksena valituksiin, joiden mukaan kyselyt aiheuttivat jonoja, virasto totesi, ettei kyselyillä ollut "merkittävää vaikutusta" liikenteeseen. Eräs autoilija, jolla on Dart-merkki, sanoi, että liikenne ruuhkautui sen sijaan, että se olisi kulkenut suoraan, koska kuljettajille jaettiin kyselylomakkeita. "Se oli ruuhkaista", hän sanoi. Muut autoilijat purkivat turhautumistaan sosiaalisessa mediassa. Highways Agencyn tiedottaja sanoi: "Ei ole näyttöä siitä, että kyselyn jakamisella (olisi) ollut merkittävää vaikutusta säännöllisiin liikennevirtoihin risteyksessä, vaikka seurasimme jatkuvasti liikenneolosuhteita ja vältimme raskaimman liikenteen päiviä." Puolustaessaan päätöstään toteuttaa kysely henkilökohtaisesti eikä verkossa virasto sanoi, että se halusi "tavoittaa suoraan käyttäjät keskimääräisenä päivänä".</w:t>
      </w:r>
    </w:p>
    <w:p>
      <w:r>
        <w:rPr>
          <w:b/>
        </w:rPr>
        <w:t xml:space="preserve">Yhteenveto</w:t>
      </w:r>
    </w:p>
    <w:p>
      <w:r>
        <w:t xml:space="preserve">Autoilijat väittävät joutuneensa jonottamaan vilkkaasti liikennöidyssä risteyksessä ruuhkien lieventämishanketta koskevien tutkimusten vuoksi.</w:t>
      </w:r>
    </w:p>
    <w:p>
      <w:r>
        <w:rPr>
          <w:b/>
          <w:u w:val="single"/>
        </w:rPr>
        <w:t xml:space="preserve">Asiakirjan numero 38488</w:t>
      </w:r>
    </w:p>
    <w:p>
      <w:r>
        <w:t xml:space="preserve">Viittä miestä ammuttu päähän</w:t>
      </w:r>
    </w:p>
    <w:p>
      <w:r>
        <w:t xml:space="preserve">Poliisi löysi ruumiit suomaalta erään alueella asuvan henkilön antamien tietojen perusteella. Poliisi sanoo epäilevänsä, että miehet on ehkä tapettu muualla ja heitetty sinne. Paikalla vieraillut AFP:n Colombon pääkuvaaja Lakruwan Wanniarachchi sanoi, että miehiä oli ammuttu päähän, heidän kätensä oli sidottu selän taakse ja heidän silmänsä oli sidottu. "Suurin osa heistä saattoi olla nuoria, ja yksi henkilö oli luultavasti keski-ikäinen", Lakruwan sanoi. Koska kukaan alueen asukkaista ei ole ilmoittautunut tunnistamaan ruumiita, poliisin mukaan miehet eivät ole itse Kandanan alueelta, poliisi sanoi.</w:t>
      </w:r>
    </w:p>
    <w:p>
      <w:r>
        <w:rPr>
          <w:b/>
        </w:rPr>
        <w:t xml:space="preserve">Yhteenveto</w:t>
      </w:r>
    </w:p>
    <w:p>
      <w:r>
        <w:t xml:space="preserve">Kandanasta löydettiin lauantaina viiden päähän ammutun miehen ruumiit, joiden kädet oli sidottu yhteen.</w:t>
      </w:r>
    </w:p>
    <w:p>
      <w:r>
        <w:rPr>
          <w:b/>
          <w:u w:val="single"/>
        </w:rPr>
        <w:t xml:space="preserve">Asiakirjan numero 38489</w:t>
      </w:r>
    </w:p>
    <w:p>
      <w:r>
        <w:t xml:space="preserve">Coronavirus: Italian rannan nudisteille sakkoja, kun poliisi puuttuu asiaan</w:t>
      </w:r>
    </w:p>
    <w:p>
      <w:r>
        <w:t xml:space="preserve">Abbadia Larianan rannoilla partioivat poliisit havaitsivat nudistit, jotka yrittivät valvoa sosiaalista etäisyyttä. Kaikki kuusi 43-68-vuotiasta miestä saivat kukin 3 333 euron (3 000 puntaa, 3 750 dollaria) sakot. Paikallinen poliisi haravoi Comojärven rantoja jalan ja partioveneillä. Italian tiedotusvälineiden mukaan miehet havaittiin karabinieerien poliisiveneestä sunnuntaina. Pohjois-Lombardian alueen viranomaisilla on ollut vaikeuksia estää ihmisiä kokoontumasta paikallisille rannoille kesäsäällä. Rannoilla nähtiin noin 70 ihmistä, jotka olivat pääasiassa Etelä-Amerikasta ja Itä-Euroopasta sekä naapurimaakunnista tulleita matkailijoita. Lombardia on kärsinyt Covid-19:stä enemmän kuin mikään muu Italian alue. Vaikka saartoa ollaan vähitellen purkamassa, maskin käyttö on pakollista myös ulkona. Corriere-sivusto totesi, että kuuden nudistin käyttämättä jättämät naamiot eivät olleet ainoa syy.</w:t>
      </w:r>
    </w:p>
    <w:p>
      <w:r>
        <w:rPr>
          <w:b/>
        </w:rPr>
        <w:t xml:space="preserve">Yhteenveto</w:t>
      </w:r>
    </w:p>
    <w:p>
      <w:r>
        <w:t xml:space="preserve">Kuusi ihmistä, jotka uskaltautuivat riisuutumaan paljaina italialaisen järven rannalla, on saanut suuret sakot yleisen säädyllisyyden loukkaamisesta.</w:t>
      </w:r>
    </w:p>
    <w:p>
      <w:r>
        <w:rPr>
          <w:b/>
          <w:u w:val="single"/>
        </w:rPr>
        <w:t xml:space="preserve">Asiakirjan numero 38490</w:t>
      </w:r>
    </w:p>
    <w:p>
      <w:r>
        <w:t xml:space="preserve">Condor Ferriesin pikalauttojen purjehdukset peruttu sään vuoksi.</w:t>
      </w:r>
    </w:p>
    <w:p>
      <w:r>
        <w:t xml:space="preserve">Condor Ferriesin Guernseyn johtaja Ian Milner sanoi: Guernerin merenkulkuyhtiön päällikkö Jorge Condernersin mukaan: "Vuodenaikaan nähden epäsuotuisa sää on pakottanut peruuttamaan vuorot torstaina ja perjantaina." Hänen mukaansa häiriöt koskivat noin 2 000 matkustajaa. Milner sanoi, että yhtiö tarjoaa ylimääräistä liikennettä varmistaakseen, että matkustajat pääsevät määränpäähänsä ennen puolivuotisloman päättymistä. Sunnuntaina yhtiön liikennöimä Commodore Clipper -matkustaja- ja rahtilautta liikennöi saaren ja Yhdistyneen kuningaskunnan välillä Portsmouthista Cherbourgiin kulkevan aikataulun sijaan. Milner sanoi: "Condor Ferries on sitoutunut tarjoamaan Kanaalisaarille elintärkeää palvelua... Haluan kiittää matkustajia heidän kärsivällisyydestään ja ymmärryksestään tänä kiireisenä aikana."</w:t>
      </w:r>
    </w:p>
    <w:p>
      <w:r>
        <w:rPr>
          <w:b/>
        </w:rPr>
        <w:t xml:space="preserve">Yhteenveto</w:t>
      </w:r>
    </w:p>
    <w:p>
      <w:r>
        <w:t xml:space="preserve">Kanaalisaarten ja Ison-Britannian väliset nopeat lauttamatkat on peruttu kahdeksi päiväksi ankaran sään vuoksi.</w:t>
      </w:r>
    </w:p>
    <w:p>
      <w:r>
        <w:rPr>
          <w:b/>
          <w:u w:val="single"/>
        </w:rPr>
        <w:t xml:space="preserve">Asiakirjan numero 38491</w:t>
      </w:r>
    </w:p>
    <w:p>
      <w:r>
        <w:t xml:space="preserve">Walesin rannat ylistettiin Keep Wales Tidy Blue Flag -palkinnoissa</w:t>
      </w:r>
    </w:p>
    <w:p>
      <w:r>
        <w:t xml:space="preserve">Keep Wales Tidy on myöntänyt 47 sinistä lippua eri puolilla maata, mikä tarkoittaa, että Walesissa on enemmän sinisiä lippuja kilometriä kohti kuin missään muualla Yhdistyneessä kuningaskunnassa. Yksi niistä oli Carmarthenshiren Cefn Sidanin ranta, joka sai sen ensimmäisenä vuonna 1988. Myös tilat ja veden laatu saivat kiitosta. Barry Islandin Whitmore Bay Vale of Glamorganissa, New Quayn ranta Ceredigionissa, Abersochin ranta Gwyneddissä ja Prestatynin ranta Denbighshiressä kuuluivat myös Sinisen lipun voittajiin. Lisäksi 19 rantaa sai Green Coast Award -palkinnon, jolla tunnustetaan Walesin rannikon "piilotetut helmet", ja 83 rantaa sai Seaside Award -palkinnon hyvästä vedenlaadusta ja mukavuuksista. Pembrokeshire oli suurin voittaja 56 rannikkopalkinnolla, joista 11 sai sinisen lipun, 14 Green Coast Award -palkintoa ja 31 Seaside Award -palkintoa. Ympäristöministeri Hannah Blythyn sanoi: "Olemme Walesissa onnekkaita, sillä meillä on joitakin maailman parhaista rannoista aivan kotiovellamme. "On hienoa, että niin monet rannat ovat saaneet nämä palkinnot, mikä on osoitus siitä työstä, jota kumppanimme ja yhteisöt eri puolilla Walesia tekevät rantojemme ja vesiemme puhtaana pitämiseksi." Keep Wales Tidy -järjestön toimitusjohtajan Lesley Jonesin mukaan palkinnot houkuttelevat matkailijoita, mikä tukee taloutta ja antaa yhteisöille ylpeyden tunteen.</w:t>
      </w:r>
    </w:p>
    <w:p>
      <w:r>
        <w:rPr>
          <w:b/>
        </w:rPr>
        <w:t xml:space="preserve">Yhteenveto</w:t>
      </w:r>
    </w:p>
    <w:p>
      <w:r>
        <w:t xml:space="preserve">Walesin rannat, venesatamat ja veneoperaattori on luokiteltu maailman parhaiden joukkoon osana 30. Sinisen lipun rannikkopalkintoa.</w:t>
      </w:r>
    </w:p>
    <w:p>
      <w:r>
        <w:rPr>
          <w:b/>
          <w:u w:val="single"/>
        </w:rPr>
        <w:t xml:space="preserve">Asiakirjan numero 38492</w:t>
      </w:r>
    </w:p>
    <w:p>
      <w:r>
        <w:t xml:space="preserve">Hial vetoaa Stornowayn laidunoikeuksia koskevaan tuomioon.</w:t>
      </w:r>
    </w:p>
    <w:p>
      <w:r>
        <w:t xml:space="preserve">Viime kuussa yhtiö hävisi Stornowayn lentoaseman maa-alueen kaikkien viljelijäoikeuksien poistamista koskevan hakemuksen. Sen asianajajat väittivät, että maa-alue takavarikoitiin toisessa maailmansodassa RAF:n aseman perustamista varten. Hial oli suunnitellut myyvänsä maa-alueen rakennuttajalle, jotta sinne voitaisiin rakentaa yli 80 uutta asuntoa. Melbostin ja Branahuien laidunkomiteat kiistivät suunnitelman ja väittivät, että niiden laidunoikeudet säilyivät, koska ei ollut todisteita siitä, että pakkolunastusvaltuuksia olisi käytetty maan hankkimiseksi. Lisäksi he väittivät, ettei maaoikeudelta ollut koskaan saatu päätöstä, jonka mukaan maa-alueet olisi poistettava laidunmaasta. Helmikuussa maaoikeus hylkäsi Hialin väitteet ja päätti, että kiistanalaiset maat ovat edelleen crofting-oikeuksien piirissä. Yhteinen laidun on maata, jonka crofterit jakavat lampaiden ja karjan kasvatusta varten. Hialin edustaja vahvisti, että yhtiö oli aloittanut muutoksenhaun.</w:t>
      </w:r>
    </w:p>
    <w:p>
      <w:r>
        <w:rPr>
          <w:b/>
        </w:rPr>
        <w:t xml:space="preserve">Yhteenveto</w:t>
      </w:r>
    </w:p>
    <w:p>
      <w:r>
        <w:t xml:space="preserve">Highlands and Islands Airports Limited (Hial) on aloittanut muutoksenhaun Skotlannin maaoikeuden tuomiosta, joka koskee kiistanalaista maa-aluetta Lewisin alueella.</w:t>
      </w:r>
    </w:p>
    <w:p>
      <w:r>
        <w:rPr>
          <w:b/>
          <w:u w:val="single"/>
        </w:rPr>
        <w:t xml:space="preserve">Asiakirjan numero 38493</w:t>
      </w:r>
    </w:p>
    <w:p>
      <w:r>
        <w:t xml:space="preserve">Suur-Manchesterin poliisi: Stephen Watson vahvistettu päälliköksi</w:t>
      </w:r>
    </w:p>
    <w:p>
      <w:r>
        <w:t xml:space="preserve">Stephen Watson, joka on johtanut Etelä-Yorkshiren poliisivoimia vuodesta 2016, on vahvistettu GMP:n seuraavaksi poliisipäälliköksi. Hän seuraa tehtävässä Ian Hopkinsia, joka luopui tehtävästään joulukuussa sen jälkeen, kun GMP joutui erityistoimenpiteisiin. Watson sanoi olevansa "erittäin tietoinen" poliisin kohtaamista haasteista. Nimityksensä yhteydessä hän sanoi olevansa "iloinen" päästessään GMP:hen. "Vaikka paljon on vielä tehtävää, GMP on valtava voima hyvän puolesta, ja se koostuu tuhansista aidosti sitoutuneista, rohkeista ja ammattitaitoisista ihmisistä", hän sanoi. Hän sanoi, että poliisivoimissa on "tarmoa ja päättäväisyyttä", jolla pyritään "hyödyntämään poliisin valtava piilevä potentiaali". Metropolian poliisissa työskenneltyään Watson nimitettiin Durhamin poliisilaitoksen apulaispoliisipäälliköksi vuonna 2015, ja seuraavana vuonna hän siirtyi Etelä-Yorkshiren poliisiin. Watson aloittaa tehtävässään kesällä. Seuraa BBC North Westin toimintaa Facebookissa, Twitterissä ja Instagramissa. Voit myös lähettää juttuideoita osoitteeseen northwest.newsonline@bbc.co.uk Aiheeseen liittyvät Internet-linkit Greater Manchester Police</w:t>
      </w:r>
    </w:p>
    <w:p>
      <w:r>
        <w:rPr>
          <w:b/>
        </w:rPr>
        <w:t xml:space="preserve">Yhteenveto</w:t>
      </w:r>
    </w:p>
    <w:p>
      <w:r>
        <w:t xml:space="preserve">Greater Manchesterin poliisin (GMP) uusi johtaja on sanonut, että edessä on "valoisampi luku" ja että "nopea parannus on mahdollista".</w:t>
      </w:r>
    </w:p>
    <w:p>
      <w:r>
        <w:rPr>
          <w:b/>
          <w:u w:val="single"/>
        </w:rPr>
        <w:t xml:space="preserve">Asiakirjan numero 38494</w:t>
      </w:r>
    </w:p>
    <w:p>
      <w:r>
        <w:t xml:space="preserve">Venäläishävittäjä sieppasi Yhdysvaltain ilmavoimien koneen</w:t>
      </w:r>
    </w:p>
    <w:p>
      <w:r>
        <w:t xml:space="preserve">Huhtikuun 23. päivänä sattuneessa välikohtauksessa olivat osallisina venäläinen SU-27 Flanker -hävittäjä ja yhdysvaltalainen tiedustelukone RC-135U. Yhdysvaltalaiskone lensi rutiinitehtävää kansainvälisessä ilmatilassa Oikotskinmeren yllä, kertoivat viranomaiset. Välikohtaus sattui Yhdysvaltain ja Venäjän välisissä jännitteissä, jotka liittyvät Venäjän osallistumiseen Ukrainassa. "SU-27 lähestyi RC-135:tä ja ylitti yhdysvaltalaisen koneen nokan", everstiluutnantti Myles Caggins III kertoi BBC:lle. Venäläiskone manööveröi aggressiivisesti ja paljasti vatsansa amerikkalaislentäjille osoittaakseen, että se oli aseistettu ilmasta ilmaan -ohjuksilla, kertoivat Defense News ja CNN. Yhdysvaltain ja Venäjän puolustusviranomaisten kerrotaan myöhemmin keskustelleen tapauksesta. Aiemmin huhtikuussa toinen venäläinen hävittäjä teki toistuvia matalalentoja Yhdysvaltain laivaston hävittäjän Donald Cookin yli Mustallamerellä. Keskiviikkona Yhdysvaltain presidentti Barack Obama tuomitsi Venäjän "aggression" Ukrainassa . "Emme hyväksy sitä, että Venäjä miehittää Krimin tai loukkaa Ukrainan itsemääräämisoikeutta", Obama sanoi Varsovassa. Hänen ja Venäjän presidentin Vladimir Putinin odotetaan tapaavan Ranskassa perjantaina Normandian D-Day- maihinnousun 70-vuotisjuhlallisuuksien yhteydessä.</w:t>
      </w:r>
    </w:p>
    <w:p>
      <w:r>
        <w:rPr>
          <w:b/>
        </w:rPr>
        <w:t xml:space="preserve">Yhteenveto</w:t>
      </w:r>
    </w:p>
    <w:p>
      <w:r>
        <w:t xml:space="preserve">Venäläinen suihkukone lensi huhtikuussa 30 metrin päähän Yhdysvaltain ilmavoimien koneesta kansainvälisten vesien yllä Japanin lähellä, kertoivat Yhdysvaltain viranomaiset.</w:t>
      </w:r>
    </w:p>
    <w:p>
      <w:r>
        <w:rPr>
          <w:b/>
          <w:u w:val="single"/>
        </w:rPr>
        <w:t xml:space="preserve">Asiakirjan numero 38495</w:t>
      </w:r>
    </w:p>
    <w:p>
      <w:r>
        <w:t xml:space="preserve">Westminsterin valtuusto esittää oikeudellisen haasteen pyöräilyn superhighwaysta.</w:t>
      </w:r>
    </w:p>
    <w:p>
      <w:r>
        <w:t xml:space="preserve">Suunnitellut rakennustyöt on pysäytetty sen jälkeen, kun Westminsterin neuvosto käynnisti oikeudellisen uudelleentarkastelun CS11:stä. Viranomaiset väittivät, että hanke johtaisi ruuhkautumiseen ja ilmansaasteiden lisääntymiseen Swiss Cottage -kehäradan ympäristössä. Liikenneasioista vastaava apulaispormestari Heidi Alexander on kutsunut neuvoston päätöstä "häpeälliseksi". Korkein oikeus on päättänyt, että TfL ei saa aloittaa töitä Swiss Cottagessa ennen kuin oikeudellinen uudelleentarkastelu on päättynyt. Alexander sanoi, että "tiestämme ei voida tehdä turvallisempia, jos muut viranomaiset haastavat meidät oikeuteen", ja kehotti poliitikkoja "kaikilla puolilla ja kaikilla tasoilla" "heräämään ja ottamaan vastuunsa vakavasti". Valtuuston edustaja sanoi, että viranomainen ei ole "CS11:n tai pyöräilyn vastainen", mutta haluaa TfL:n "käyttävän aikaa saadakseen aikaan jotain, joka toimii sekä pyöräilijöiden että asukkaiden kannalta". CS11:n töiden oli määrä alkaa maanantaina. Kaupunginhallitus ilmoitti aiemmin, että 60 prosenttia ihmisistä oli kannattanut suunnitelmaa kuulemisessa. Täydellinen oikeuskäsittely on määrä järjestää 6. syyskuuta. Lontoossa on tähän mennessä kuollut kuusi pyöräilijää liikenneonnettomuuksissa.</w:t>
      </w:r>
    </w:p>
    <w:p>
      <w:r>
        <w:rPr>
          <w:b/>
        </w:rPr>
        <w:t xml:space="preserve">Yhteenveto</w:t>
      </w:r>
    </w:p>
    <w:p>
      <w:r>
        <w:t xml:space="preserve">Eräs valtuusto on haastanut Transport for Londonin (TfL) oikeuteen suunnitellusta pyöräilyn superhighwaystä, joka yhdistää Luoteis-Lontoon West Endiin.</w:t>
      </w:r>
    </w:p>
    <w:p>
      <w:r>
        <w:rPr>
          <w:b/>
          <w:u w:val="single"/>
        </w:rPr>
        <w:t xml:space="preserve">Asiakirjan numero 38496</w:t>
      </w:r>
    </w:p>
    <w:p>
      <w:r>
        <w:t xml:space="preserve">Sovellukset ja yhteisön jääkaapit ruokahävikin torjumiseksi</w:t>
      </w:r>
    </w:p>
    <w:p>
      <w:r>
        <w:t xml:space="preserve">One in Cardiff antaa opiskelijoille ja vaikeuksissa oleville perheille mahdollisuuden valita tavaroita. "Opiskelijat tulevat ja ottavat leipiä ja pakastavat ne", sanoo Polly Wilson Community Fridge -hankkeesta. Toinen hyväntekeväisyysjärjestö tekee yhteistyötä supermarkettien kanssa ja toimittaa vuosittain yli 500 tonnia ylijäämäruokaa Etelä-Walesin turvakoteihin ja turvapaikkoihin. Jääkaappi sijaitsee Cathaysin yhteisökeskuksen pihalla, ja sen henkilökunta koostuu vapaaehtoisista, jotka kirjaavat, mitä sinne laitetaan, ja poistavat tuotteet, joiden viimeinen myyntipäivä on umpeutunut. Lahjoitukset tulevat pääasiassa supermarketeista, mutta myös alueella kuvatuista kokkiohjelmista. "Kukaan ei seiso siellä tuomitsemassa niitä. Otat mitä haluat ja otat mitä tarvitset", Wilson sanoo. Hyväntekeväisyysjärjestö FareShare jakoi huhtikuun 2017 ja huhtikuun 2018 välisenä aikana 509 tonnia ylijäämäruokaa Etelä-Walesissa. Se tekee yhteistyötä suurten supermarkettien ja tavarantoimittajien kanssa ja antaa sitä ihmisille kodittomien turvakodeissa, naisten turvakodeissa ja yhteisöryhmissä. Sarah Germain sanoi, että hyväntekeväisyysjärjestö "tekee jotain käytännöllistä" antaakseen "takaisin yhteisölle". Kaikki ruoka tulee suureen varastoon, jossa se kirjataan ja varastoidaan ennen jakelua. Jotkut pienemmät vähittäiskauppiaat käyttävät teknologiaa ruokahävikin torjumiseksi. Too Good to Go on yksi monista sovelluksista, joiden avulla asiakkaat voivat ostaa kahviloista ja ravintoloista myymättä jäänyttä ruokaa alennettuun hintaan. Cardiffilaisen Dough-voileipäkaupan johtaja Neesha Ali sanoi: "Voileipien täytteet säilyvät vain kaksi päivää, ja leivonnaiset vanhenevat. "Se [sovellus] auttaa opiskelijoita paljon."</w:t>
      </w:r>
    </w:p>
    <w:p>
      <w:r>
        <w:rPr>
          <w:b/>
        </w:rPr>
        <w:t xml:space="preserve">Yhteenveto</w:t>
      </w:r>
    </w:p>
    <w:p>
      <w:r>
        <w:t xml:space="preserve">Walesissa menee vuosittain hukkaan 400 000 tonnia ruokaa, ja jouluna hävikki on erityisen suuri, joten uusia yhteisön jääkaappeja käytetään tämän määrän vähentämiseksi.</w:t>
      </w:r>
    </w:p>
    <w:p>
      <w:r>
        <w:rPr>
          <w:b/>
          <w:u w:val="single"/>
        </w:rPr>
        <w:t xml:space="preserve">Asiakirjan numero 38497</w:t>
      </w:r>
    </w:p>
    <w:p>
      <w:r>
        <w:t xml:space="preserve">Stonean rautatiesillalle iskettiin 15. kerran tänä vuonna</w:t>
      </w:r>
    </w:p>
    <w:p>
      <w:r>
        <w:t xml:space="preserve">Asuntovaunut, pakettiautot, kuormatut perävaunut ja polkupyöriä kuljettanut auto ovat kaikki törmänneet sillalle Stoneassa Cambridgeshiressä. Network Railin reitinhallintajohtaja Meliha Duymaz sanoi, että kuljettajien tulisi "mitoittaa ajoneuvonsa ja "ei vain ottaa riskiä". Yhtiön mukaan kyseessä on Britannian toiseksi eniten kolaroitu rautatiesilta. Ely-Peterborough'n rautatiellä Marchin ja Manean välillä sijaitsevalla sillalla on 2,1 metrin (7ft) korkeusrajoitus. Viimeisin tapaus sattui 2. lokakuuta, kun transit-pakettiauto kiilautui sillan alle matkalla B1098-tiellä Chatterisin ja Upwellin välillä. Heinäkuussa kaksi asuntovaunua törmäsi siltaan erillisissä tapauksissa, ja myös työkoneita kuljettanutta perävaunua vetänyt lava-auto jäi jumiin. Duymaz sanoi: "Vaikka silta on selvästi merkitty, vastuuttomat kuljettajat ajavat tälle sillalle ja aiheuttavat tarpeetonta haittaa rautateiden ja maanteiden käyttäjille." Kaikki sillat on tutkittava ajoneuvon törmäyksen jälkeen, mikä aiheuttaa viivästyksiä rautatieliikenteelle. Cambridgeshiressä sijaitsee myös Britannian eniten kolaroitu rautatiesilta - A142 Stuntney Road Bridge Elyssä.</w:t>
      </w:r>
    </w:p>
    <w:p>
      <w:r>
        <w:rPr>
          <w:b/>
        </w:rPr>
        <w:t xml:space="preserve">Yhteenveto</w:t>
      </w:r>
    </w:p>
    <w:p>
      <w:r>
        <w:t xml:space="preserve">Network Railin mukaan "vastuuttomat kuljettajat" aiheuttavat "tarpeettomia häiriöitä" törmättyään rautatiesillalle jo 15. kerran tänä vuonna.</w:t>
      </w:r>
    </w:p>
    <w:p>
      <w:r>
        <w:rPr>
          <w:b/>
          <w:u w:val="single"/>
        </w:rPr>
        <w:t xml:space="preserve">Asiakirjan numero 38498</w:t>
      </w:r>
    </w:p>
    <w:p>
      <w:r>
        <w:t xml:space="preserve">Festivaali nro.6: Sadat jumissa veden tukkimassa parkkipaikassa</w:t>
      </w:r>
    </w:p>
    <w:p>
      <w:r>
        <w:t xml:space="preserve">Portmeirionin festivaalikävijät kertovat odottaneensa jopa neljä tuntia, kun traktorit hinaavat autoja pois veden samentamalta kentältä. Eräs kävijä, Catriona Mcgee, sanoi, että poistumaan pyrkivien autoilijoiden suhteen ei ollut "mitään organisaatiota eikä etusijaa". Festivaalin verkkosivustolla annetussa lausunnossa sanottiin: "Teemme kaiken voitavamme minimoidaksemme vaikutukset." Ms Mcgee sanoi: "Emme ole vielä päässeet paikalle: "Kukaan festivaalin työntekijöistä ei järjestä festivaalia, eikä mitään järjestelmää ole olemassa. "Kuka tahansa, joka laskee traktorin ensimmäisenä, saa lähteä. Se on kauheaa." Festivaalin verkkotiedotteessa sanottiin: "Viikonlopun epäsuotuisien sääolosuhteiden vuoksi odotamme viivästyksiä park and ride -alueella. "Teemme kaikkemme minimoidaksemme vaikutukset ja haluamme kiittää kaikkia kärsivällisyydestä, yhteistyöstä ja siitä, että olette olleet mukana jälleen kerran uskomattomassa Festival No.6:ssa."</w:t>
      </w:r>
    </w:p>
    <w:p>
      <w:r>
        <w:rPr>
          <w:b/>
        </w:rPr>
        <w:t xml:space="preserve">Yhteenveto</w:t>
      </w:r>
    </w:p>
    <w:p>
      <w:r>
        <w:t xml:space="preserve">Sadat autot ovat olleet jumissa tuntikausia Gwyneddin Festival No.6 -parkkipaikalla rankkasateen jälkeen.</w:t>
      </w:r>
    </w:p>
    <w:p>
      <w:r>
        <w:rPr>
          <w:b/>
          <w:u w:val="single"/>
        </w:rPr>
        <w:t xml:space="preserve">Asiakirjan numero 38499</w:t>
      </w:r>
    </w:p>
    <w:p>
      <w:r>
        <w:t xml:space="preserve">Myrkyllisen tuhkan käsittely Jerseyssä voi maksaa 5 miljoonaa puntaa.</w:t>
      </w:r>
    </w:p>
    <w:p>
      <w:r>
        <w:t xml:space="preserve">Liikenne- ja teknisten palvelujen varaministeri Kevin Lewis sanoi, että hän on päättänyt löytää keinon käsitellä polttolaitoksen lentotuhkaa. Hän sanoi, että tällä hetkellä sitä varastoidaan La Colletteen suljetuissa bunkkereissa ja kuiluissa. Mutta varapresidentti Lewis sanoi, että Guernseyn jätteiden polttamisesta laitoksessa saaduilla tuloilla, jos ne tuotaisiin Jerseylle, voitaisiin maksaa uusi käsittely. Liikenteen ja teknisten palvelujen johtavat virkamiehet tutkivat parhaillaan erilaisia ja pysyvämpiä tapoja käsitellä tuhkaa. Ministeri sanoi, että yksi keino on käyttää "plasmakaasutuslaitteistoa", joka muuttaa haitallisen tuhkan myrkyttömäksi lasin kaltaiseksi aineeksi, jonka ansiosta se olisi turvallista haudata. Ympäristöjärjestö Save Our Shoreline sanoi, että on olemassa halvempi vaihtoehto, myrkyllisen tuhkan muuttaminen rakennusmateriaaliksi.</w:t>
      </w:r>
    </w:p>
    <w:p>
      <w:r>
        <w:rPr>
          <w:b/>
        </w:rPr>
        <w:t xml:space="preserve">Yhteenveto</w:t>
      </w:r>
    </w:p>
    <w:p>
      <w:r>
        <w:t xml:space="preserve">Jerseyn viranomaiset voivat käyttää jopa 5 miljoonaa puntaa myrkyllisen tuhkan muuttamiseen turvalliseksi materiaaliksi, joka voidaan haudata.</w:t>
      </w:r>
    </w:p>
    <w:p>
      <w:r>
        <w:rPr>
          <w:b/>
          <w:u w:val="single"/>
        </w:rPr>
        <w:t xml:space="preserve">Asiakirjan numero 38500</w:t>
      </w:r>
    </w:p>
    <w:p>
      <w:r>
        <w:t xml:space="preserve">Coronavirus: Eastbournen naisia syytetään pahoinpitelystä</w:t>
      </w:r>
    </w:p>
    <w:p>
      <w:r>
        <w:t xml:space="preserve">Poliisi vastasi keskiviikkoiltana ilmoituksiin kotibileistä Edgeland Terrace -alueella Eastbournessa. Yksi poliisi sai myös päävamman ja tarvitsi sairaalahoitoa. Bayleigh Meadowsin ja Millie Robinsonin, molemmat 21-vuotiaita, on määrä saapua myöhemmin oikeuden eteen. Nicole Stonestreet, 20, on vapautettu takuita vastaan. Eastbournessa, Lottbridge Drovessa asuvaa Meadowsia syytetään pahoinpitelystä, josta aiheutuu varsinainen ruumiinvamma, ja pahoinpitelystä. Eastbournessa Edgeland Terrace -nimisessä talossa asuvaa Robinsonia syytettiin kahdesta hätätyöntekijän pahoinpitelystä ja pahoinpitelystä. Eastbournessa Seasidessa asuvaa Stonestreetiä syytettiin hätätyöntekijän pahoinpitelystä ja virkarikoksesta. Päivitys 14. huhtikuuta 2020: Meadows ja Robinson saapuivat Brightonin tuomareiden eteen lauantaina 11. huhtikuuta, ja heidät vapautettiin ehdollisella takuita vastaan Lewes Crown Courtissa 11. toukokuuta.</w:t>
      </w:r>
    </w:p>
    <w:p>
      <w:r>
        <w:rPr>
          <w:b/>
        </w:rPr>
        <w:t xml:space="preserve">Yhteenveto</w:t>
      </w:r>
    </w:p>
    <w:p>
      <w:r>
        <w:t xml:space="preserve">Kolmea naista on syytetty pahoinpitelystä sen jälkeen, kun poliisia uhattiin sylkemällä ja altistumalla Covid-19:lle.</w:t>
      </w:r>
    </w:p>
    <w:p>
      <w:r>
        <w:rPr>
          <w:b/>
          <w:u w:val="single"/>
        </w:rPr>
        <w:t xml:space="preserve">Asiakirjan numero 38501</w:t>
      </w:r>
    </w:p>
    <w:p>
      <w:r>
        <w:t xml:space="preserve">West Midlandsin tulvavaroitukset aiheuttavat "pysy valppaana" -hälytyksen.</w:t>
      </w:r>
    </w:p>
    <w:p>
      <w:r>
        <w:t xml:space="preserve">Worcestershiressä, Severn- ja Avon-joen varrella on 10 varoitusta ja Shropshiressä kuusi varoitusta. Ironbridgessä pystytettiin tulvapenkereitä lauantai-iltana. Ympäristövirasto (EA) totesi, että jokien vedenkorkeudet olivat "suhteellisen vakaat" Worcestershiressä, mutta ne pysyisivät korkeina "koko viikon ajan". Piirikunnan kaikki ylityspaikat ovat edelleen suljettuina, piirikunnan neuvosto ilmoitti aiemmin. Vaikka Teme- ja Wye-jokien vedenpinnat laskivat, Chris Bainger EA:sta sanoi: "Teillä tulee olemaan seisovaa vettä, paljon pintavettä. "Älkää ajako sen läpi... Ihmisten on pysyttävä valppaina. Severnin alajuoksulla on pitkittynyt huippu. "Sateet jatkuvat ennen kuin vesi alkaa valua pois tulva-alueelta." Shropshiressä on neljä varoitusta Severn-joen varrella, muun muassa Ironbridgessä ja Jackfieldissä, ja kaksi varoitusta Vyrnwy-joella. Ironbridgessä pystytettiin lauantaina kello 17:00 alkaen varotoimenpiteenä väliaikaiset padot, jotka todennäköisesti poistetaan 48 tunnin kuluessa pystyttämisestä, virasto kertoi. Yksi Severn-joen varoituksista koskee Showgroundia ja The Quarrya Shrewsburyssa. Vedenpinta oli kaupungissa korkeimmillaan lauantaina iltapäivällä. Warwickshiren kaksi jäljellä olevaa tulvavaroitusta on poistettu, ja Stratfordin tulvapenkereitä purettiin sunnuntaina. Seuraa BBC West Midlandsia Facebookissa ja Twitterissä ja tilaa paikalliset uutispäivitykset suoraan puhelimeesi.</w:t>
      </w:r>
    </w:p>
    <w:p>
      <w:r>
        <w:rPr>
          <w:b/>
        </w:rPr>
        <w:t xml:space="preserve">Yhteenveto</w:t>
      </w:r>
    </w:p>
    <w:p>
      <w:r>
        <w:t xml:space="preserve">Asukkaita on varoitettu pysymään valppaina, sillä West Midlandsissa on voimassa yli tusina tulvavaroitusta, ja sateiden ennustetaan lisääntyvän.</w:t>
      </w:r>
    </w:p>
    <w:p>
      <w:r>
        <w:rPr>
          <w:b/>
          <w:u w:val="single"/>
        </w:rPr>
        <w:t xml:space="preserve">Asiakirjan numero 38502</w:t>
      </w:r>
    </w:p>
    <w:p>
      <w:r>
        <w:t xml:space="preserve">Brexit: Irlanninmeren rajan sotilasliikkeitä koskevat kysymykset "ratkaistu</w:t>
      </w:r>
    </w:p>
    <w:p>
      <w:r>
        <w:t xml:space="preserve">Enda McClaffertyBBC News NI:n poliittinen päätoimittaja Viime viikolla puolue siteerasi puolustusministeriön ohjeita, joiden mukaan Irlanninmeren rajan ylittävä sotilaallinen laitteisto vaatii tullimuodot ja Naton luvan 15 päivää etukäteen. UUP on nyt kuitenkin sanonut, että sille on vakuutettu, että näin ei tule tapahtumaan. Väitettiin, että toimenpiteet olivat tarpeen NI-pöytäkirjan noudattamiseksi. Pöytäkirja on seurausta brexitistä, ja se tarkoittaa, että 1. tammikuuta lähtien Pohjois-Irlanti on pysynyt EU:n tavaroiden yhtenäismarkkinoilla, kun muu Iso-Britannia lähti. Sen vuoksi joihinkin Isosta-Britanniasta NI:hen tuotaviin tavaroihin on tehtävä tarkastuksia. Puolustusministeriö (MoD) oli kiistänyt, että tämä vaikuttaisi sotilaallisiin operaatioihin. Tiistaina UUP:n edustajakokouksen jäsen Doug Beattie sanoi, että hänelle on nyt vakuutettu, ettei Isosta-Britanniasta NI:hen tulevilta sotilastarvikkeilta vaadita lomakkeita. Hän sanoi: "En ole koskaan nähnyt, että tämä on mahdollista, koska en ole koskaan nähnyt mitään lomakkeita: "Arvostan sitä, että sekä Pohjois-Irlannin virasto että puolustusministeriö suhtautuvat asiaan vakavasti ja että ne ovat ryhtyneet toimenpiteisiin, jotta armeijamme ei enää joutuisi täyttämään tullilomakkeita siirtyäkseen Isosta-Britanniasta Pohjois-Irlantiin". Puolustusministeriöön on otettu yhteyttä kommenttia varten.</w:t>
      </w:r>
    </w:p>
    <w:p>
      <w:r>
        <w:rPr>
          <w:b/>
        </w:rPr>
        <w:t xml:space="preserve">Yhteenveto</w:t>
      </w:r>
    </w:p>
    <w:p>
      <w:r>
        <w:t xml:space="preserve">Ulster Unionist Party (UUP) on ilmoittanut, että sotatarvikkeiden vapaata liikkuvuutta Isosta-Britanniasta Pohjois-Irlantiin koskevat rajoitukset on poistettu.</w:t>
      </w:r>
    </w:p>
    <w:p>
      <w:r>
        <w:rPr>
          <w:b/>
          <w:u w:val="single"/>
        </w:rPr>
        <w:t xml:space="preserve">Asiakirjan numero 38503</w:t>
      </w:r>
    </w:p>
    <w:p>
      <w:r>
        <w:t xml:space="preserve">Lutonin koulun rehtori piti Ofstedin mukaan 7-jalkaista käärmettä toimistossaan.</w:t>
      </w:r>
    </w:p>
    <w:p>
      <w:r>
        <w:t xml:space="preserve">Ofsted arvosteli Chris Oakleytä eläinten pitämisestä Luton Pentecostal Church Christian Academy -opistossa. Raportissa, jossa maksullinen koulu arvioitiin "riittämättömäksi", sanottiin, ettei riskinarviointia ollut tehty. BBC on ottanut yhteyttä kouluun kommenttia varten. Ofstedin raportissa sanottiin: "Omistaja ei ole varmistanut, että kaikki tarvittavat riskinarvioinnit tehdään ja että niitä päivitetään säännöllisesti. "Esimerkiksi rehtorin toimistossa säilytetään seitsemän jalkaa pitkää boa constrictoria ja useita tarantuloita. "Riskinarviointia ei ole tehty sen varmistamiseksi, että tällaisten eläinten pitäminen koulussa ei aiheuta vaaraa lapsille." Raportin mukaan koulussa pidettiin myös useita muita lemmikkejä - "koulun työn tehostamiseksi" - joiden riskiä lapsille ei ollut arvioitu. Itsenäisessä koulussa on 58 oppilasta, jotka ovat iältään kolmesta 13-vuotiaita. Koulu oli aiemmin luokiteltu "hyväksi", mutta viimeisimmällä vierailullaan hallituksen tarkastajat totesivat sen olevan "riittämätön" kaikilla osa-alueilla. Käärmeeseen ja hämähäkkeihin liittyvien turvallisuuskysymysten lisäksi Ofstedin mukaan koulu ei ollut täyttänyt "itsenäisen koulun standardeja". Sen mukaan koululla ei ollut ensiapupolitiikkaa, koulun johtajat eivät edistäneet sopusointua ja oppilaiden saavutukset olivat "alle odotusten ikätasolleen". Ofstedin mukaan oppilaat olivat kuitenkin "kohteliaita, ystävällisiä ja hyväkäytöksisiä" ja käytös oli "hyvää koko koulussa". Johtajat olivat "erittäin sitoutuneita" parantamaan tilannetta entisestään. Public Health Englandin kouluille antamissa ohjeissa todetaan, että matelijat eivät sovellu lemmikeiksi ja että "kaikki lajit kantavat salmonellaa".</w:t>
      </w:r>
    </w:p>
    <w:p>
      <w:r>
        <w:rPr>
          <w:b/>
        </w:rPr>
        <w:t xml:space="preserve">Yhteenveto</w:t>
      </w:r>
    </w:p>
    <w:p>
      <w:r>
        <w:t xml:space="preserve">Hallituksen tarkastajat totesivat, että rehtori piti koulun toimistossaan 2,1 metrin boa constrictoria ja tarantuloita tarkistamatta, aiheuttavatko ne vaaraa lapsille.</w:t>
      </w:r>
    </w:p>
    <w:p>
      <w:r>
        <w:rPr>
          <w:b/>
          <w:u w:val="single"/>
        </w:rPr>
        <w:t xml:space="preserve">Asiakirjan numero 38504</w:t>
      </w:r>
    </w:p>
    <w:p>
      <w:r>
        <w:t xml:space="preserve">Maastoautoilijat vahingoittavat Kendalissa sijaitsevaa Helmiä</w:t>
      </w:r>
    </w:p>
    <w:p>
      <w:r>
        <w:t xml:space="preserve">Cumbrian poliisin mukaan Kendalissa sijaitseva The Helm oli kärsinyt siitä, että ajoneuvot olivat ajaneet yli kyllästyneen maan. He uskovat, että suurin osa vahingoista tehdään yöllä, ja pelkäävät, että kuljettajat voivat menettää hallinnan ja vahingoittaa itseään ja muita aluetta käyttäviä henkilöitä. Lake Districtin ystävät kuvaavat kukkulaa tärkeäksi paikalliseksi maamerkiksi, ja se on vaeltajien suosiossa. Ylikonstaapeli John Stephens Cumbrian poliisista sanoi, että jotkut Helmin alueet ovat muuttuneet kulkukelvottomiksi, ja vetosi ihmisiin, jotta he ilmoittaisivat alueella ajavista ajoneuvoista. Hän sanoi: "Jos joku on vaarassa, hän voi tehdä rikosilmoituksia: "Joillakin teillä on ilmeinen vaara, että kuljettajat menettävät hallinnan. "He ovat vaarassa kääntää ajoneuvonsa ympäri ja aiheuttaa vakavia vammoja kuljettajille, matkustajille ja kaikille, jotka sattuvat olemaan alueella." "He ovat vaarassa kääntyä ympäri ja aiheuttaa vakavia vammoja kuljettajille, matkustajille ja kaikille, jotka sattuvat olemaan alueella." Aiheeseen liittyvät Internet-linkit Friends of the Lake District -järjestö Cumbrian poliisi</w:t>
      </w:r>
    </w:p>
    <w:p>
      <w:r>
        <w:rPr>
          <w:b/>
        </w:rPr>
        <w:t xml:space="preserve">Yhteenveto</w:t>
      </w:r>
    </w:p>
    <w:p>
      <w:r>
        <w:t xml:space="preserve">Maastoautoilijoita varoitetaan lopettamasta ajamista Cumbrian osavaltion maamerkillä sen jälkeen, kun se oli pahasti kuohkeutunut.</w:t>
      </w:r>
    </w:p>
    <w:p>
      <w:r>
        <w:rPr>
          <w:b/>
          <w:u w:val="single"/>
        </w:rPr>
        <w:t xml:space="preserve">Asiakirjan numero 38505</w:t>
      </w:r>
    </w:p>
    <w:p>
      <w:r>
        <w:t xml:space="preserve">Iäkäs mies löytyi kuolleena Salfordin talopalon jälkeen</w:t>
      </w:r>
    </w:p>
    <w:p>
      <w:r>
        <w:t xml:space="preserve">Hätäpalvelut kutsuttiin klo 06:08 GMT tulipaloon, joka syttyi molemmissa kerroksissa rivitalossa Liverpool Streetillä Salfordissa. Paikalle saapui kolme paloautoa, ja hengityslaitteilla varustetut palomiehet käyttivät kolmea letkukelaa palon sammuttamiseen. Suur-Manchesterin poliisin tiedottaja sanoi: "Valitettavasti löydettiin 80-vuotiaaksi uskotun miehen ruumis." Tulipalon syyn selvittämiseksi tehdään parhaillaan tutkimuksia. Seuraa BBC North Westin toimintaa Facebookissa, Twitterissä ja Instagramissa. Voit myös lähettää juttuideoita osoitteeseen northwest.newsonline@bbc.co.uk</w:t>
      </w:r>
    </w:p>
    <w:p>
      <w:r>
        <w:rPr>
          <w:b/>
        </w:rPr>
        <w:t xml:space="preserve">Yhteenveto</w:t>
      </w:r>
    </w:p>
    <w:p>
      <w:r>
        <w:t xml:space="preserve">80-vuotias mies on kuollut rivitalon tulipalossa, kertoo poliisi.</w:t>
      </w:r>
    </w:p>
    <w:p>
      <w:r>
        <w:rPr>
          <w:b/>
          <w:u w:val="single"/>
        </w:rPr>
        <w:t xml:space="preserve">Asiakirjan numero 38506</w:t>
      </w:r>
    </w:p>
    <w:p>
      <w:r>
        <w:t xml:space="preserve">David Edgarin koalitio-näytelmä Chichesterin teatteriin</w:t>
      </w:r>
    </w:p>
    <w:p>
      <w:r>
        <w:t xml:space="preserve">Vuoden 2015 parlamenttivaalien alla sijoittuva If Only on "nokkela tutkimusmatka koalitiopuolueisiin vaikuttaviin moraalisiin pulmiin". Sen ohjaa Angus Jackson, joka on ohjannut muun muassa palkitun Goodnight Mister Tom -näytelmän. Se esitetään Minerva-teatterissa 14. kesäkuuta-27. heinäkuuta. Tarina alkaa huhtikuussa 2010, ensimmäisen pääministeriväittelyn jälkeisenä päivänä, kun konservatiivipuolueen ehdokas, työväenpuolueen neuvonantaja ja liberaalidemokraattien työntekijä jäävät yhdessä jumiin Malagan lentokentälle. Draama kehittyy, kun he tapaavat uudelleen neljä vuotta myöhemmin, kun toinen heistä harkitsee paljastavansa jotain, joka voisi muuttaa vaalien tuloksen. Näyttelijäkaartiin kuuluu Jamie Glover, jonka aiempiin näyttämörooleihin kuuluu muun muassa West Endin Noises Off -tuotanto ja joka näytteli BBC One -sarjan Waterloo Roadissa apulaisrehtori Andrew Trenemania. Martin Hutson näyttelee työväenpuolueen neuvonantajaa Samia, ja Charlotte Lucas, joka tunnetaan parhaiten ITV:n Bad Girls -sarjan Selena Geesonina, on valittu Lib Dem -demokraattien työntekijän Jo rooliin. David Edgar on yksi Yhdistyneen kuningaskunnan johtavista näytelmäkirjailijoista, ja hän on tehnyt muun muassa The Life and Adventures of Nicholas Nickleby -näytelmän, joka on sovitus Charles Dickensin romaanista Nicholas Nickleby. Hänen vuonna 2005 kirjoittamassaan näytelmässä Playing With Fire käsiteltiin Tony Blairin New Labourin politiikkaa ja rotujännitteitä monikulttuurisessa Britanniassa.</w:t>
      </w:r>
    </w:p>
    <w:p>
      <w:r>
        <w:rPr>
          <w:b/>
        </w:rPr>
        <w:t xml:space="preserve">Yhteenveto</w:t>
      </w:r>
    </w:p>
    <w:p>
      <w:r>
        <w:t xml:space="preserve">Näytelmäkirjailija David Edgarin uusi draama Yhdistyneen kuningaskunnan koalitiohallituksesta saa ensi-iltansa Chichesterin festivaaliteatterissa kesäkuussa.</w:t>
      </w:r>
    </w:p>
    <w:p>
      <w:r>
        <w:rPr>
          <w:b/>
          <w:u w:val="single"/>
        </w:rPr>
        <w:t xml:space="preserve">Asiakirjan numero 38507</w:t>
      </w:r>
    </w:p>
    <w:p>
      <w:r>
        <w:t xml:space="preserve">Newbus Grange -sairaalan väärinkäyttö: Sean McNulty vangittiin.</w:t>
      </w:r>
    </w:p>
    <w:p>
      <w:r>
        <w:t xml:space="preserve">Sean McNulty kuvattiin valvontakameran kuvissa potkimassa ja lyömässä asukkaita Newbus Grange -sairaalassa Darlingtonissa aiemmin tänä vuonna. 36-vuotias mies myönsi aiemmin Teesside Crown Courtissa kaksi syytettä potilaiden pahoinpitelystä. Hän sai kaksi vuotta ja kahdeksan kuukautta vankeutta. Tuomitessaan McNultya, joka asuu Finchale Crescentissä, Darlingtonissa, tuomari Peter Armstrong kuvaili häntä "sadistiseksi kiusaajaksi". Cygnet, joka hallinnoi laitosta autistisille, Downin oireyhtymää sairastaville ja oppimisvaikeuksista kärsiville miehille, ilmaisi maaliskuussa poliisille huolensa McNultyn käytöksestä, kuulustelussa kerrottiin. Tuomioistuimelle näytettiin valvontakameran kuvamateriaalia, jossa McNulty pahoinpiteli asukkaita tämän vuoden helmi- ja maaliskuun välisenä aikana. Yhtä heistä lyötiin, potkittiin tai läpsittiin yhteensä 15 kertaa. Care Quality Commission (CQC) on keskeyttänyt Newbus Grangen luokituksen, joka oli aiemmin "erinomainen". Cygnet hoiti myös Durhamin kreivikunnassa sijaitsevaa Whorlton Hallin sairaalaa, kun BBC:n Panorama-ohjelma paljasti aiemmin tänä vuonna väärinkäytöksiä ja huonoa kohtelua. Se on sittemmin suljettu. Aiheeseen liittyvät Internet-linkit HM Courts</w:t>
      </w:r>
    </w:p>
    <w:p>
      <w:r>
        <w:rPr>
          <w:b/>
        </w:rPr>
        <w:t xml:space="preserve">Yhteenveto</w:t>
      </w:r>
    </w:p>
    <w:p>
      <w:r>
        <w:t xml:space="preserve">"Sadistinen" hoitotyöntekijä on tuomittu vankilaan kahden asukkaan pahoinpitelystä autistisille ja oppimisvaikeuksista kärsiville miehille tarkoitetussa kodissa.</w:t>
      </w:r>
    </w:p>
    <w:p>
      <w:r>
        <w:rPr>
          <w:b/>
          <w:u w:val="single"/>
        </w:rPr>
        <w:t xml:space="preserve">Asiakirjan numero 38508</w:t>
      </w:r>
    </w:p>
    <w:p>
      <w:r>
        <w:t xml:space="preserve">Kaksi naista pidätettiin Leicester Flannelsin murron jälkeen</w:t>
      </w:r>
    </w:p>
    <w:p>
      <w:r>
        <w:t xml:space="preserve">Poliisin mukaan sininen Suzuki SX4 törmäsi Leicesterin Halford Streetillä sijaitsevan Flannelsin lasitettuun sisäänkäyntiin hieman puolenyön jälkeen maanantaina. Kolme epäiltyä laittoi vaatteita tavaratilaan ennen kuin auto lähti pakoon. Leicesteristä kotoisin olevat 29- ja 30-vuotiaat naiset pidätettiin epäiltynä varastetun tavaran käsittelystä. Leicestershiren poliisin mukaan heidät on vapautettu tutkinnan ajaksi. Poliisit uskovat, että viisi ihmistä oli osallisena. Valvontakameran mukaan paikalla oli myös valkoinen VW Golf, joka lähti Suzukin saattueessa. Molemmat ajoneuvot suuntasivat ulos kaupungista A47-tietä pitkin Tudor Roadille. Soittopyynnön jälkeen poliisi löysi Suzukin Western Park Roadilta. Suuri määrä vaatteita, joiden uskottiin olevan peräisin liikkeestä, löytyi Aikman Avenuella sijaitsevasta kiinteistöstä maanantai-iltana, kun poliisit panivat siellä täytäntöön etsintäluvan. Viime kuussa Altrinchamissa, Suur-Manchesterissa sijaitsevasta Flannels-myymälästä varastettiin 40 000 punnan arvosta tavaraa sen jälkeen, kun auto peruutti myymälän ikkunaan. Myös Leedsissä sijaitsevaan Flannels-myymälään tehtiin kolmatta kertaa rynnäkköisku viime elokuussa. Seuraa BBC East Midlandsia Facebookissa, Twitterissä tai Instagramissa. Lähetä juttuideoita osoitteeseen eastmidsnews@bbc.co.uk.</w:t>
      </w:r>
    </w:p>
    <w:p>
      <w:r>
        <w:rPr>
          <w:b/>
        </w:rPr>
        <w:t xml:space="preserve">Yhteenveto</w:t>
      </w:r>
    </w:p>
    <w:p>
      <w:r>
        <w:t xml:space="preserve">Kaksi naista on pidätetty sen jälkeen, kun tuhansien punnan arvosta vaatteita varastettiin, kun ryntääjät ajoivat autolla päin kaupan ikkunaa.</w:t>
      </w:r>
    </w:p>
    <w:p>
      <w:r>
        <w:rPr>
          <w:b/>
          <w:u w:val="single"/>
        </w:rPr>
        <w:t xml:space="preserve">Asiakirjan numero 38509</w:t>
      </w:r>
    </w:p>
    <w:p>
      <w:r>
        <w:t xml:space="preserve">Intialainen pariskunta pidätettiin vastasyntyneiden myynnistä</w:t>
      </w:r>
    </w:p>
    <w:p>
      <w:r>
        <w:t xml:space="preserve">Lääkäri tunnusti myyneensä kaksi vastasyntynyttä 200 000 rupialla (2 239 punnalla, 3 112 dollarilla) kumpikin joulukuusta lähtien. Liittovaltion viranomaiset tekivät ratsian klinikalle, jossa pariskunta työskenteli, ja luovuttivat heidät poliisille tiistaina. Poliisi tutkii tapausta tarkemmin selvittääkseen, olivatko muutkin mukana. "Selvitämme myös, kuinka monta ihmistä oli yhteydessä lääkäriin", poliisi kertoi BBC Marathille. Keskusadoptioviranomaisen (CARA) virkamies sanoi, että on mahdollista, että toinenkin lääkäri osavaltion pääkaupungista, Mumbain kaupungista, on osallisena. "Pariskunta käytti hyväkseen raskaana olevia ja naimattomia naisia. He synnyttivät heidän vauvansa ja myivät ne sitten ihmisille, jotka halusivat ne." Viranomaiset kuulustelevat myös sairaalan muuta henkilökuntaa, poliisi kertoi.</w:t>
      </w:r>
    </w:p>
    <w:p>
      <w:r>
        <w:rPr>
          <w:b/>
        </w:rPr>
        <w:t xml:space="preserve">Yhteenveto</w:t>
      </w:r>
    </w:p>
    <w:p>
      <w:r>
        <w:t xml:space="preserve">Poliisi on pidättänyt lääkärin ja hänen vaimonsa, joiden väitetään myyneen vauvoja Kohlapurin alueella Maharashtran osavaltiossa.</w:t>
      </w:r>
    </w:p>
    <w:p>
      <w:r>
        <w:rPr>
          <w:b/>
          <w:u w:val="single"/>
        </w:rPr>
        <w:t xml:space="preserve">Asiakirjan numero 38510</w:t>
      </w:r>
    </w:p>
    <w:p>
      <w:r>
        <w:t xml:space="preserve">Juutalaisjohtaja kritisoi natsien muistoesineiden huutokauppaa</w:t>
      </w:r>
    </w:p>
    <w:p>
      <w:r>
        <w:t xml:space="preserve">EJA:n mukaan esineillä ei ole juurikaan historiallista arvoa, ja natsismia ylistävät henkilöt ostaisivat niitä. Järjestö pyysi müncheniläistä Hermann Historicaa keskeyttämään huutokaupan, mutta huutokauppa jatkui. Myytävien esineiden joukossa oli myös Hitlerin omaelämäkerrallisen Mein Kampf -kirjan hopeakantinen painos. Eva Braunille kuulunut hopeinen kirjesinetti myytiin 10 500 eurolla (9 003 punnalla), ja Hitlerin hopeakehystetty ja signeerattu valokuva 46 000 dollarilla (39 442 punnalla). EGA:n puheenjohtaja, rabbi Menachem Margolin kirjoitti Saksan poliittisille johtajille avoimen kirjeen, jossa hän ilmaisi huolensa. Margolinin mukaan huutokauppa on "ihmisille tilaisuus ylistää natseja, osoittaa ihailua ja tunteellisuutta". Hän lisäsi: "Ymmärrän, että natsien muistoesineiden ostaminen ja myyminen ei ole laitonta... Tämä ei ole oikeudellinen vaan moraalinen pyyntö. Se on väärin". Huutokauppatalon johtaja Bernhard Pacher kertoi uutistoimisto DPA:lle: "Suurin osa asiakkaistamme on museoita, valtiollisia kokoelmia ja yksityisiä keräilijöitä, jotka käsittelevät aihetta todella huolellisesti". Hän lisäsi, että huutokauppaa valvotaan tiukasti, jotta "väärät ihmiset eivät saisi sitä haltuunsa". Muita Adolf Hitlerille kuuluneita huutokauppaesineitä ovat muun muassa käsin kirjoitettu kirje, hopeinen sikarirasia hänen henkilökohtaisesta kokoelmastaan ja vuokrasopimus müncheniläisestä asunnosta. Kolmanteen valtakuntaan liittyvät 147 esinettä ovat osa laajempaa huutokauppaa, jossa on yli 800 saksalaista historiallista keräilyesinettä vuodesta 1919 lähtien.</w:t>
      </w:r>
    </w:p>
    <w:p>
      <w:r>
        <w:rPr>
          <w:b/>
        </w:rPr>
        <w:t xml:space="preserve">Yhteenveto</w:t>
      </w:r>
    </w:p>
    <w:p>
      <w:r>
        <w:t xml:space="preserve">Euroopan juutalaisjärjestö EJA on arvostellut jyrkästi saksalaista huutokauppaa, jossa on huutokaupattu muun muassa Adolf Hitlerin hattu ja Eva Braunin kumppani Eva Braunin mekot.</w:t>
      </w:r>
    </w:p>
    <w:p>
      <w:r>
        <w:rPr>
          <w:b/>
          <w:u w:val="single"/>
        </w:rPr>
        <w:t xml:space="preserve">Asiakirjan numero 38511</w:t>
      </w:r>
    </w:p>
    <w:p>
      <w:r>
        <w:t xml:space="preserve">Grimsbyn kuolema ja sairastuminen liittyvät saastuneeseen crack-kokaiiniin</w:t>
      </w:r>
    </w:p>
    <w:p>
      <w:r>
        <w:t xml:space="preserve">Humbersiden poliisi kertoi, että kaupungissa oli viikon aikana ollut kolme tapausta. Joka kerta lähistöltä löytyi pieni vetoketjullinen pussi, joka sisälsi valkoisia pillereitä ja johon oli painettu mustan pitbullin ääriviivat, poliisi kertoi. Poliisit kehottivat kaikkia, jotka ovat saattaneet ottaa ainetta, hakeutumaan lääkäriin, jos he voivat huonosti. Komisario Rhod Troake sanoi: "Uskomme, että huumeita on myyty crack-kokaiinina, ja rikostekninen analyysi on käynnissä aineiden tunnistamiseksi." Hän lisäsi, että poliisi tutkii myös sitä, miten huumeet päätyivät liikkeelle. Lisää Yorkshiren juttuja Seuraa BBC Yorkshirea Facebookissa, Twitterissä ja Instagramissa. Lähetä juttuideoita osoitteeseen yorkslincs.news@bbc.co.uk tai lähetä video tästä.</w:t>
      </w:r>
    </w:p>
    <w:p>
      <w:r>
        <w:rPr>
          <w:b/>
        </w:rPr>
        <w:t xml:space="preserve">Yhteenveto</w:t>
      </w:r>
    </w:p>
    <w:p>
      <w:r>
        <w:t xml:space="preserve">Mies kuoli ja kaksi naista joutui sairaalaan Grimsbyssä otettuaan poliisin mukaan saastuneita tai epätavallisen voimakkaita huumeita.</w:t>
      </w:r>
    </w:p>
    <w:p>
      <w:r>
        <w:rPr>
          <w:b/>
          <w:u w:val="single"/>
        </w:rPr>
        <w:t xml:space="preserve">Asiakirjan numero 38512</w:t>
      </w:r>
    </w:p>
    <w:p>
      <w:r>
        <w:t xml:space="preserve">Ensimmäinen walesinkielinen peruskoulu avataan Welshpoolissa</w:t>
      </w:r>
    </w:p>
    <w:p>
      <w:r>
        <w:t xml:space="preserve">Ardwynin, Grungrogin, Oldfordin ja Ysgol Maesydren päiväkodit ja pikkulasten koulut suljetaan elokuusta alkaen. Welshpoolin ensimmäinen walesinkielinen peruskoulu perustetaan nykyisen Ysgol Maesydren tilalle. Neuvosto luopui alun perin walesinkielistä koulua koskevista suunnitelmista 1990-luvulla laajan kampanjan vuoksi. Uusinta suunnitelmaa vastaan esitettiin vain yksi vastalause. Uusi englanninkielinen Church in Wales -koulu rakennetaan myös Welshpool High Schoolin läheisyyteen sen jälkeen, kun valtuuston kabinetti tuki raportin suosituksia. Uudet koulut toimivat nykyisissä tiloissa lukuvuonna 2017-18.</w:t>
      </w:r>
    </w:p>
    <w:p>
      <w:r>
        <w:rPr>
          <w:b/>
        </w:rPr>
        <w:t xml:space="preserve">Yhteenveto</w:t>
      </w:r>
    </w:p>
    <w:p>
      <w:r>
        <w:t xml:space="preserve">Powysin valtuusto on tukenut suunnitelmia korvata neljä peruskoulua kahdella uudella.</w:t>
      </w:r>
    </w:p>
    <w:p>
      <w:r>
        <w:rPr>
          <w:b/>
          <w:u w:val="single"/>
        </w:rPr>
        <w:t xml:space="preserve">Asiakirjan numero 38513</w:t>
      </w:r>
    </w:p>
    <w:p>
      <w:r>
        <w:t xml:space="preserve">Caernarfonin linnassa on unikkoveistos Weeping Window vuonna 2016.</w:t>
      </w:r>
    </w:p>
    <w:p>
      <w:r>
        <w:t xml:space="preserve">Se on peräisin Lontoon Towerin ikonisesta installaatiosta, joka on houkutellut yli viisi miljoonaa kävijää. Itkevä ikkuna on peräisin Blood Swept Lands and Seas of Red -näyttelystä, jossa oli 888 246 unikkoa, jotka edustivat britti- ja siirtomaavoimissa vuosina 1914-1918 kuolleita. Se on esillä ensi lokakuusta alkaen. Varakulttuuriministeri Ken Skates sanoi olevansa iloinen, että Caernarfonin linna on valittu isännöimään koskettavaa näyttelyä eräinä tärkeinä päivinä vuonna 2016, muun muassa muistosunnuntaina. The Weeping Window on tällä hetkellä esillä Liverpoolissa. Wrexhamin neuvosto on hävinnyt tarjouksen Wave-nimisen näyttelyn isännöimisestä, joka on kirkkaanpunaisten unikonpäiden kaari ja joka on tällä hetkellä esillä Yorkshiren veistospuistossa (Yorkshire Sculpture Park). Neuvoston johtaja Mark Pritchard sanoi: "Olen tietenkin hyvin pettynyt siihen, että unikot eivät tule Wrexhamiin ensi vuonna."</w:t>
      </w:r>
    </w:p>
    <w:p>
      <w:r>
        <w:rPr>
          <w:b/>
        </w:rPr>
        <w:t xml:space="preserve">Yhteenveto</w:t>
      </w:r>
    </w:p>
    <w:p>
      <w:r>
        <w:t xml:space="preserve">Caernarfonin linnassa pystytetään tuhansista keraamisista unikoista koostuva suuri veistos, jolla muistetaan ensimmäisen maailmansodan kaatuneita vuonna 2016.</w:t>
      </w:r>
    </w:p>
    <w:p>
      <w:r>
        <w:rPr>
          <w:b/>
          <w:u w:val="single"/>
        </w:rPr>
        <w:t xml:space="preserve">Asiakirjan numero 38514</w:t>
      </w:r>
    </w:p>
    <w:p>
      <w:r>
        <w:t xml:space="preserve">Louis Bednallin murha: Bedall Bedal: Mies saapuu oikeuteen</w:t>
      </w:r>
    </w:p>
    <w:p>
      <w:r>
        <w:t xml:space="preserve">Teignbridgestä kotoisin oleva 40-vuotias Louis Bednall löydettiin lauantaina Hendford Hillissä sijaitsevasta kiinteistöstä, ja hän kuoli sairaalassa. South Pethertonista kotoisin oleva Matthew Sheridan, 29, saapui tiistaina Yeovil Magistrates' Courtiin syytettynä hänen murhastaan. Hänet määrättiin tutkintavankeuteen, jotta hän voi saapua Exeterin kruununoikeuteen 17. joulukuuta. 23-vuotias mies, joka myös pidätettiin murhasta epäiltynä, on vapautettu ehdollisella takuita vastaan. Bednallin perhe sanoi, että hän oli "yksiselitteisesti" sukulaisten ja ystävien tukena ja että hän oli "perheen leijona, perheen susi ja kaikkien suojelija". Avon ja Somersetin poliisin julkaisemassa lausunnossa perhe lisäsi: "Louisista tuli veli niin monille, hän otti ihmisiä syliin ja pysyi aina vahvana. "Hän kertoi aina muille ihmisille, kuinka vahvoja he olivat, mutta se voima tuli hänestä itsestään." He sanoivat: "Menetyksen tunne on valtava, mutta rakkauden tunne on yhtä lailla suuri, ja sen tunsivat kaikki, jotka hän tunsi, maailman joka kolkasta."</w:t>
      </w:r>
    </w:p>
    <w:p>
      <w:r>
        <w:rPr>
          <w:b/>
        </w:rPr>
        <w:t xml:space="preserve">Yhteenveto</w:t>
      </w:r>
    </w:p>
    <w:p>
      <w:r>
        <w:t xml:space="preserve">Yeovilissa sattuneen välikohtauksen jälkeen kuolleen isoisän perhe sanoi, että hänellä oli "sielu, joka oli aina liian kaunis maailmalle".</w:t>
      </w:r>
    </w:p>
    <w:p>
      <w:r>
        <w:rPr>
          <w:b/>
          <w:u w:val="single"/>
        </w:rPr>
        <w:t xml:space="preserve">Asiakirjan numero 38515</w:t>
      </w:r>
    </w:p>
    <w:p>
      <w:r>
        <w:t xml:space="preserve">Blackstone vetäytyy Dellin tarjouksesta</w:t>
      </w:r>
    </w:p>
    <w:p>
      <w:r>
        <w:t xml:space="preserve">Blackstone sanoi olevansa huolissaan PC-myynnin "ennennäkemättömästä" laskusta. Miljardöörisijoittaja Carl Icahn ja yhtiön perustajan Michael Dellin johtama konsortio ovat yhä mukana tarjouskilpailussa. Blackstone sanoi pitävänsä Delliä edelleen "johtavana maailmanlaajuisena yrityksenä, jolla on vahva markkina-asema". Se totesi kuitenkin myös, että kahden huolestuttavan olosuhteen vuoksi se vetäytyy kuitenkin kiinnostuksestaan yritystä kohtaan. Blackstonen jätettyä tarjouksensa Dell oli alentanut kuluvan vuoden liikevoittoennusteitaan 3 miljardiin dollariin (1,95 miljardiin puntaan) 3,7 miljardista dollarista. Michael Dell, johon on liittynyt pääomasijoitusyhtiö Silver Lake Partners, on ehdottanut 24,4 miljardin dollarin yritysostoa. Jotkut osakkeenomistajat ovat vastustaneet tarjousta, sillä heidän mielestään se on liian alhainen.</w:t>
      </w:r>
    </w:p>
    <w:p>
      <w:r>
        <w:rPr>
          <w:b/>
        </w:rPr>
        <w:t xml:space="preserve">Yhteenveto</w:t>
      </w:r>
    </w:p>
    <w:p>
      <w:r>
        <w:t xml:space="preserve">Blackstone on päättänyt olla tekemättä ostotarjousta tietokoneyhtiö Dellistä vedoten myynnin laskuun ja pelkoihin yhtiön taloudesta.</w:t>
      </w:r>
    </w:p>
    <w:p>
      <w:r>
        <w:rPr>
          <w:b/>
          <w:u w:val="single"/>
        </w:rPr>
        <w:t xml:space="preserve">Asiakirjan numero 38516</w:t>
      </w:r>
    </w:p>
    <w:p>
      <w:r>
        <w:t xml:space="preserve">Hullin sairaalan osastot suljetaan oksennustautiepidemian keskellä</w:t>
      </w:r>
    </w:p>
    <w:p>
      <w:r>
        <w:t xml:space="preserve">Hull and East Yorkshire Hospitals NHS Trust pyytää yleisöä pysymään poissa sairaalasta, jos heillä on ripulia ja oksentelua. Trustin mukaan osasto 12:n ja osasto 70:n sulkeminen on lisännyt viimeaikaisia paineita ensihoitoon. Potilaita pyydetään käyttämään vaihtoehtoja ei-kiireellisiin ongelmiin. Trustin ylilääkäri, professori Ian Philp sanoi, että potilaiden tulisi käyttää sairaalan päivystysosaston sijaan pieniä vammoja hoitavia yksiköitä, päivystyskeskuksia ja yleislääkärin vastaanottoja. "Pyydämme nyt sairaaloissa käyviä ihmisiä käyttämään tervettä järkeä", hän sanoi. "Jos sinulla on ollut ripuli- tai oksenteluoireita, älä käy sairaalassa ennen kuin olet ollut oireeton yli 48 tunnin ajan."</w:t>
      </w:r>
    </w:p>
    <w:p>
      <w:r>
        <w:rPr>
          <w:b/>
        </w:rPr>
        <w:t xml:space="preserve">Yhteenveto</w:t>
      </w:r>
    </w:p>
    <w:p>
      <w:r>
        <w:t xml:space="preserve">Hull Royal Infirmaryn kaksi sairaalaosastoa on suljettu uusilta potilailta talvella puhjenneen noroviruksen aiheuttaman oksennustautiepidemian vuoksi.</w:t>
      </w:r>
    </w:p>
    <w:p>
      <w:r>
        <w:rPr>
          <w:b/>
          <w:u w:val="single"/>
        </w:rPr>
        <w:t xml:space="preserve">Asiakirjan numero 38517</w:t>
      </w:r>
    </w:p>
    <w:p>
      <w:r>
        <w:t xml:space="preserve">IGas sanoo, että Uptonissa ei ole kaupallista porausta frackingin vastaisessa protestipaikassa.</w:t>
      </w:r>
    </w:p>
    <w:p>
      <w:r>
        <w:t xml:space="preserve">Mielenosoittajat leiriytyivät Uptoniin huhtikuussa 2014 estääkseen IGasin työt. Poliisi ja ulosottomiehet poistivat heidät tammikuussa sen jälkeen, kun heille oli marraskuussa annettu tuomioistuimen määräys. IGas ilmoitti, että se oli testien jälkeen päättänyt, ettei se jatka hiilikerrosmetaanin (CBM) etsintää alueella. Katso lisää päivityksiä tästä ja muista Merseysiden ja Cheshiren tarinoista Sen jälkeen, kun häätömääräys oli annettu heille tiedoksi, mielenosoittajat rakensivat monimutkaisen linnoitussarjan, johon kuului tunneliverkosto, muureja ja vallihauta, estääkseen heidän poistamisensa. IGas-yhtiön tiedottaja sanoi, että alue palautetaan entiseen tilaansa, mukaan lukien mielenosoitusleirin ja mielenosoittajien aiheuttamien vahinkojen korjaaminen. Hän sanoi, että yhtiö oli toteuttanut 110 neliökilometrin (42 neliökilometrin) alueella, johon Duttons Lanen alue kuuluu, seismisen mittausohjelman syyskuun ja marraskuun välisenä aikana. Vaikka kerätyt tiedot olivat vielä "käsittely- ja tulkintavaiheessa", hän sanoi, että ensimmäiset tulokset osoittivat, että Uptonin alue "ei täytä kaupallisen CBM:n kehittämisen kriteerejä". Hän lisäsi, että täydelliset tulokset "määrittävät yhtiön tulevan etsintä- ja arviointityöohjelman alueella". Yhtiön suunnittelulupa testien tekemiseen alueella päättyy 28. toukokuuta.</w:t>
      </w:r>
    </w:p>
    <w:p>
      <w:r>
        <w:rPr>
          <w:b/>
        </w:rPr>
        <w:t xml:space="preserve">Yhteenveto</w:t>
      </w:r>
    </w:p>
    <w:p>
      <w:r>
        <w:t xml:space="preserve">Energiayhtiö on ilmoittanut, että kaupallista porausta ei aloiteta Chesterin lähellä sijaitsevalla alueella, jossa raakaporausta vastustavat kampanjoijat leiriytyivät lähes kahden vuoden ajan.</w:t>
      </w:r>
    </w:p>
    <w:p>
      <w:r>
        <w:rPr>
          <w:b/>
          <w:u w:val="single"/>
        </w:rPr>
        <w:t xml:space="preserve">Asiakirjan numero 38518</w:t>
      </w:r>
    </w:p>
    <w:p>
      <w:r>
        <w:t xml:space="preserve">Irlannin kansallinen sodassa kuolleiden muistopäivä järjestetään</w:t>
      </w:r>
    </w:p>
    <w:p>
      <w:r>
        <w:t xml:space="preserve">Kansallisena muistopäivänä kunnioitettiin myös irlantilaisia, jotka kuolivat YK:n palveluksessa. Irlannin presidentti Michael D. Higgins ja pääministeri Enda Kenny osallistuivat Dublinissa Kilmainhamin kuninkaallisessa sairaalassa pidettyyn pääjuhlaan. Tänä vuonna seremoniassa vietettiin myös ensimmäisen maailmansodan satavuotisjuhlaa. Historioitsijat ovat arvioineet, että yli 200 000 irlantilaissotilasta palveli Britannian armeijassa ja laivastossa sodan aikana vuosina 1914-1918. Ensimmäisen maailmansodan 49 400 irlantilaisen uhrin nimet on lueteltu kansallisessa sotamuistomerkissä Islandbridgessä Dublinissa. Sunnuntaina järjestettyyn sotilaalliseen ja moniuskontoiseen seremoniaan osallistui Irlannin parlamentin jäseniä, oikeuslaitoksen edustajia, diplomaattikuntaa, entisiä sotilaita ja Pohjois-Irlannin edustajia. Vuoden 1916 pääsiäiskapinan johtajien sukulaiset olivat myös kutsuvieraiden joukossa. Se oli epäonnistunut kapina, joka käynnisti uudelleen taistelun Irlannin itsenäisyyden puolesta Britannian hallinnasta. Seremoniaan kuului Irlannin puolustusvoimien jäsenten paraati, ja presidentti Higgins laski seppeleen Irlannin kansan puolesta. Muistotilaisuuksia järjestettiin myös Corkissa, Galwayssä, Kilkennyssä, Limerickissä, Mayossa, Sligossa ja Waterfordissa.</w:t>
      </w:r>
    </w:p>
    <w:p>
      <w:r>
        <w:rPr>
          <w:b/>
        </w:rPr>
        <w:t xml:space="preserve">Yhteenveto</w:t>
      </w:r>
    </w:p>
    <w:p>
      <w:r>
        <w:t xml:space="preserve">Menneissä sodissa henkensä menettäneiden Irlannin kansalaisten muistotilaisuuksia on pidetty seitsemällä paikkakunnalla eri puolilla Irlantia.</w:t>
      </w:r>
    </w:p>
    <w:p>
      <w:r>
        <w:rPr>
          <w:b/>
          <w:u w:val="single"/>
        </w:rPr>
        <w:t xml:space="preserve">Asiakirjan numero 38519</w:t>
      </w:r>
    </w:p>
    <w:p>
      <w:r>
        <w:t xml:space="preserve">Turkmenistanilaisia varoitettiin presidentin vessapaperista</w:t>
      </w:r>
    </w:p>
    <w:p>
      <w:r>
        <w:t xml:space="preserve">By News from Elsewhere......as found by BBC Monitoring Länsi-Balkanin alueen aluepoliisi on väitetysti ohjeistanut yhteisöpoliiseja tarkastamaan vessat julkisilla paikoilla ja yksityistaloissa sekä etsimään todisteita siitä, että ihmiset käyttävät pehmopaperina sanomalehtiä, joissa on maan presidentin kuvia, kertoo moskovalainen uutissivusto Fergana.ru - joka on tunnettu uskottavasta raportoinnistaan Turkmenistanin asioista. Virkailijoita on kehotettu etsimään Turkmenistanin johtajan "likaisia" kuvia kaatopaikoilta sekä jätteenkeräyspisteiden roskien joukosta. "Jokaisella kaatopaikalla on erityinen vahtimestari, jonka tehtävänä on tarkastaa roskat, etsiä likaantuneita sanomalehtikuvia, selvittää sanomalehden tilaajan talo tai asunto ja ilmoittaa siitä poliisille", Fergana kertoo. Se lisää, että henkilöille, jotka todetaan syyllisiksi presidentin kuvan "vahingoittamiseen", annetaan varoitus. Alternativnnyy Novosti Turkmenistana -verkkosivuston mukaan varoituksia annetaan kuitenkin todennäköisesti valtava määrä, sillä turkmeenit - jotka ovat köyhtyneet meneillään olevan talouskriisin vuoksi - eivät yleensä tuhlaa rahojaan vessapaperiin. "Miksi ostaa vessapaperia, jos on kasoittain sanomalehtiä, jotka ihmisten on Turkmenistanissa pakko tilata", raportissa sanotaan. Siinä lisätään, että on vaikea olla likaamatta Turkmenistanin johtajan kuvia, koska hänen kuvansa hallitsevat kaikkia sanomalehtiä. Lehtitilaisuuksien lopettaminen tapahtuu sen jälkeen, kun useita lapsia oli pidätetty Berdimuhamedovin muotokuvien vahingoittamisen vuoksi. Yhdysvaltain rahoittama Radio Azatlyk väittää. Se kertoo eräästä tapauksesta, jossa lapset pudottivat Berdimuhamedovin muotokuvan ja talloivat sen päälle leikkiessään. Toisessa tapauksessa lapset pidätettiin, koska he olivat kuulemma lisänneet viikset ja parran maan itsevaltaisen johtajan kuvaan. Seuraava juttu: Ruotsalainen lammas rikkoo kuninkaallista protokollaa Käytä #NewsfromElsewhere, jotta pysyt ajan tasalla uutisistamme Twitterin kautta.</w:t>
      </w:r>
    </w:p>
    <w:p>
      <w:r>
        <w:rPr>
          <w:b/>
        </w:rPr>
        <w:t xml:space="preserve">Yhteenveto</w:t>
      </w:r>
    </w:p>
    <w:p>
      <w:r>
        <w:t xml:space="preserve">Turkmenistanin paikallispoliisi tutkii vessoja todisteiden varalta siitä, että paikalliset ovat käyttäneet presidentti Gurbanguly Berdimuhamedovin valokuvia sisältäviä sanomalehtiä itsensä pyyhkimiseen, on kerrottu.</w:t>
      </w:r>
    </w:p>
    <w:p>
      <w:r>
        <w:rPr>
          <w:b/>
          <w:u w:val="single"/>
        </w:rPr>
        <w:t xml:space="preserve">Asiakirjan numero 38520</w:t>
      </w:r>
    </w:p>
    <w:p>
      <w:r>
        <w:t xml:space="preserve">Craig Revel Horwood näyttelee Miss Hannigania Annie-elokuvassa</w:t>
      </w:r>
    </w:p>
    <w:p>
      <w:r>
        <w:t xml:space="preserve">Revel Horwood, joka tunnetaan tanssisalishow'n niukasta pisteytyksestä ja nakertavista pätemisistään, tekee debyyttinsä roolissa Newcastlessa heinäkuussa. Tämän jälkeen Broadwayn ikivihreän hitin tuotanto kiertää useissa muissa kaupungeissa. Strictlyn uusi sarja alkaa BBC One -kanavalla perjantaina. Ensimmäisessä ohjelmassa julkkikset, kuten Judy Murray - tennisässä Andy Murrayn äiti - astuvat ensimmäistä kertaa tanssilattialle ammattitanssiparinsa kanssa. Aikaisemmassa esitysohjelmassa Revel Horwood kritisoi rouva Murrayn liikkeitä ryhmäesityksessä. Lavalla hän esittää Annie-tarinan kiistatonta pahista. Hän seuraa yhdysvaltalaisten näyttelijöiden Carol Burnettin ja Kathy Batesin jalanjälkiä, jotka näyttelivät neiti Hannigania vuosien 1982 ja 1999 elokuvaversioissa. Cameron Diaz näyttelee kiukkuista hahmoa uusimmassa elokuvapäivityksessä, joka on määrä julkaista myöhemmin tänä vuonna.</w:t>
      </w:r>
    </w:p>
    <w:p>
      <w:r>
        <w:rPr>
          <w:b/>
        </w:rPr>
        <w:t xml:space="preserve">Yhteenveto</w:t>
      </w:r>
    </w:p>
    <w:p>
      <w:r>
        <w:t xml:space="preserve">Strictly Come Dancingin tuomari Craig Revel Horwood esittää ensi vuonna julmaa orpokodin valvojaa Miss Hannigania Annie-musikaalissa.</w:t>
      </w:r>
    </w:p>
    <w:p>
      <w:r>
        <w:rPr>
          <w:b/>
          <w:u w:val="single"/>
        </w:rPr>
        <w:t xml:space="preserve">Asiakirjan numero 38521</w:t>
      </w:r>
    </w:p>
    <w:p>
      <w:r>
        <w:t xml:space="preserve">Huttonin mies kiistää lapsen seksinuken maahantuonnin</w:t>
      </w:r>
    </w:p>
    <w:p>
      <w:r>
        <w:t xml:space="preserve">Tulli takavarikoi nuken Stanstedin lentoasemalla 15. lokakuuta 2017. Adam Cuthbertson, 27, Huttonista, East Yorkshiresta, saapui Beverleyn tuomaristuomioistuimeen. Hän kiisti säädyttömän tai säädyttömän esineen maahantuonnin, kolme syytettä säädyttömien kuvien ottamisesta lapsista, extreme-pornon hallussapidon ja kielletyn kuvan ottamisen lapsesta. Käräjätuomari Fred Rutherford myönsi Hutton Balkissa asuvalle Cuthbertsonille ehdottomia takuita. Hänen on määrä saapua Hull Crown Courtiin 17. huhtikuuta.</w:t>
      </w:r>
    </w:p>
    <w:p>
      <w:r>
        <w:rPr>
          <w:b/>
        </w:rPr>
        <w:t xml:space="preserve">Yhteenveto</w:t>
      </w:r>
    </w:p>
    <w:p>
      <w:r>
        <w:t xml:space="preserve">Miestä on syytetty siitä, että hän yritti tuoda lapsiseksinuken Kiinasta Yhdistyneeseen kuningaskuntaan.</w:t>
      </w:r>
    </w:p>
    <w:p>
      <w:r>
        <w:rPr>
          <w:b/>
          <w:u w:val="single"/>
        </w:rPr>
        <w:t xml:space="preserve">Asiakirjan numero 38522</w:t>
      </w:r>
    </w:p>
    <w:p>
      <w:r>
        <w:t xml:space="preserve">Will Grigg on tulessa: Parodiabiisi sijalle seitsemän ITunesin UK Top 100 -listalla.</w:t>
      </w:r>
    </w:p>
    <w:p>
      <w:r>
        <w:t xml:space="preserve">Torstaina "Will Grigg's on Fire" nousi ITunesin UK Top 100 -listalla seitsemänneksi. Kappale on sovitus Galan tanssiklassikosta 'Freed From Desire'. Youtuber Sean Kennedy esitteli versionsa kappaleesta aiemmin tässä kuussa, ja nyt lontoolainen Blonde-yhtye on julkaissut sen virallisesti. Hänen versionsa sanoitukset ovat mm: "Hän tekee maaleja, hän tekee vain enemmän ja enemmän. Hän tulee tekemään maaleja, sitä varten me hänet hankimme. Will Grigg on tulessa, puolustuksenne on kauhuissaan.". Sen lisäksi, että Wiganin fanit ottivat kappaleen uudeksi chantiksi, Pohjois-Irlannin pelaajat ovat nauhoittaneet oman versionsa kappaleesta ennen Euro 2016 -kisoja. Viikonloppuna Grigg nimettiin osaksi Pohjois-Irlannin joukkuetta Ranskan lopputurnaukseen. Wiganin seuran puheenjohtaja David Sharpe palkitsi Kennedyn kausikortilla "parhaan tunnetun chantin" keksimisestä.</w:t>
      </w:r>
    </w:p>
    <w:p>
      <w:r>
        <w:rPr>
          <w:b/>
        </w:rPr>
        <w:t xml:space="preserve">Yhteenveto</w:t>
      </w:r>
    </w:p>
    <w:p>
      <w:r>
        <w:t xml:space="preserve">Pohjois-Irlannista ja Wiganin pelaajasta Will Griggistä kertovasta parodiakappaleesta on tullut yksi Britannian ladatuimmista kappaleista.</w:t>
      </w:r>
    </w:p>
    <w:p>
      <w:r>
        <w:rPr>
          <w:b/>
          <w:u w:val="single"/>
        </w:rPr>
        <w:t xml:space="preserve">Asiakirjan numero 38523</w:t>
      </w:r>
    </w:p>
    <w:p>
      <w:r>
        <w:t xml:space="preserve">Lossiemouthin rantasiltaa rahoittaa Skotlannin hallitus</w:t>
      </w:r>
    </w:p>
    <w:p>
      <w:r>
        <w:t xml:space="preserve">Lossiemouthin East Beachille johtava kävelysilta suljettiin heinäkuussa, kun rakennusinsinöörit totesivat sen vaaralliseksi. Jotkut ihmiset, jotka halusivat päästä rannalle, kahlasivat joen yli välttääkseen kiertotien, mutta myöhemmin rannikkovartijoiden oli autettava heitä. Kulttuuriministeri Fiona Hyslop on kirjoittanut Morayn kansanedustajalle Richard Lochheadille ja sitoutunut rahoitukseen. Kirjeessä hän sanoi: "Skotlannin hallitus tunnustaa kävelysillan merkityksen kaupungin asukkaille. "Tunnustamme myös, että ranta on merkittävä vetovoimatekijä matkailijoille ja että tämä puolestaan tukee merkittävästi työllisyyttä, koska ranta houkuttelee kaupunkiin kävijöitä." Sulkemisen seurauksena Morayn neuvosto oli sanonut, että East Beachille pääsee edelleen Lossiemouthin metsäparkkipaikan - joka tunnetaan nimellä Arthur's Bridge - kautta, joka sijaitsee kolmen mailin päässä, ja Kingstonin kautta, joka sijaitsee seitsemän mailin päässä.</w:t>
      </w:r>
    </w:p>
    <w:p>
      <w:r>
        <w:rPr>
          <w:b/>
        </w:rPr>
        <w:t xml:space="preserve">Yhteenveto</w:t>
      </w:r>
    </w:p>
    <w:p>
      <w:r>
        <w:t xml:space="preserve">Skotlannin hallitus rahoittaa suljetun Morayn rantasillan korjauksen tai korvaamisen.</w:t>
      </w:r>
    </w:p>
    <w:p>
      <w:r>
        <w:rPr>
          <w:b/>
          <w:u w:val="single"/>
        </w:rPr>
        <w:t xml:space="preserve">Asiakirjan numero 38524</w:t>
      </w:r>
    </w:p>
    <w:p>
      <w:r>
        <w:t xml:space="preserve">Ruabonin tulipalo: Ruabon: Mies syytettynä isoäitinsä murhasta</w:t>
      </w:r>
    </w:p>
    <w:p>
      <w:r>
        <w:t xml:space="preserve">Poliisi käynnisti murhatutkimuksen sen jälkeen, kun naisen ruumis löytyi tulipalon jälkeen Ruabonissa, Wrexhamissa sijaitsevasta kiinteistöstä varhain torstaina 11. helmikuuta. Kyle Ellis, 25, New Hall Roadilta, Ruabonista, vangittiin maanantaina Mold Crown Courtissa. Ellisiä syytetään 69-vuotiaan Susan Hannabyn murhasta.</w:t>
      </w:r>
    </w:p>
    <w:p>
      <w:r>
        <w:rPr>
          <w:b/>
        </w:rPr>
        <w:t xml:space="preserve">Yhteenveto</w:t>
      </w:r>
    </w:p>
    <w:p>
      <w:r>
        <w:t xml:space="preserve">Mies on saapunut oikeuteen syytettynä oman isoäitinsä murhasta.</w:t>
      </w:r>
    </w:p>
    <w:p>
      <w:r>
        <w:rPr>
          <w:b/>
          <w:u w:val="single"/>
        </w:rPr>
        <w:t xml:space="preserve">Asiakirjan numero 38525</w:t>
      </w:r>
    </w:p>
    <w:p>
      <w:r>
        <w:t xml:space="preserve">Joogaistunnot 'voivat parantaa golf swingiä'</w:t>
      </w:r>
    </w:p>
    <w:p>
      <w:r>
        <w:t xml:space="preserve">Kaikki tutkimukseen osallistuneet golfaajat osallistuivat kahteen 15 minuutin mittaiseen joogaharjoitukseen viikoittain kuuden viikon ajan. Harjoituksessa keskityttiin lantion kiertämiseen vartaloon, joka tunnetaan nimellä X-Factor-venytys. Dundeen Abertay-yliopiston urheilututkijat havaitsivat joogaa harrastaneilla kahden tai kolmen asteen eron liikelaajuudessa. He sanoivat, että tämä voi merkitä mailan pään nopeuden lisääntymistä golfsvingin aikana. Tutkijat havaitsivat myös pientä parannusta käden nopeudessa. Tutkimuksen toinen kirjoittaja, tohtori Graeme Sorbie, sanoi: "Ero X-Factor-venytyksessä saattaa vaikuttaa pieneltä, mutta asiayhteydessä se ei ole sitä. "Tutkimus tehtiin kuuden viikon aikana, ja on mahdollista, että parannus olisi vielä suurempi pidemmän ajanjakson aikana."</w:t>
      </w:r>
    </w:p>
    <w:p>
      <w:r>
        <w:rPr>
          <w:b/>
        </w:rPr>
        <w:t xml:space="preserve">Yhteenveto</w:t>
      </w:r>
    </w:p>
    <w:p>
      <w:r>
        <w:t xml:space="preserve">Kolmekymmentä minuuttia joogaa viikossa voi uuden tutkimuksen mukaan auttaa golffareita parantamaan lyöntejään.</w:t>
      </w:r>
    </w:p>
    <w:p>
      <w:r>
        <w:rPr>
          <w:b/>
          <w:u w:val="single"/>
        </w:rPr>
        <w:t xml:space="preserve">Asiakirjan numero 38526</w:t>
      </w:r>
    </w:p>
    <w:p>
      <w:r>
        <w:t xml:space="preserve">Suunnittelijat hyväksyivät Delancey Parkin parannustyöt</w:t>
      </w:r>
    </w:p>
    <w:p>
      <w:r>
        <w:t xml:space="preserve">Työhön kuuluu 18 hanketta alueella, mukaan lukien saaren kuuluisimman merisankarin, amiraali Lord de Saumarezin muistomerkin uudelleenrakentaminen. Hankkeen takana olevan ryhmän puheenjohtaja Alex Rodger sanoi olevansa tyytyväinen uutiseen ja toivoi, että uuden muistomerkin rakennustyöt aloitettaisiin tänä vuonna. Ryhmä on jo kerännyt 300 000 puntaa työhön tarvittavasta 800 000 punnasta. Muistomerkki amiraali lordi James de Saumarezille, joka kuoli Guernseyssä vuonna 1836 pitkän ja maineikkaan uran jälkeen kuninkaallisessa laivastossa, korvaisi vuonna 1877 rakennetun muistomerkin. Kanaalisaaret miehittäneet saksalaiset joukot purkivat vuonna 1943 30 metriä korkean graniittisen muistomerkin pohjaa lukuun ottamatta kaikki muut osat, jotta tykistö- ja laivastopattereille saatiin raivattua tulialueet.</w:t>
      </w:r>
    </w:p>
    <w:p>
      <w:r>
        <w:rPr>
          <w:b/>
        </w:rPr>
        <w:t xml:space="preserve">Yhteenveto</w:t>
      </w:r>
    </w:p>
    <w:p>
      <w:r>
        <w:t xml:space="preserve">Guernseyn kaavoittajat ovat myöntäneet luvan Delancey Parkin merkittäviin parannustöihin St Sampsonissa.</w:t>
      </w:r>
    </w:p>
    <w:p>
      <w:r>
        <w:rPr>
          <w:b/>
          <w:u w:val="single"/>
        </w:rPr>
        <w:t xml:space="preserve">Asiakirjan numero 38527</w:t>
      </w:r>
    </w:p>
    <w:p>
      <w:r>
        <w:t xml:space="preserve">Towthorpen vuoden 2007 jokimurhasta syytetty David Roustoby joutuu oikeuteen</w:t>
      </w:r>
    </w:p>
    <w:p>
      <w:r>
        <w:t xml:space="preserve">David Roustoby, 44, saapui keskiviikkona Leedsin kruununoikeuteen John David Clarken kuolemaan liittyen. Huntington Roadilla Yorkissa asuva 43-vuotias Clarke löydettiin kuolleena Foss-joesta Towthorpen kylän lähellä Pohjois-Yorkshiressä huhtikuussa 2007. Rawcliffe Lanella Yorkissa asuvaa Roustobya syytettiin murhasta sen jälkeen, kun hänet pidätettiin viime viikolla. Lisää uutisia ja tarinoita Yorkshirestä Aiemmin Roustoby esiintyi oikeudessa videoyhteyden välityksellä, ennen kuin hänen tapauksensa listattiin viiden päivän oikeudenkäyntiin lokakuussa. Häneltä evättiin takuut, ja hänen on määrä saapua uudelleen oikeuteen ensi kuussa. Seuraa BBC Yorkshirea Facebookissa, Twitterissä ja Instagramissa. Lähetä juttuideoita osoitteeseen yorkslincs.news@bbc.co.uk.</w:t>
      </w:r>
    </w:p>
    <w:p>
      <w:r>
        <w:rPr>
          <w:b/>
        </w:rPr>
        <w:t xml:space="preserve">Yhteenveto</w:t>
      </w:r>
    </w:p>
    <w:p>
      <w:r>
        <w:t xml:space="preserve">Mies, jota syytetään murhasta sen jälkeen, kun 13 vuotta sitten joesta löytyi ruumis, joutuu oikeuteen.</w:t>
      </w:r>
    </w:p>
    <w:p>
      <w:r>
        <w:rPr>
          <w:b/>
          <w:u w:val="single"/>
        </w:rPr>
        <w:t xml:space="preserve">Asiakirjan numero 38528</w:t>
      </w:r>
    </w:p>
    <w:p>
      <w:r>
        <w:t xml:space="preserve">Rattijuopumus pidätettiin Lincolnissa kuolleen pariskunnan jälkeen</w:t>
      </w:r>
    </w:p>
    <w:p>
      <w:r>
        <w:t xml:space="preserve">Mies ja nainen saivat surmansa, kun heidän sininen Ford Mondeonsa törmäsi valkoiseen Citroen C3:een A46 Lincolnin ohitustien varrella hieman puolenyön jälkeen. Citroenin kuljettaja poistui paikalta, mutta poliisi jäljitti hänet myöhemmin. 26-vuotias pidätettiin vaarallisesta ajamisesta, positiivisen puhallustestin antamisesta ja törmäyspaikalta poistumisesta. Lincolnshiren poliisi vetoaa kaikkiin, jotka olivat ohitustien varrella Carholmen ja Skellingthorpen liikenneympyröiden välillä kello 00.30 ja 00.50 GMT välisenä aikana, ottamaan yhteyttä poliisiin.</w:t>
      </w:r>
    </w:p>
    <w:p>
      <w:r>
        <w:rPr>
          <w:b/>
        </w:rPr>
        <w:t xml:space="preserve">Yhteenveto</w:t>
      </w:r>
    </w:p>
    <w:p>
      <w:r>
        <w:t xml:space="preserve">Kaksi 19-vuotiasta on kuollut liikenneonnettomuudessa, jossa oli osallisena epäilty rattijuoppo.</w:t>
      </w:r>
    </w:p>
    <w:p>
      <w:r>
        <w:rPr>
          <w:b/>
          <w:u w:val="single"/>
        </w:rPr>
        <w:t xml:space="preserve">Asiakirjan numero 38529</w:t>
      </w:r>
    </w:p>
    <w:p>
      <w:r>
        <w:t xml:space="preserve">Coronavirus: Terveydenhuollon johtajien valtakirjat dumpataan verkkoon</w:t>
      </w:r>
    </w:p>
    <w:p>
      <w:r>
        <w:t xml:space="preserve">Jane WakefieldTeknologiatoimittaja Ne lähetettiin alun perin 4chan-viestiryhmään, kertoo äärioikeistolaisuutta tarkkaileva järjestö. BBC:n käsityksen mukaan osa tunnuksista on peräisin vanhoista hakkerihyökkäyksistä. Site Intelligence Group ei kertonut, kuka ne postitti tai ovatko ne aitoja. Myöhemmin lista lähetettiin myös Pastebiniin, jota käytetään usein hakkeroitujen tietojen paljastamiseen, ja Twitteriin. Site Intelligence Agencyn johtaja Rita Katz sanoi twiitissään, että äärioikeistolaiset käyttävät väitettyä listaa osana "häirintäkampanjaa".j Hän kertoi myös yksityiskohtia tutkimuksesta, jonka mukaan: NIH kertoi BBC:lle tutkivansa vuotoa, mutta mikään muu organisaatio ei ole vastannut kommenttipyyntöihin. Gates-säätiö kertoi Washington Postille, joka alun perin uutisoi asiasta, että se tutkii asiaa, mutta sillä ei ole todisteita tietomurrosta. Tietoturvatutkija Robert Potter twiittasi uskovansa, että WHO:n vuotaneet tiedot olivat aitoja, mutta "aiemmasta hyökkäyksestä". "Terveydenhuoltolaitokset ovat perinteisesti melko huonoja kyberturvallisuudessa", hän kirjoitti. BBC:n tietojen mukaan myös Maailmanpankin tunnukset ovat todennäköisesti peräisin vanhasta hyökkäyksestä. Jotkin oikeistoryhmät ovat kyseenalaistaneet koronavirus-pandemiaan liittyvän tieteen, ja Graphikan - palvelun, joka käyttää tekoälyä sosiaalisen median väärän tiedon tutkimiseen - mukaan niillä on ollut suhteettoman suuri rooli virusta koskevien valeuutisten levittämisessä. WHO on kutsunut Covid-19-virusta koskevan väärän ja harhaanjohtavan tiedon määrää "infodemiaksi".</w:t>
      </w:r>
    </w:p>
    <w:p>
      <w:r>
        <w:rPr>
          <w:b/>
        </w:rPr>
        <w:t xml:space="preserve">Yhteenveto</w:t>
      </w:r>
    </w:p>
    <w:p>
      <w:r>
        <w:t xml:space="preserve">Twitter poistaa aktiivisesti luetteloita sähköpostiosoitteista ja salasanoista, joiden väitetään olevan National Institute of Healthin ja Maailman terveysjärjestön, BBC on saanut tietää.</w:t>
      </w:r>
    </w:p>
    <w:p>
      <w:r>
        <w:rPr>
          <w:b/>
          <w:u w:val="single"/>
        </w:rPr>
        <w:t xml:space="preserve">Asiakirjan numero 38530</w:t>
      </w:r>
    </w:p>
    <w:p>
      <w:r>
        <w:t xml:space="preserve">Middlesbroughin siirtosilta suljetaan 40 päiväksi</w:t>
      </w:r>
    </w:p>
    <w:p>
      <w:r>
        <w:t xml:space="preserve">II-luokan sillan korjaustöiden vuoksi gondoli on poissa käytöstä, kun se maalataan uudelleen ensimmäistä kertaa vuosikymmeneen. Sillan sulkemista lykättiin 27. elokuuta asti, jotta vältettäisiin "häiriöt" niille, jotka käyttävät siltaa juhlapyhien aikana. Middlesbroughin neuvoston mukaan työ on "elintärkeä osa" sillan kunnossapitoa. Middlesbroughin ja Port Clarcen välillä on töiden aikana käytössä korvaava bussiliikenne. Heritage Lottery Fund -rahaston avustuksella rahoitettavaan hankkeeseen kuuluu hissiyhteys ylemmälle kävelytielle, parannuksia vierailijakeskukseen sekä uusien perintö- ja veistosreittien kehittäminen.</w:t>
      </w:r>
    </w:p>
    <w:p>
      <w:r>
        <w:rPr>
          <w:b/>
        </w:rPr>
        <w:t xml:space="preserve">Yhteenveto</w:t>
      </w:r>
    </w:p>
    <w:p>
      <w:r>
        <w:t xml:space="preserve">Middlesbroughin Transporter Bridge suljetaan 40 päiväksi osana 2,6 miljoonan punnan maalaus- ja kunnostustöitä.</w:t>
      </w:r>
    </w:p>
    <w:p>
      <w:r>
        <w:rPr>
          <w:b/>
          <w:u w:val="single"/>
        </w:rPr>
        <w:t xml:space="preserve">Asiakirjan numero 38531</w:t>
      </w:r>
    </w:p>
    <w:p>
      <w:r>
        <w:t xml:space="preserve">G8-huippukokous: 3 600 ylimääräistä poliisia lennätetään NI:hen</w:t>
      </w:r>
    </w:p>
    <w:p>
      <w:r>
        <w:t xml:space="preserve">Baggottin mukaan Pohjois-Irlanti on "turvallinen paikka työskennellä ja elää". Hän sanoi tekevänsä kaikkensa varmistaakseen, että "tämä on historian menestyksekkäin G8-huippukokous". Maailman johtajat kokoontuvat kahdeksi päiväksi Lough Erne -golfkeskukseen Fermanaghin kreivikunnassa 17. ja 18. kesäkuuta. Ulkoministeri Theresa Villiers sanoi, että kyseessä olisi yksi Pohjois-Irlannin kaikkien aikojen suurimmista poliisioperaatioista, johon osallistuisi vastavuoroista apua Isosta-Britanniasta ja 600 yksityistä turvallisuushenkilöstöä muun muassa G4S:ltä. Kyseessä on ensimmäinen kerta, kun vuosittainen huippukokous järjestetään Yhdistyneessä kuningaskunnassa sen jälkeen, kun se pidettiin Gleneaglesissa Skotlannissa vuonna 2005. Baggott sanoi, että mielenosoittajat eivät pääsisi maailman johtajien näköetäisyydelle ja että heillä olisi tilaa jatkaa "tärkeää työtään". "Sotilaat avustavat poliisia G8-kokouksen aikana", hän lisäsi. Hän sanoi saaneensa "valtavasti tukea" Ison-Britannian, Irlannin tasavallan ja Kanadan poliisilta. PSNI:n apulaispoliisipäällikkö Alastair Finlay sanoi, että on mahdollista, että jotkut G8-maiden johtajat vierailevat muualla Pohjois-Irlannissa, mutta mitään ei ole vielä pyydetty.</w:t>
      </w:r>
    </w:p>
    <w:p>
      <w:r>
        <w:rPr>
          <w:b/>
        </w:rPr>
        <w:t xml:space="preserve">Yhteenveto</w:t>
      </w:r>
    </w:p>
    <w:p>
      <w:r>
        <w:t xml:space="preserve">PSNI:n poliisipäällikkö Matt Baggott on kertonut, että Pohjois-Irlantiin lennätetään ensi kuussa Isosta-Britanniasta 3 600 poliisia lisää G8-huippukokousta varten.</w:t>
      </w:r>
    </w:p>
    <w:p>
      <w:r>
        <w:rPr>
          <w:b/>
          <w:u w:val="single"/>
        </w:rPr>
        <w:t xml:space="preserve">Asiakirjan numero 38532</w:t>
      </w:r>
    </w:p>
    <w:p>
      <w:r>
        <w:t xml:space="preserve">Bristol Cityn Ashton Vale -stadionin oikeudellinen tarkastelu viivästyy</w:t>
      </w:r>
    </w:p>
    <w:p>
      <w:r>
        <w:t xml:space="preserve">Korkeimman oikeuden tuomarin oli määrä päättää, pysäyttääkö se oikeudellisen uudelleentarkastelun, joka tällä hetkellä estää kehityksen. Hän ilmoitti jälleen olevansa valmis sallimaan oikeudellisen muutoksenhaun jatkumisen, vaikka koko tuomio annettaisiin tiistaina. Jos tuomio hyväksytään, uudelleentarkastelu järjestetään Cardiffissa tai Lontoossa toukokuussa. Oikeusjuttu koskee kaupungin eteläosassa sijaitsevaa maata, jolle jalkapalloseura haluaa rakentaa stadionin. Alun perin sille myönnettiin rakennuslupa vuonna 2009, kunnes riippumaton tutkinta totesi, että maa-alueesta pitäisi tehdä kaupungin viheralue. Viime vuonna Bristolin kaupunginvaltuuston komitea totesi, että vain puolet maa-alueesta voi olla kaupungin viheraluetta, ja toinen puoli käytetään stadionia varten. Tuomari Underhillin oli määrä päättää, voivatko kaupungin viheraluetta puolustavat kampanjoijat muuttaa nimeä oikeudenkäyntiasiakirjoissa sen jälkeen, kun ensimmäinen hakija vetäytyi viime viikolla.</w:t>
      </w:r>
    </w:p>
    <w:p>
      <w:r>
        <w:rPr>
          <w:b/>
        </w:rPr>
        <w:t xml:space="preserve">Yhteenveto</w:t>
      </w:r>
    </w:p>
    <w:p>
      <w:r>
        <w:t xml:space="preserve">Päätöstä siitä, myönnetäänkö Bristol Cityn jalkapalloseuran Ashton Valen uutta stadionia koskevia suunnitelmia koskeva oikeudellinen uudelleentarkastelu, on lykätty.</w:t>
      </w:r>
    </w:p>
    <w:p>
      <w:r>
        <w:rPr>
          <w:b/>
          <w:u w:val="single"/>
        </w:rPr>
        <w:t xml:space="preserve">Asiakirjan numero 38533</w:t>
      </w:r>
    </w:p>
    <w:p>
      <w:r>
        <w:t xml:space="preserve">National Trust aloittaa Doverin valkoisten kallioiden restauroinnin</w:t>
      </w:r>
    </w:p>
    <w:p>
      <w:r>
        <w:t xml:space="preserve">Tämä 0,8 mailin pituinen osuus täydentää säätiön omistamaa viiden mailin pituista rantaviivaa Doverin sataman ja South Forelandin majakan välillä. Se on nyt aidattu, jotta se voidaan palauttaa kalkkiniityksi. Exmoorin ponit otetaan myöhemmin käyttöön laiduntamaan maata ja edistämään eläimistön ja kasviston kasvua. Kalkkikallioilla elää muuttohaukkakantoja, Adonis-sinisiipiperhosia ja kittiwakeja. Siellä kasvaa myös kasveja, kuten oxtongue broomrape ja meriporkkana. Ranger Robert Sonnen sanoi: "Sen lisäksi, että aiomme kasvattaa aluetta, jolla nämä erikoiskasvit ja -eläimet viihtyvät, aiomme myös kasvattaa aluetta, jolla yleisö voi kävellä. "Samalla turvaamme kallioiden eroosion vuoksi [yleisön] pääsyn alueelle." Hän lisäsi: "Tämä valitus on osoittanut, että valkoisilla kallioilla näyttää olevan ikoninen tunnelma monille ihmisille Yhdistyneestä kuningaskunnasta ja myös ulkomailta." Hän lisäsi: "Tämä valitus on osoittanut, että valkoisilla kallioilla näyttää olevan ikoninen tunnelma monille ihmisille Yhdistyneestä kuningaskunnasta ja myös ulkomailta." Laulaja ja toisen maailmansodan sotilaiden rakas Dame Vera Lynn tuki rahankeräyspyyntöä, ja sen loppusumma saavutettiin marraskuussa, kaksi kuukautta odotettua aikaisemmin. Keittiömestari Rick Stein, näyttelijä Richard E Grant, purjehtijatar Dame Ellen MacArthur ja koomikko Paul O'Grady olivat muita tunnettuja henkilöitä, jotka tukivat säätiön vetoomusta.</w:t>
      </w:r>
    </w:p>
    <w:p>
      <w:r>
        <w:rPr>
          <w:b/>
        </w:rPr>
        <w:t xml:space="preserve">Yhteenveto</w:t>
      </w:r>
    </w:p>
    <w:p>
      <w:r>
        <w:t xml:space="preserve">National Trust on aloittanut kunnostustyöt Doverin valkoisten kallioiden alueella, jonka se osti 1,2 miljoonan punnan vetoomuksen jälkeen.</w:t>
      </w:r>
    </w:p>
    <w:p>
      <w:r>
        <w:rPr>
          <w:b/>
          <w:u w:val="single"/>
        </w:rPr>
        <w:t xml:space="preserve">Asiakirjan numero 38534</w:t>
      </w:r>
    </w:p>
    <w:p>
      <w:r>
        <w:t xml:space="preserve">Clactonin lentonäytös "jatkuu" Shorehamin onnettomuuden jälkeen.</w:t>
      </w:r>
    </w:p>
    <w:p>
      <w:r>
        <w:t xml:space="preserve">Päätös tehtiin sen jälkeen, kun Sussexin poliisi ilmoitti, että Shorehamin onnettomuudessa lauantaina kuolleiden määrä saattaa nousta. Clactonin näyttelyä järjestävä Tendringin piirineuvosto sanoi ottaneensa neuvoja lentokonsulteiltaan. Neuvosto sanoi, että sen näkemyksen mukaan Clactonin lentonäytös eroaa merkittävästi Shorehamista, koska suurin osa lennoista tapahtuu meren yllä. "Tässä vaiheessa mikään ei ole muuttunut Clactonin osalta", sanoi neuvoston edustaja Nigel Brown. Hän sanoi, että asiasta oli keskusteltu sunnuntaina Shorehamin onnettomuuden jälkeen. "Emme kuitenkaan aio tuudittautua itsetyytyväisyyteen, ja lentonäytöksiin suoraan osallistuvat henkilöt käyvät läpi kaikki tavanomaiset tarkastukset ja menettelyt, jotka tehdään ennen kaikkia tämänkaltaisia tapahtumia", Brown selitti. "Turvallisuus on ja tulee aina olemaan ensisijainen huolenaiheemme." Shorehamissa pudonnut Hawker Hunter -lentokone oli Essexissä sijaitsevalla North Wealdin lentokentällä, mutta sen ei ollut tarkoitus osallistua torstaina ja perjantaina järjestettävään Clactonin näytökseen.</w:t>
      </w:r>
    </w:p>
    <w:p>
      <w:r>
        <w:rPr>
          <w:b/>
        </w:rPr>
        <w:t xml:space="preserve">Yhteenveto</w:t>
      </w:r>
    </w:p>
    <w:p>
      <w:r>
        <w:t xml:space="preserve">Clacton Airshow'n järjestäjät sanovat, että se järjestetään suunnitelmien mukaan Shorehamin lentonäytöksen katastrofin jälkeen.</w:t>
      </w:r>
    </w:p>
    <w:p>
      <w:r>
        <w:rPr>
          <w:b/>
          <w:u w:val="single"/>
        </w:rPr>
        <w:t xml:space="preserve">Asiakirjan numero 38535</w:t>
      </w:r>
    </w:p>
    <w:p>
      <w:r>
        <w:t xml:space="preserve">Passikuva "sai miehen näyttämään Adolf Hitleriltä".</w:t>
      </w:r>
    </w:p>
    <w:p>
      <w:r>
        <w:t xml:space="preserve">Salfordilainen Stuart Boyd huomasi kuvansa muistuttavan natsijohtajaa uusittuaan passinsa ennen heinäkuussa 50-vuotissyntymäpäiväänsä viettävää lomaa. "Kirjoitin siitä Facebookissa, ja ystävät ottivat sen todella pilkaksi." Hän jatkaa. Passitoimisto sanoi vaihtavansa asiakirjan "maksutta". Boyd sanoi: Boyd sanoi: "Yksi johtajista sanoi, ettei hän tiennyt, miten se oli tapahtunut, mutta hän oli hyvin anteeksipyytävä ja pyysi minua tietenkin palauttamaan loukkaavan passin." Hän kertoi, että hän oli hyvin pahoillaan. "Olen juuri tänä aamuna lähettänyt sen takaisin saadakseni uuden passin." Passitoimiston tiedottaja sanoi: "Kaikki Yhdistyneen kuningaskunnan passit luodaan huolellisesti ja tarkastetaan tarkkojen standardien mukaisesti ennen niiden myöntämistä. "Tässä tapauksessa Boydin passi korvataan kuitenkin maksutta." Vuonna 2011 levisi kuva Swansean talosta, joka muistutti Hitleriä.</w:t>
      </w:r>
    </w:p>
    <w:p>
      <w:r>
        <w:rPr>
          <w:b/>
        </w:rPr>
        <w:t xml:space="preserve">Yhteenveto</w:t>
      </w:r>
    </w:p>
    <w:p>
      <w:r>
        <w:t xml:space="preserve">Mies on sanonut olleensa "täysin kauhuissaan" huomatessaan, että hänen uusi passinsa teki hänestä Adolf Hitlerin näköisen.</w:t>
      </w:r>
    </w:p>
    <w:p>
      <w:r>
        <w:rPr>
          <w:b/>
          <w:u w:val="single"/>
        </w:rPr>
        <w:t xml:space="preserve">Asiakirjan numero 38536</w:t>
      </w:r>
    </w:p>
    <w:p>
      <w:r>
        <w:t xml:space="preserve">Ranskalainen hakkeri "myöntää sovelluspetoksen" Amiensissa</w:t>
      </w:r>
    </w:p>
    <w:p>
      <w:r>
        <w:t xml:space="preserve">Syyttäjien mukaan hän varasti pieniä summia 17 000 ihmiseltä ja keräsi noin 500 000 euroa (405 000 puntaa) vuodesta 2011 lähtien. Hän työskenteli vanhempiensa kotona Pohjois-Ranskassa ja houkutteli uhreja ilmaisilla latauksilla, jotka oli suunniteltu näyttämään alkuperäisiltä sovelluksilta. Taustalla sovellukset kuitenkin varastivat rahaa piilotettujen maksutapahtumien avulla. Näyttää siltä, että Googlen ohjelmistoja käyttävät älypuhelimet olivat kaikkein alttiimpia, kertoo BBC:n Christian Fraser Pariisista. Kun väärennetyt sovellukset oli ladattu, virus lähetti käyttäjän tietämättä tekstiviestin hänen asettamaansa maksulliseen numeroon. Mukana oli myös ohjelmia, jotka lähettivät hänelle kirjautumiskoodit peli- ja uhkapelisivustoille, joille uhrit olivat tilanneet. Hakkeri ei ollut koskaan opiskellut tietotekniikkaa, mutta syyttäjät kuvaavat häntä erittäin älykkääksi. Hän myönsi rikoksensa sen jälkeen, kun hänet pidätettiin Amiensin kaupungissa pohjoisessa, he lisäävät. Hänen kerrotaan kertoneen, ettei hänen motiivinaan ollut ahneus, vaan pikemminkin rakkaus tietokoneisiin ja kunnianhimo ohjelmistokehittäjänä toimimiseen.</w:t>
      </w:r>
    </w:p>
    <w:p>
      <w:r>
        <w:rPr>
          <w:b/>
        </w:rPr>
        <w:t xml:space="preserve">Yhteenveto</w:t>
      </w:r>
    </w:p>
    <w:p>
      <w:r>
        <w:t xml:space="preserve">Pohjois-Ranskassa on pidätetty 20-vuotias hakkeri, joka levitti älypuhelinsovellusten avulla virusta, jolla huijattiin tuhansia uhreja.</w:t>
      </w:r>
    </w:p>
    <w:p>
      <w:r>
        <w:rPr>
          <w:b/>
          <w:u w:val="single"/>
        </w:rPr>
        <w:t xml:space="preserve">Asiakirjan numero 38537</w:t>
      </w:r>
    </w:p>
    <w:p>
      <w:r>
        <w:t xml:space="preserve">"Rasistinen" Gandhi-patsas poistetaan Ghanan yliopistosta</w:t>
      </w:r>
    </w:p>
    <w:p>
      <w:r>
        <w:t xml:space="preserve">Ghanan yliopiston luennoitsijat aloittivat vetoomuksen sen poistamiseksi pian sen jälkeen, kun Intian entinen presidentti Pranab Mukherjee oli paljastanut sen vuonna 2016. Vetoomuksen mukaan Gandhi oli "rasistinen" ja afrikkalaiset sankarit pitäisi asettaa etusijalle. Kiistan seurauksena Ghanan hallitus ilmoitti tuolloin, että patsas siirrettäisiin muualle. Luennoitsijat ja opiskelijat kertoivat BBC:lle, että alun perin yliopiston virkistysneliöllä sijainnut patsas oli poistettu keskiviikkona. Yliopisto vahvisti tämän ja sanoi, että ulkoasiain- ja alueellisen integraation ministeriö oli vastuussa. Oikeustieteen opiskelija Nana Adoma Asare Adei kertoi BBC:lle: "Se, että meillä on hänen patsaansa, tarkoittaa, että me kannatamme kaikkea sitä, mitä hän edustaa, ja jos hän edustaa näitä asioita [hänen väitettyä rasismiaan], minusta meidän ei pitäisi pitää hänen patsastaan kampuksella." Mahatma Gandhi oli yksi 1900-luvun tunnetuimmista henkilöistä. Hänet tunnetaan parhaiten siitä, että hän johti väkivallatonta vastarintaa Britannian siirtomaavallalle Intiassa. Nuorena miehenä hän kuitenkin asui ja työskenteli Etelä-Afrikassa, ja vaikka hän on inspiroinut ihmisiä kaikkialla maailmassa, hänen mustia afrikkalaisia koskevat kommenttinsa ovat olleet kiistanalaisia. Varhaisissa kirjoituksissaan hän kutsui mustia eteläafrikkalaisia "kaffereiksi", mikä on erittäin loukkaava rasistinen loukkaus. Hän sanoi myös, että intialaiset olivat "äärettömän paljon parempia" kuin mustat ihmiset.</w:t>
      </w:r>
    </w:p>
    <w:p>
      <w:r>
        <w:rPr>
          <w:b/>
        </w:rPr>
        <w:t xml:space="preserve">Yhteenveto</w:t>
      </w:r>
    </w:p>
    <w:p>
      <w:r>
        <w:t xml:space="preserve">Intian kuuluisan itsenäisyysjohtajan Mahatma Gandhin patsas on poistettu yliopiston kampukselta Ghanan pääkaupungissa Accrassa.</w:t>
      </w:r>
    </w:p>
    <w:p>
      <w:r>
        <w:rPr>
          <w:b/>
          <w:u w:val="single"/>
        </w:rPr>
        <w:t xml:space="preserve">Asiakirjan numero 38538</w:t>
      </w:r>
    </w:p>
    <w:p>
      <w:r>
        <w:t xml:space="preserve">Japanin radioaktiivinen lennokki: Tokion poliisi pidättää miehen</w:t>
      </w:r>
    </w:p>
    <w:p>
      <w:r>
        <w:t xml:space="preserve">Yasuo Yamamoto, 40, protestoi Japanin hallituksen ydinenergiapolitiikkaa vastaan. Hän ilmoittautui poliisin mukaan myöhään perjantaina. Kukaan ei loukkaantunut. Pääministeri Shinzo Abe oli poissa maasta. Lennokin laskeutuminen laukaisi turvallisuushälytyksen ja herätti pelkoa siitä, että ääriryhmät käyttäisivät lennokkeja iskujen tekemiseen. Pieni määrä hiekkaa lennokissa - joka oli varustettu pienellä kameralla - sisälsi jälkiä säteilystä. Poliisin mukaan radioaktiivinen aine oli todennäköisesti cesiumia, mutta pitoisuudet olivat liian pieniä ollakseen haitallisia ihmisten terveydelle. Japani ei vielä sääntele lennokkien matalalentoja lentoasemia lukuun ottamatta. Viranomaiset harkitsevat kuitenkin lain muuttamista, koska kauko-ohjattavien laitteiden suosio kasvaa. Japani sulki kaikki 48 ydinvoimalaansa maaliskuussa 2011 tapahtuneen tsunamin ja maanjäristyksen jälkeen, jotka tuhosivat Fukushiman voimalan. Aiemmin noin 30 prosenttia Japanin sähköstä tuotettiin ydinvoimalla. Pääministeri Shinzo Abe on ajanut ydinvoimaloiden uudelleen käynnistämistä, sillä se on väittänyt, että pysäytys on vahingoittanut taloutta, koska se on pakottanut Japanin tuomaan kalliita fossiilisia polttoaineita korvaamaan energiavajeen. Yleisö on kuitenkin edelleen hyvin huolissaan ydinvoiman turvallisuudesta. Yhtäkään voimalaa ei ole vielä käynnistetty uudelleen. Viime viikolla japanilainen tuomioistuin kuitenkin hylkäsi paikallisten asukkaiden yrityksen pysäyttää Sendain voimalan kahden ydinreaktorin käynnistäminen uudelleen Kagoshiman prefektuurissa.</w:t>
      </w:r>
    </w:p>
    <w:p>
      <w:r>
        <w:rPr>
          <w:b/>
        </w:rPr>
        <w:t xml:space="preserve">Yhteenveto</w:t>
      </w:r>
    </w:p>
    <w:p>
      <w:r>
        <w:t xml:space="preserve">Mies, joka lensi radioaktiivista hiekkaa kuljettaneen lennokin Japanin pääministerin toimiston katolle, on pidätetty, kertoo Tokion poliisi.</w:t>
      </w:r>
    </w:p>
    <w:p>
      <w:r>
        <w:rPr>
          <w:b/>
          <w:u w:val="single"/>
        </w:rPr>
        <w:t xml:space="preserve">Asiakirjan numero 38539</w:t>
      </w:r>
    </w:p>
    <w:p>
      <w:r>
        <w:t xml:space="preserve">Jersey Water sanoo, että useammat mittarit voisivat vähentää vesilaskuja</w:t>
      </w:r>
    </w:p>
    <w:p>
      <w:r>
        <w:t xml:space="preserve">Jersey Water ilmoitti aiemmin tällä viikolla, että ei-mitattujen palvelujen hinnat nousevat 1,5 prosenttia huhtikuusta alkaen. Kannustaakseen useampia ihmisiä siirtymään mittareihin yhtiö on jäädyttänyt hinnat toiseksi vuodeksi. Toimitusjohtaja Howard Snowden haluaisi, että 90 prosentissa kodeista olisi mittari seuraavien neljän vuoden aikana. Yhtiö asentaa mittarit maksutta sinne, missä se on mahdollista. Vesimittareiden käyttöaste Jerseyssä on tällä hetkellä noin 50 prosenttia. Jersey Waterin mukaan vesimittarit ovat myös keskeinen tekijä vesitehokkuuden edistämisessä, vuotojen havaitsemisessa ja jätteiden vähentämisessä, kun asiakkaat voivat hallita omaa kulutustaan ja laskujaan.</w:t>
      </w:r>
    </w:p>
    <w:p>
      <w:r>
        <w:rPr>
          <w:b/>
        </w:rPr>
        <w:t xml:space="preserve">Yhteenveto</w:t>
      </w:r>
    </w:p>
    <w:p>
      <w:r>
        <w:t xml:space="preserve">Vesilaskut voisivat pienentyä, jos useammat Jerseyn asukkaat siirtyisivät mittarijärjestelmään, saaren vesilaitos on sanonut.</w:t>
      </w:r>
    </w:p>
    <w:p>
      <w:r>
        <w:rPr>
          <w:b/>
          <w:u w:val="single"/>
        </w:rPr>
        <w:t xml:space="preserve">Asiakirjan numero 38540</w:t>
      </w:r>
    </w:p>
    <w:p>
      <w:r>
        <w:t xml:space="preserve">Derbyn 28 miljoonan punnan velodromi: Yksityiskohtaiset suunnitelmat paljastuivat</w:t>
      </w:r>
    </w:p>
    <w:p>
      <w:r>
        <w:t xml:space="preserve">Sport Englandin ja Derbyn kaupunginvaltuuston rahoittamasta 28 miljoonan punnan hankkeesta on julkaistu raportti, jossa kerrotaan, mitä keskukselta voidaan odottaa. Töiden odotetaan valmistuvan marraskuussa, ja keskus avataan yleisölle tammikuussa 2015. Pyörätien lisäksi keskukseen tulee kuntosali, jossa on 125 asemaa, moniurheilualue, luokkatiloja ja kahvila. Paljastui, että pyöräilijöiden on suoritettava harjoitusjakso joko Derbyssä tai jossakin Yhdistyneen kuningaskunnan viidestä muusta velodromista, ennen kuin he voivat käyttää 250 metrin pituista rataa. Radan lisäksi radalle tulee urheiluhalli, jossa on tilaa sulkapallolle, koripallolle, verkkopallolle ja lentopallolle, sekä kuntosali, ryhmäliikuntatiloja ja kokoustiloja. Maanantaina pidettävää kaupunginvaltuuston kokousta varten laaditussa asiakirjassa paljastettiin myös Derby Arenan pyörittämiseen käytettävät huipputeknologiset laitteet. Näihin kuuluvat muun muassa sähköiset näytöt ympäri keskusta ilmoitustaulujen sijaan ja henkilökunta, jolla on tablettitietokoneet miehitetyn vastaanoton sijaan.</w:t>
      </w:r>
    </w:p>
    <w:p>
      <w:r>
        <w:rPr>
          <w:b/>
        </w:rPr>
        <w:t xml:space="preserve">Yhteenveto</w:t>
      </w:r>
    </w:p>
    <w:p>
      <w:r>
        <w:t xml:space="preserve">Yksityiskohtaiset suunnitelmat siitä, mitä yleisö voi odottaa Derbyn velodromilta ja urheiluareenalta, on paljastettu.</w:t>
      </w:r>
    </w:p>
    <w:p>
      <w:r>
        <w:rPr>
          <w:b/>
          <w:u w:val="single"/>
        </w:rPr>
        <w:t xml:space="preserve">Asiakirjan numero 38541</w:t>
      </w:r>
    </w:p>
    <w:p>
      <w:r>
        <w:t xml:space="preserve">Weymouthin lauttalaiturin korjaussuunnitelma hyväksytty</w:t>
      </w:r>
    </w:p>
    <w:p>
      <w:r>
        <w:t xml:space="preserve">Condor Ferries siirsi helmikuussa Kanaalin saarten laivaliikenteen Weymouthista Pooleen, ja Weymouthin laituri on edelleen suljettu rakenteellisten ongelmien vuoksi. Weymouthin ja Portlandin kaupunginvaltuusto hyväksyi insinöörien nimittämisen korjaamaan laiturimuurin maaliskuuhun 2013 mennessä. Insinöörit suunnittelevat myös uudet terminaalirakennukset. Condor ilmoitti olevansa yhteydessä neuvostoon suunnitelmien osalta. Neuvoston hallintokomitean hyväksymiin suosituksiin sisältyi insinööritoimisto Atkinsin nimittäminen toteuttamaan ensisijaisesti 2 miljoonan punnan korjaustyöt. Viranomaisen mukaan se menettää noin 650 000 puntaa vuodessa, kun Condor purjehtii Pooleen. Myös monet yritykset, erityisesti hotellit ja majatalot, ovat ilmoittaneet kaupan menetyksistä.</w:t>
      </w:r>
    </w:p>
    <w:p>
      <w:r>
        <w:rPr>
          <w:b/>
        </w:rPr>
        <w:t xml:space="preserve">Yhteenveto</w:t>
      </w:r>
    </w:p>
    <w:p>
      <w:r>
        <w:t xml:space="preserve">Valtuutetut ovat antaneet vihreää valoa Dorsetin lauttaterminaalin peruskorjaussuunnitelmille.</w:t>
      </w:r>
    </w:p>
    <w:p>
      <w:r>
        <w:rPr>
          <w:b/>
          <w:u w:val="single"/>
        </w:rPr>
        <w:t xml:space="preserve">Asiakirjan numero 38542</w:t>
      </w:r>
    </w:p>
    <w:p>
      <w:r>
        <w:t xml:space="preserve">Nightcrawler ja Ouija niskan päällä Yhdysvaltain lipputuloissa</w:t>
      </w:r>
    </w:p>
    <w:p>
      <w:r>
        <w:t xml:space="preserve">Jake Gyllenhaalin roolissa ambulanssia jahtaavaa freelance-kuvaajaa esittävän Nightcrawlerin viikonlopputulot olivat studion arvioiden mukaan vain 8700 dollaria (5400 puntaa) edellä. Elokuvat voivat kuitenkin vaihtaa paikkaa, kun lopulliset tulot vahvistetaan. Ouija perustuu lautapeliin, jolla jotkut yrittävät ottaa yhteyttä kuolleisiin. Alhaisen budjetin yliluonnollinen kauhuelokuva oli viime viikon ykkönen, ja se on peliyhtiö Hasbron ensimmäinen yritys elokuva-alalla. Brad Pittin ohjaama toisen maailmansodan aikainen elokuva Fury oli kolmannella sijalla arviolta 9,1 miljoonalla dollarilla (5,7 miljoonalla punnalla), kun taas Ben Affleckin ja Rosamund Piken trilleri Gone Girl menestyi edelleen hyvin neljännellä sijalla, neljä viikkoa julkaisunsa jälkeen. Ohjaaja David Fincherin Gillian Flynnin bestseller-kirjaan perustuva elokuva keräsi viikonloppuna 8,8 miljoonaa dollaria (5,5 miljoonaa puntaa), kun taas animaatioseikkailu The Book of Life oli viidennellä sijalla 8,3 miljoonalla dollarilla (5,2 miljoonaa puntaa). Koska Halloween on suuri juhla Yhdysvalloissa ja Kanadassa, analyytikot sanoivat, että lipputulot kärsivät siitä, että ihmiset juhlivat ja karkkeja tai kepposia. "Pelottavin asia tässä viikonlopussa oli se, että Halloween osui perjantaille", sanoi Paul Dergarabedian lipputuloja jäljittävästä Rentrak-yhtiöstä. Hänen mukaansa se "iski lipputuloihin melko kovaa, ja päivä laski noin 40 prosenttia vuoden takaiseen perjantaihin verrattuna".</w:t>
      </w:r>
    </w:p>
    <w:p>
      <w:r>
        <w:rPr>
          <w:b/>
        </w:rPr>
        <w:t xml:space="preserve">Yhteenveto</w:t>
      </w:r>
    </w:p>
    <w:p>
      <w:r>
        <w:t xml:space="preserve">Rikostrilleri Nightcrawler ja kauhuelokuva Ouija jakoivat Halloweenin Pohjois-Amerikan lipputulot, ja molemmat elokuvat tuottivat 10,9 miljoonaa dollaria (6,8 miljoonaa puntaa).</w:t>
      </w:r>
    </w:p>
    <w:p>
      <w:r>
        <w:rPr>
          <w:b/>
          <w:u w:val="single"/>
        </w:rPr>
        <w:t xml:space="preserve">Asiakirjan numero 38543</w:t>
      </w:r>
    </w:p>
    <w:p>
      <w:r>
        <w:t xml:space="preserve">Historiallinen Ironbridge-kohde Shropshiressä saa 1,25 miljoonan punnan rahoituksen Englannin kulttuuriperinnöltä.</w:t>
      </w:r>
    </w:p>
    <w:p>
      <w:r>
        <w:t xml:space="preserve">Severn-joen yli rakennettiin vuonna 1779 silta, joka oli maailman ensimmäinen raudasta tehty yksijännitteinen silta. Historioitsijoiden mukaan paikka on tärkeä osa teollisen vallankumouksen alkuvuosia. Englannin kulttuuriperintöjärjestö English Heritage kertoi, että alkuperäisessä raudoituksessa olevat jännitykset ja 1800-luvun maanjäristys ovat vaurioittaneet kohdetta. Työt on tarkoitus aloittaa vuonna 2017. Insinöörit ovat tutkineet siltaa viimeiset kolme vuotta, ja heidän on määrä saada tutkimuksensa päätökseen tällä viikolla. English Heritage -järjestön toimitusjohtaja Kate Mavor sanoi, että kunnostustöillä varmistetaan, että Iron Bridge Gorge -kohde "inspiroi meitä edelleen tulevien sukupolvien ajan". "Teollisen vallankumouksen ikoninen symboli, se on kiistatta tärkein koskaan rakennettu silta ja epäilemättä yksi tärkeimmistä kohteista, joita hoidamme", hän sanoi. Ironbridge: Ironbridge: Historia</w:t>
      </w:r>
    </w:p>
    <w:p>
      <w:r>
        <w:rPr>
          <w:b/>
        </w:rPr>
        <w:t xml:space="preserve">Yhteenveto</w:t>
      </w:r>
    </w:p>
    <w:p>
      <w:r>
        <w:t xml:space="preserve">Shropshiren historiallinen Ironbridge saa 1,25 miljoonaa puntaa välttämättömiin kunnossapitotöihin, kuten on ilmoitettu.</w:t>
      </w:r>
    </w:p>
    <w:p>
      <w:r>
        <w:rPr>
          <w:b/>
          <w:u w:val="single"/>
        </w:rPr>
        <w:t xml:space="preserve">Asiakirjan numero 38544</w:t>
      </w:r>
    </w:p>
    <w:p>
      <w:r>
        <w:t xml:space="preserve">Mies vangittiin sen jälkeen, kun perhe ambulanssissa pysäytettiin Asdassa</w:t>
      </w:r>
    </w:p>
    <w:p>
      <w:r>
        <w:t xml:space="preserve">Blessing Mukaukirwa, 32, jolla ei ole kiinteää osoitetta, pysäytettiin keskiviikkona lähellä Asdaa Harpurheyssa Manchesterissa. Zimbabwen kansalainen saapui Manchesterin käräjäoikeuteen, jossa hän myönsi ajaneensa ajokortitta ja ilman vakuutusta. Hän sai 32 viikon vankeusrangaistuksen, koska hänen tuomionsa aktivoi ehdollisen tuomion muista ajorikkomuksista. Liikennevirkailijat olivat aiemmin twiitanneet, että ajoneuvo saapui supermarketille siniset vilkut vilkkuen ja että siinä oli tiettävästi perhe. Seuraa BBC North West -kanavaa Facebookissa, Twitterissä ja Instagramissa. Voit myös lähettää juttuideoita osoitteeseen northwest.newsonline@bbc.co.uk Aiheeseen liittyvät Internet-linkit HM Courts &amp; Tribunals Service (HM:n tuomioistuimet ja tuomioistuinlaitos)</w:t>
      </w:r>
    </w:p>
    <w:p>
      <w:r>
        <w:rPr>
          <w:b/>
        </w:rPr>
        <w:t xml:space="preserve">Yhteenveto</w:t>
      </w:r>
    </w:p>
    <w:p>
      <w:r>
        <w:t xml:space="preserve">Mies on vangittu sen jälkeen, kun poliisi pysäytti perheen kuljettaman käytetyn ambulanssin supermarketin lähellä.</w:t>
      </w:r>
    </w:p>
    <w:p>
      <w:r>
        <w:rPr>
          <w:b/>
          <w:u w:val="single"/>
        </w:rPr>
        <w:t xml:space="preserve">Asiakirjan numero 38545</w:t>
      </w:r>
    </w:p>
    <w:p>
      <w:r>
        <w:t xml:space="preserve">Ed Sheeran yllättää faninsa Kanadassa improvisoidulla duetollaan</w:t>
      </w:r>
    </w:p>
    <w:p>
      <w:r>
        <w:t xml:space="preserve">YouTubessa julkaistulla videolla, jota on katsottu noin 90 000 kertaa, Sheeran oli musiikkikaupassa, kun hän kuuli coverin hänen hitistään Thinking Out Loud. Ääni kuului 13-vuotiaalle Sydney Bourbeaulle, joka esiintyi Edmonton Humane Societyn varainkeruutilaisuudessa. "Se on parasta, mitä minulle on koskaan tapahtunut", hän kertoi Edmonton Journalille. Teini pysyi yllättävän rauhallisena, kun brittivoittaja liittyi hänen seuraansa lavalle, ja selitti myöhemmin: "En halunnut pysähtyä, mutta halusin puhua hänen kanssaan." Sheeran poistui lavalta esityksen jälkeen ja pysähtyi poseeraamaan selfieitä varten fanien kanssa matkan varrella. Myöhemmin Sheeranin manageri lähetti Bourbeaulle tekstiviestin, jossa hän tarjosi hänelle kaksi lippua laulajan konserttiin kaupungissa sunnuntaina. Hän on parhaillaan kiertueella Kanadassa ja Pohjois-Amerikassa.</w:t>
      </w:r>
    </w:p>
    <w:p>
      <w:r>
        <w:rPr>
          <w:b/>
        </w:rPr>
        <w:t xml:space="preserve">Yhteenveto</w:t>
      </w:r>
    </w:p>
    <w:p>
      <w:r>
        <w:t xml:space="preserve">Brittilaulaja Ed Sheeran yllätti nuoren tytön Kanadassa esittämällä improvisoidun dueton ostoskeskuksessa.</w:t>
      </w:r>
    </w:p>
    <w:p>
      <w:r>
        <w:rPr>
          <w:b/>
          <w:u w:val="single"/>
        </w:rPr>
        <w:t xml:space="preserve">Asiakirjan numero 38546</w:t>
      </w:r>
    </w:p>
    <w:p>
      <w:r>
        <w:t xml:space="preserve">Lammas pelastettiin 150 jyrkänteeltä Llanberisissä.</w:t>
      </w:r>
    </w:p>
    <w:p>
      <w:r>
        <w:t xml:space="preserve">RSPCA:n pelastajat laskeutuivat alas Nant Peris -vuorelle Llanberisissa, Caernarfonissa, ja onnistuivat nappaamaan eläimen sieltä, mihin se oli jäänyt 15 metrin päähän huipusta torstaina. Sitten he palasivat pintaan ja nostivat eläimen ylös säkissä. Kun lammas oli palannut maihin, se tarkastettiin, ja sen todettiin olevan kunnossa, vaikka se olikin nälkäinen ja janoinen. RSPCA:n tarkastaja Chris Dunbar, joka johti köysiryhmää, sanoi, että pelastus oli onnistunut. "Alue, jolle asetuimme, oli melko jyrkkä, joten oli noudatettava ylimääräisiä varotoimia", hän sanoi. "Lammas oli hyvin janoinen, ja se alkoi syödä ja juoda heti, kun päästimme sen vapaaksi, mutta se oli kunnossa."</w:t>
      </w:r>
    </w:p>
    <w:p>
      <w:r>
        <w:rPr>
          <w:b/>
        </w:rPr>
        <w:t xml:space="preserve">Yhteenveto</w:t>
      </w:r>
    </w:p>
    <w:p>
      <w:r>
        <w:t xml:space="preserve">Lammas on pelastettu Gwyneddissä sijaitsevan 150 jyrkän jyrkänteen pieneltä kallioseinämältä.</w:t>
      </w:r>
    </w:p>
    <w:p>
      <w:r>
        <w:rPr>
          <w:b/>
          <w:u w:val="single"/>
        </w:rPr>
        <w:t xml:space="preserve">Asiakirjan numero 38547</w:t>
      </w:r>
    </w:p>
    <w:p>
      <w:r>
        <w:t xml:space="preserve">Suunnitelma Glenfieldin lasten sydänleikkauksen siirtämisestä tarkistetaan uudelleen.</w:t>
      </w:r>
    </w:p>
    <w:p>
      <w:r>
        <w:t xml:space="preserve">Yksikkö on tarkoitus siirtää Birminghamiin osana lasten sydänkirurgian kansallista uudelleenjärjestelyä. Leicesterin terveys- ja yhteisötoiminnan valvontakomission valtuutetut kokoontuivat aiemmin. He päättivät esittää terveysministeri Andrew Lansleylle huomautuksia siirrosta. Komissio voi tarkastella NHS-elinten päätöksiä ja raportoida valtiosihteerille, jos kuuleminen on ollut puutteellista tai jos se katsoo, että ehdotus ei ole terveydenhuollon edun mukainen. Kuultuaan lääkäreiden, konsulttien ja yhteisön edustajien todisteita valtuutetut pääsivät yksimielisyyteen siitä, että molemmat uudelleentarkastelun kriteerit täyttyivät. Komissio ilmoittaa nyt kirjeitse Lansleylle, että uudelleentarkastelu on tarkoitus toteuttaa. Sen jälkeen se kuulee lisää todisteita paikallisilta terveydenhuoltoelimiltä, ennen kuin raportti lähetetään Lansleylle syyskuussa.</w:t>
      </w:r>
    </w:p>
    <w:p>
      <w:r>
        <w:rPr>
          <w:b/>
        </w:rPr>
        <w:t xml:space="preserve">Yhteenveto</w:t>
      </w:r>
    </w:p>
    <w:p>
      <w:r>
        <w:t xml:space="preserve">Kaupunginvaltuutetut aikovat tarkastella uudelleen päätöstä sulkea lasten sydänkirurgian yksikkö Leicesterin Glenfieldin sairaalassa.</w:t>
      </w:r>
    </w:p>
    <w:p>
      <w:r>
        <w:rPr>
          <w:b/>
          <w:u w:val="single"/>
        </w:rPr>
        <w:t xml:space="preserve">Asiakirjan numero 38548</w:t>
      </w:r>
    </w:p>
    <w:p>
      <w:r>
        <w:t xml:space="preserve">Työtaistelutoimenpiteet aiheuttavat lentohäiriöitä Hialin lentoasemilla</w:t>
      </w:r>
    </w:p>
    <w:p>
      <w:r>
        <w:t xml:space="preserve">Prospect-liittoon kuuluvat lennonjohtajat hakevat Hialilta parempaa palkkaratkaisua. Heidän on määrä aloittaa työtaistelu 1. huhtikuuta, ja lakko on tarkoitus järjestää 26. huhtikuuta. Lakko koskee seitsemää Hialin 11 lentoasemasta. Ne ovat Benbecula, Dundee, Inverness, Kirkwall, Stornoway, Sumburgh ja Wick John O'Groats. Hialin mukaan: "Odotamme, että työstä aiheutuu jonkin verran häiriöitä, ja pahoittelemme etukäteen tästä mahdollisesti aiheutuvia haittoja. "Teemme edelleen tiivistä yhteistyötä lentoyhtiöidemme kanssa minimoidaksemme mahdolliset häiriöt mahdollisuuksien mukaan." Kiistan ratkaisemiseksi on määrä järjestää 9. huhtikuuta kokous, johon osallistuvat Hial, Prospect ja Acas (Advisory, Conciliation and Arbitration Service).</w:t>
      </w:r>
    </w:p>
    <w:p>
      <w:r>
        <w:rPr>
          <w:b/>
        </w:rPr>
        <w:t xml:space="preserve">Yhteenveto</w:t>
      </w:r>
    </w:p>
    <w:p>
      <w:r>
        <w:t xml:space="preserve">Matkustajia on varoitettu odottamaan häiriöitä lennoissa ensi viikolla, koska Highlands and Islands Airports Limitedin (Hial) ylläpitämillä lentoasemilla on työtaistelutoimia.</w:t>
      </w:r>
    </w:p>
    <w:p>
      <w:r>
        <w:rPr>
          <w:b/>
          <w:u w:val="single"/>
        </w:rPr>
        <w:t xml:space="preserve">Asiakirjan numero 38549</w:t>
      </w:r>
    </w:p>
    <w:p>
      <w:r>
        <w:t xml:space="preserve">Brittiläinen nainen löytyi kuolleena sveitsiläisestä hotellista</w:t>
      </w:r>
    </w:p>
    <w:p>
      <w:r>
        <w:t xml:space="preserve">Hänen 29-vuotias saksalainen poikaystävänsä on otettu kiinni, ja hänen kerrotaan kertoneen poliisille, että kuolema johtui "seksileikistä", joka meni pieleen. Uhri ei ole saanut virallista nimeä. Paikalliset tiedotusvälineet kertovat, että ruumiinavaus on osoittanut hänen kuolleen tukehtumiseen. Yhdistyneen kuningaskunnan ulkoministeriö ilmoitti tarjoavansa apua perheelle. Sveitsiläiset tiedotusvälineet kertoivat, että nainen oli majoittunut Zürichissä asuvan poikaystävänsä kanssa Hotel La Palma au Lac -hotelliin Muraltossa, Locarnon kaupunginosassa. Nainen löydettiin kuolleena tiistaiaamuna. Poliisi kertoo tutkivansa yhä kuoleman olosuhteita. Raporttien mukaan viranomaiset tutkivat mahdollisuutta, että kyseessä olisi tahallinen surma. Jotkut hotellivieraat kertoivat sveitsiläisille uutistoimistoille, että he olivat kuulleet pariskunnan huoneesta riitelyä edellisenä iltana ennen kuin nainen löydettiin kuolleena. Britannian ulkoministeriö vahvisti tarjoavansa konsuliapua perheelle Britannian kansalaisen kuoleman vuoksi.</w:t>
      </w:r>
    </w:p>
    <w:p>
      <w:r>
        <w:rPr>
          <w:b/>
        </w:rPr>
        <w:t xml:space="preserve">Yhteenveto</w:t>
      </w:r>
    </w:p>
    <w:p>
      <w:r>
        <w:t xml:space="preserve">22-vuotias brittinainen on löydetty kuolleena hotellin kylpyhuoneesta Etelä-Sveitsissä, kertoo poliisi.</w:t>
      </w:r>
    </w:p>
    <w:p>
      <w:r>
        <w:rPr>
          <w:b/>
          <w:u w:val="single"/>
        </w:rPr>
        <w:t xml:space="preserve">Asiakirjan numero 38550</w:t>
      </w:r>
    </w:p>
    <w:p>
      <w:r>
        <w:t xml:space="preserve">Miestä syytetään murhasta Arbroathin isän Frankie Melvinin kuoleman jälkeen.</w:t>
      </w:r>
    </w:p>
    <w:p>
      <w:r>
        <w:t xml:space="preserve">Dundeelaista Jackie Doigia syytetään Frankie Melvinin, 34, tappamisesta Spitalfield Placen alueella keskiviikkona. Pelastuslaitos kutsuttiin paikalle noin kello 18:00. Doig ei esittänyt vastalausetta Dundeen sheriffituomioistuimessa järjestetyssä kuulemisessa, ja hänet vangittiin - tapausta jatkettiin lisätutkimuksia varten. Melvinin perhe sanoi Skotlannin poliisin kautta antamassaan lausunnossa: "Frankie oli rakastettu poika, isä, veli, kumppani ja setä. "Hänen menetyksensä tuntuu monille kipeästi."</w:t>
      </w:r>
    </w:p>
    <w:p>
      <w:r>
        <w:rPr>
          <w:b/>
        </w:rPr>
        <w:t xml:space="preserve">Yhteenveto</w:t>
      </w:r>
    </w:p>
    <w:p>
      <w:r>
        <w:t xml:space="preserve">41-vuotiasta miestä on syytetty murhasta Arbroathissa tapahtuneen miehen kuoleman jälkeen.</w:t>
      </w:r>
    </w:p>
    <w:p>
      <w:r>
        <w:rPr>
          <w:b/>
          <w:u w:val="single"/>
        </w:rPr>
        <w:t xml:space="preserve">Asiakirjan numero 38551</w:t>
      </w:r>
    </w:p>
    <w:p>
      <w:r>
        <w:t xml:space="preserve">Worcesterin vastaanottokeskus: Andy Burnham kirjoittaa NHS:lle sulkemisen lopettamiseksi</w:t>
      </w:r>
    </w:p>
    <w:p>
      <w:r>
        <w:t xml:space="preserve">Farrier Streetin klinikka on tarkoitus sulkea osana suunnitelmia paikallisten terveyspalvelujen uudelleenorganisoimiseksi. Klinikka, jossa hoidetaan 15 000 potilasta vuodessa, voitaisiin korvata kiireellisen hoidon keskuksella Worcestershire Royal Hospitalissa. Burnhamin mukaan klinikka on "arvostettu ja tärkeä paikallinen palvelu". Hän sanoi kirjoittaneensa kirjeen NHS Englandin pääjohtajalle Simon Stevensille käytyään huhtikuussa Worcesterissa, jossa hän puhui keskusta käyttäneiden ihmisten kanssa. "Kävelykeskukset tarjoavat todella tärkeän vaihtoehdon päivystykselle, ja ne ovat erityisen hyödyllisiä ihmisille, jotka työskentelevät ja joiden on vaikea saada aikaa paikalliselle yleislääkärille", hän sanoi. Suunnitelmien mukaan keskus, jossa on yli 4 000 rekisteröityä potilasta, toimisi jatkossakin lääkärin vastaanotolla. Urgent Care Strategy Boardin ehdotuksista järjestettiin yhdeksän viikon kuuleminen, joka päättyi huhtikuussa. Lautakunta ilmoitti, että 367 ihmistä oli vastannut, ja se tarkastelee vastauksia ennen lopullisen päätöksen tekemistä. Lautakuntaan kuuluu Worcestershire Acute Hospitals NHS Trustin, paikallisten kliinisten tilaajaryhmien (CCG) ja West Midlands Ambulance Servicen edustajia.</w:t>
      </w:r>
    </w:p>
    <w:p>
      <w:r>
        <w:rPr>
          <w:b/>
        </w:rPr>
        <w:t xml:space="preserve">Yhteenveto</w:t>
      </w:r>
    </w:p>
    <w:p>
      <w:r>
        <w:t xml:space="preserve">Varjo-terveydenhuoltoministeri Andy Burnham on kirjoittanut NHS Englandille, jotta Worcesterissa sijaitseva päivystyskeskus voitaisiin pelastaa sulkemiselta.</w:t>
      </w:r>
    </w:p>
    <w:p>
      <w:r>
        <w:rPr>
          <w:b/>
          <w:u w:val="single"/>
        </w:rPr>
        <w:t xml:space="preserve">Asiakirjan numero 38552</w:t>
      </w:r>
    </w:p>
    <w:p>
      <w:r>
        <w:t xml:space="preserve">Facebook, Google ja Twitter sopivat Saksan vihapuheita koskevasta sopimuksesta</w:t>
      </w:r>
    </w:p>
    <w:p>
      <w:r>
        <w:t xml:space="preserve">Saksan oikeusministeri Heiko Maas sanoi, että toimenpiteillä varmistetaan, että Saksan lakia sovelletaan verkossa. Sosiaalisesta mediasta ei voi tulla äärioikeiston huvipuisto, hän sanoi. Sopimus on seurausta raporteista, joiden mukaan rasismi verkossa on lisääntynyt Saksassa, kun maa selviytyy jopa miljoonan maahanmuuttajan ja pakolaisen virrasta vuonna 2015. Maas sanoi, että vihapuhetta koskevat valitukset arvioisivat kolmen yrityksen "asiantuntijaryhmät", jotka myös helpottaisivat tällaisista viesteistä ilmoittamista. Hän sanoi, että he arvioisivat valitukset Saksan lainsäädännön perusteella "eivätkä enää vain kunkin verkon käyttöehtojen perusteella". Kun sananvapauden rajoja ylitetään, kun kyse on rikollisista ilmauksista, kapinasta, yllyttämisestä rikoksiin, jotka uhkaavat ihmisiä, tällainen sisältö on poistettava verkosta", Maas sanoi. "Ja olemme samaa mieltä siitä, että pääsääntöisesti tämän pitäisi olla mahdollista 24 tunnin kuluessa." Saksan virallinen vastaanotto sadoille tuhansille pakolaisille - lähinnä Syyriasta, Irakista ja Afganistanista - on herättänyt kansallismielisten, kuten uusnatsien, vastareaktion. Maas ja muut kriitikot ovat aiemmin syyttäneet Facebookia siitä, että se on toiminut välittömästi poistaakseen alastomuuden käyttäjien sivuilta, mutta antanut rasististen ja muukalaisvihamielisten kommenttien jäädä verkkoon. Facebook on sanonut, että se luottaa siihen, että käyttäjät ilmoittavat loukkaavista ja vihaa lietsovista kommenteista.</w:t>
      </w:r>
    </w:p>
    <w:p>
      <w:r>
        <w:rPr>
          <w:b/>
        </w:rPr>
        <w:t xml:space="preserve">Yhteenveto</w:t>
      </w:r>
    </w:p>
    <w:p>
      <w:r>
        <w:t xml:space="preserve">Facebook, Google ja Twitter ovat sopineet Saksan kanssa sopimuksesta, jonka mukaan ne poistavat verkkosivuillaan julkaistut vihapuheet 24 tunnin kuluessa.</w:t>
      </w:r>
    </w:p>
    <w:p>
      <w:r>
        <w:rPr>
          <w:b/>
          <w:u w:val="single"/>
        </w:rPr>
        <w:t xml:space="preserve">Asiakirjan numero 38553</w:t>
      </w:r>
    </w:p>
    <w:p>
      <w:r>
        <w:t xml:space="preserve">Harvinaisia belugavalaita havaittu Northumberlandin rannikolla</w:t>
      </w:r>
    </w:p>
    <w:p>
      <w:r>
        <w:t xml:space="preserve">Matkailija Steve Powis havaitsi arktiset valaat merellä Warkworthin rannikon edustalla maanantaina. Hän kertoi seuranneensa eläimiä rannikolta tunnin ajan ja tienneensä, että ne olivat "aivan selvästi" belugoja, kun hän näki niiden tunnusomaisen valkoisen värin ja sipulimaisen pään. Sea Watch -säätiön havaintovastaava Kathy James sanoi, että oli "yllätys" kuulla havainnoista. Belugoja tavataan yleensä vähintään 2 000 meripeninkulman päässä pohjoisessa, joko Grönlannin ympäristössä tai Barentsinmerellä. Elokuussa Antrimin kreivikunnan rannikolla Dunseverickin lähellä nähtiin valasvalas. Sea Watch -säätiön mukaan 30 vuoden aikana Britanniassa ja Irlannissa on havaittu vain 17 belugaa.</w:t>
      </w:r>
    </w:p>
    <w:p>
      <w:r>
        <w:rPr>
          <w:b/>
        </w:rPr>
        <w:t xml:space="preserve">Yhteenveto</w:t>
      </w:r>
    </w:p>
    <w:p>
      <w:r>
        <w:t xml:space="preserve">Northumberlandin rannikolla on nähty kaksi harvinaista valasta.</w:t>
      </w:r>
    </w:p>
    <w:p>
      <w:r>
        <w:rPr>
          <w:b/>
          <w:u w:val="single"/>
        </w:rPr>
        <w:t xml:space="preserve">Asiakirjan numero 38554</w:t>
      </w:r>
    </w:p>
    <w:p>
      <w:r>
        <w:t xml:space="preserve">John Lennonin 70-vuotissyntymäpäiväkonsertti suunnitteilla</w:t>
      </w:r>
    </w:p>
    <w:p>
      <w:r>
        <w:t xml:space="preserve">Entisen Beatlen muistoa kunnioittamaan ovat lupautuneet muun muassa Jackson Browne, Patti Smith, Cyndi Lauper ja Aimee Mann. Konsertti järjestetään 12. marraskuuta Beacon-teatterissa. Konsertin tuotto menee Playing for Change -säätiölle, joka edistää rauhaa musiikin avulla. Keikka on yksi monista tapahtumista, joita järjestetään ympäri maailmaa laulajan syntymäpäivän kunniaksi 9. lokakuuta. Lennonin lesken Yoko Onon odotetaan juhlistavan vuosipäivää Islannissa, jossa hän sytyttää Reykjavikin lähellä sijaitsevan Imagine Peace Tower -muistomerkin Vioeyn saarella. Onon We Are Plastic Ono Band on myös suunnitellut kunnianosoituskeikkoja, joissa odotetaan esiintyvän vieraina Lady Gagaa ja Iggy Popia Los Angelesissa lokakuussa. Hän auttaa myös julkaisemaan kahdeksan uudelleenjulkaistua Lennonin sooloalbumia sekä uuden kokoelman hänen teoksistaan. Lennon surmattiin New Yorkin asuntonsa ulkopuolella 8. joulukuuta 1980, kaksi kuukautta sen jälkeen kun hän oli viettänyt 40-vuotissyntymäpäiväänsä.</w:t>
      </w:r>
    </w:p>
    <w:p>
      <w:r>
        <w:rPr>
          <w:b/>
        </w:rPr>
        <w:t xml:space="preserve">Yhteenveto</w:t>
      </w:r>
    </w:p>
    <w:p>
      <w:r>
        <w:t xml:space="preserve">John Lennonin 70-vuotispäivän kunniaksi järjestetään New Yorkissa hyväntekeväisyyskonsertti, kuten on ilmoitettu.</w:t>
      </w:r>
    </w:p>
    <w:p>
      <w:r>
        <w:rPr>
          <w:b/>
          <w:u w:val="single"/>
        </w:rPr>
        <w:t xml:space="preserve">Asiakirjan numero 38555</w:t>
      </w:r>
    </w:p>
    <w:p>
      <w:r>
        <w:t xml:space="preserve">Aberdeenshiren neuvoston virkamiehet esittävät huolenaiheita Aberdeen FC:n uudesta stadionista.</w:t>
      </w:r>
    </w:p>
    <w:p>
      <w:r>
        <w:t xml:space="preserve">Stadion ja harjoittelutilat rakennettaisiin Kingsfordiin, lähelle Aberdeenin ohitustietä, Westhillin lähelle. Vaikka suunnitteluhakemus kuuluu Aberdeenin kaupunginvaltuuston toimivaltaan, Aberdeenshire on lakisääteinen lausunnonantaja. Ensi viikolla valtuutetuille esitettävässä raportissa todetaan, että useita kysymyksiä ei ole täysin käsitelty. Siinä kuitenkin sanotaan, että stadionin kehittäminen voisi tuoda merkittävää hyötyä alueelle. Stadionin kapasiteetti olisi 20 000 henkeä. Seura uskoo, että uusi stadion on elintärkeä, jos se haluaa saavuttaa kestävän tulevaisuuden. Paikalliset ovat vastustaneet suunnitelmia.</w:t>
      </w:r>
    </w:p>
    <w:p>
      <w:r>
        <w:rPr>
          <w:b/>
        </w:rPr>
        <w:t xml:space="preserve">Yhteenveto</w:t>
      </w:r>
    </w:p>
    <w:p>
      <w:r>
        <w:t xml:space="preserve">Aberdeenshire Councilin virkamiehet ovat ilmaisseet huolensa Aberdeen FC:n uuden stadionin vaikutuksista.</w:t>
      </w:r>
    </w:p>
    <w:p>
      <w:r>
        <w:rPr>
          <w:b/>
          <w:u w:val="single"/>
        </w:rPr>
        <w:t xml:space="preserve">Asiakirjan numero 38556</w:t>
      </w:r>
    </w:p>
    <w:p>
      <w:r>
        <w:t xml:space="preserve">Swaffham £ 3.5m poliisiasema saa suunnitteluluvan</w:t>
      </w:r>
    </w:p>
    <w:p>
      <w:r>
        <w:t xml:space="preserve">Swaffhamin uusi asema sijaitsee Ecotech Business Parkissa, ja se korvaa West Acre Roadilla sijaitsevan aseman. Nykyinen rakennus myydään ja rahat käytetään osittain uuden aseman rahoittamiseen. Se on osa poliisin tarkistusta, jonka mukaan pienempiä julkisia tutkintatoimistoja suljetaan ja kaksi tarkoitusta varten rakennettua toimipistettä avataan piirikunnan itä- ja länsiosiin. Brecklandin neuvoston suunnittelukomitean jäsenet äänestivät yksimielisesti hankkeen puolesta. Lautakunta kuuli, että uutta asemaa käytetään tutkintakeskuksena esimerkiksi perheväkivallan, raiskausten ja petosten kaltaisissa rikoksissa.</w:t>
      </w:r>
    </w:p>
    <w:p>
      <w:r>
        <w:rPr>
          <w:b/>
        </w:rPr>
        <w:t xml:space="preserve">Yhteenveto</w:t>
      </w:r>
    </w:p>
    <w:p>
      <w:r>
        <w:t xml:space="preserve">Norfolkiin rakennetaan 3,5 miljoonan punnan korvaava poliisiasema, kun suunnitelmat on hyväksytty.</w:t>
      </w:r>
    </w:p>
    <w:p>
      <w:r>
        <w:rPr>
          <w:b/>
          <w:u w:val="single"/>
        </w:rPr>
        <w:t xml:space="preserve">Asiakirjan numero 38557</w:t>
      </w:r>
    </w:p>
    <w:p>
      <w:r>
        <w:t xml:space="preserve">Haverfordwestin jokirannan kunnostamiseen saatiin rahoitusta.</w:t>
      </w:r>
    </w:p>
    <w:p>
      <w:r>
        <w:t xml:space="preserve">Hankkeella parannettaisiin nykyisiä kävelyteitä ja luotaisiin uusi joen ylityspaikka Haverfordwestin pohjoispuolelle Pembrokeshiressä. Lääninhallituksen mukaan uudistukseen on varattu 100 000 puntaa. Natural Resources Walesin myöntämä avustus oli Pembrokeshiren kreivikunnan mukaan suurin julkiselta elimeltä myönnetty yksittäinen avustus hankkeelle Walesissa. Avustus auttaa myös maksamaan saukkojen pesäpaikkoja, jotka kannustaisivat eläimiä lisääntymään sellaisilla vesistöillä, joilla niitä ei tällä hetkellä esiinny. Hiekkasääskitorneja rakennetaan myös lintujen lisääntymisen helpottamiseksi, ja Haverfordwestin melontakerholle ja laajemmalle yhteisölle luodaan uusi pääsy joen rantaan. Maakuntavaltuutettu Phil Baker sanoi: "En epäile, etteikö Haverfordwest Riverside Circular Path and Greening Project (Haverfordwestin jokirannan kiertävä polku ja viherrakentamishanke) tarjoaisi asukkaille ja vierailijoille upean vapaa-ajanviettomahdollisuuden." Hanke on maakuntaneuvoston, Haverfordwestin kaupunginvaltuuston, Bridge Meadow Trustin ja Haverfordwestin melontakerhon yhteinen hanke.</w:t>
      </w:r>
    </w:p>
    <w:p>
      <w:r>
        <w:rPr>
          <w:b/>
        </w:rPr>
        <w:t xml:space="preserve">Yhteenveto</w:t>
      </w:r>
    </w:p>
    <w:p>
      <w:r>
        <w:t xml:space="preserve">Suunnitelmille, joilla parannetaan joenvarren polkua ja luodaan uusi elinympäristö luonnonvaraisille eläimille eräässä kaupungissa, on myönnetty rahoitusta.</w:t>
      </w:r>
    </w:p>
    <w:p>
      <w:r>
        <w:rPr>
          <w:b/>
          <w:u w:val="single"/>
        </w:rPr>
        <w:t xml:space="preserve">Asiakirjan numero 38558</w:t>
      </w:r>
    </w:p>
    <w:p>
      <w:r>
        <w:t xml:space="preserve">Trentham Estate's bronze Perseus patsaan siirretty näyttelyyn</w:t>
      </w:r>
    </w:p>
    <w:p>
      <w:r>
        <w:t xml:space="preserve">Trentham Estate, jossa antiikin Kreikan sankaria Perseusta Meduusan päätä pidellen esittävä patsas sijaitsee, sanoi, että kyseessä on vain väliaikainen laina. Asiantuntijat purkavat sitä, jotta se voi matkustaa akatemian pronssinäyttelyyn. Patsas on kopio 1500-luvun taiteilija Benvenuto Cellinin patsaasta. Italialainen kuvanveistäjä valoi alkuperäisen patsaan Firenzessä vuosina 1548-1550, ja kopion tilasi Sutherlandin toinen herttua noin vuonna 1840. Siitä lähtien 3,7 metriä korkea patsas on istunut kartanon kilometrin pituisella järvellä, jonka on suunnitellut kuuluisa maisema-arkkitehti Capability Brown. Amanda Dawson Trenthamin kartanosta sanoi, että patsaan siirtäminen oli "melkoinen tekninen työ". Hän sanoi: "Perseuksen ympärille laitetaan hissi, joka nostaa hänet ensin pois, ja sitten Medusan ruumis seuraa perässä." Pronssinäyttely on avoinna 15. syyskuuta - 9. joulukuuta.</w:t>
      </w:r>
    </w:p>
    <w:p>
      <w:r>
        <w:rPr>
          <w:b/>
        </w:rPr>
        <w:t xml:space="preserve">Yhteenveto</w:t>
      </w:r>
    </w:p>
    <w:p>
      <w:r>
        <w:t xml:space="preserve">Pronssiveistos siirretään ensimmäistä kertaa 165 vuoteen Staffordshiren kartanossa sijaitsevalta jalustaltaan Lontoon Royal Academy of Artiin.</w:t>
      </w:r>
    </w:p>
    <w:p>
      <w:r>
        <w:rPr>
          <w:b/>
          <w:u w:val="single"/>
        </w:rPr>
        <w:t xml:space="preserve">Asiakirjan numero 38559</w:t>
      </w:r>
    </w:p>
    <w:p>
      <w:r>
        <w:t xml:space="preserve">Mielenterveysongelmat venyvät Cumbria Police</w:t>
      </w:r>
    </w:p>
    <w:p>
      <w:r>
        <w:t xml:space="preserve">Cumbrian poliisin rikoskomissaari Peter McCall sanoi, että 60 prosenttia hänen poliisiensa työajasta kuluu "muihin kuin rikoksiin liittyviin asioihin". Hänen mukaansa he ovat yhä useammin viimeinen keino hoitaa mielenterveysongelmista, dementiasta tai Alzheimerin taudista kärsiviä tai hoitojärjestelmästä karanneita ihmisiä. "Kun kaikki muu on epäonnistunut, ihmiset soittavat poliisille", hän kertoi Edenin paikalliskomitean kokouksessa. McCall sanoi, että poliisivoimien kysyntä on "kasvanut dramaattisesti", vaikka poliisien määrää ei ole vähennetty. Hän sanoi, että poliisivoimien odotetaan työllistävän tänä vuonna 1 165 poliisia, kun se oli 1 120 poliisia, kun hän aloitti työt vuonna 2016. Viime vuonna rekrytoitiin 25 uutta virkamiestä, ja suunnitelmissa on 20 uuden palkkaaminen, kertoi Local Democracy Reporting Service. McCall sanoi: "Viimeisten 10 vuoden aikana ei ole mikään salaisuus, että poliisin rahoitus on kärsinyt, ja monissa poliisivoimissa poliisien määrä on vähentynyt, mutta ei täällä Cumbriassa."</w:t>
      </w:r>
    </w:p>
    <w:p>
      <w:r>
        <w:rPr>
          <w:b/>
        </w:rPr>
        <w:t xml:space="preserve">Yhteenveto</w:t>
      </w:r>
    </w:p>
    <w:p>
      <w:r>
        <w:t xml:space="preserve">Erään poliisilaitoksen poliisit käyttävät alle puolet ajastaan rikosten torjuntaan, poliisipäällikkö kertoi.</w:t>
      </w:r>
    </w:p>
    <w:p>
      <w:r>
        <w:rPr>
          <w:b/>
          <w:u w:val="single"/>
        </w:rPr>
        <w:t xml:space="preserve">Asiakirjan numero 38560</w:t>
      </w:r>
    </w:p>
    <w:p>
      <w:r>
        <w:t xml:space="preserve">Vaeltavat venäläiset kotkat nostavat valtavia verkkovierailumaksuja.</w:t>
      </w:r>
    </w:p>
    <w:p>
      <w:r>
        <w:t xml:space="preserve">Kun venäläinen matkapuhelinoperaattori Megafon sai tietää tiimin ongelmasta, se tarjoutui peruuttamaan velan ja asettamaan hankkeen erityiseen, halvempaan tariffiin. Tiimi oli aloittanut joukkorahoituksen sosiaalisessa mediassa maksaakseen laskut pois. Linnut lähtivät Etelä-Venäjältä ja Kazakstanista. Erityisen kallis oli yhden Min-nimisen steppikotkan matka, sillä se lensi Iraniin Kazakstanista. Min keräsi kesän aikana Kazakstanissa tekstiviestejä lähetettäväksi, mutta se oli matkapuhelinverkon kantaman ulkopuolella. Odottamatta kotka lensi suoraan Iraniin, jonne se lähetti valtavan viestikertymän. Tekstiviestin hinta Kazakstanissa oli noin 15 ruplaa (18 penniä; 30 Yhdysvaltain senttiä), mutta jokainen tekstiviesti Iranista maksoi 49 ruplaa. Min käytti koko kaikille kotkille tarkoitetun seurantabudjetin. Venäläiset tutkijat ovat Novosibirskissä sijaitsevan villieläinten kuntoutuskeskuksen vapaaehtoisia. Heidän joukkorahoitusvetoomuksensa, joka on tuottanut yli 100 000 ruplaa (1 223 puntaa), oli nimeltään "Täytä kotkan kännykkä". Tekstiviestit välittävät lintujen koordinaatit niiden vaelluksen aikana, minkä jälkeen tiimi käyttää satelliittikuvia nähdäkseen, ovatko linnut saavuttaneet turvallisen paikan. Voimajohdot ovat erityinen uhka Venäjällä ja Keski-Aasiassa uhanalaisille steppikotkille. Tällä hetkellä he seuraavat 13 kotkaa. Linnut pesivät Siperiassa ja Kazakstanissa, mutta lentävät talveksi Etelä-Aasiaan. Megafonin tarjous maksaa ryhmän takuut, josta RIA Novosti uutisoi, tarkoittaa, että ryhmä voi jatkaa kotkien reittien seurantaa ja kerätä elintärkeitä tietoja, jotka auttavat niiden selviytymistä. Saatat myös pitää tästä:</w:t>
      </w:r>
    </w:p>
    <w:p>
      <w:r>
        <w:rPr>
          <w:b/>
        </w:rPr>
        <w:t xml:space="preserve">Yhteenveto</w:t>
      </w:r>
    </w:p>
    <w:p>
      <w:r>
        <w:t xml:space="preserve">Muuttohaukkoja jäljittävillä venäläisillä tutkijoilla loppui rahat kesken, kun osa linnuista lensi Iraniin ja Pakistaniin ja niiden tekstiviestilähettimistä perittiin valtavat verkkovierailumaksut.</w:t>
      </w:r>
    </w:p>
    <w:p>
      <w:r>
        <w:rPr>
          <w:b/>
          <w:u w:val="single"/>
        </w:rPr>
        <w:t xml:space="preserve">Asiakirjan numero 38561</w:t>
      </w:r>
    </w:p>
    <w:p>
      <w:r>
        <w:t xml:space="preserve">Norovirus sulkee Prince Philip Hospitalin Llanellissa vierailijoilta</w:t>
      </w:r>
    </w:p>
    <w:p>
      <w:r>
        <w:t xml:space="preserve">Prince Philipin sairaalan tilapäisen rajoituksen tarkoituksena on estää taudin leviäminen, sillä potilaat kärsivät ripulista ja oksentelusta. Hywel Dda -terveyslautakunnan mukaan infektioiden torjuntatoimenpiteet ovat nyt käytössä. Potilaita kehotettiin osallistumaan avohoitotapaamisiin normaalisti, ja ihmiset voivat edelleen vierailla sukulaistensa luona Ty Bryngwynin saattokodissa. 205-paikkainen yleissairaala avattiin vuonna 1990. Apulaisosastonhoitaja Sharon Daniel sanoi: "Valitettavasti tähän aikaan vuodesta talvitaudit, kuten norovirus ja flunssa, yleistyvät, ja on tärkeää, että kaikki, jotka kokevat näitä oireita, noudattavat yksinkertaisia hygieniaohjeita". Tähän kuuluu käsien peseminen huolellisesti WC:ssä käynnin tai ruoan käsittelyn jälkeen ja kotona lepääminen, jos tuntee itsensä sairaaksi, jotta tartunnan leviäminen estyy.</w:t>
      </w:r>
    </w:p>
    <w:p>
      <w:r>
        <w:rPr>
          <w:b/>
        </w:rPr>
        <w:t xml:space="preserve">Yhteenveto</w:t>
      </w:r>
    </w:p>
    <w:p>
      <w:r>
        <w:t xml:space="preserve">Llanellin sairaalan kaikki osastot on suljettu vierailijoilta useiden norovirustapausten jälkeen.</w:t>
      </w:r>
    </w:p>
    <w:p>
      <w:r>
        <w:rPr>
          <w:b/>
          <w:u w:val="single"/>
        </w:rPr>
        <w:t xml:space="preserve">Asiakirjan numero 38562</w:t>
      </w:r>
    </w:p>
    <w:p>
      <w:r>
        <w:t xml:space="preserve">Maitoalan elin vaatii Brexitin "jatkuvuutta".</w:t>
      </w:r>
    </w:p>
    <w:p>
      <w:r>
        <w:t xml:space="preserve">Conor MacauleyBBC NI:n maatalous- ja ympäristökirjeenvaihtaja Vuonna 2015 Pohjois-Irlannin maitotuotteiden viennin arvo oli 154 miljoonaa puntaa eli noin 15 prosenttia kokonaismyynnistä. Tästä viennin arvo Irlannin tasavaltaan oli yli 60 miljoonaa puntaa. Raportin mukaan NI:n yritykset ovat vahvasti riippuvaisia raakamaidon ja jalostettujen tuotteiden rajat ylittävästä viennistä muualle EU:hun. Vaikea raja Dairy UK -alan järjestön raportissa todetaan, että maidontuotannon suhde rajan molemmin puolin ulottuu kauppakysymyksiä pidemmälle. Irlannin tasavallan meijeriosuuskunnat omistavat Pohjois-Irlannissa tehtaita, joissa jalostetaan noin 60 prosenttia Pohjois-Irlannin maidosta. Raportin mukaan on tärkeää, että tulevaisuudessa maitotuotteille taataan "kaksisuuntainen pääsy" ilman tulleja tai muita kaupan esteitä. Raportin mukaan "kova raja" olisi maitoteollisuuden kannalta "vähiten toivottava" vaihtoehto, ja jos sitä ei pystytä välttämään, se aiheuttaisi "epävarmuutta" teollisuudelle. Toisaalta "pehmeästä rajasta" voisi tulla malli Yhdistyneen kuningaskunnan ja EU:n välisille tuleville kauppajärjestelyille.</w:t>
      </w:r>
    </w:p>
    <w:p>
      <w:r>
        <w:rPr>
          <w:b/>
        </w:rPr>
        <w:t xml:space="preserve">Yhteenveto</w:t>
      </w:r>
    </w:p>
    <w:p>
      <w:r>
        <w:t xml:space="preserve">Raportin mukaan Pohjois-Irlannin maitoteollisuudelle on keskeistä varmistaa, että kauppajärjestelyt jatkuvat mahdollisimman hyvin Brexitin jälkeen.</w:t>
      </w:r>
    </w:p>
    <w:p>
      <w:r>
        <w:rPr>
          <w:b/>
          <w:u w:val="single"/>
        </w:rPr>
        <w:t xml:space="preserve">Asiakirjan numero 38563</w:t>
      </w:r>
    </w:p>
    <w:p>
      <w:r>
        <w:t xml:space="preserve">Konservatiivit haastavat asuntosuunnitelmat Amber Valleyssa</w:t>
      </w:r>
    </w:p>
    <w:p>
      <w:r>
        <w:t xml:space="preserve">Catesby Estates toimitti viime vuonna Amber Valleyn piirineuvostolle suunnitelmat jopa 400 asunnon rakentamisesta Kedleston Roadin viereiselle tontille lähellä Allestrea Derbyssä. Työväenpuolueen johtama viranomainen oli suositellut aluetta osana suunnitelmiaan tulevien asuntotarpeiden tyydyttämiseksi. Konservatiivijohtaja Alan Cox kuitenkin sanoi, että lisähuoneistoja ei tarvita. Toukokuun vaaleissa konservatiivit saivat valtuuston hallinnan Labourilta. Cox sanoi: "Meillä ei ole mitään mahdollisuuksia muuttaa sitä, mitä tarkastajalle on esitetty, mutta kun se tulee julkiseksi, esitämme oman näkemyksemme." Suunnitelman vastustajat ovat sanoneet, että kehitys vaikuttaisi läheiseen Kedlestonin asuinalueeseen. Huolta aiheuttaa myös se, että alueen palveluihin ja teihin kohdistuva paine kasvaa. Coxin odotetaan siirtyvän neuvoston johtoon ensi viikolla. Aiheeseen liittyvät Internet-linkit Amber Valley Borough Council - kotisivu Catesby Estates - Kedleston Road</w:t>
      </w:r>
    </w:p>
    <w:p>
      <w:r>
        <w:rPr>
          <w:b/>
        </w:rPr>
        <w:t xml:space="preserve">Yhteenveto</w:t>
      </w:r>
    </w:p>
    <w:p>
      <w:r>
        <w:t xml:space="preserve">Derbyshiren valtuuston konservatiiviryhmän johtaja sanoo yrittävänsä saada aiemmin tuetun asuntorakentamishakemuksen hylättyä.</w:t>
      </w:r>
    </w:p>
    <w:p>
      <w:r>
        <w:rPr>
          <w:b/>
          <w:u w:val="single"/>
        </w:rPr>
        <w:t xml:space="preserve">Asiakirjan numero 38564</w:t>
      </w:r>
    </w:p>
    <w:p>
      <w:r>
        <w:t xml:space="preserve">Elokuvat 59:ssä uhkaa jättää Cothamin pysäköintiristiriitaan</w:t>
      </w:r>
    </w:p>
    <w:p>
      <w:r>
        <w:t xml:space="preserve">Bristolin kaupunginvaltuusto haluaa ottaa järjestelmän käyttöön Cothamin alueella yrittäessään vähentää työmatkapysäköintiä Cothamissa sijaitsevan Films at 59 -yrityksen toimitusjohtaja Gina Fucci sanoi, että jos järjestelmä otetaan käyttöön, se vaikuttaisi henkilöstöön ja asiakkaisiin. Valtuuston edustaja sanoi, että samankaltainen järjestelmä, joka on otettu käyttöön läheisessä Kingsdownissa, on ollut "erittäin menestyksekäs". Fucci sanoi, että vaikka yritys yrittää olla "ympäristöystävällinen" ja monet työntekijät kulkevat töihin pyörällä, toiset asuvat kaupungin ulkopuolella. "Tällä hetkellä meidän on hyvin vaikea löytää pysäköintitilaa - se on aina ollut ongelma yrityksellemme. "Monet yritykset eivät kuitenkaan pysty kantamaan näitä kustannuksia, emmekä me voi kantaa enempää kustannuksia", hän lisäsi. Valtuutettu Tim Kent sanoi, että paikallisviranomaiset olivat saaneet paljon yhteydenottoja ihmisiltä, jotka asuivat alueella eivätkä voineet pysäköidä kotinsa ulkopuolelle. "Tähänastinen kuulemisemme osoittaa ehdotuksille vahvaa tukea." Päätös järjestelmän käyttöönotosta on määrä tehdä ensi keskiviikkona. Cothamin aluetta koskevien ehdotusten mukaan jokainen kotitalous, jolla ei ole pysäköintitilaa kadun ulkopuolella, voi hakea enintään kahta pysäköintilupaa. Ensimmäinen lupa maksaa 30 puntaa vuodessa ja toinen 80 puntaa, mutta se ei takaa pysäköintipaikkaa.</w:t>
      </w:r>
    </w:p>
    <w:p>
      <w:r>
        <w:rPr>
          <w:b/>
        </w:rPr>
        <w:t xml:space="preserve">Yhteenveto</w:t>
      </w:r>
    </w:p>
    <w:p>
      <w:r>
        <w:t xml:space="preserve">Yli 100 työntekijää työllistävä televisiotuotantoyhtiö uhkaa muuttaa Bristolista, jos asukkaiden pysäköintivelvoite otetaan käyttöön.</w:t>
      </w:r>
    </w:p>
    <w:p>
      <w:r>
        <w:rPr>
          <w:b/>
          <w:u w:val="single"/>
        </w:rPr>
        <w:t xml:space="preserve">Asiakirjan numero 38565</w:t>
      </w:r>
    </w:p>
    <w:p>
      <w:r>
        <w:t xml:space="preserve">Guy Ritchie ja tähtiystävät tukevat Wiltshiren lastensairaalaa</w:t>
      </w:r>
    </w:p>
    <w:p>
      <w:r>
        <w:t xml:space="preserve">Ritchiestä ja kihlatusta Jacqui Ainsleystä tuli Julia's Housen suojelijoita tavattuaan henkilökunnan lasten saattohoitojärjestön 10. juhlassa, jonka Samantha Cameron järjesti Downing Street 10:ssä vuonna 2013. Uusi saattohoitokoti tarjoaa intervallihoitoa ja saattohoitoa. Julia's House toivoo voivansa avata saattohoitokodin kahden tai kolmen vuoden kuluessa. Hyväntekeväisyysjärjestö tarjoaa jo nyt kotipalvelua Etelä-Wiltshiressä. Saattohoitokodin ansiosta se voi laajentaa tukeaan maakunnan laajuisesti muille perheille, joilla on hengenvaarallisia lapsia. Ritchie järjesti yksityisen saviammunnan ja huutokaupan kotonaan Dorsetin ja Wiltshiren rajalla vierailtuaan saattohoidossa. Julia's Housen sairaanhoitajat kutsuttiin paikalle yhdessä David Beckhamin, näyttelijöiden Robert Downey Jnr ja Jamie Dornanin, Simon ja Yasmin Le Bonin, Trudie Stylerin ja Bahrainin kruununprinssin kanssa. Koomikko Michael McIntyre tarjosi viihdettä. Julia's Housen toimitusjohtaja Martin Edwards sanoi, että Wiltshiressä käynnistetään nyt julkinen vetoomus jäljellä olevien varojen keräämiseksi. Wiltshiressä ei tällä hetkellä ole vastaavaa palvelua lapsille ja perheille.</w:t>
      </w:r>
    </w:p>
    <w:p>
      <w:r>
        <w:rPr>
          <w:b/>
        </w:rPr>
        <w:t xml:space="preserve">Yhteenveto</w:t>
      </w:r>
    </w:p>
    <w:p>
      <w:r>
        <w:t xml:space="preserve">Wiltshireen rakennetaan kolmen miljoonan punnan lastensairaala sen jälkeen, kun elokuvaohjaaja Guy Ritchie kutsui ystäviä, kuten David Beckhamin, auttamaan varainkeruussa.</w:t>
      </w:r>
    </w:p>
    <w:p>
      <w:r>
        <w:rPr>
          <w:b/>
          <w:u w:val="single"/>
        </w:rPr>
        <w:t xml:space="preserve">Asiakirjan numero 38566</w:t>
      </w:r>
    </w:p>
    <w:p>
      <w:r>
        <w:t xml:space="preserve">Shirley Oaksin hyväksikäyttökampanja löysi "32 pedofiilia".</w:t>
      </w:r>
    </w:p>
    <w:p>
      <w:r>
        <w:t xml:space="preserve">Kolme ihmistä tuomittiin lasten hyväksikäytöstä, joka tapahtui kodeissa 1970- ja 80-luvuilla. Hyväksikäytöstä selvinneet uskovat, että on muitakin rikoksentekijöitä, joita ei koskaan asetettu syytteeseen. He ovat koonneet todistajanlausuntoja, jotka toimitetaan lasten seksuaalista hyväksikäyttöä käsittelevälle riippumattomalle tutkintalautakunnalle. Croydonin lähellä sijaitsevalla 70 hehtaarin suuruisella Shirley Oaks -alueella sijaitsevissa 52 talossa hoidettiin kahdeksan- ja 14-vuotiaita lapsia 1950-luvulta 80-luvulle. Shirley Oaks Survivors' Association (Shirley Oaksin eloonjääneiden yhdistys) julkaisi keskiviikkona kampanjavideon, jossa on siellä kasvatettujen aikuisten kertomuksia. Entinen asukas Raymond Stevenson sanoi, että videon avulla uhrit voivat kertoa tarinansa välineellä, jota ei voi peukaloida tai muokata. Lasten seksuaalista hyväksikäyttöä käsittelevä riippumaton tutkintaelin, jonka puheenjohtajana toimii Justice Lowell Goddard, ilmoitti marraskuussa, että Lambethin lastenkodeissa, kuten Shirley Oaksissa, tapahtuneet lasten hyväksikäytöt ovat ensimmäisiä tutkimuksia, jotka se aikoo tehdä. Työväenpuolueen kansanedustaja Chuka Umunna, joka on sisäasiainvaliokunnan jäsen ja jonka vaalipiirissä asuu useita eloonjääneitä, vaati hallitusta myöntämään poliisille erityisrahoitusta lasten hyväksikäytön tutkimiseen ja antamaan kunnille rahaa korvausten maksamiseen uhreille. Umunna sanoi olevansa huolissaan siitä, että tutkinta voi tuottaa jopa 30 000 tapausta, mikä aiheuttaa paineita poliisin resursseille. Entiset asukkaat kertoivat, että heitä riistettiin, käytettiin seksuaalisesti hyväksi ja kidutettiin vuosikymmeniä, ja jotkut heistä tekivät itsemurhan. He ovat kutsuneet Shirley Oaksia "maailman suurimmaksi lastenkodiksi, jossa on suurin pedofiilirinki". Pitkään on esitetty syytöksiä salailusta, ja eloonjääneet vaativat hiljattain, että erään pojan vuonna 1977 tapahtuneen kuoleman tutkinta aloitetaan uudelleen.</w:t>
      </w:r>
    </w:p>
    <w:p>
      <w:r>
        <w:rPr>
          <w:b/>
        </w:rPr>
        <w:t xml:space="preserve">Yhteenveto</w:t>
      </w:r>
    </w:p>
    <w:p>
      <w:r>
        <w:t xml:space="preserve">Etelä-Lontoossa sijaitsevassa Shirley Oaks -lastenkodissa tapahtuneen lasten seksuaalisen hyväksikäytön uhrien puolesta kampanjoineet ovat kertoneet saaneensa väitteitä, joiden mukaan 32 pedofiilia oli osallisena.</w:t>
      </w:r>
    </w:p>
    <w:p>
      <w:r>
        <w:rPr>
          <w:b/>
          <w:u w:val="single"/>
        </w:rPr>
        <w:t xml:space="preserve">Asiakirjan numero 38567</w:t>
      </w:r>
    </w:p>
    <w:p>
      <w:r>
        <w:t xml:space="preserve">Readingin aseman uudistustyömaa alkaa</w:t>
      </w:r>
    </w:p>
    <w:p>
      <w:r>
        <w:t xml:space="preserve">Reading Borough Councilin mukaan työt on suunniteltu neljään vaiheeseen, jotta häiriöt saataisiin minimoitua. Ensimmäinen vaihe St Mary's Buttsissa jatkuu heinäkuun loppuun asti. Siinä tehdään muutoksia tien linjaukseen ja asennetaan katukalusteita. Toinen vaihe Friar Street Westin ja Station Roadin alueella kestää elokuusta syyskuun puoliväliin. Kolmas vaihe, Friar Street East ja Valpy Street, ja neljäs vaihe, Station Approach ja Blagrave Street, on määrä saada valmiiksi toukokuussa 2011. Cross Street 6:ssa, osoitteessa 6 Cross Street, on koko työn ajan avoinna neuvontapiste, jossa ihmiset voivat tutustua suunnitelmiin ja esittää kysymyksiä. Network Railin aseman parannuksiin kuuluu viisi uutta laituria ja uusi aseman sisäänkäynti. Aiheeseen liittyvät Internet-linkit Reading Borough Council Network Rail</w:t>
      </w:r>
    </w:p>
    <w:p>
      <w:r>
        <w:rPr>
          <w:b/>
        </w:rPr>
        <w:t xml:space="preserve">Yhteenveto</w:t>
      </w:r>
    </w:p>
    <w:p>
      <w:r>
        <w:t xml:space="preserve">Readingin keskustan liikennevirtojen uudelleenjärjestelyt ovat alkaneet ennen rautatieaseman 400 miljoonan punnan uudistusta.</w:t>
      </w:r>
    </w:p>
    <w:p>
      <w:r>
        <w:rPr>
          <w:b/>
          <w:u w:val="single"/>
        </w:rPr>
        <w:t xml:space="preserve">Asiakirjan numero 38568</w:t>
      </w:r>
    </w:p>
    <w:p>
      <w:r>
        <w:t xml:space="preserve">Herefordshiren aurinkopaneelifarmi saa luvan</w:t>
      </w:r>
    </w:p>
    <w:p>
      <w:r>
        <w:t xml:space="preserve">Jopa 27 riviä paneeleita sijoitetaan Prothitherin maatilan pellolle Hoarwithyn lähellä. Herefordshiren neuvoston mukaan hakemus sai seurakuntaneuvoston tuen. Neuvoston tiedottaja sanoi, että he eivät odota enää samanlaisia hakemuksia sijainnin ja valtion tukiin tehtyjen muutosten vuoksi. Herefordshire on lähes aurinkopaneelifarmien kannattavuuden pohjoisella rajalla, tiedottaja sanoi, koska maakunnassa on paljon auringonvaloa.</w:t>
      </w:r>
    </w:p>
    <w:p>
      <w:r>
        <w:rPr>
          <w:b/>
        </w:rPr>
        <w:t xml:space="preserve">Yhteenveto</w:t>
      </w:r>
    </w:p>
    <w:p>
      <w:r>
        <w:t xml:space="preserve">Suunnittelulupa on myönnetty aurinkopaneelifarmille Herefordshiressä.</w:t>
      </w:r>
    </w:p>
    <w:p>
      <w:r>
        <w:rPr>
          <w:b/>
          <w:u w:val="single"/>
        </w:rPr>
        <w:t xml:space="preserve">Asiakirjan numero 38569</w:t>
      </w:r>
    </w:p>
    <w:p>
      <w:r>
        <w:t xml:space="preserve">Walesin kansalliskirjaston tulipalo tuhosi kappelin arkistoja</w:t>
      </w:r>
    </w:p>
    <w:p>
      <w:r>
        <w:t xml:space="preserve">Carmarthenissa sijaitsevan, 1800-luvulta peräisin olevan Tabernacle Baptist Chapelin kolme laatikkoa asiakirjoja poltettiin, kertoi kappelin pappi. Pastori Peter Cutts sanoi, että Aberystwythin kirjasto ilmoitti hänelle palosta viime kuussa. Kirjasto on edelleen yhteydessä asianomaisiin ja kieltäytyi kommentoimasta asiaa. Herra Cutts arveli, että paperit oli tarkoitus lähettää Carmarthenshiren arkistopalveluun palon sattuessa ja "ne olisivat olleet kunnossa, jos ne olisivat olleet tavanomaisessa paikassaan". Cutts kuvailee menetystä "uskomattomaksi onnettomuudeksi" ja odottaa vastausta kirjastolta. Tulipalo, joka tuhosi osan kirjaston katosta 26. huhtikuuta, syttyi vahingossa, kun työntekijät käyttivät polttolamppua. Korjauskustannusten odotetaan olevan jopa 5 miljoonaa puntaa. Viime vuonna kappelin edellinen pappi, pastori Desmond Davies, julkaisi kirjan The People of Dark Gate, jossa kerrotaan kappelin historiasta vuoteen 1968 asti. Cutts sanoi, että kirja tarjoaa "jonkinlaista lohtua", koska siihen on kirjattu monia yksityiskohtia, jotka olisivat muuten saattaneet kadota. Carmarthenin baptistien historia juontaa juurensa vuoteen 1650, jolloin Gowerissa sijaitsevan Ilstonin kappelin haara perustettiin sinne.</w:t>
      </w:r>
    </w:p>
    <w:p>
      <w:r>
        <w:rPr>
          <w:b/>
        </w:rPr>
        <w:t xml:space="preserve">Yhteenveto</w:t>
      </w:r>
    </w:p>
    <w:p>
      <w:r>
        <w:t xml:space="preserve">Walesin kansalliskirjaston tulipalossa on ilmeisesti tuhoutunut kappelin arvokas arkistokokoelma.</w:t>
      </w:r>
    </w:p>
    <w:p>
      <w:r>
        <w:rPr>
          <w:b/>
          <w:u w:val="single"/>
        </w:rPr>
        <w:t xml:space="preserve">Asiakirjan numero 38570</w:t>
      </w:r>
    </w:p>
    <w:p>
      <w:r>
        <w:t xml:space="preserve">Merikimalevä muuttaa Blackpoolin meren oranssiksi</w:t>
      </w:r>
    </w:p>
    <w:p>
      <w:r>
        <w:t xml:space="preserve">Värillisestä vedestä ilmoitti ympäristövirastolle (Environment Agency, EA) yleisö, joka huomasi sen Blackpoolin lentokentän lähellä perjantaiaamuna. Vesinäytteitä otettiin testejä varten, ja EA:n mukaan kyseessä oli myrkytön levä nimeltä Noctiluca, jota kutsutaan myös merikimalaksi, koska se usein säteilee valoa. Sen mukaan sen ei pitäisi aiheuttaa ongelmia rantakävijöille tänä viikonloppuna. EA:n tiedottaja sanoi: "Levää esiintyy luonnostaan, ja se on usein seurausta auringonpaisteesta ja tyynistä meriolosuhteista. "Olemme toimineet nopeasti tämän aineen tunnistamiseksi suojellaksemme ihmisiä ja ympäristöä. Merilevä on vaaratonta ja myrkytöntä, eikä sen pitäisi aiheuttaa ongelmia yleisölle ja rannan käyttäjille tänä viikonloppuna." Hän lisäsi: "Olemme tehneet tiivistä yhteistyötä Blackpoolin ja Fylde Boroughin neuvostojen kanssa ja jakaneet tämän tuloksen niiden kanssa. "Jos yleisö näkee veden värjäytymistä muissa paikoissa, he voivat soittaa 24 tunnin hälytyslinjaamme."</w:t>
      </w:r>
    </w:p>
    <w:p>
      <w:r>
        <w:rPr>
          <w:b/>
        </w:rPr>
        <w:t xml:space="preserve">Yhteenveto</w:t>
      </w:r>
    </w:p>
    <w:p>
      <w:r>
        <w:t xml:space="preserve">Osa Blackpoolin rannikon edustalla olevasta merestä on muuttunut oranssin väriseksi, mikä johtuu levätyypistä, jota kutsutaan merikimalaksi.</w:t>
      </w:r>
    </w:p>
    <w:p>
      <w:r>
        <w:rPr>
          <w:b/>
          <w:u w:val="single"/>
        </w:rPr>
        <w:t xml:space="preserve">Asiakirjan numero 38571</w:t>
      </w:r>
    </w:p>
    <w:p>
      <w:r>
        <w:t xml:space="preserve">Marcelo: Marcelo: Real Madridin puolustaja "myöntää veropetoksen" Espanjassa</w:t>
      </w:r>
    </w:p>
    <w:p>
      <w:r>
        <w:t xml:space="preserve">30-vuotiaan brasilialaispelaajan kerrotaan huijanneen Espanjan viranomaisilta 490 000 euroa (436 000 puntaa; 576 000 dollaria) käyttämällä ulkomaisia yrityksiä tulojensa käsittelyyn. Hän joutuu myös maksamaan 750 000 euron sakon. Hän on yksi monista jalkapalloilijoista, joita Espanjan veroviranomaiset jahtaavat. Marcelo myönsi petoksen ja sai lyhennetyn vankeusrangaistuksen ja sakon osana sopimusta syyttäjien kanssa, El Mundo ja EFE kertovat. Espanjan lain mukaan kahden vuoden tuomio ensimmäisestä rikoksesta voidaan suorittaa ehdollisena, joten hän tuskin joutuu istumaan vankilassa. Espanjassa veropetoksesta on syytetty useita muitakin jalkapalloilijoita, kuten Lionel Messiä, Neymaria ja Cristiano Ronaldoa.</w:t>
      </w:r>
    </w:p>
    <w:p>
      <w:r>
        <w:rPr>
          <w:b/>
        </w:rPr>
        <w:t xml:space="preserve">Yhteenveto</w:t>
      </w:r>
    </w:p>
    <w:p>
      <w:r>
        <w:t xml:space="preserve">Real Madridin tähti Marcelo Vieira on tunnustanut veropetoksen ja hyväksynyt neljän kuukauden ehdollisen vankeusrangaistuksen, kertovat espanjalaiset tiedotusvälineet.</w:t>
      </w:r>
    </w:p>
    <w:p>
      <w:r>
        <w:rPr>
          <w:b/>
          <w:u w:val="single"/>
        </w:rPr>
        <w:t xml:space="preserve">Asiakirjan numero 38572</w:t>
      </w:r>
    </w:p>
    <w:p>
      <w:r>
        <w:t xml:space="preserve">Kaksi ihmistä löytyi kuolleena autosta Durlston Country Parkissa</w:t>
      </w:r>
    </w:p>
    <w:p>
      <w:r>
        <w:t xml:space="preserve">Viisikymppinen mies ja nelikymppinen nainen löydettiin Lighthouse Roadilta, Durlston Country Parkista, Swanagen läheltä, hieman kello 08:15 BST jälkeen. Maaseutupuistoon johtava tie suljettiin ja alueelle asetettiin eristyssulku. Dorsetin poliisi kertoi myöhemmin, että kuolemantapauksia ei pidetä epäilyttävinä, eikä miehen ja naisen lähiomaisille ole vielä ilmoitettu. Kuolemansyyntutkijalle on ilmoitettu asiasta, ja kuolemantapausten olosuhteita tutkitaan parhaillaan.</w:t>
      </w:r>
    </w:p>
    <w:p>
      <w:r>
        <w:rPr>
          <w:b/>
        </w:rPr>
        <w:t xml:space="preserve">Yhteenveto</w:t>
      </w:r>
    </w:p>
    <w:p>
      <w:r>
        <w:t xml:space="preserve">Kaksi ihmistä on löydetty kuolleena autosta maalaispuistossa Dorsetissa.</w:t>
      </w:r>
    </w:p>
    <w:p>
      <w:r>
        <w:rPr>
          <w:b/>
          <w:u w:val="single"/>
        </w:rPr>
        <w:t xml:space="preserve">Asiakirjan numero 38573</w:t>
      </w:r>
    </w:p>
    <w:p>
      <w:r>
        <w:t xml:space="preserve">Royal Academy palkitsee Ai Weiwein</w:t>
      </w:r>
    </w:p>
    <w:p>
      <w:r>
        <w:t xml:space="preserve">Kiinan hallitusta jyrkästi arvostellut Ai pidätettiin huhtikuussa, kun hän yritti nousta Hongkongiin menevälle lennolle. Akatemian mukaan Ai palkittiin "yhtenä sukupolvensa merkittävimmistä kulttuurihenkilöistä". Akatemian 80 varsinaista akateemikkoa - jotka kaikki toimivat Britanniassa - voivat vuosittain äänestää kansainvälisiä kunniajäseniä. Kiina väittää, että Ai on kiertänyt veroja ja tuhonnut todisteita, kun taas hänen kannattajansa sanovat syytteiden taustalla olevan hänen aktivisminsa. Lokakuussa taiteilija esitteli Lontoon Tate Modernissa 100 miljoonasta posliinisesta auringonkukansiemenestä koostuvan maton, jonka hän sanoi kyseenalaistavan yksilön roolin yhteiskunnassa. Samassa galleriassa järjestettiin vuonna 2009 retrospektiivinen näyttely, jossa oli esillä Tanskan merkittävimpiin nykytaiteilijoihin kuuluvan kunniatohtori Kirkebyn teoksia. Hän sai kansainvälistä tunnustusta 1980-luvun alussa monoliittisista tiiliveistoksistaan, ja hänet tunnetaan parhaiten voimakkaasta siveltimenjäljestään.</w:t>
      </w:r>
    </w:p>
    <w:p>
      <w:r>
        <w:rPr>
          <w:b/>
        </w:rPr>
        <w:t xml:space="preserve">Yhteenveto</w:t>
      </w:r>
    </w:p>
    <w:p>
      <w:r>
        <w:t xml:space="preserve">Pidätetty kiinalainen taiteilija ja aktivisti Ai Weiwei on nimitetty Britannian kuninkaallisen taideakatemian kunniajäseneksi yhdessä tanskalaisen taidemaalarin Per Kirkebyn kanssa.</w:t>
      </w:r>
    </w:p>
    <w:p>
      <w:r>
        <w:rPr>
          <w:b/>
          <w:u w:val="single"/>
        </w:rPr>
        <w:t xml:space="preserve">Asiakirjan numero 38574</w:t>
      </w:r>
    </w:p>
    <w:p>
      <w:r>
        <w:t xml:space="preserve">Uusi James Bond -elokuva Daniel Craigin pääosassa hyväksytty</w:t>
      </w:r>
    </w:p>
    <w:p>
      <w:r>
        <w:t xml:space="preserve">Tuottajat Michael Wilson ja Barbara Broccoli sekä MGM kertoivat, että 23. Bond-elokuvaa aletaan tuottaa vuoden 2011 lopulla. Viimeisimmän 007-seikkailun, jonka pääosassa nähdään Daniel Craig kolmatta kertaa, ohjaa Oscar-voittaja Sam Mendes. Bond-sarja on ollut tauolla taloudellisten ongelmien vuoksi, sillä MGM haki konkurssisuojaa viime marraskuussa. Pelastussopimuksen ja rakenneuudistussuunnitelman myötä yhdysvaltalainen Spyglass Entertainment -yhtiö otti MGM:n johtoonsa. MGM oli joutunut vaikeuksiin useiden lipputulojen floppien ja DVD-myynnin romahduksen vuoksi. Kolmannen elokuvan työt keskeytettiin huhtikuussa 2010, koska yhtiön tulevaisuudesta ei ollut varmuutta. James Bond on yksi elokuvahistorian pisimpään jatkuneista sarjoista. Sen paluu merkitsee neljän vuoden taukoa Bondin edellisestä elokuvasta Quantum of Solace (2008). Daniel Craig - joka debytoi Bond-elokuvassa Casino Royale vuonna 2006 - on kuudes näyttelijä, joka esittää brittiläistä salaista agenttia virallisessa Bond-sarjassa. Ennen häntä ikonisessa roolissa olivat Sir Sean Connery, George Lazenby, Sir Roger Moore, Timothy Dalton ja Pierce Brosnan. Craigin debyytti Casino Royalessa oli sarjan 48-vuotisen historian menestynein osa, ja se tuotti maailmanlaajuisesti 594 miljoonaa dollaria (385 miljoonaa puntaa) lipputuloja. Uusimman Bondin käsikirjoituksen ovat kirjoittaneet Neal Purvis, Robert Wade ja John Logan.</w:t>
      </w:r>
    </w:p>
    <w:p>
      <w:r>
        <w:rPr>
          <w:b/>
        </w:rPr>
        <w:t xml:space="preserve">Yhteenveto</w:t>
      </w:r>
    </w:p>
    <w:p>
      <w:r>
        <w:t xml:space="preserve">Uusi James Bond -elokuva on saanut vihreää valoa, ja sen on määrä ilmestyä 9. marraskuuta 2012, elokuvastudio MGM ja EON Productions ovat ilmoittaneet.</w:t>
      </w:r>
    </w:p>
    <w:p>
      <w:r>
        <w:rPr>
          <w:b/>
          <w:u w:val="single"/>
        </w:rPr>
        <w:t xml:space="preserve">Asiakirjan numero 38575</w:t>
      </w:r>
    </w:p>
    <w:p>
      <w:r>
        <w:t xml:space="preserve">North Ayrshiren neuvosto ratkaisee samapalkkaisuutta koskevat kanteet</w:t>
      </w:r>
    </w:p>
    <w:p>
      <w:r>
        <w:t xml:space="preserve">Työntekijät, enimmäkseen naisia, olivat väittäneet, että heille maksettiin vähemmän palkkaa kuin muille samanarvoisesta työstä. Neuvosto ei ole ilmoittanut ratkaisun kokonaiskustannuksia, mutta sanoi, että kaikki maksut suoritetaan lähikuukausina. Useimpien neuvoston työntekijöiden uskotaan olevan Unisonin jäseniä. Neuvoston johtaja Joe Cullinane sanoi: "Kun minusta tuli neuvoston johtaja 18 kuukautta sitten, tein selväksi, että halusin, että samapalkkaisuusvaatimukset ratkaistaan. "Samapalkkaisuus on ollut paikallishallinnon tahra liian kauan. "Se on vienyt 18 kuukautta, mutta olemme tyytyväisiä, että vaateet on nyt ratkaistu ja että maksu voidaan nyt suorittaa." Valtuusto on sanonut, että se on edelleen "täysin sitoutunut" edistämään tasa-arvoa. Viime vuonna se hyväksyi Fair For All -strategian, jonka mukaan oikeudenmukaisuuden ja tasapuolisuuden periaatteet ovat keskeisellä sijalla kaikissa neuvoston toimissa.</w:t>
      </w:r>
    </w:p>
    <w:p>
      <w:r>
        <w:rPr>
          <w:b/>
        </w:rPr>
        <w:t xml:space="preserve">Yhteenveto</w:t>
      </w:r>
    </w:p>
    <w:p>
      <w:r>
        <w:t xml:space="preserve">North Ayrshiren neuvosto on päässyt sopimukseen yli 500 nykyisen ja entisen työntekijän samapalkkaisuusvaatimuksista.</w:t>
      </w:r>
    </w:p>
    <w:p>
      <w:r>
        <w:rPr>
          <w:b/>
          <w:u w:val="single"/>
        </w:rPr>
        <w:t xml:space="preserve">Asiakirjan numero 38576</w:t>
      </w:r>
    </w:p>
    <w:p>
      <w:r>
        <w:t xml:space="preserve">Istutustyöntekijät pysäyttävät junan</w:t>
      </w:r>
    </w:p>
    <w:p>
      <w:r>
        <w:t xml:space="preserve">Intialaista alkuperää olevat työntekijät ovat häirinneet Badullasta Colomboon kulkevaa Podimenike-junaa maanantaina Talawakelen asemalla lähes kahden tunnin ajan. Työntekijät vaativat viranomaisia nostamaan heidän päiväpalkkansa 300 rupiaan. He pitivät yllään mustia nauhoja ja nostivat mustia lippuja ja kehottivat presidentti Mahinda Rajapaksaa ja hallitusta nostamaan peruspäivärahan vähintään 250 rupiaan. Työntekijät ovat aiemmin kieltäytyneet viranomaisten tarjouksesta nostaa päiväpalkka 260 rupiaan. "Emme voi elää 135 ruplalla päivässä. Vetoamme presidenttiin, jotta hän kuuntelisi huolemme", eräs protestoiva johtaja sanoi. Mielenosoittajat suostuivat hajaantumaan sen jälkeen, kun Up Country Peoples Frontin (UPF) johtaja, ministeri P Chandrasekaran vieraili paikalla. Lähes puolen miljoonan plantaasityöntekijän enemmistöä edustavien ammattiliittojen UPF ja Ceylon Workers Congress (CWC) johtajat ovat presidentti Rajapaksan kabinetin jäseniä.</w:t>
      </w:r>
    </w:p>
    <w:p>
      <w:r>
        <w:rPr>
          <w:b/>
        </w:rPr>
        <w:t xml:space="preserve">Yhteenveto</w:t>
      </w:r>
    </w:p>
    <w:p>
      <w:r>
        <w:t xml:space="preserve">Protestoivat plantaasityöntekijät ovat pysäyttäneet junan n Talawakele sen jälkeen, kun neuvottelut viranomaisten kanssa palkankorotuksista olivat kariutuneet.</w:t>
      </w:r>
    </w:p>
    <w:p>
      <w:r>
        <w:rPr>
          <w:b/>
          <w:u w:val="single"/>
        </w:rPr>
        <w:t xml:space="preserve">Asiakirjan numero 38577</w:t>
      </w:r>
    </w:p>
    <w:p>
      <w:r>
        <w:t xml:space="preserve">Uber haastaa intialaisen kilpailijansa Olan oikeuteen "väärennetyistä tileistä</w:t>
      </w:r>
    </w:p>
    <w:p>
      <w:r>
        <w:t xml:space="preserve">Yhdysvaltalainen yritys väittää, että väärennettyjen tilien avulla tehtiin yli 400 000 väärää varausta, jotka lopulta peruttiin. Se nosti tässä kuussa kanteen Delhin korkeimmassa oikeudessa ja vaati kieltokannetta Olaa vastaan sekä 7,4 miljoonan dollarin (5,2 miljoonan punnan) vahingonkorvauksia. OlaCabs on kiistänyt syytökset ja kutsunut niitä "kevytmielisiksi ja valheellisiksi". "Ei ole yli mielikuvituksemme, että tämä on yritys kääntää huomio pois markkinoiden nykyisestä todellisuudesta, jossa Uber on kokenut suuria takaiskuja", yhtiö sanoi lausunnossaan. Uber, jota pidetään maailman arvokkaimpana startup-yrityksenä, kieltäytyi kommentoimasta muuta kuin oikeudellista vetoomustaan. Taistelu Intian kuljetusmarkkinoista on kiihtynyt viime kuukausina, ja Uber on sijoittanut yhdeksän viime kuukauden aikana miljardi dollaria. Japanilaisen SoftBank-konsernin ja hedge-rahasto Tiger Global Managementin tukema Ola on osa liittoumaa, jonka tavoitteena on vähentää Uberin määräävää markkina-asemaa. Muita jäseniä ovat muun muassa San Franciscossa toimiva Lyft, kaakkoisaasialainen kilpailija Grab ja kiinalainen Didi Kuaidi. Uberin intialaista vetoomusta koskeva kuuleminen on määrä järjestää 14. syyskuuta.</w:t>
      </w:r>
    </w:p>
    <w:p>
      <w:r>
        <w:rPr>
          <w:b/>
        </w:rPr>
        <w:t xml:space="preserve">Yhteenveto</w:t>
      </w:r>
    </w:p>
    <w:p>
      <w:r>
        <w:t xml:space="preserve">Uber haastaa intialaisen kilpailijansa Olan oikeuteen väittäen, että tämä on luonut yli 90 000 väärennettyä tiliä häiritäkseen Uberin liiketoimintaa ja turhauttaakseen sen kuljettajat.</w:t>
      </w:r>
    </w:p>
    <w:p>
      <w:r>
        <w:rPr>
          <w:b/>
          <w:u w:val="single"/>
        </w:rPr>
        <w:t xml:space="preserve">Asiakirjan numero 38578</w:t>
      </w:r>
    </w:p>
    <w:p>
      <w:r>
        <w:t xml:space="preserve">Talbot Greenin uusi kaupunkikeskus luo 1 900 työpaikkaa.</w:t>
      </w:r>
    </w:p>
    <w:p>
      <w:r>
        <w:t xml:space="preserve">200 miljoonan punnan arvoinen vähittäiskauppa- ja asuntoehdotus palvelee Llantrisantia, Talbot Greeniä, Pontyclunia ja ympäröiviä kyliä. A473-tien varrella sijaitsevat hylättyjä alueita, kuten entiset Purolite- ja Staedtler-tehtaat, on korvamerkitty. Suunnitteluhakemus toimitetaan Rhondda Cynon Tafin kaupunginvaltuustolle kesällä kuulemisen jälkeen. Valadin ja Scarborough'n kehitysryhmät sanoivat, että ne parantaisivat paikallisia teitä ja liikenneyhteyksiä. Ne sanoivat myös, että suunnitelma on neuvoston paikallisen kehittämissuunnitelman mukainen. Andy Richardson, Valadin Yhdistyneen kuningaskunnan kehityspäällikkö, sanoi: "Tämä kekseliäs ehdotus elvyttää ja muuttaa suurelta osin hylättyä aluetta ja tuo monia uusia työpaikkoja paikalliselle alueelle. "Tällä hetkellä tämä alue ei saa taloudellista hyötyä paikallisilta ostajilta, koska he valitsevat kauempana sijaitsevan ostospaikan. "Uudessa kaupunkikeskuksessa ongelmaan puututaan tarjoamalla liiketilaa useille myymälöille ja pienemmille erikoisliikkeille. Ehdotuksista järjestetään julkiset näyttelyt Llantrisantin vapaa-ajankeskuksessa tiistaina 28. kesäkuuta ja Bethel Baptist Churchissa Pontyclunissa keskiviikkona 29. ja torstaina 30. kesäkuuta.</w:t>
      </w:r>
    </w:p>
    <w:p>
      <w:r>
        <w:rPr>
          <w:b/>
        </w:rPr>
        <w:t xml:space="preserve">Yhteenveto</w:t>
      </w:r>
    </w:p>
    <w:p>
      <w:r>
        <w:t xml:space="preserve">Rakennuttajat ovat esitelleet suunnitelmat "uudeksi kaupunkikeskukseksi" kutsumastaan Etelä-Walesin laaksoista, jossa heidän mukaansa syntyy 1 900 työpaikkaa.</w:t>
      </w:r>
    </w:p>
    <w:p>
      <w:r>
        <w:rPr>
          <w:b/>
          <w:u w:val="single"/>
        </w:rPr>
        <w:t xml:space="preserve">Asiakirjan numero 38579</w:t>
      </w:r>
    </w:p>
    <w:p>
      <w:r>
        <w:t xml:space="preserve">Murhasta pidätys, kun naisen ruumis löytyi takapihalta</w:t>
      </w:r>
    </w:p>
    <w:p>
      <w:r>
        <w:t xml:space="preserve">Leicestershiren poliisin mukaan Elaine Geogheganin, 70, ruumis löydettiin Market Harboroughin Shelland Closesta 12. elokuuta 2019 aamulla. Geoghegan löydettiin kasvot alaspäin lammesta, ja huolimatta yrityksistä elvyttää hänet julistettiin kuolleeksi paikan päällä. Market Harborough'sta kotoisin oleva 71-vuotias mies pidätettiin aiemmin torstaina, ja hän on edelleen poliisin huostassa. Kuolemansyyn selvittäminen ruumiinavauksessa osoitti, että hänen kuolemansa syy oli selvittämätön. Poliisi totesi, että Elainen kuoleman jälkeen tehtyjen tutkimusten perusteella "on katsottu aiheelliseksi käynnistää murhatutkimus". Komisario Nicole Main Leicestershiren poliisista sanoi: "Erikoisvirkailijoita on lähetetty tukemaan perhettä tällä hetkellä, emmekä tällä hetkellä etsi ketään muuta tutkintaan liittyvää henkilöä." Poliisi on vedonnut mahdollisiin silminnäkijöihin. Seuraa BBC East Midlandsia Facebookissa, Twitterissä tai Instagramissa. Lähetä juttuideoita osoitteeseen eastmidsnews@bbc.co.uk.</w:t>
      </w:r>
    </w:p>
    <w:p>
      <w:r>
        <w:rPr>
          <w:b/>
        </w:rPr>
        <w:t xml:space="preserve">Yhteenveto</w:t>
      </w:r>
    </w:p>
    <w:p>
      <w:r>
        <w:t xml:space="preserve">Mies on pidätetty murhasta epäiltynä sen jälkeen, kun naisen ruumis löydettiin hänen takapihaltaan viime vuonna.</w:t>
      </w:r>
    </w:p>
    <w:p>
      <w:r>
        <w:rPr>
          <w:b/>
          <w:u w:val="single"/>
        </w:rPr>
        <w:t xml:space="preserve">Asiakirjan numero 38580</w:t>
      </w:r>
    </w:p>
    <w:p>
      <w:r>
        <w:t xml:space="preserve">Kuvissa: Tuhannet osallistuvat Glasgow Kiltwalkiin</w:t>
      </w:r>
    </w:p>
    <w:p>
      <w:r>
        <w:t xml:space="preserve">Järjestäjien mukaan Glasgow Greeniltä alkaneeseen tapahtumaan osallistui ennätykselliset 13 000 ihmistä. Noin 6 500 osallistui 23 mailin kävelyyn, 3 700 yritti 15 mailin "isoa kävelyä" ja 2 800 päätti kuuden mailin "pienen vaelluksen". Järjestäjien mukaan varainkeruun odotetaan keräävän yli 3,5 miljoonaa puntaa hyväntekeväisyysjärjestöille. Sir Tom Hunter ja The Hunter Foundation ovat lisänneet 40 prosenttia kaikkiin kävelijöiden keräämiin varoihin. Glasgow'ssa kävelijät keräsivät 2,5 miljoonaa puntaa, ja 40 prosentin lisäyksen myötä järjestäjien mukaan loppusumma oli 3,5 miljoonaa puntaa. Mukana olivat muun muassa Judy Murray, BBC Scotlandin Jackie Bird ja näyttelijä Tom Urie. Kaikki kuvat ovat tekijänoikeudella suojattuja.</w:t>
      </w:r>
    </w:p>
    <w:p>
      <w:r>
        <w:rPr>
          <w:b/>
        </w:rPr>
        <w:t xml:space="preserve">Yhteenveto</w:t>
      </w:r>
    </w:p>
    <w:p>
      <w:r>
        <w:t xml:space="preserve">Tuhannet ihmiset ovat lähteneet Glasgow'n kaduille vuoden 2019 ensimmäiseen Kiltwalkiin.</w:t>
      </w:r>
    </w:p>
    <w:p>
      <w:r>
        <w:rPr>
          <w:b/>
          <w:u w:val="single"/>
        </w:rPr>
        <w:t xml:space="preserve">Asiakirjan numero 38581</w:t>
      </w:r>
    </w:p>
    <w:p>
      <w:r>
        <w:t xml:space="preserve">Intialainen sijoittaja osti Erskine Bridge -hotellin</w:t>
      </w:r>
    </w:p>
    <w:p>
      <w:r>
        <w:t xml:space="preserve">Muthu Hotels on ottanut haltuunsa Erskine Bridge -hotellin, joka on suuri hotelli lähellä maantiesillan eteläpäätä, maksamalla Cosmopolitan Hotelsille tuntemattoman summan. 177 huoneen hotelli on nimetty uudelleen Muthu Glasgow River Hoteliksi. Hotellissa on 500 hengen juhlasali, jossa on oma kylpylä, uima-allas ja kuntosali. Muthu pitää tätä strategisena siirtona, jonka tarkoituksena on tarjota lippulaivatukikohta Glasgow'n läheiselle lentokentälle saapuville matkailijoille, jotka laskeutuvat Glasgow'n lentokentälle ja jatkavat matkailuaan muihin, maaseudulla sijaitseviin hotelleihin. Viime vuosina se on ostanut muun muassa Newton-hotellin Nairnista, Alexandra- ja Queen's-hotellit Obanista, Fort William -hotellin ja Royal Thurson sekä hotellit Dalmallysta ja Tyndrumista. Emoyhtiö MGM Muthulla on myös lomahotelleja Espanjassa ja Portugalissa, Intiassa, Kuubassa, yksi ranskalaisessa Lourdesin pyhiinvaelluskohteessa ja kolme toimipistettä Englannissa. Sijoittaja on pääasiassa Intiassa toimiva monialayritys, joka harjoittaa irtotavaran logistiikkaa, tislausta ja viihdepuistoa Chennaissa, jossa yritys perustettiin vuonna 1963.</w:t>
      </w:r>
    </w:p>
    <w:p>
      <w:r>
        <w:rPr>
          <w:b/>
        </w:rPr>
        <w:t xml:space="preserve">Yhteenveto</w:t>
      </w:r>
    </w:p>
    <w:p>
      <w:r>
        <w:t xml:space="preserve">Skotlantilaista hotelliketjua omistava intialainen sijoittaja on ostanut yhden Clydesiden näkyvimmistä rakennuksista.</w:t>
      </w:r>
    </w:p>
    <w:p>
      <w:r>
        <w:rPr>
          <w:b/>
          <w:u w:val="single"/>
        </w:rPr>
        <w:t xml:space="preserve">Asiakirjan numero 38582</w:t>
      </w:r>
    </w:p>
    <w:p>
      <w:r>
        <w:t xml:space="preserve">Brewhouse-teatterin tulevaisuus voi olla turvattu vuokrasopimuksen jälkeen</w:t>
      </w:r>
    </w:p>
    <w:p>
      <w:r>
        <w:t xml:space="preserve">Taunton Deanen kaupunginvaltuusto totesi, että Brewhouse-teatterin elvyttäminen ei ole vielä "viimeinen vaihe", mutta se on "edistysaskel teatterin elvyttämisessä". Teatteri suljettiin helmikuussa, kun sen taloudellisen tilanteen todettiin olevan "kestämätön". Taunton Theatre Association (TTA) on tarjoutunut hoitamaan teatteria. Neuvosto tekee päätöksen joulukuussa. TTA on voittoa tavoittelematon ryhmä, joka perustettiin Brewhouse-teatterin sulkemisen jälkeen aiemmin tänä vuonna. Se tekee yhteistyötä neuvoston ja riippumattomien konsulttien kanssa varmistaakseen, että sen ehdotukset Brewhouse-teatterin haltuunotosta ovat taloudellisesti järkeviä ja että se voi tarjota Tauntonille parhaan mahdollisen kulttuuritarjonnan. Valtuutettu Norman Cavill sanoi: "Vaikka kaupunginvaltuustolla ei ole aikomusta pyörittää teatteria, olemme sitoutuneet varmistamaan, että uusi toimija pystyy rakentamaan vankan ja kestävän kulttuuritarjonnan Taunton Deaneen. "Haluamme varmistaa, että teatterilla on elinkelpoinen tulevaisuus, ja vakuuttaa valtuutetut ja yhteisömme siitä, että Taunton Deanen tärkein kulttuuriomaisuus on turvallisissa käsissä." Se asetti 23. syyskuuta määräajan, johon mennessä paikalliset ryhmät saivat tehdä tarjouksen teatterin johtamisesta, ja TTA oli ainoa ryhmä, joka ilmoittautui.</w:t>
      </w:r>
    </w:p>
    <w:p>
      <w:r>
        <w:rPr>
          <w:b/>
        </w:rPr>
        <w:t xml:space="preserve">Yhteenveto</w:t>
      </w:r>
    </w:p>
    <w:p>
      <w:r>
        <w:t xml:space="preserve">Konkurssiin menneen Somersetissa sijaitsevan teatterin tulevaisuus saattaa olla turvattu sen jälkeen, kun neuvosto vahvisti ostaneensa jäljellä olevan vuokrasopimuksen.</w:t>
      </w:r>
    </w:p>
    <w:p>
      <w:r>
        <w:rPr>
          <w:b/>
          <w:u w:val="single"/>
        </w:rPr>
        <w:t xml:space="preserve">Asiakirjan numero 38583</w:t>
      </w:r>
    </w:p>
    <w:p>
      <w:r>
        <w:t xml:space="preserve">Llangefnin pubi suljetaan positiivisen koronavirustestin jälkeen</w:t>
      </w:r>
    </w:p>
    <w:p>
      <w:r>
        <w:t xml:space="preserve">Mies otti torstaina yhteyttä Llangefnin laitamilla sijaitsevaan Tafarn-y-Rhosiin, ja omistajat ottivat yhteyttä yli 200 asiakkaaseen varoittaakseen heitä. Pubi oli noudattanut kaikkia koronavirusohjeita aukioloaikana, joten sen ei tarvinnut sulkea, mutta se päätti kuitenkin toimia varovaisuuden nimissä. Mies oli käynyt pubissa maanantaina. Hän otti yhteyttä omistajiin heti testattuaan itsensä positiiviseksi torstaiaamuna. Llangefnissä sijaitsee myös 2 Sistersin kanatehdas, jonka 220 työntekijää on testattu positiivisesti virukselle.</w:t>
      </w:r>
    </w:p>
    <w:p>
      <w:r>
        <w:rPr>
          <w:b/>
        </w:rPr>
        <w:t xml:space="preserve">Yhteenveto</w:t>
      </w:r>
    </w:p>
    <w:p>
      <w:r>
        <w:t xml:space="preserve">Angleseylla sijaitseva pubi on suljettu sen jälkeen, kun eräs asiakas sai positiivisen testituloksen koronaviruksesta.</w:t>
      </w:r>
    </w:p>
    <w:p>
      <w:r>
        <w:rPr>
          <w:b/>
          <w:u w:val="single"/>
        </w:rPr>
        <w:t xml:space="preserve">Asiakirjan numero 38584</w:t>
      </w:r>
    </w:p>
    <w:p>
      <w:r>
        <w:t xml:space="preserve">Simon Hamilton ei ole huolissaan Donald Trumpin vaaleista</w:t>
      </w:r>
    </w:p>
    <w:p>
      <w:r>
        <w:t xml:space="preserve">Julian O'NeillBBC News NI:n yritystoiminnan kirjeenvaihtaja Amerikka on Pohjois-Irlannin tärkein ulkomainen sijoittaja, ja sen yritykset työllistävät noin 23 000 ihmistä Pohjois-Irlannissa. Hamilton sanoi, ettei hän ole "lainkaan huolissaan" Yhdysvaltojen tulevista investoinneista ja työpaikoista. Trump lupasi kampanjansa aikana protektionistisia kauppajärjestelyjä ja Yhdysvaltain yhtiöverokannan alentamista. "Suuri, läheinen ystävä" Pohjois-Irlanti laskee verokantaansa 12,5 prosenttiin vuodesta 2018 alkaen houkutellakseen lisää ulkomaisia yrityksiä, myös Yhdysvalloista. "Uskon, että Yhdysvallat on jatkossakin suuri, läheinen ystävä", Hamilton sanoi. "He ovat tukeneet suuresti taloudellista edistymistämme vuosien varrella, ja olen täysin varma, että Trump haluaa jatkaa tätä." Myös Pohjois-Irlannin ulkoministeri James Brokenshire uskoi näkymien olevan "myönteiset". Hän sanoi: "Se on hyvä asia, mutta se on myös hyvä asia, koska se on hyvä asia: "Ollessani Washingtonissa syyskuussa monet yhdysvaltalaiset yritykset korostivat jatkuvaa sitoutumistaan Pohjois-Irlantiin. "Haluamme nähdä sen kukoistavan ja kasvavan." Pohjois-Irlannissa toimii 185 yhdysvaltalaista yritystä. Pohjois-Irlanti vie vuosittain tavaroita Amerikkaan 1,5 miljardin punnan arvosta, ilmenee HM Revenue and Customsin luvuista.</w:t>
      </w:r>
    </w:p>
    <w:p>
      <w:r>
        <w:rPr>
          <w:b/>
        </w:rPr>
        <w:t xml:space="preserve">Yhteenveto</w:t>
      </w:r>
    </w:p>
    <w:p>
      <w:r>
        <w:t xml:space="preserve">Talousministeri Simon Hamilton on sanonut, että Pohjois-Irlanti "odottaa innolla" yhteistyötä Yhdysvaltain tulevan presidentin Donald Trumpin kanssa.</w:t>
      </w:r>
    </w:p>
    <w:p>
      <w:r>
        <w:rPr>
          <w:b/>
          <w:u w:val="single"/>
        </w:rPr>
        <w:t xml:space="preserve">Asiakirjan numero 38585</w:t>
      </w:r>
    </w:p>
    <w:p>
      <w:r>
        <w:t xml:space="preserve">Airlander 10 teki pakkolaskun kiinnitysköyden jäätyä kiinni sähkökaapeleihin.</w:t>
      </w:r>
    </w:p>
    <w:p>
      <w:r>
        <w:t xml:space="preserve">Osittain lentokoneesta ja osittain ilmalaivasta koostuva, 92 metriä pitkä lentokone syöksyi maahan testilennon jälkeen Cardingtonin lentokentällä Bedfordshiressä 24. elokuuta. Lento-onnettomuuksien tutkintaosasto kertoi, että köysi roikkui vapaana sen jälkeen, kun ensimmäinen laskeutumisyritys oli epäonnistunut. Kukaan ei loukkaantunut onnettomuudessa. Tapahtumahetkellä Airlanderin kehittäjä, Hybrid Air Vehicles (HAV), kertoi, että lentokone oli "kokenut raskaan laskun ja ohjaamon etuosa kärsi jonkin verran vaurioita". Miehistö oli kuitenkin "turvassa ja kunnossa". Tapahtumasta laaditussa AAIB:n raportissa todettiin, että maahenkilökunta oli kertonut Airlanderin lentäjälle, että kiinnitysköysi oli noin 15 metriä pitkä, mutta sen pituus olikin 47 metriä. Köysi sotkeutui sähkölinjoihin lähellä lentokenttää, kun lentäjä yritti toista laskua. "Kohtaaminen vaikutti osaltaan korkeaan loppulähestymiseen", tutkijat kertoivat. Ilma-alus oli noin 55 metriä (180 jalkaa) laskeutumispaikan yläpuolella ja "ei halunnut laskeutua luonnollisesti". Ohjaaja yritti ohjata konetta nokka alaspäin, jotta sen kiinnitysköysi saataisiin maahenkilökunnan ulottuville, mutta kone "kallistui yhtäkkiä edelleen alaspäin noin 18 asteeseen ja alkoi laskeutua", raportissa todettiin. "Lentokorkeus ei riittänyt täydelliseen nousuun, ja lentokone iskeytyi maahan." Ohjaamoon tehtiin korjauksia, ja aiemmin tällä viikolla HAV ilmoitti, että korjaustyöt oli saatu päätökseen ja että Airlanderilla oli meneillään "laaja testivaihe ennen seuraavaa lentoa". Yhtiö kertoi, että onnettomuuden jälkeen on tehty muun muassa uusi laskeutumisjärjestelmä, jonka ansiosta kone voi palata maahan useammasta eri kulmasta, ja kiinnitysköyden helpomman talteenoton mahdollistava uudelleen suunnittelu. Airlander 10 numeroina</w:t>
      </w:r>
    </w:p>
    <w:p>
      <w:r>
        <w:rPr>
          <w:b/>
        </w:rPr>
        <w:t xml:space="preserve">Yhteenveto</w:t>
      </w:r>
    </w:p>
    <w:p>
      <w:r>
        <w:t xml:space="preserve">Maailman pisin lentokone - 25 miljoonan punnan Airlander 10 - teki pakkolaskun noustuaan liian korkealle, koska sen kiinnitysköysi jäi kiinni sähkökaapeleihin, todetaan raportissa.</w:t>
      </w:r>
    </w:p>
    <w:p>
      <w:r>
        <w:rPr>
          <w:b/>
          <w:u w:val="single"/>
        </w:rPr>
        <w:t xml:space="preserve">Asiakirjan numero 38586</w:t>
      </w:r>
    </w:p>
    <w:p>
      <w:r>
        <w:t xml:space="preserve">Rakkaustarina Normal People on Waterstonesin vuoden kirja</w:t>
      </w:r>
    </w:p>
    <w:p>
      <w:r>
        <w:t xml:space="preserve">Romaani kertoo intiimin tarinan kahden koulukaverin välisestä suhteesta irlantilaisessa pikkukaupungissa finanssikriisin jälkeen. Waterstonesin mukaan kirja vahvistaa 27-vuotiaan kirjailijan asemaa "yhtenä tämän päivän merkittävimmistä romaanikirjailijoista". Dublinissa syntynyt Rooney sanoi olevansa "hyvin liikuttunut tästä kunniasta". Normal People on Rooneyn toinen romaani, ja se pääsi aiemmin tänä vuonna Man Booker -palkinnon ehdokaslistalle. Guardian luonnehti sitä "tulevaisuuden klassikoksi", Irish Times "loistavaksi" ja Independent "aivan hämmästyttäväksi". Kirjasta tekee BBC:n draamasarjan irlantilaisohjaaja Lenny Abrahamson, joka tuli tunnetuksi vuoden 2014 Frankilla. Hänen seuraava elokuvansa Room voitti Brie Larsonille parhaan naispääosan Oscarin vuonna 2016. Muut Waterstonesin ehdokaslistalla olleet kirjat olivat: Seuraa meitä Facebookissa, Twitterissä @BBCNewsEnts tai Instagramissa bbcnewsents. Jos sinulla on juttuehdotus, lähetä sähköpostia osoitteeseen entertainment.news@bbc.co.uk.</w:t>
      </w:r>
    </w:p>
    <w:p>
      <w:r>
        <w:rPr>
          <w:b/>
        </w:rPr>
        <w:t xml:space="preserve">Yhteenveto</w:t>
      </w:r>
    </w:p>
    <w:p>
      <w:r>
        <w:t xml:space="preserve">Sally Rooneyn romaani Normal People, joka on saanut ylistäviä arvosteluja ja sopimuksen BBC:n draamasarjasta, on valittu Waterstonesin vuoden 2018 parhaaksi kirjaksi.</w:t>
      </w:r>
    </w:p>
    <w:p>
      <w:r>
        <w:rPr>
          <w:b/>
          <w:u w:val="single"/>
        </w:rPr>
        <w:t xml:space="preserve">Asiakirjan numero 38587</w:t>
      </w:r>
    </w:p>
    <w:p>
      <w:r>
        <w:t xml:space="preserve">Michael McIntyre liittyy Britain's Got Talentiin</w:t>
      </w:r>
    </w:p>
    <w:p>
      <w:r>
        <w:t xml:space="preserve">Tähtien on määrä korvata Piers Morgan, joka on saanut pääaikanaan USA:n chat-ohjelman. Simon Cowell palaa tuomariksi kilpailun live-vaiheen aikana. McIntyre sanoi olevansa "erittäin innoissaan" uudesta roolistaan. Tämänvuotisen sarjan voittajaksi selviytyi tanssiryhmä Spelbound. "Olen valtava Britain's Got Talent -ohjelman fani ja olen erittäin innoissani saadessani olla tuomarina uudessa sarjassa", McIntyre sanoi. "Olin niin innoissani, kun Simon Cowell pyysi minua, että halusin heti juosta Antin (McPartlin) ja Decin (Donnelly) syliin juhlimaan." Hasselhoff, joka tuli tunnetuksi Knight Rider -elokuvassa ennen Baywatchin tähdittämää, on esiintynyt tuomarina America's Got Talent -ohjelmassa.</w:t>
      </w:r>
    </w:p>
    <w:p>
      <w:r>
        <w:rPr>
          <w:b/>
        </w:rPr>
        <w:t xml:space="preserve">Yhteenveto</w:t>
      </w:r>
    </w:p>
    <w:p>
      <w:r>
        <w:t xml:space="preserve">Koomikko Michael McIntyre ja entinen Baywatch-tähti David Hasselhoff liittyvät Amanda Holdenin rinnalle Britain's Got Talent -ohjelman uuden sarjan tuomareiksi.</w:t>
      </w:r>
    </w:p>
    <w:p>
      <w:r>
        <w:rPr>
          <w:b/>
          <w:u w:val="single"/>
        </w:rPr>
        <w:t xml:space="preserve">Asiakirjan numero 38588</w:t>
      </w:r>
    </w:p>
    <w:p>
      <w:r>
        <w:t xml:space="preserve">Hullin vankila avaa uudelleen kaksi suljettua 1800-luvun sellisiipeä</w:t>
      </w:r>
    </w:p>
    <w:p>
      <w:r>
        <w:t xml:space="preserve">Vankilan C- ja D-siivet lakkautettiin, jolloin 282 vuodepaikkaa vähennettiin ja 70 työpaikkaa menetettiin. Ministeriö (MoJ) sanoi, että sellit palautetaan, koska "vankilaväestön määrä ylittää tällä hetkellä julkaistut ennusteet". Vankilavirkailijayhdistys (POA) sanoi, että se on huolissaan uudelleen avattavien osastojen henkilöstöstä. Lausunnossaan oikeusministeriö totesi, että vankien määrä Englannissa ja Walesissa oli maaliskuussa 1 500 vankia ennakoitua suurempi, ja sanoi, että uudelleen avaaminen oli "oikeasuhteinen ja järkevä vastaus, jolla varmistetaan, että meillä on jatkossakin riittävästi vankilapaikkoja tuomioistuinten tuomitsemille henkilöille". POA:n Hullin osaston jäsen Rob Nicholson sanoi, että hänen jäsenensä olivat tyytyväisiä siipien uudelleen avaamiseen, mutta liitto keskusteli vielä vankilan johtajan kanssa siitä, miten sellit miehitettäisiin. "Tapa, jolla ne aiotaan miehittää, on irrotettu päivystys", hän sanoi. "Se tarkoittaa siis muuta henkilökuntaa eri puolilla vankilaa ja ylityöjärjestelmää, jota kutsutaan maksuplussajärjestelmäksi. "Olen yhdessä valiokuntani kanssa huolissani siitä, että henkilökunta saattaa palaa loppuun aivan liian nopeasti."</w:t>
      </w:r>
    </w:p>
    <w:p>
      <w:r>
        <w:rPr>
          <w:b/>
        </w:rPr>
        <w:t xml:space="preserve">Yhteenveto</w:t>
      </w:r>
    </w:p>
    <w:p>
      <w:r>
        <w:t xml:space="preserve">Oikeusministeriön mukaan Hullin vankilan viime vuonna suljetut viktoriaaniset sellit avataan uudelleen.</w:t>
      </w:r>
    </w:p>
    <w:p>
      <w:r>
        <w:rPr>
          <w:b/>
          <w:u w:val="single"/>
        </w:rPr>
        <w:t xml:space="preserve">Asiakirjan numero 38589</w:t>
      </w:r>
    </w:p>
    <w:p>
      <w:r>
        <w:t xml:space="preserve">Asbestia paljastui Hullin BHS-maamerkkirakennuksessa</w:t>
      </w:r>
    </w:p>
    <w:p>
      <w:r>
        <w:t xml:space="preserve">Käytöstä poistettu BHS-rakennus ja sen mosaiikki ovat osa alueen keskeistä saneerausta. "Osa verhouksesta on alkanut irrota ja asbestia on paljastunut", sanottiin Hullin kaupunginvaltuuston lausunnossa. Kaide pystytettiin "yleisen turvallisuuden varmistamiseksi", neuvosto sanoi. Lisää tarinoita Yorkshiresta Se tekee yhteistyötä kodittomien hyväntekeväisyysjärjestö Emmauksen kanssa auttaakseen raakamailla nukkuvia, jotka olivat viime aikoina telttailleet rakennuksen katoksen alla. Hyväntekeväisyysjärjestö tarjosi tukea ja majoitusta, sanoi neuvosto. Neuvosto on ostamassa tonttia osaksi Albion Squaren suunniteltua kehitystä, ja nykyisten omistajien suostumuksella se pystytettiin. Myymälärakennus on tunnettu taiteilija Alan Boysonin tekemästä suuresta Three Ships -mosaiikista. Se koostuu lähes miljoonasta italialaisesta lasinpalasta, jotka on sijoitettu 20 metriä x 19,5 metriä (66ft x 64ft) suuruiselle betoniseinälle. Teoksen tilasi Co-Op, joka omisti rakennuksen vuonna 1963. Kampanjoijat vaativat mosaiikin sisällyttämistä luetteloon.</w:t>
      </w:r>
    </w:p>
    <w:p>
      <w:r>
        <w:rPr>
          <w:b/>
        </w:rPr>
        <w:t xml:space="preserve">Yhteenveto</w:t>
      </w:r>
    </w:p>
    <w:p>
      <w:r>
        <w:t xml:space="preserve">Hullin entisen maamerkin, tavaratalon, ympärille on asennettu suojaverkko sen jälkeen, kun rakennuksessa paljastui asbestia, kaupunginhallitus on kertonut.</w:t>
      </w:r>
    </w:p>
    <w:p>
      <w:r>
        <w:rPr>
          <w:b/>
          <w:u w:val="single"/>
        </w:rPr>
        <w:t xml:space="preserve">Asiakirjan numero 38590</w:t>
      </w:r>
    </w:p>
    <w:p>
      <w:r>
        <w:t xml:space="preserve">18 000 ehdottaa uutta 20 punnan seteliä.</w:t>
      </w:r>
    </w:p>
    <w:p>
      <w:r>
        <w:t xml:space="preserve">Brian MilliganHenkilökohtaisen rahoituksen toimittaja Alle kolme päivää ennen nimitysten päättymistä pankki kehottaa yhä useampia ihmisiä tekemään ehdotuksia pankin verkkosivuston kautta. Tähän mennessä suosikkeja ovat olleet muun muassa kuvanveistäjä ja taiteilija Barbara Hepworth, kirjailija Beatrix Potter ja muotisuunnittelija Alexander McQueen. Voittaja korvaa nykyisessä 20 punnan setelissä olevan taloustieteilijä Adam Smithin. Pankin pääkassanhoitaja Victoria Cleland kehotti mahdollisimman monia ihmisiä valitsemaan nimen. "Aikaa on vielä, ja olisi hienoa saada lisää ehdokkaita", hän sanoi BBC:lle. "Jos teillä on aikaa, kertokaa meille miksi - se auttaa meitä päätöksenteossa." Ehdotuksen on koskettava henkilöä, joka on työskennellyt kuvataiteen, kuten arkkitehtuurin, kuvanveiston, muodin tai elokuvan parissa. Se ei voi olla joku, joka on vielä elossa. Voittaja valitaan hänen taiteellisen panoksensa voimakkuuden, ei ehdokkaiden määrän perusteella. Ehdokkaiden jättäminen Englannin keskuspankin verkkosivuilla päättyy sunnuntaina keskiyöllä.</w:t>
      </w:r>
    </w:p>
    <w:p>
      <w:r>
        <w:rPr>
          <w:b/>
        </w:rPr>
        <w:t xml:space="preserve">Yhteenveto</w:t>
      </w:r>
    </w:p>
    <w:p>
      <w:r>
        <w:t xml:space="preserve">Englannin keskuspankki on paljastanut, että jopa 18 000 ihmistä on ehdottanut uusia kasvoja uuteen 20 punnan seteliin.</w:t>
      </w:r>
    </w:p>
    <w:p>
      <w:r>
        <w:rPr>
          <w:b/>
          <w:u w:val="single"/>
        </w:rPr>
        <w:t xml:space="preserve">Asiakirjan numero 38591</w:t>
      </w:r>
    </w:p>
    <w:p>
      <w:r>
        <w:t xml:space="preserve">Kintoren junayhteydet palaavat ensimmäistä kertaa sitten vuoden 1964.</w:t>
      </w:r>
    </w:p>
    <w:p>
      <w:r>
        <w:t xml:space="preserve">Alkuperäinen asema avattiin vuonna 1854, mutta se suljettiin vuonna 1964. Uuden 15 miljoonan punnan arvoisen aseman oli määrä avautua aiemmin tänä vuonna, mutta rakennustyöt keskeytettiin maaliskuussa coronavirus-pandemian vuoksi. Rautatieliikenne palaa asemalle, joka sijaitsee Aberdeenin ja Invernessin välisellä reitillä, torstaina 15. lokakuuta. Aseman rahoittivat Transport Scotland, Aberdeenshire Council ja Nestrans - alueen liikennekumppanuus - ja sen rakensi Network Rail. Kaupungin edelliseltä asemalta pelastetut opasteet ja penkki on kunnostettu ja asennettu. Liikenneministeri Michael Matheson sanoi, että asemalla olisi "alueellisia etuja", sillä se vähentäisi ruuhkia ja päästöjä. ScotRailin toimitusjohtaja Alex Hynes sanoi: "Tämä uusi asema yhdistää Kintoren rautatieverkkoon ensimmäistä kertaa lähes kuuteen vuosikymmeneen ja luo uusia mahdollisuuksia paikallisyhteisölle."</w:t>
      </w:r>
    </w:p>
    <w:p>
      <w:r>
        <w:rPr>
          <w:b/>
        </w:rPr>
        <w:t xml:space="preserve">Yhteenveto</w:t>
      </w:r>
    </w:p>
    <w:p>
      <w:r>
        <w:t xml:space="preserve">Rautatiepalvelut palaavat Aberdeenshiren Kintoren kaupunkiin ensimmäistä kertaa yli 50 vuoteen.</w:t>
      </w:r>
    </w:p>
    <w:p>
      <w:r>
        <w:rPr>
          <w:b/>
          <w:u w:val="single"/>
        </w:rPr>
        <w:t xml:space="preserve">Asiakirjan numero 38592</w:t>
      </w:r>
    </w:p>
    <w:p>
      <w:r>
        <w:t xml:space="preserve">Neuvoston liikeyritysten vuokralaisia kielletään myymästä "laillisia huumeita" Tauntonissa</w:t>
      </w:r>
    </w:p>
    <w:p>
      <w:r>
        <w:t xml:space="preserve">Taunton Deanen kaupunginvaltuutetut äänestivät tiistaina pidetyssä kokouksessa yksimielisesti sen puolesta, että aineiden myynti kielletään kaikissa viranomaiselta vuokratuissa tiloissa. Valtuutettu Federica Smith sanoi, että laillisten huumausaineiden jatkuvalla myynnillä on "kielteinen vaikutus" yhteisöön. Hän lisäsi, että viranomaisella on "velvollisuus korjata tämä tilanne". Sen lisäksi, että aineiden myynti kielletään neuvoston omistamissa tai vuokraamissa tiloissa, sovittiin myös, että kaikkiin alueen vuokranantajiin otetaan yhteyttä ja pyydetään heitä estämään vuokralaisiaan myymästä huumausaineita. Valtuutetut hyväksyivät myös useita ehdotuksia, joiden tarkoituksena on puuttua aineisiin liittyvään epäsosiaaliseen käyttäytymiseen. Lailliset huumausaineet, jotka tunnetaan virallisesti nimellä psykoaktiiviset aineet, ovat synteettisiä huumeita, joita voi ostaa verkosta ja joskus kaupoista.</w:t>
      </w:r>
    </w:p>
    <w:p>
      <w:r>
        <w:rPr>
          <w:b/>
        </w:rPr>
        <w:t xml:space="preserve">Yhteenveto</w:t>
      </w:r>
    </w:p>
    <w:p>
      <w:r>
        <w:t xml:space="preserve">Neuvoston liikeyritysten vuokralaisia kielletään myymästä "laillisia huumeita" tiskin yli Tauntonissa, Somersetissa.</w:t>
      </w:r>
    </w:p>
    <w:p>
      <w:r>
        <w:rPr>
          <w:b/>
          <w:u w:val="single"/>
        </w:rPr>
        <w:t xml:space="preserve">Asiakirjan numero 38593</w:t>
      </w:r>
    </w:p>
    <w:p>
      <w:r>
        <w:t xml:space="preserve">Fishtoftin kuolema: Kolmas teini pidätetty murhasta epäiltynä</w:t>
      </w:r>
    </w:p>
    <w:p>
      <w:r>
        <w:t xml:space="preserve">Roberts Buncis löydettiin lauantaina kuolleena tontilta Fishtoftin alueelta Bostonista, Lincolnshirestä. 13-vuotias poika on pidätetty murhasta epäiltynä, Lincolnshiren poliisi kertoi. Aiemmin 14-vuotias poika, jota ei voida nimetä hänen ikänsä vuoksi, saapui Lincolnin kruununoikeuteen syytettynä murhasta, ja hänet määrättiin tutkintavankeuteen. Syytteen ja oikeudenkäynnin valmistelujen kuuleminen on määrä järjestää 11. tammikuuta, ja alustava oikeudenkäyntipäivä on 21. kesäkuuta. Lincolnshiren poliisin mukaan aiemmin murhasta epäiltynä pidätetty 19-vuotias mies on vapautettu ilman jatkotoimia. Robertsin ruumis löydettiin lauantaina noin kello 10.20 GMT Alcorn Greenin ja Woodthorpe Avenuen väliseltä maa-alueelta, vain kaksi päivää ennen hänen syntymäpäiväänsä. Alueen ympärillä on edelleen poliisin eristysside, ja paikalle on jätetty kukkakimppu. Robertsin perheen auttamiseksi perustettu JustGiving-kampanja on kerännyt yli 12 000 puntaa sen käynnistämisen jälkeen. Seuraa BBC Yorkshirea Facebookissa, Twitterissä ja Instagramissa. Lähetä juttuideoita osoitteeseen yorkslincs.news@bbc.co.uk tai lähetä video tästä.</w:t>
      </w:r>
    </w:p>
    <w:p>
      <w:r>
        <w:rPr>
          <w:b/>
        </w:rPr>
        <w:t xml:space="preserve">Yhteenveto</w:t>
      </w:r>
    </w:p>
    <w:p>
      <w:r>
        <w:t xml:space="preserve">Poliisi on vahvistanut, että kolmas teini on pidätetty 12-vuotiaan pojan kuolemaan liittyen.</w:t>
      </w:r>
    </w:p>
    <w:p>
      <w:r>
        <w:rPr>
          <w:b/>
          <w:u w:val="single"/>
        </w:rPr>
        <w:t xml:space="preserve">Asiakirjan numero 38594</w:t>
      </w:r>
    </w:p>
    <w:p>
      <w:r>
        <w:t xml:space="preserve">Goals Soccer Centres myöntää "merkittävän" alv-virheen.</w:t>
      </w:r>
    </w:p>
    <w:p>
      <w:r>
        <w:t xml:space="preserve">Se sanoi, että virhe oli "useita vuosia vanha" ja että se tarvitsi lisää yksityiskohtia selvittääkseen virheestä aiheutuneet kustannukset kokonaisuudessaan. Goals varoitti, että uudet alv-kirjanpitokäytännöt, jotka sen on nyt otettava käyttöön, "voivat vaikuttaa tulevaan kannattavuuteen". Goalsin osakkeiden noteeraus on keskeytetty, koska virhe voi johtaa "merkittävään muutokseen" sen taloudellisessa asemassa. Yritys, jolla on 50 ulkojalkapallokeskusta Isossa-Britanniassa ja Kaliforniassa, sanoo, että se aikoo aloittaa välittömästi keskustelut HMRC:n kanssa. "Näihin virheisiin liittyvä arvo on vielä määrittelemättä, mutta se on edelleen merkittävä", se sanoi. Ryhmä lisäsi, että se tekisi "lisäilmoituksia aikanaan, kun tutkinnan tulokset selviävät". Mike Ashleyn isku Uutinen on isku Sports Direct -pomo Mike Ashleylle, joka omistaa yli 18 prosenttia yrityksestä. Paljastus tulee sen jälkeen, kun Goals myönsi aiemmin tässä kuussa, että se oli havainnut kirjanpitovirheitä. Tuolloin se ilmoitti, että koko vuoden tulos, jonka piti alun perin tulla julki 12. maaliskuuta, jäisi "olennaisesti odotuksista" ja lykkäsi sen julkistamista. Keskiviikkona Goals kuitenkin kertoi, että 8. maaliskuuta alkanut kaupankäynti oli ollut vahvaa sekä Yhdistyneessä kuningaskunnassa että Yhdysvalloissa. Vuosi on ollut Goalsille raskas. Tammikuussa East Kilbrideen sijoittautunut yritys varoitti voitoistaan sen jälkeen, kun se ilmoitti, että ruoan ja juoman myynti ja lasten syntymäpäiväjuhlien tarjoaminen olivat lisänneet kustannuksia, koska sen oli palkattava lisää henkilökuntaa. Tästä huolimatta se oli silti arvioinut vuoden 2018 voiton olevan 4,3-4,5 miljoonaa puntaa, ja nämä luvut ovat nyt kyseenalaisia.</w:t>
      </w:r>
    </w:p>
    <w:p>
      <w:r>
        <w:rPr>
          <w:b/>
        </w:rPr>
        <w:t xml:space="preserve">Yhteenveto</w:t>
      </w:r>
    </w:p>
    <w:p>
      <w:r>
        <w:t xml:space="preserve">Jalkapalloyritys Goals Soccer Centres on paljastanut "huomattavia" arvonlisäverovirheitä, joiden arvo on tähän mennessä ollut yhteensä 12 miljoonaa puntaa, mutta se on varoittanut, että lopulliset kustannukset eivät ole vielä tiedossa.</w:t>
      </w:r>
    </w:p>
    <w:p>
      <w:r>
        <w:rPr>
          <w:b/>
          <w:u w:val="single"/>
        </w:rPr>
        <w:t xml:space="preserve">Asiakirjan numero 38595</w:t>
      </w:r>
    </w:p>
    <w:p>
      <w:r>
        <w:t xml:space="preserve">Covid-19: Brighton and Hove Pride jatkuu elokuussa</w:t>
      </w:r>
    </w:p>
    <w:p>
      <w:r>
        <w:t xml:space="preserve">Mariah Careyn oli määrä olla pääesiintyjä viime kesänä, ennen kuin koronaviruspandemia pakotti sen perumaan. Suunnitellut 30-vuotisjuhlallisuudet järjestetään nyt 6.-8. elokuuta, järjestäjät ovat ilmoittaneet. Vuonna 2020 myydyt liput kelpaavat vuoden 2021 festivaaleille, järjestäjät sanovat. Brighton and Hove Priden tiedottaja sanoi: "Yhdistyneen kuningaskunnan hallituksen 21. kesäkuuta antaman, sosiaalista etäisyyttä koskevien sääntöjen poistamista koskevan etenemissuunnitelman jälkeen olemme iloisia voidessamme ilmoittaa, että Brighton and Hove Priden suunnitellut 30-vuotisjuhlallisuudet jatkuvat. "Yli 20 000 early bird- ja first release -lippua oli jo myyty vuonna 2020, ja haluamme kiittää kaikkia, jotka jatkoivat lippunsa vuoteen 2021. Nykyisten lipunhaltijoiden ei tarvitse tehdä mitään, sillä lippunne ovat jo voimassa." Vuonna 2020 kolmipäiväisen tapahtuman oli määrä kestää 31. heinäkuuta-2. elokuuta, ja hiljattain uudistuneen The Pussycat Dollsin oli määrä esiintyä pääesiintyjänä sunnuntaina. Vuonna 2019 Kylie Minogue oli festivaalin pääesiintyjä, ja vuonna 2018 Britney Spears villitsi 57 000-päisen yleisön, ja kaupungissa vieraili yli 250 000 ihmistä. Seuraa BBC South Eastia Facebookissa, Twitterissä ja Instagramissa. Lähetä juttuideoita osoitteeseen southeasttoday@bbc.co.uk. Aiheeseen liittyvät Internet-linkit Brighton Pride</w:t>
      </w:r>
    </w:p>
    <w:p>
      <w:r>
        <w:rPr>
          <w:b/>
        </w:rPr>
        <w:t xml:space="preserve">Yhteenveto</w:t>
      </w:r>
    </w:p>
    <w:p>
      <w:r>
        <w:t xml:space="preserve">Brighton and Hove Pride on ilmoittanut, että tämänvuotinen festivaali järjestetään elokuussa sen jälkeen, kun tapahtuma peruttiin vuonna 2020.</w:t>
      </w:r>
    </w:p>
    <w:p>
      <w:r>
        <w:rPr>
          <w:b/>
          <w:u w:val="single"/>
        </w:rPr>
        <w:t xml:space="preserve">Asiakirjan numero 38596</w:t>
      </w:r>
    </w:p>
    <w:p>
      <w:r>
        <w:t xml:space="preserve">Teini "pelkäsi kuolevansa" Plymouthin auto-onnettomuudessa "cruising"-autolla</w:t>
      </w:r>
    </w:p>
    <w:p>
      <w:r>
        <w:t xml:space="preserve">Tyttö sai vammoja päähänsä, käteensä ja jalkaansa heinäkuussa 2014 sattuneessa välikohtauksessa, kuultiin Plymouth Crown Courtissa. Christopher Budd, 20, Trelawney Gardensista, Liskeardista, Cornwallista, ja Ryan Swaddling, 23, Cleeve Drivesta, Ivybridgestä, Devonista, kiistävät molemmat vaarallisen ajamisen. Tapahtumaan osallistui noin 200 ihmistä. Tyttö, jonka nimeä ei voida mainita oikeudellisista syistä, sanoi: "Luulin kuolevani. Huuto kuului. Tunsin pääni ja siinä oli valtava kuhmu." Hän lisäsi: "Kuului, kuinka ruumiit paiskautuivat autoa vasten". "Verta kaikkialla" Toinen teini kertoi oikeudessa, että auto ajoi hänen jalkansa päälle tapaamisessa. 17 loukkaantunutta, 12-20-vuotiasta henkilöä oli joukossa katsomassa autoja B&amp;Q:n parkkipaikalla Tavistock Roadilla 26. heinäkuuta. Yksi todistaja kertoi oikeudelle: "Kaaduin lattialle ja auto ajoi jalkani yli. En muista, miten löin pääni. Muistan, että kaikki katsoivat minua ja veri valui päästäni." Toisen silminnäkijän mukaan ajoneuvot katsoivat, kuinka nopeasti ne pääsevät nopeusrajoitukseen ja yrittivät saada renkaistaan savua. Hän lisäsi, että yksi tyttö oli lattialla ja "verta oli kaikkialla" kolarin jälkeen. Oikeudenkäynti jatkuu.</w:t>
      </w:r>
    </w:p>
    <w:p>
      <w:r>
        <w:rPr>
          <w:b/>
        </w:rPr>
        <w:t xml:space="preserve">Yhteenveto</w:t>
      </w:r>
    </w:p>
    <w:p>
      <w:r>
        <w:t xml:space="preserve">Teini sanoi luulleensa "kuolevansa" jäätyään auton alle, joka törmäsi väkijoukkoon Plymouthissa järjestetyssä "cruising"-tapahtumassa.</w:t>
      </w:r>
    </w:p>
    <w:p>
      <w:r>
        <w:rPr>
          <w:b/>
          <w:u w:val="single"/>
        </w:rPr>
        <w:t xml:space="preserve">Asiakirjan numero 38597</w:t>
      </w:r>
    </w:p>
    <w:p>
      <w:r>
        <w:t xml:space="preserve">500 000 puntaa lottorahaa Hayn linnan uudistamiseen</w:t>
      </w:r>
    </w:p>
    <w:p>
      <w:r>
        <w:t xml:space="preserve">Hay-on-Wyen Hay-linnaa koskevat pitkän aikavälin ehdotukset mahdollistaisivat sen avaamisen yleisölle ensimmäistä kertaa. Hay Castle Trustille on myönnetty 528 600 puntaa, jotta se voi auttaa kehittämään suunnitelmia, joihin kuuluu myös taidekeskus. Linnan rakensi 1200-luvun lopulla mahtava normannilordi William de Braose. Se ryöstettiin seuraavalla vuosisadalla, ja Henrik III rakensi sen uudelleen. Castle House, viereinen jaakkoaikainen kartano, rakennettiin vuonna 1660, mutta tulipalot vaurioittivat sitä pahoin vuosina 1939 ja 1977. Linnan on omistanut Richard Booth, jonka ansioksi on luettu Hayn muuttaminen maailmanlaajuiseksi käytettyjen kirjojen ystävien nähtävyydeksi, mutta Hay Castle Trust osti sen vuonna 2011. Heritage Lottery Fundin mukaan avustus auttaa säätiötä kehittämään suunnitelmiaan. Säätiö toivoo saavansa lopulta yli 4,8 miljoonaa puntaa ehdotuksiin, joihin kuuluu keskiaikaisten ja jaakkoislestadiolaisten rakennusten säilyttäminen ja uuden taide- ja kulttuurikeskuksen perustaminen.</w:t>
      </w:r>
    </w:p>
    <w:p>
      <w:r>
        <w:rPr>
          <w:b/>
        </w:rPr>
        <w:t xml:space="preserve">Yhteenveto</w:t>
      </w:r>
    </w:p>
    <w:p>
      <w:r>
        <w:t xml:space="preserve">Powysin kaupungin yläpuolella sijaitseva keskiaikainen linna saa yli 500 000 puntaa osana suunnitelmia sen kunnostamiseksi.</w:t>
      </w:r>
    </w:p>
    <w:p>
      <w:r>
        <w:rPr>
          <w:b/>
          <w:u w:val="single"/>
        </w:rPr>
        <w:t xml:space="preserve">Asiakirjan numero 38598</w:t>
      </w:r>
    </w:p>
    <w:p>
      <w:r>
        <w:t xml:space="preserve">Foo Fightersin Dave Grohl Glastonburyn kunnianosoituksessa kuolleelle fanille</w:t>
      </w:r>
    </w:p>
    <w:p>
      <w:r>
        <w:t xml:space="preserve">Kunnianosoitus Laura Planelle tuli sen jälkeen, kun Grohl otti yhteyttä hänen leskensä Joniin, joka sanoi "itkeneensä, tanssineensa ja laulaneensa" Everlongin esityksen aikana. Laulu, Lauran suosikki, soitettiin pariskunnan ensitanssissa heidän häissään - ja Lauran hautajaisissa 9. kesäkuuta. Pari oli toivonut voivansa viettää festivaalilla 10-vuotishääpäiväänsä. Ennen kuin Grohl esitti Everlongin, joka oli bändin lauantaisen Pyramid Stage -setin viimeinen kappale, hän sanoi: "Haluaisin omistaa tämän kappaleen eräälle Lauralle, joka ei voinut olla täällä tänään. "Mutta meidän kaikkien pitäisi tanssia tämä hänelle." Plymouthista kotoisin oleva opettaja Laura keräsi yli 30 000 puntaa hyväntekeväisyyteen sairastuttuaan rintasyöpään kahdeksan vuotta sitten. Hän omisti vapaa-aikansa rahan keräämiselle ja tietoisuuden lisäämiselle taudista, sillä hänen oma diagnoosinsa oli tullut myöhään. "Hän käytti kaiken aikansa viestin levittämiseen, jotta kukaan muu ei joutuisi samaan tilanteeseen", Jon Plane sanoi. Hän lisäsi: "Kahdeksan viime vuoden ajan, kun Laura on ollut sairas, olen aina yrittänyt tehdä pieniä asioita piristääkseni häntä. "Tämä oli ikään kuin viimeinen ja viimeinen joutsenlauluni, ja se toimi. Se on kaikki, mitä olen koskaan halunnut hänelle." Around the BBC Foo Fighters at Glastonbury Aiheeseen liittyvät Internet-linkit CoppaFeel</w:t>
      </w:r>
    </w:p>
    <w:p>
      <w:r>
        <w:rPr>
          <w:b/>
        </w:rPr>
        <w:t xml:space="preserve">Yhteenveto</w:t>
      </w:r>
    </w:p>
    <w:p>
      <w:r>
        <w:t xml:space="preserve">Foo Fightersin keulahahmo Dave Grohl omisti yhtyeen Glastonburyn pääkeikalla kappaleen rintasyöpään kuolleelle fanille.</w:t>
      </w:r>
    </w:p>
    <w:p>
      <w:r>
        <w:rPr>
          <w:b/>
          <w:u w:val="single"/>
        </w:rPr>
        <w:t xml:space="preserve">Asiakirjan numero 38599</w:t>
      </w:r>
    </w:p>
    <w:p>
      <w:r>
        <w:t xml:space="preserve">Lego-työkalu laskee, kuinka monta tiiltä talon rakentamiseen tarvitaan</w:t>
      </w:r>
    </w:p>
    <w:p>
      <w:r>
        <w:t xml:space="preserve">Yhdysvaltalainen kiinteistövälittäjä on laittanut verkkoon laskurin, joka laskee, kuinka monta tiiltä tarvittaisiin, jotta kotisi Lego-kaksoiskappale voitaisiin rakentaa. Kokonaismäärät lasketaan neliömäärän ja kerrosten lukumäärän perusteella. Keskimääräinen amerikkalainen koti tarvitsisi yli 10 miljoonaa palikkaa, jotta se voitaisiin jäljentää Lego-muodossa, kertoo yritys. Yrityksen mukaan sen laskuri laskee vain ulkoseinien ja katon rakentamiseen tarvittavan kokonaismäärän. Sisäseinien, portaiden ja muiden ominaisuuksien lisääminen vain kasvattaisi kokonaismäärää. Talon rakentaminen Lego-palikoista olisi kallista, jos ostaisi tarpeeksi tiiliä. Lego myy tiiliä irtotavarana Pick a Brick -myymälässään. Siellä myydään 100 valkoista 4x2-kokoista tiiltä hintaan 19 puntaa. 4x2-kokoinen tiili on standardiyksikkö, johon Movoto perustaa laskelmansa. Uuden brittiläisen kodin, jonka pinta-ala on keskimäärin noin 79 neliömetriä (850 neliöjalkaa), rakentamiseen tarvittavan määrän ostaminen maksaisi noin 1,1 miljoonaa puntaa. Se on paljon enemmän kuin oikeista tiilistä rakennetun paritalon keskihinta, joka on 199 016 puntaa.</w:t>
      </w:r>
    </w:p>
    <w:p>
      <w:r>
        <w:rPr>
          <w:b/>
        </w:rPr>
        <w:t xml:space="preserve">Yhteenveto</w:t>
      </w:r>
    </w:p>
    <w:p>
      <w:r>
        <w:t xml:space="preserve">Jos olet koskaan miettinyt, kuinka monta Lego-palikkaa tarvittaisiin, jotta voisit rakentaa talosi uudelleen monivärisistä palikoista, älä ihmettele enää.</w:t>
      </w:r>
    </w:p>
    <w:p>
      <w:r>
        <w:rPr>
          <w:b/>
          <w:u w:val="single"/>
        </w:rPr>
        <w:t xml:space="preserve">Asiakirjan numero 38600</w:t>
      </w:r>
    </w:p>
    <w:p>
      <w:r>
        <w:t xml:space="preserve">Rugby-puukotus: Rugby: Neljää miestä syytetään murhayrityksestä</w:t>
      </w:r>
    </w:p>
    <w:p>
      <w:r>
        <w:t xml:space="preserve">Parikymppinen mies vietiin sairaalaan kriittisessä tilassa sen jälkeen, kun hänet löydettiin Balcombe Roadilta, Rugbystä, viime sunnuntaina kello 12.20 GMT. Warwickshiren poliisi ilmoitti nostaneensa syytteen kolmea 20-vuotiasta ja yhtä 21-vuotiasta miestä vastaan, joiden oli määrä tulla Coventryn tuomareiden eteen. Poliisivoimien mukaan alueella saattaa olla lähipäivinä "tehostettua poliisin läsnäoloa", kun tutkimukset jatkuvat. Seuraa BBC West Midlandsia Facebookissa, Twitterissä ja Instagramissa. Lähetä juttuideasi osoitteeseen: newsonline.westmidlands@bbc.co.uk Aiheeseen liittyvät Internet-linkit HM Courts and Tribunals Service (HM:n tuomioistuinten ja tuomioistuinten palvelu).</w:t>
      </w:r>
    </w:p>
    <w:p>
      <w:r>
        <w:rPr>
          <w:b/>
        </w:rPr>
        <w:t xml:space="preserve">Yhteenveto</w:t>
      </w:r>
    </w:p>
    <w:p>
      <w:r>
        <w:t xml:space="preserve">Neljää miestä on syytetty murhayrityksestä sen jälkeen, kun miestä oli puukotettu Warwickshiressä.</w:t>
      </w:r>
    </w:p>
    <w:p>
      <w:r>
        <w:rPr>
          <w:b/>
          <w:u w:val="single"/>
        </w:rPr>
        <w:t xml:space="preserve">Asiakirjan numero 38601</w:t>
      </w:r>
    </w:p>
    <w:p>
      <w:r>
        <w:t xml:space="preserve">Bournemouthin kaupunginvaltuutetun kannettavan tietokoneen pornoa koskeva kuuleminen</w:t>
      </w:r>
    </w:p>
    <w:p>
      <w:r>
        <w:t xml:space="preserve">Konservatiivikansanedustaja Stephen MacLoughlinin kannettavan tietokoneen rutiinihuollossa paljastui "huippumateriaalia" vuonna 2008. Valtuusto järjesti yksityisen tutkimuksen, eikä jatkotoimiin ryhdytty. Nyt on päätetty, että tutkimus järjestetään julkisesti. Tuolloin tiedottaja sanoi, että MacLoughlin myönsi käyttäneensä sivustoa, joka ei liittynyt valtuustoon. Päätös olla ryhtymättä lisätoimiin johti syytöksiin kaksinaismoraalista sen jälkeen, kun työntekijät olivat maaliskuussa 2009 saaneet virkavapaata, koska he olivat lähettäneet Viagraa koskevan "vitsisähköpostiviestin". Tuolloin neuvosto totesi, että neuvoston jäseneen kohdistuva menettely oli erilainen kuin henkilöstön jäseneen kohdistuva menettely. Neuvosto totesi, että MacLoughlinin kannettavalla tietokoneella käytetty materiaali oli vastoin sen Internet-politiikkaa, mutta tapaus sattui normaalin virka-ajan ulkopuolella eikä neuvoston tiloissa. Neuvoston pääjohtaja sanoi, että MacLoughlin oli tehnyt yhteistyötä sisäisen tutkimuksen kanssa ja suostui noudattamaan jatkossa neuvoston internet-politiikkaa.</w:t>
      </w:r>
    </w:p>
    <w:p>
      <w:r>
        <w:rPr>
          <w:b/>
        </w:rPr>
        <w:t xml:space="preserve">Yhteenveto</w:t>
      </w:r>
    </w:p>
    <w:p>
      <w:r>
        <w:t xml:space="preserve">Julkisessa kuulemisessa päätetään, rikkoiko Bournemouthin kaupunginvaltuuston johtaja käytännesääntöjä sen jälkeen, kun hänen työtietokoneeltaan löytyi pornoa.</w:t>
      </w:r>
    </w:p>
    <w:p>
      <w:r>
        <w:rPr>
          <w:b/>
          <w:u w:val="single"/>
        </w:rPr>
        <w:t xml:space="preserve">Asiakirjan numero 38602</w:t>
      </w:r>
    </w:p>
    <w:p>
      <w:r>
        <w:t xml:space="preserve">Unioni pelkää, että Bristolin kaupunginvaltuuston työpaikkojen vähennykset voivat nousta 1 000:een.</w:t>
      </w:r>
    </w:p>
    <w:p>
      <w:r>
        <w:t xml:space="preserve">Ammattiliiton mukaan luku perustuu vastaavan kokoisten neuvostojen tappioihin. Valtuuston johtaja Barbara Janke sanoi, että oli liian aikaista kommentoida työpaikkojen vähentämisen vaikutuksia, mutta he toivovat, että pakollisia irtisanomisia vältettäisiin. "Toivomme, että virat voidaan mahdollisuuksien mukaan menettää tarpeen mukaan, kun niitä vapautuu", Janke sanoi. "Iso tuntematon" Unionin alueellinen tiedottaja Chris Howe sanoi: "Tällä hetkellä osa näistä luvuista on pimennossa, koska olemme saaneet arvioita North Somersetista, Banesista (Bath ja North East Somerset) ja South Gloucestershiresta. "Ammattiliittojen ja yritysjohdon välillä käytyjen keskustelujen taso on erilainen, mutta perustan 1 000 työpaikan määrän suunnilleen vastaaviin työpaikkojen menetyksiin, joita näemme tapahtuvan samankokoisissa kreivikunnissa." "Tuhannen työpaikan menetyksiä ei ole vielä arvioitu." Henkilöstövaliokunnan puheenjohtaja Steve Comer sanoi: "Jos prosenttiosuus [30 miljoonan punnan] budjettileikkauksesta verrataan kokonaisbudjettiin, saadaan luultavasti noin 1 000 työntekijän luku. "Se voi olla enemmän tai vähemmän. Paikallishallinnon suuri tuntematon tekijä on kuitenkin se, mitä tapahtuu lokakuun lopulla julkaistavassa kattavassa menojen uudelleentarkastelussa." Hän totesi, että "se on suuri tuntematon tekijä paikallishallinnossa."</w:t>
      </w:r>
    </w:p>
    <w:p>
      <w:r>
        <w:rPr>
          <w:b/>
        </w:rPr>
        <w:t xml:space="preserve">Yhteenveto</w:t>
      </w:r>
    </w:p>
    <w:p>
      <w:r>
        <w:t xml:space="preserve">Julkisen sektorin ammattiliitto Unison väittää, että jopa 1 000 työpaikkaa voi hävitä, kun Bristolin kaupunginvaltuusto yrittää leikata 30 miljoonaa puntaa seuraavien kahden vuoden aikana.</w:t>
      </w:r>
    </w:p>
    <w:p>
      <w:r>
        <w:rPr>
          <w:b/>
          <w:u w:val="single"/>
        </w:rPr>
        <w:t xml:space="preserve">Asiakirjan numero 38603</w:t>
      </w:r>
    </w:p>
    <w:p>
      <w:r>
        <w:t xml:space="preserve">Nottingham Forestin Wes Morganin lempinimi hämmentää</w:t>
      </w:r>
    </w:p>
    <w:p>
      <w:r>
        <w:t xml:space="preserve">Internet-kehittäjä Wes Hall ja puolustaja Wes Morgan tunnetaan molemmat nimellä Big Wes. Hall, joka käyttää Twitterissä nimeä @BigWes, sai viestejä, joissa häntä onniteltiin hänen 400. esiintymisensä johdosta seurassa. Virheestä huolimatta atlantalaismies kertoi seuraajiensa kolminkertaistuneen, ja hän on saamassa faneilta replika-paidan. Hall sanoi kiittävänsä faneja "rakkaudesta", mutta selitti, että he olivat sekoittaneet hänet johonkin toiseen. "Ihania faneja" "Meillä oli pari vaihtoa ja pyysin päästä Forestin kunniatähdeksi", hän kertoi BBC:lle. "Tämä tarina kertoo siitä, miten ihania nämä fanit ovat, minä olen vain sivutuote koko jutusta. "Olin vain onnekas, kun olin oikeassa paikassa oikeaan aikaan." Nottingham Forestin tiedottaja sanoi: "Olimme kiehtovia kuullessamme Big Wesin tarinan. "On hienoa tietää, että olemme saaneet uuden kannattajan Atlantasta, ja odotamme innolla, että saamme jonain päivänä toivottaa hänet tervetulleeksi The City Groundille." Hall sanoi toivovansa pääsevänsä katsomaan Forestin peliä City Groundilla lähitulevaisuudessa. Aiheeseen liittyvät Internet-linkit Nottingham Forest</w:t>
      </w:r>
    </w:p>
    <w:p>
      <w:r>
        <w:rPr>
          <w:b/>
        </w:rPr>
        <w:t xml:space="preserve">Yhteenveto</w:t>
      </w:r>
    </w:p>
    <w:p>
      <w:r>
        <w:t xml:space="preserve">Yhdysvaltalaisesta miehestä on tullut Nottingham Forestin fanien kulttihahmo, koska hänellä on sama pelaajan lempinimi.</w:t>
      </w:r>
    </w:p>
    <w:p>
      <w:r>
        <w:rPr>
          <w:b/>
          <w:u w:val="single"/>
        </w:rPr>
        <w:t xml:space="preserve">Asiakirjan numero 38604</w:t>
      </w:r>
    </w:p>
    <w:p>
      <w:r>
        <w:t xml:space="preserve">"Maksaa" Golden Key -tallettajille</w:t>
      </w:r>
    </w:p>
    <w:p>
      <w:r>
        <w:t xml:space="preserve">Pääoikeuden puheenjohtajan johtama kolmen tuomarin kokoonpano antoi määräyksen tarkasteltuaan Golden Key Credit Card Companyn (GKCCC) tallettajien jättämää vetoomusta. GKCCC:n puheenjohtajaa Lalith Kotelawalaa ja sen johtajia syytetään noin 26 miljardin rupian tallettajien rahojen väärinkäytöstä. Oikeusasiamies on tuomioistuimelle toimittamassaan raportissa paljastanut, että yhtiöllä ja johtajilla on omaisuutta 6000 miljoonan rupian arvosta. Tuomari Sarath Nanda Silva huomautti, että yhtiön johtajat ovat henkilökohtaisesti vastuussa kaikista liiketoimista. Keskuspankki määrättiin nimittämään komitea, johon kuuluu tilintarkastaja ja arvioija, valvomaan kiinteistöjen myyntiä. Aiemmin Sri Lankan keskuspankki oli määrännyt Bank of Ceylonin ottamaan haltuunsa toisen vaikeuksissa olevan pankin. Keskuspankin antaman lausunnon mukaan keskuspankki on myös päättänyt lopettaa Seylan Bankin johtokunnan toiminnan. Sekä Seylan Bank että GKCCC kuuluvat Ceylinco Group of Companies -yritysryhmään, jonka puheenjohtajana toimii Lalith Kotelawala.</w:t>
      </w:r>
    </w:p>
    <w:p>
      <w:r>
        <w:rPr>
          <w:b/>
        </w:rPr>
        <w:t xml:space="preserve">Yhteenveto</w:t>
      </w:r>
    </w:p>
    <w:p>
      <w:r>
        <w:t xml:space="preserve">Sri Lankan korkein oikeus on määrännyt keskuspankin myymään kaikki vaikeuksissa olevan rahoituslaitoksen johtajien omistamat kiinteistöt tallettajilleen maksettavaksi.</w:t>
      </w:r>
    </w:p>
    <w:p>
      <w:r>
        <w:rPr>
          <w:b/>
          <w:u w:val="single"/>
        </w:rPr>
        <w:t xml:space="preserve">Asiakirjan numero 38605</w:t>
      </w:r>
    </w:p>
    <w:p>
      <w:r>
        <w:t xml:space="preserve">Guernseyn koulun kana "potkaistiin kuoliaaksi".</w:t>
      </w:r>
    </w:p>
    <w:p>
      <w:r>
        <w:t xml:space="preserve">Kanan kimppuun hyökättiin La Mare De Carteret'n peruskoulussa Guernseyssä. Koulun rehtori Kim Hutchinson kutsui asiaa "surulliseksi päiväksi koko kouluyhteisölle" ja sanoi lasten olleen "hyvin järkyttyneitä". Toinen koulun kuudesta kanasta loukkaantui, ja koulun kanalaa vandalisoitiin viikonloppuna tapahtuneessa hyökkäyksessä. "Kanat haudottiin koulussa kaksi vuotta sitten, ja monille lapsille on ollut suuri lohdutus nähdä kanojensa kasvavan ensimmäisestä kuoriutumispäivästä lähtien", Hutchinson sanoi. "Lapset huolehtivat niistä joka päivä ja nauttivat munien keräämisestä." Lisää uutisia ja tarinoita Kanaalisaarilta Poliisin edustaja kutsui tekoa "erittäin epämiellyttäväksi ja halveksittavaksi teoksi, joka vaikuttaa syvästi kouluyhteisöön". Hän sanoi, että on olemassa "useita johtolankoja", ja kehotti hyökkääjää "tulemaan esiin ja myöntämään tekonsa nyt". Aiheeseen liittyvät Internet-linkit La Mare De Carteret High School Guernseyn poliisi</w:t>
      </w:r>
    </w:p>
    <w:p>
      <w:r>
        <w:rPr>
          <w:b/>
        </w:rPr>
        <w:t xml:space="preserve">Yhteenveto</w:t>
      </w:r>
    </w:p>
    <w:p>
      <w:r>
        <w:t xml:space="preserve">Koulun lemmikkikana "potkittiin kuoliaaksi" "järjettömässä, sydämettömässä, typerässä ja huolestuttavassa" hyökkäyksessä, kertoo poliisi.</w:t>
      </w:r>
    </w:p>
    <w:p>
      <w:r>
        <w:rPr>
          <w:b/>
          <w:u w:val="single"/>
        </w:rPr>
        <w:t xml:space="preserve">Asiakirjan numero 38606</w:t>
      </w:r>
    </w:p>
    <w:p>
      <w:r>
        <w:t xml:space="preserve">Happisburghin rannan ja kallion parantamistyöt alkavat</w:t>
      </w:r>
    </w:p>
    <w:p>
      <w:r>
        <w:t xml:space="preserve">Happisburghiin rakennetaan uusi pysäköintialue ja wc-tila sekä pyörätuoliystävällinen pääsy rannalle. Hiekkarannalta poistetaan myös vanhenevien merisuojien roskat. "Me vain siivoamme sotkua", sanoi Angie Fitch-Tillett North Norfolkin piirineuvostosta. "Rannikolla vierailevat näkevät vain kasan romua. "Kun olemme päässeet 'romurautahaasteesta' yli, siitä tulee ihana hiekkaranta ja se on fantastinen matkailijoille." Pääsyä rannalle ja kallion huipulle rajoitetaan kylän keskustan läheisyydessä työaikana, mutta pohjoiseen ja etelään se pysyy avoimena. Töiden on määrä valmistua syyskuuhun mennessä.</w:t>
      </w:r>
    </w:p>
    <w:p>
      <w:r>
        <w:rPr>
          <w:b/>
        </w:rPr>
        <w:t xml:space="preserve">Yhteenveto</w:t>
      </w:r>
    </w:p>
    <w:p>
      <w:r>
        <w:t xml:space="preserve">Pohjois-Norfolkin rannikkokylässä, jota uhkaa eroosio, on ryhdytty parantamaan jyrkänteen päällä olevia tiloja ja rantaan pääsyä.</w:t>
      </w:r>
    </w:p>
    <w:p>
      <w:r>
        <w:rPr>
          <w:b/>
          <w:u w:val="single"/>
        </w:rPr>
        <w:t xml:space="preserve">Asiakirjan numero 38607</w:t>
      </w:r>
    </w:p>
    <w:p>
      <w:r>
        <w:t xml:space="preserve">Walesilaisia viinejä juodaan ympäri maailmaa uudenvuoden kunniaksi</w:t>
      </w:r>
    </w:p>
    <w:p>
      <w:r>
        <w:t xml:space="preserve">Kotimaisia kuplia, joiden osuus viinin kokonaistuotannosta on 66 prosenttia, toimitetaan yli 13 maahan. Yhdistyneen kuningaskunnan hallituksen mukaan myynnin ennustetaan olevan ensi vuonna lähes 100 miljoonaa puntaa, ja viinitarhojen määrä kasvaa. Richard Morris, joka omistaa Anchor Hillin viinitarhan Monmouthshiressä, kehui vuoden 2014 säätä. "Kesä oli loistava, kevät ja syksy myös", hän sanoi BBC Radio Walesille. "Hedelmien laatu oli loistava - niin suuri sato ja huippulaatu." Hän lisäsi, että kotimaassa tuotetut viinit alkoivat kilpailla tunnetumpien kilpailijoidensa kanssa hinnan ja laadun näkökulmasta.</w:t>
      </w:r>
    </w:p>
    <w:p>
      <w:r>
        <w:rPr>
          <w:b/>
        </w:rPr>
        <w:t xml:space="preserve">Yhteenveto</w:t>
      </w:r>
    </w:p>
    <w:p>
      <w:r>
        <w:t xml:space="preserve">Yli puolet Walesissa ja Englannissa tuotetusta kuohuviinistä kilistetään ympäri maailmaa keskiyöllä.</w:t>
      </w:r>
    </w:p>
    <w:p>
      <w:r>
        <w:rPr>
          <w:b/>
          <w:u w:val="single"/>
        </w:rPr>
        <w:t xml:space="preserve">Asiakirjan numero 38608</w:t>
      </w:r>
    </w:p>
    <w:p>
      <w:r>
        <w:t xml:space="preserve">Bournemouthin Alum Chine -rannan "supermökit" tulevat myyntiin</w:t>
      </w:r>
    </w:p>
    <w:p>
      <w:r>
        <w:t xml:space="preserve">Alum Chinen 18 uuden majan rakentamisen odotetaan alkavan kuun lopussa, sillä siellä on 10 vuoden jonotuslista mahdollisille vuokralaisille. Bournemouth Borough Councilin mukaan ne ovat perinteisiä majoja suurempia, ja niiden hinta on hieman alle 40 000 puntaa 25 vuoden vuokrasopimuksella. Samanlaisia majoja on jo rakennettu alueelle, Vesuvio-ravintolaa vastapäätä. Uudet mökit, jotka rakennetaan rantakadulle, korvaavat nykyiset mökit, jotka neuvoston mukaan ovat "saavuttaneet käyttöikänsä lopun". Työ on osa viranomaisen pitkän aikavälin strategiaa rantakadulla. Valtuusto totesi aiemmin, että rakennusten käyttöikä oli noin 20 vuotta, mutta osa korvattavista rakennuksista oli rakennettu 40 vuotta sitten. Viranomaisen mukaan uudet mökit voidaan vuokrata edelleen tai myydä 25 vuoden vuokrasopimuksen loppuajan kanssa.</w:t>
      </w:r>
    </w:p>
    <w:p>
      <w:r>
        <w:rPr>
          <w:b/>
        </w:rPr>
        <w:t xml:space="preserve">Yhteenveto</w:t>
      </w:r>
    </w:p>
    <w:p>
      <w:r>
        <w:t xml:space="preserve">Useita niin sanottuja rantamökkejä on tullut myyntiin ennen niiden rakentamista Bournemouthin rantakadulle.</w:t>
      </w:r>
    </w:p>
    <w:p>
      <w:r>
        <w:rPr>
          <w:b/>
          <w:u w:val="single"/>
        </w:rPr>
        <w:t xml:space="preserve">Asiakirjan numero 38609</w:t>
      </w:r>
    </w:p>
    <w:p>
      <w:r>
        <w:t xml:space="preserve">Derbyshiren moottoripyöräilijöiden turvallisuusoperaatio käynnistyy</w:t>
      </w:r>
    </w:p>
    <w:p>
      <w:r>
        <w:t xml:space="preserve">Merkityt ja merkitsemättömät poliisiajoneuvot keskittyvät operaatio Focuksen puitteissa teille, joilla on tapahtunut onnettomuuksia tai ylinopeuksia. Turvallisuuskameravaunuja sijoitetaan tunnetuille kolaripaikoille. Poliisit ovat myös kehottaneet moottoripyöräilijöitä, jotka ottavat pyöränsä ensimmäistä kertaa talven jälkeen käyttöön, tarkistamaan ajoneuvojensa kunnon. Moottoripyöräilijöitä on kehotettu kiinnittämään erityistä huomiota pyöriensä renkaisiin. Komisario Adam Waterfall Derbyshiren poliisista sanoi: "Pyöräilijöitä houkuttelee Derbyshiren maaseutu, koska siellä on haastavia teitä - mutta liian moni heistä ottaa riskejä ylinopeudella ja joutuu vaikeuksiin. "Toivomme voivamme ehkäistä onnettomuuksia tekemällä läsnäolomme näkyväksi reiteillä, joilla pyöräilijät joutuvat säännöllisesti onnettomuuksiin."</w:t>
      </w:r>
    </w:p>
    <w:p>
      <w:r>
        <w:rPr>
          <w:b/>
        </w:rPr>
        <w:t xml:space="preserve">Yhteenveto</w:t>
      </w:r>
    </w:p>
    <w:p>
      <w:r>
        <w:t xml:space="preserve">Poliisioperaatio, jonka tarkoituksena on vähentää moottoripyöräkuolemia Derbyshiren teillä, on alkanut.</w:t>
      </w:r>
    </w:p>
    <w:p>
      <w:r>
        <w:rPr>
          <w:b/>
          <w:u w:val="single"/>
        </w:rPr>
        <w:t xml:space="preserve">Asiakirjan numero 38610</w:t>
      </w:r>
    </w:p>
    <w:p>
      <w:r>
        <w:t xml:space="preserve">Doverin sataman saartomielenosoitus "voi olla laiton".</w:t>
      </w:r>
    </w:p>
    <w:p>
      <w:r>
        <w:t xml:space="preserve">Support the Calais to Dover Truckers -niminen ryhmä kertoo tuovansa esiin Ranskasta Englantiin matkustavien kuorma-autonkuljettajien kohtaamia vaikeuksia. Freight Transport Associationin mukaan kuljettajat joutuvat säännöllisesti ja joskus vakaviinkin yhteenottoihin salamatkustajien kanssa. Doverin sataman mukaan ensisijaisena tavoitteena on pitää satama auki. Noin 2 000 siirtolaista on kerääntynyt Calais'hin toivoen pääsevänsä Doveriin. Kuljettajat voivat saada jopa 2 000 punnan sakot jokaisesta kuorma-autosta löytyneestä laittomasta maahanmuuttajasta. Doverin sataman tiedottaja sanoi: "Seuraavien päivien aikana seuraamme tilannetta varmistaaksemme, että voimme käsitellä suunniteltuja mielenosoituksia turvallisimmalla ja rakentavimmalla tavalla." Kentin poliisin mukaan "maantien tahallinen tukkiminen" on rikos. Poliisin tiedottaja sanoi: "Kentin poliisin ensisijainen tehtävä on helpottaa laillista rauhanomaista mielenosoitusta ja varmistaa samalla yleinen turvallisuus." Hän sanoi, että poliisi oli yhteydessä mielenosoittajiin sosiaalisen median välityksellä. Natalie Chapman FTA:sta sanoi: "Ymmärrämme täysin niiden kuljettajien turhautumisen, jotka kokevat, että heitä käytetään syntipukkina epätoivoisessa tilanteessa. Ymmärtääksemme he aikovat käyttää kuorma-autoja Doverin sataman tukkimiseen." "Emme ole ymmärtäneet, että he aikovat käyttää kuorma-autoja Doverin sataman tukkimiseen. Se voi aiheuttaa valtavia häiriöitä. "Emme kuitenkaan usko, että tämä on oikea tapa ratkaista tilanne." Chapman sanoi, että jotkut kuorma-autonkuljettajat joutuvat ottamaan henkilökohtaisia lainoja maksaakseen sakot.</w:t>
      </w:r>
    </w:p>
    <w:p>
      <w:r>
        <w:rPr>
          <w:b/>
        </w:rPr>
        <w:t xml:space="preserve">Yhteenveto</w:t>
      </w:r>
    </w:p>
    <w:p>
      <w:r>
        <w:t xml:space="preserve">Kentin poliisin mukaan Doverin sataman saarto, joka on suunniteltu lauantaiksi tukemaan rekkakuskien huolta laittomista maahanmuuttajista, saattaa olla laiton.</w:t>
      </w:r>
    </w:p>
    <w:p>
      <w:r>
        <w:rPr>
          <w:b/>
          <w:u w:val="single"/>
        </w:rPr>
        <w:t xml:space="preserve">Asiakirjan numero 38611</w:t>
      </w:r>
    </w:p>
    <w:p>
      <w:r>
        <w:t xml:space="preserve">Coronavirus: Kaksi naista tuomittiin sylkemisestä poliiseja kohti</w:t>
      </w:r>
    </w:p>
    <w:p>
      <w:r>
        <w:t xml:space="preserve">Juliet Christie, 22, myönsi pahoinpidelleensä poliisi Emily Howardia Plymouthissa, Devonissa 11. huhtikuuta. Plymouthista kotoisin oleva Christie myönsi myös, että hän pahoinpiteli samana päivänä säilöönottovirkailijaa, ja Exeterin tuomarit tuomitsivat hänet yhteensä 34 viikoksi vankeuteen. Newquaysta kotoisin oleva Javelle Lalande, 21, sai ehdollisen vankeusrangaistuksen sylkemisestä poliisin päälle 28. huhtikuuta. Lalande myönsi aiheuttaneensa poliisille häirintää, hälyttämistä tai ahdistusta, ja Bodminin tuomarit tuomitsivat hänet 18 viikoksi ehdolliseen vankeuteen, jonka pituus on 18 kuukautta. Tuomarit kertoivat Christielle, että rikokseen suhtauduttiin vakavammin, koska se oli vaaraksi virkamiesten terveydelle. Lalandelle kerrottiin, että Newquayssa sylkäisemänsä konstaapeli "olisi huolissaan tartunnan saamisesta ja tartunnan leviämisestä perheeseensä".</w:t>
      </w:r>
    </w:p>
    <w:p>
      <w:r>
        <w:rPr>
          <w:b/>
        </w:rPr>
        <w:t xml:space="preserve">Yhteenveto</w:t>
      </w:r>
    </w:p>
    <w:p>
      <w:r>
        <w:t xml:space="preserve">Kaksi naista on saapunut oikeuteen, koska he sylkivät poliiseja päin koronavirustartunnan aikana.</w:t>
      </w:r>
    </w:p>
    <w:p>
      <w:r>
        <w:rPr>
          <w:b/>
          <w:u w:val="single"/>
        </w:rPr>
        <w:t xml:space="preserve">Asiakirjan numero 38612</w:t>
      </w:r>
    </w:p>
    <w:p>
      <w:r>
        <w:t xml:space="preserve">HMRC:n mukaan avioparit eivät hae veroetua.</w:t>
      </w:r>
    </w:p>
    <w:p>
      <w:r>
        <w:t xml:space="preserve">Brian MilliganPersonal Finance reportteri Avustus - otettu käyttöön huhtikuussa 2015 kannustamaan avioliittoa - on arvoltaan 220 puntaa vuonna 2016/17. Tukeen oikeutetut voivat kuitenkin myös tehdä hakemuksen takautuvasti viime vuodelta, jolloin tukea voi hakea yhteensä 4332 puntaa. HMRC:n mainoskampanjasta huolimatta vain 1 miljoona pariskuntaa 4,2 miljoonasta pariskunnasta, jotka voisivat hakea tätä summaa, on tehnyt niin. Avioliittoveroavustuksen avulla avioparin toinen osapuoli voi siirtää osan verovapaasta avustuksestaan kumppanilleen. Toinen kumppaneista ei kuitenkaan saa ansaita yli 11 000 puntaa (henkilökohtainen verovähennys), kun taas toisen on maksettava tuloveroa perusverokannan mukaan. HMRC:n tiedottajan mukaan hakemuksen tekeminen verkossa kestää alle viisi minuuttia. "Emme tiedä, miksi niin harvat pariskunnat ovat käyttäneet tätä verohelpotusta, mutta tosiasia on, että prosessi on melko nopea ja yksinkertainen ja että pariskunnat voivat säästää jopa 430 puntaa, mikä voi olla paljon varsinkin tähän aikaan vuodesta", sanoo MoneySavingExpert.com-sivuston henkilökohtaisen talouden kirjoittaja Sam McFaul. Kaikki, jotka haluavat hakea tukea, voivat käydä tällä sivulla.</w:t>
      </w:r>
    </w:p>
    <w:p>
      <w:r>
        <w:rPr>
          <w:b/>
        </w:rPr>
        <w:t xml:space="preserve">Yhteenveto</w:t>
      </w:r>
    </w:p>
    <w:p>
      <w:r>
        <w:t xml:space="preserve">HM Revenue and Customsin (HMRC) mukaan alle neljännes avioliittoveroavustukseen oikeutetuista pareista vaivautuu hakemaan sitä.</w:t>
      </w:r>
    </w:p>
    <w:p>
      <w:r>
        <w:rPr>
          <w:b/>
          <w:u w:val="single"/>
        </w:rPr>
        <w:t xml:space="preserve">Asiakirjan numero 38613</w:t>
      </w:r>
    </w:p>
    <w:p>
      <w:r>
        <w:t xml:space="preserve">Ruohopalot maksavat Etelä-Walesin palokunnalle 850 000 puntaa tähän mennessä tänä vuonna.</w:t>
      </w:r>
    </w:p>
    <w:p>
      <w:r>
        <w:t xml:space="preserve">Rhondda Cynon Tafissa kutsuttiin viikonlopun aikana useita miehiä, ja tätä viikkoa pidetään yhtenä vuoden vilkkaimmista. Etelä-Walesin palo- ja pelastuspalvelu ilmoitti, että sen komentoalueella on tänä vuonna ollut 431 ruohikkopaloa. Sen mukaan tyypillinen tulipalo maksaa keskimäärin 1 970 puntaa. Viime kuussa Merthyr Tydfilin lähellä syttyneen ruohikkopalon annettiin palaa palomiesten turvallisuuteen liittyvien pelkojen vuoksi. Ne ovat kuitenkin ongelma kaikkialla Walesissa. Sosiaalisen median sivustoja käytettiin viime vuonna auttamaan tahallisten ruohikkopalojen ehkäisemisessä sen jälkeen, kun palomiehet olivat torjuneet noin 150 tapausta eri puolilla Walesia. Pohjois-Walesin palokunta julkaisi Facebook-sivullaan kuvan suuresta ruohokorven palosta Cae Bogissa, Holyheadissa. Etelä-Walesin palokunta kertoi, että kyseessä ei ollut pelkkä ruoho vaan kokonainen maisema. Sean Jenkins palorikosyksiköstä sanoi: "Viimeisten kuuden päivän aikana meillä on ollut yli 40 maastopalotapausta, eikä tässä ole otettu huomioon paria viime kuukautta, jolloin koko maassa on ollut paljon tulvia. "Vaikka maa on edelleen märkä ja läpimärkä, Etelä-Walesin kunnissa sytytetään edelleen tahallisesti ruohikkopaloja."</w:t>
      </w:r>
    </w:p>
    <w:p>
      <w:r>
        <w:rPr>
          <w:b/>
        </w:rPr>
        <w:t xml:space="preserve">Yhteenveto</w:t>
      </w:r>
    </w:p>
    <w:p>
      <w:r>
        <w:t xml:space="preserve">Etelä-Walesin ruohikkopalojen torjunta on maksanut tänä vuonna tähän mennessä 850 000 puntaa, ja ainakin 90 prosenttia niistä on sytytetty tahallaan, väittävät palopäälliköt.</w:t>
      </w:r>
    </w:p>
    <w:p>
      <w:r>
        <w:rPr>
          <w:b/>
          <w:u w:val="single"/>
        </w:rPr>
        <w:t xml:space="preserve">Asiakirjan numero 38614</w:t>
      </w:r>
    </w:p>
    <w:p>
      <w:r>
        <w:t xml:space="preserve">John Nettles saa OBE-nimityksen</w:t>
      </w:r>
    </w:p>
    <w:p>
      <w:r>
        <w:t xml:space="preserve">Nämä kaksi pitkäikäistä sarjaa tekivät hänestä tunnetun ja toivat hänelle kunnianosoituksen draaman hyväksi. 67-vuotias sanoi: 67-vuotias sanoi: "En oikeastaan ansaitse sitä. OBE-palkinnon saavat esimerkiksi palomiehet ja hengenpelastajat - he ovat tosielämän sankareita." Hän jättää Midsomer Murdersin ensi vuonna näyteltyään sitä 15 vuotta. "Minusta se on aivan mahtavaa, en voisi olla tyytyväisempi. Tällaisen palkinnon saaminen näyttelijälle on ihanaa ja hyvin ystävällistä", hän sanoi. Tähti paljasti luulevansa, että kuningatar oli Midsomerissa esittämänsä komisario Barnabyn ihailija. "Tarina kertoo, että hän on, ja toivon, että se on totta. Minulle on kerrottu luotettavasta lähteestä - prinsessa Margaretin aikana - että kuningataräidillä ja prinsessa Margaretilla oli tapana keskustella Midsomerin ääntämisestä - en tiedä vastausta", hän sanoi.</w:t>
      </w:r>
    </w:p>
    <w:p>
      <w:r>
        <w:rPr>
          <w:b/>
        </w:rPr>
        <w:t xml:space="preserve">Yhteenveto</w:t>
      </w:r>
    </w:p>
    <w:p>
      <w:r>
        <w:t xml:space="preserve">Näyttelijä John Nettles, joka tunnetaan parhaiten etsivien roolista televisiodraamoissa Bergerac ja Midsomer Murders, on saanut kuningattarelta OBE-tunnustuksen.</w:t>
      </w:r>
    </w:p>
    <w:p>
      <w:r>
        <w:rPr>
          <w:b/>
          <w:u w:val="single"/>
        </w:rPr>
        <w:t xml:space="preserve">Asiakirjan numero 38615</w:t>
      </w:r>
    </w:p>
    <w:p>
      <w:r>
        <w:t xml:space="preserve">Neuvoston kehotus rauhoittaa kuljettajia olympiateiden vuoksi</w:t>
      </w:r>
    </w:p>
    <w:p>
      <w:r>
        <w:t xml:space="preserve">Purjehdustapahtumia isännöivissä Weymouthissa ja Portlandissa tehdään noin 200 parannusta. Työntekijöitä heitettiin keskiviikkona Ferry Bridgellä puupalikalla, ja raportit kiroilusta, huutamisesta ja töykeistä käsimerkeistä henkilökuntaa kohtaan ovat lisääntyneet. Dorsetin kreivikunnanvaltuusto on kehottanut ihmisiä ottamaan yhteyttä sen asiakaspalvelutiimiin. Weymouthissa on tarkoitus aloittaa syksyn aikana useita tiehankkeita samaan aikaan. "Ymmärtää turhautumisen" Dorsetissa on 400 kansainvälistä urheilijaa vuoden 2012 olympialaisissa ja paralympialaisissa. Kisojen purjehduskilpailut järjestetään uudenlaisessa Weymouthin ja Portlandin kansallisessa purjehdusakatemiassa Osprey Quayssa Dorsetin kreivikunnanvaltuuston maanteiden päällikkö Andy Ackerman sanoi, että Weymouthissa ja Portlandissa toteutetaan vuoden aikana noin 20 vuoden investoinnit. "Kiroilu, huutaminen ja töykeät eleet työntekijöitämme kohtaan lisääntyvät, ja vaikka ymmärrämme asukkaiden turhautumisen, se kohdistuu vääriin ihmisiin. "Jos haluatte ymmärtää, mitä töitä tehdään ja miksi, olemme puhelimen tai sähköpostin päässä." Hän kannusti ihmisiä myös tarkistamaan neuvoston verkkoprojektin blogista ajantasaiset tiedot. "Lääninhallitus yrittää hyödyntää mahdollisimman paljon rahaa, joka on käytettävissä, koska piirikunta isännöi vuoden 2012 purjehduskilpailuja, sillä tulevaisuudessa tieverkkoon investoimiseen on todennäköisesti hyvin vähän mahdollisuuksia", hän lisäsi.</w:t>
      </w:r>
    </w:p>
    <w:p>
      <w:r>
        <w:rPr>
          <w:b/>
        </w:rPr>
        <w:t xml:space="preserve">Yhteenveto</w:t>
      </w:r>
    </w:p>
    <w:p>
      <w:r>
        <w:t xml:space="preserve">Neuvosto on kehottanut autoilijoita rauhoittumaan sen jälkeen, kun vuoden 2012 olympialaisten alla töitä tekevää tienhoitohenkilöstöä vastaan on hyökätty sanallisesti.</w:t>
      </w:r>
    </w:p>
    <w:p>
      <w:r>
        <w:rPr>
          <w:b/>
          <w:u w:val="single"/>
        </w:rPr>
        <w:t xml:space="preserve">Asiakirjan numero 38616</w:t>
      </w:r>
    </w:p>
    <w:p>
      <w:r>
        <w:t xml:space="preserve">Siirtolaiskriisi: Afganistanilainen mies ammuttiin kuoliaaksi Bulgarian rajalla</w:t>
      </w:r>
    </w:p>
    <w:p>
      <w:r>
        <w:t xml:space="preserve">Mies, joka oli mukana noin 50 hengen ryhmässä, jonka kerrottiin olevan Afganistanista, ammuttiin lähellä Sredetsin kaupunkia Kaakkois-Bulgariassa. Viranomaisten mukaan hän kuoli varoitukseksi maahanmuuttajille ammutun luodin kimpoamisesta. YK:n pakolaisjärjestön mukaan tapaus on ensimmäinen laatuaan siirtolaiskriisissä. UNHCR:n tiedottaja Boris Cheshirkov sanoi, että järjestö oli "syvästi järkyttynyt" tapauksesta ja kehotti Bulgarian viranomaisia teettämään kuolemantapauksesta riippumattoman tutkimuksen. Bulgarian pääministeri Bojko Borisov poistui EU:n maahanmuuttoneuvotteluista kuultuaan raportteja väkivaltaisuuksista rajalla. "Rajavartijoista ja poliiseista koostuva rajapartiomme kompastui alueella 50 rikoksentekijään, jotka tulivat laittomasti maahan", Bulgarian sisäministeriön virkamies Georgi Kostov kertoi kansalliselle radiolle. Hänen mukaansa varoituslaukaus ammuttiin sen jälkeen, kun siirtolaiset vastustivat pidätystä. Eloonjääneet siirtolaiset - jotka ovat 20-30-vuotiaita - on otettu kiinni, hän sanoi.</w:t>
      </w:r>
    </w:p>
    <w:p>
      <w:r>
        <w:rPr>
          <w:b/>
        </w:rPr>
        <w:t xml:space="preserve">Yhteenveto</w:t>
      </w:r>
    </w:p>
    <w:p>
      <w:r>
        <w:t xml:space="preserve">Bulgarialainen rajavartija on ampunut afganistanilaisen siirtolaisen, joka oli saapunut maahan Turkista.</w:t>
      </w:r>
    </w:p>
    <w:p>
      <w:r>
        <w:rPr>
          <w:b/>
          <w:u w:val="single"/>
        </w:rPr>
        <w:t xml:space="preserve">Asiakirjan numero 38617</w:t>
      </w:r>
    </w:p>
    <w:p>
      <w:r>
        <w:t xml:space="preserve">Basingstoke Townin jalkapalloseura saa vihreää valoa stadionin töille</w:t>
      </w:r>
    </w:p>
    <w:p>
      <w:r>
        <w:t xml:space="preserve">Basingstoke Town FC joutui jättämään Camrosen stadionin viime vuonna, kun sen omistaja laittoi alueen myyntiin. Southern League -joukkue on käyttänyt Winchesterin City Groundia, mutta haluaa pelata ottelut läheisessä Winkleburyssä, joka ei vielä täytä FA:n vaatimuksia. Seuran mukaan lupa oli "jälleen yksi este, joka poistettiin tulevaisuutemme turvaamiseksi". Suunnitelmat, joihin sisältyy uusi seuratalo, katettu katsomo, katettu terassi ja kääntöportit, nostaisivat kentän FA:n C-luokan standardien mukaiseksi, mikä vastaa Camrosen kenttää. Klubin verkkosivustolla julkaistussa lausunnossa sanottiin: "Tämä on meille valtava uutinen, sillä se on jälleen yksi este, joka on poistettu tulevaisuutemme turvaamiseksi jalkapalloseurana. "Winklebury edustaa parasta välitöntä ratkaisua selviytymisen kannalta, sillä näin vältämme taloudellisesti kestämättömän kenttäosuuden kaupunginosasta koko ensi kauden ajan." Seura sanoi aiemmin, että sen on tehtävä vähintään 150 000 puntaa maksavia D-luokan parannuksia, jotta Winklebury saataisiin nykyistä liigatasoa vastaavalle tasolle. Se sanoi, että Basingstoke and Deane Borough Council ja Hampshiren jalkapalloliitto (Hampshire FA), jonka toimipaikka on Winkleburyssa, olivat jo käyneet keskusteluja parannusten rahoittamisesta jalkapalloa kaikilla tasoilla hyödyttävällä tavalla.</w:t>
      </w:r>
    </w:p>
    <w:p>
      <w:r>
        <w:rPr>
          <w:b/>
        </w:rPr>
        <w:t xml:space="preserve">Yhteenveto</w:t>
      </w:r>
    </w:p>
    <w:p>
      <w:r>
        <w:t xml:space="preserve">Liigan ulkopuolinen jalkapalloseura, joka joutui jättämään kotikenttänsä 70 vuoden jälkeen, on saanut rakennusluvan ehdotetun uuden kotinsa parannuksille.</w:t>
      </w:r>
    </w:p>
    <w:p>
      <w:r>
        <w:rPr>
          <w:b/>
          <w:u w:val="single"/>
        </w:rPr>
        <w:t xml:space="preserve">Asiakirjan numero 38618</w:t>
      </w:r>
    </w:p>
    <w:p>
      <w:r>
        <w:t xml:space="preserve">Guernseyn poliisi saa tuoda tasereita</w:t>
      </w:r>
    </w:p>
    <w:p>
      <w:r>
        <w:t xml:space="preserve">Joukot, jotka alkoivat käyttää sähköpurkausshokkia vuonna 2006, eivät enää tuoneet aseita maahan vuonna 2009 tehtyjen lakimuutosten jälkeen. Tainnutusaseita ei saanut viedä Euroopan unionin ulkopuolelle, koska niitä voitiin käyttää kidutukseen. Saaren poliisivoimat tehtäisiin poikkeus tästä lainsäädännöstä. Taser ampuu kaksi tikkiä, joissa on viiden sekunnin 50 000 voltin lataus, joka voi tilapäisesti lamauttaa tainnuttimen osuman saaneen henkilön. Sen ampumatarvikkeet koostuvat kertakäyttöisestä paineilmapatruunasta, joka laukaisee nuolet ja joka on vaihdettava joka kerta, kun ase laukaistaan, sekä itse tikoista. Sitä pidetään tehokkaampana mutta vähemmän tappavana vaihtoehtona tavanomaisille aseille. Guernseyn poliisin politiikka taserien käytössä on samankaltainen kuin Yhdistyneessä kuningaskunnassa, mutta saarella aseet annetaan vain valtuutetuille ampuma-aseviranomaisille.</w:t>
      </w:r>
    </w:p>
    <w:p>
      <w:r>
        <w:rPr>
          <w:b/>
        </w:rPr>
        <w:t xml:space="preserve">Yhteenveto</w:t>
      </w:r>
    </w:p>
    <w:p>
      <w:r>
        <w:t xml:space="preserve">Guernseyn poliisi saa jälleen tuoda Isosta-Britanniasta tasereita ja niiden ampumatarvikkeita, jos Yhdistyneen kuningaskunnan hallitus hyväksyy kidutuslainsäädännön muutokset.</w:t>
      </w:r>
    </w:p>
    <w:p>
      <w:r>
        <w:rPr>
          <w:b/>
          <w:u w:val="single"/>
        </w:rPr>
        <w:t xml:space="preserve">Asiakirjan numero 38619</w:t>
      </w:r>
    </w:p>
    <w:p>
      <w:r>
        <w:t xml:space="preserve">Isle of Wight Red Eagle -lauttaan tehdään 3 miljoonan punnan kunnostustyö.</w:t>
      </w:r>
    </w:p>
    <w:p>
      <w:r>
        <w:t xml:space="preserve">Se kertoi, että Red Eagle -autolautan työt tekee Southamptonissa toimiva Trimline-yhtiö. Uudistukseen kuuluu istumapaikkojen määrän lisääminen, premium-luokan lounge sekä "oma lemmikkieläinten lounge". Kyseessä on Red Funnelin aiemmin tänä vuonna ostanut brittiläisten ja kanadalaisten eläkerahastojen yhteenliittymän viimeisin investointi. Red Funnelin toimitusjohtaja Kevin George sanoi, että laiva saa "nykyaikaisen uuden ilmeen ja luokkansa johtavan matkakokemuksen". "Olemme jälleen kerran erityisen iloisia siitä, että saamme työn paikallisilta toimittajilta, mikä tukee työpaikkoja sekä Southamptonissa että East Cowesissa saarella", hän lisäsi. Työt on määrä aloittaa tammikuussa 2018, ja aluksen odotetaan olevan jälleen liikenteessä huhtikuuhun mennessä. Yhtiö ilmoitti, että Wightin saarelle rakennetaan uusi nopea matkustajalautta Red Jet 7. Red Eagle rakennettiin Glasgow'ssa vuonna 1996, ja se on yksi kolmesta Southamptonin ja East Cowesin välisellä reitillä liikennöivästä roll-on-roll-off-lautasta. Aiheeseen liittyvät Internet-linkit Red Funnel Trimline</w:t>
      </w:r>
    </w:p>
    <w:p>
      <w:r>
        <w:rPr>
          <w:b/>
        </w:rPr>
        <w:t xml:space="preserve">Yhteenveto</w:t>
      </w:r>
    </w:p>
    <w:p>
      <w:r>
        <w:t xml:space="preserve">Red Funnel on ilmoittanut, että Solentin ylittävälle ajoneuvolautalle tehdään 3 miljoonan punnan kunnostus.</w:t>
      </w:r>
    </w:p>
    <w:p>
      <w:r>
        <w:rPr>
          <w:b/>
          <w:u w:val="single"/>
        </w:rPr>
        <w:t xml:space="preserve">Asiakirjan numero 38620</w:t>
      </w:r>
    </w:p>
    <w:p>
      <w:r>
        <w:t xml:space="preserve">Tesco julkaisee Faithless-albumin</w:t>
      </w:r>
    </w:p>
    <w:p>
      <w:r>
        <w:t xml:space="preserve">The Dance -niminen albumi ilmestyy 17. toukokuuta, ja fanit voivat myös ladata sen. Se koostuu 11 uudesta kappaleesta, mukaan lukien 3. toukokuuta julkaistava Not Going Home, jonka vierailevina laulajina on muun muassa Dido. Faithlessilla on jo suunnitelmissa esiintyä tämän vuoden Glastonburyssa, V Festivalilla ja T in the Parkissa. Tescon tiedottaja sanoi, että tulevaisuudessa on tarkoitus julkaista kolme tai neljä tällaista albumia vuodessa. Ketju on myös ilmoittanut haluavansa siirtyä elokuvatuotantoon, jonka tavoitteena on tuottaa tulevaisuudessa eksklusiivisia elokuvia.</w:t>
      </w:r>
    </w:p>
    <w:p>
      <w:r>
        <w:rPr>
          <w:b/>
        </w:rPr>
        <w:t xml:space="preserve">Yhteenveto</w:t>
      </w:r>
    </w:p>
    <w:p>
      <w:r>
        <w:t xml:space="preserve">Supermarketketju Tesco on tehnyt sopimuksen Faithlessin yksinoikeudella julkaisemasta CD-levystä.</w:t>
      </w:r>
    </w:p>
    <w:p>
      <w:r>
        <w:rPr>
          <w:b/>
          <w:u w:val="single"/>
        </w:rPr>
        <w:t xml:space="preserve">Asiakirjan numero 38621</w:t>
      </w:r>
    </w:p>
    <w:p>
      <w:r>
        <w:t xml:space="preserve">Koulutusinstituutin tutkimuksen mukaan 24 prosenttia pohjoisirlantilaisista lapsista on ylipainoisia 11-vuotiaina.</w:t>
      </w:r>
    </w:p>
    <w:p>
      <w:r>
        <w:t xml:space="preserve">Hieman yli 24 prosenttia Pohjois-Irlannissa asuvista 1 300 lapsesta, jotka Institute of Educationin tutkijat Lontoossa tutkivat, todettiin lihaviksi. Lihavuusluku oli 11-vuotiailla korkeampi kuin muualla Yhdistyneessä kuningaskunnassa. Walesissa lihavuus oli 23 prosenttia, Englannissa 20 prosenttia ja Skotlannissa 19 prosenttia. Tutkimuksen mukaan Walesissa oli kuitenkin hieman suurempi osuus ylipainoisista tai lihavista lapsista (40,5 %, kun Pohjois-Irlannissa vastaava luku oli 39,9 %). Englannin ja Skotlannin vastaavat luvut olivat 35 % ja 33 %. Institute of Educationin tutkimus Millennium Cohort Study (MCS) keräsi tietoja yli 13 000 brittiläisen lapsen painosta ja pituudesta. Tietoja analysoinut tohtori Roxanne Connelly totesi, että "epäterveellisen painoisia lapsia oli 11-vuotiaana huomattavasti enemmän kuin aiemmissa MCS-tutkimuksissa". "Koko Yhdistyneessä kuningaskunnassa lihavien tai ylipainoisten lasten osuus kasvoi 25 prosentista seitsemänvuotiaana 35 prosenttiin 11-vuotiaana", hän sanoi.</w:t>
      </w:r>
    </w:p>
    <w:p>
      <w:r>
        <w:rPr>
          <w:b/>
        </w:rPr>
        <w:t xml:space="preserve">Yhteenveto</w:t>
      </w:r>
    </w:p>
    <w:p>
      <w:r>
        <w:t xml:space="preserve">Lähes joka neljäs uuden vuosisadan alussa syntyneistä pohjoisirlantilaislapsista oli lihava 11-vuotiaana, ilmenee uudesta tutkimuksesta.</w:t>
      </w:r>
    </w:p>
    <w:p>
      <w:r>
        <w:rPr>
          <w:b/>
          <w:u w:val="single"/>
        </w:rPr>
        <w:t xml:space="preserve">Asiakirjan numero 38622</w:t>
      </w:r>
    </w:p>
    <w:p>
      <w:r>
        <w:t xml:space="preserve">SLMC pidättäytyi äänestämästä WPC:n äänestyksessä</w:t>
      </w:r>
    </w:p>
    <w:p>
      <w:r>
        <w:t xml:space="preserve">Puolue pidättäytyy äänestämästä, kun pääministerin epäluottamuslause esitetään uudelleen, sanoi WPC:n SLMC-ryhmän johtaja Shafiq Rajabdeen. Janatha Vimukthi Peramuna (JVP) käyttää hyväkseen tilaisuutta käyttää muita puolueita päästäkseen eroon pääministeri Reginald Cooraysta, hän sanoi BBC Sandeshayalle (BBC Sinhala). "Pääministeriä syytettiin huonosta hallinnosta jo ennen kuin JVP muodosti liiton SLFP:n kanssa. Miksi he eivät ottaneet asiaa esille silloin?" JVP:n ryhmä WPC:ssä sanoi, että he pidättäytyvät äänestämästä, kun esitys otetaan keskusteltavaksi. SLMC tekee yhteistyötä UNP:n kanssa kansallisella tasolla. Rajadeen sanoi kuitenkin, etteivät he voi tukea UNP:tä läntisessä maakunnassa, koska UNP:n viranomaiset Colombon kunnanvaltuustossa laiminlöivät heidän jatkuvat pyyntönsä tulla nimitetyksi talouskomiteoihin. "Jos JVP haluaa päästä eroon Reginal Cooraysta, heidän on irtauduttava liittoumasta ja äänestettävä häntä vastaan", Rajabdeen sanoi. Kuvernööri Alavi Moulana määräsi WPC:n koolle kolmeksi viikoksi päivää ennen kuin pääoppositiopuolue United National Partyn (UNP) epäluottamuslauseesta oli määrä keskustella. Esityksestä on nyt tarkoitus keskustella 17. toukokuuta. Läntisessä maakuntaneuvostossa (Western Provincial Council, WPC) on 104 jäsentä, joista 59 on UPFA:n (SLFP 36 ja JVP 23), 39 UNP:n (United National Party, UNP), 4 SLMC:n (Sri Lanka Muslim Congress, SLMC), 1 WPPF:n (Western Province Peoples Front, WPPF) ja 1 DUA:n (Demokraattinen yhdistynyt rintama, DUA) jäseniä.</w:t>
      </w:r>
    </w:p>
    <w:p>
      <w:r>
        <w:rPr>
          <w:b/>
        </w:rPr>
        <w:t xml:space="preserve">Yhteenveto</w:t>
      </w:r>
    </w:p>
    <w:p>
      <w:r>
        <w:t xml:space="preserve">Sri Lankan muslimikongressin (SLMC) mukaan hallituksen koalitiokumppanin olisi pitänyt harkita läntisen maakuntaneuvoston pääministeriin kohdistuvia syytöksiä ennen kuin se muodosti liiton hänen puolueensa kanssa.</w:t>
      </w:r>
    </w:p>
    <w:p>
      <w:r>
        <w:rPr>
          <w:b/>
          <w:u w:val="single"/>
        </w:rPr>
        <w:t xml:space="preserve">Asiakirjan numero 38623</w:t>
      </w:r>
    </w:p>
    <w:p>
      <w:r>
        <w:t xml:space="preserve">Gosportin tulipalo: Browndown Rangesissa tuhoutuneet nummet</w:t>
      </w:r>
    </w:p>
    <w:p>
      <w:r>
        <w:t xml:space="preserve">Browndown Rangesissa syttynyt tulipalo näkyi sosiaalisessa mediassa julkaistujen raporttien mukaan kilometrien päähän Portsmouthista ja Wightin saarelta. Paikalle lähetettiin miehistöä yhdeksältä asemalta hieman ennen kello 21.30 BST, ja sammuttaminen kesti seitsemän tuntia. Kaksi hehtaaria kanervaa ja gorsea tuhoutui. Miehistöt palaavat paikalle koko päivän ajan varmistaakseen, ettei uusia tulipaloja esiinny.</w:t>
      </w:r>
    </w:p>
    <w:p>
      <w:r>
        <w:rPr>
          <w:b/>
        </w:rPr>
        <w:t xml:space="preserve">Yhteenveto</w:t>
      </w:r>
    </w:p>
    <w:p>
      <w:r>
        <w:t xml:space="preserve">Palomiehet ovat viettäneet yön Gosportin nummipaloa sammuttaen.</w:t>
      </w:r>
    </w:p>
    <w:p>
      <w:r>
        <w:rPr>
          <w:b/>
          <w:u w:val="single"/>
        </w:rPr>
        <w:t xml:space="preserve">Asiakirjan numero 38624</w:t>
      </w:r>
    </w:p>
    <w:p>
      <w:r>
        <w:t xml:space="preserve">Mansaaren tupakointikielto "vähentää sydänkohtauksia</w:t>
      </w:r>
    </w:p>
    <w:p>
      <w:r>
        <w:t xml:space="preserve">Osasto on vertaillut kahden vuoden aikana ennen kiellon käyttöönottoa 30. maaliskuuta 2008 ja sen jälkeen tapahtunutta tuontia. Se havaitsi, että yli 55-vuotiaiden miesten sydänkohtausten vuoksi ottamien potilaiden määrä oli vähentynyt kiellon käyttöönoton jälkeen. Terveysministeri David Anderson MHK sanoi, että todisteet olivat rohkaisevia. Sydänkohtaukset Northumbrian yliopiston matematiikan opiskelijan Howda Jwadin tutkimuksessa tutkittiin Braddanissa sijaitsevan Noble's Hospitalin sairaalassa vuosina 2006-2010 tehtyjä sisäänottoja. Tutkimuksessa havaittiin, että ennen tupakointikieltoa yli 55-vuotiaiden miesten sairaalahoitojaksojen määrä oli kasvanut 0,14 prosenttia kuukaudessa, mutta kiellon jälkeen se on laskenut 0,17 prosenttia kuukaudessa. "On rohkaisevaa nähdä, että saaren tupakanvastainen lainsäädäntö tuottaa myönteisiä tuloksia, ja tämä tulos tukee hallituksen pyrkimyksiä ehkäistä terveyteen kielteisesti vaikuttavien sairauksien syntymistä sen sijaan, että vain hoidettaisiin joidenkin elintapojemme sairausvaikutuksia", Anderson sanoi. Tohtori Paul Emerson, kansanterveyslääketieteen konsultti, lisäsi: "Olemme tyytyväisiä voidessamme osoittaa paikallisen myönteisen terveysvaikutuksen, joka johtuu tupakkalainsäädännöstä."</w:t>
      </w:r>
    </w:p>
    <w:p>
      <w:r>
        <w:rPr>
          <w:b/>
        </w:rPr>
        <w:t xml:space="preserve">Yhteenveto</w:t>
      </w:r>
    </w:p>
    <w:p>
      <w:r>
        <w:t xml:space="preserve">Mansaaren terveysministeriön teettämän tutkimuksen mukaan tupakointikielto julkisilla paikoilla on vähentänyt sydänkohtausten määrää.</w:t>
      </w:r>
    </w:p>
    <w:p>
      <w:r>
        <w:rPr>
          <w:b/>
          <w:u w:val="single"/>
        </w:rPr>
        <w:t xml:space="preserve">Asiakirjan numero 38625</w:t>
      </w:r>
    </w:p>
    <w:p>
      <w:r>
        <w:t xml:space="preserve">Cambridgen myymälän kuolemantapaus mies 'puri koiraa'</w:t>
      </w:r>
    </w:p>
    <w:p>
      <w:r>
        <w:t xml:space="preserve">Nelikymppisen miehen ruumis löydettiin maanantaina hieman kello 06:30 GMT jälkeen One-Stop-ruokakaupasta Ditton Lanella Cambridgessa. Poliisi vahvisti, että hänen väitettiin olleen aiemmin osallisena "riidassa miehen ja hänen koiransa kanssa". Heille kerrottiin, että mies oli purrut eläintä. Neljä taposta epäiltynä pidätettyä miestä on asetettu takuita vastaan. Poliisin tiedottajan mukaan mies oli ollut osallisena "väitetyssä riidassa" 45-vuotiaan miehen ja tämän koiran kanssa. Alun perin vakavan ruumiinvamman aiheuttamisesta epäiltynä pidätetty 45-vuotias mies vapautettiin ilman jatkotoimia tiistaina. Poliisien mukaan kuollut mies, jonka nimeä ei ole vielä kerrottu, oli kotoisin Cambridgesta. Tiistaina suoritettu ruumiinavaus osoittautui "epäselväksi". Miehen kuolemaa pidetään tällä hetkellä selittämättömänä.</w:t>
      </w:r>
    </w:p>
    <w:p>
      <w:r>
        <w:rPr>
          <w:b/>
        </w:rPr>
        <w:t xml:space="preserve">Yhteenveto</w:t>
      </w:r>
    </w:p>
    <w:p>
      <w:r>
        <w:t xml:space="preserve">Miehen väitetään purreen koiraa ennen kuin hän meni kauppaan, josta hänet myöhemmin löydettiin kuolleena.</w:t>
      </w:r>
    </w:p>
    <w:p>
      <w:r>
        <w:rPr>
          <w:b/>
          <w:u w:val="single"/>
        </w:rPr>
        <w:t xml:space="preserve">Asiakirjan numero 38626</w:t>
      </w:r>
    </w:p>
    <w:p>
      <w:r>
        <w:t xml:space="preserve">"Kulunut" Poole silta suljetaan 4,2 miljoonan punnan korjausten ajaksi.</w:t>
      </w:r>
    </w:p>
    <w:p>
      <w:r>
        <w:t xml:space="preserve">Poole Bridge, joka yhdistää Poolen keskustan satamaan ja Englannin kanaalin ylittävään lauttaterminaaliin, suljetaan yhdeksän kuukauden ajaksi 12. syyskuuta alkaen. Poole Borough Council, joka hallinnoi 89-vuotiasta siltaa, ilmoitti, että betoniin oli ilmestynyt halkeamia. Nosto-osuus pysyy pysyvästi avoinna meriliikenteelle korjausten ajan. Ajoneuvot ja jalankulkijat voivat edelleen käyttää läheistä Twin Sails -siltaa, joka avattiin vuonna 2012. Suurin osa hankkeen rahoituksesta on saatu hallituksen paikallisesta kasvurahastosta, ja pieni osa on peräisin kaupunginhallitukselta. Urakoitsija Interserve korvaa myös paalut ja tukipilarit, jotka olivat neuvoston mukaan "kuluneet".</w:t>
      </w:r>
    </w:p>
    <w:p>
      <w:r>
        <w:rPr>
          <w:b/>
        </w:rPr>
        <w:t xml:space="preserve">Yhteenveto</w:t>
      </w:r>
    </w:p>
    <w:p>
      <w:r>
        <w:t xml:space="preserve">Dorsetissa sijaitseva "kulunut" silta suljetaan väliaikaisesti osana 4,2 miljoonan punnan korjaushanketta.</w:t>
      </w:r>
    </w:p>
    <w:p>
      <w:r>
        <w:rPr>
          <w:b/>
          <w:u w:val="single"/>
        </w:rPr>
        <w:t xml:space="preserve">Asiakirjan numero 38627</w:t>
      </w:r>
    </w:p>
    <w:p>
      <w:r>
        <w:t xml:space="preserve">Palomiehet hyökkäsivät ilotulitteilla ja kivillä Walkerissa</w:t>
      </w:r>
    </w:p>
    <w:p>
      <w:r>
        <w:t xml:space="preserve">Miehistöt käsittelivät ilmoitusta Walkerissa sijaitsevan kiinteistön postilaatikon läpi heitetyistä ilotulitteista, kun he joutuivat hyökkäyksen kohteeksi tiistai-iltana. Kukaan ei loukkaantunut, mutta yksi laitteista vaurioitui hieman. Tyne and Wearin palo- ja pelastuspalvelun mukaan tällaiset hyökkäykset ovat yleisiä nuotioyön alla. Se poseerasi Facebookissa: "Omistautuneet palomiehemme - tyttäret, pojat, veljet, siskot, äidit ja isät - kirjaimellisesti kävelevät tulipalojen läpi suojellakseen yhteisöämme. "Mutta tuossa yhteisössä on poikia, tyttäriä, veljiä ja siskoja, joiden mielestä heidän kimppuunsa hyökkääminen on "hauskaa". "Teemme yhteistyötä poliisin kanssa, jotta voimme tunnistaa ja asettaa syytteeseen kaikki, jotka jäävät kiinni."</w:t>
      </w:r>
    </w:p>
    <w:p>
      <w:r>
        <w:rPr>
          <w:b/>
        </w:rPr>
        <w:t xml:space="preserve">Yhteenveto</w:t>
      </w:r>
    </w:p>
    <w:p>
      <w:r>
        <w:t xml:space="preserve">Nuorisojoukko on heitellyt palomiehiä kivillä, ilotulitteilla ja viemäriputkilla.</w:t>
      </w:r>
    </w:p>
    <w:p>
      <w:r>
        <w:rPr>
          <w:b/>
          <w:u w:val="single"/>
        </w:rPr>
        <w:t xml:space="preserve">Asiakirjan numero 38628</w:t>
      </w:r>
    </w:p>
    <w:p>
      <w:r>
        <w:t xml:space="preserve">Jerseyn opiskelijoiden yliopistomaksut saatetaan jäädyttää</w:t>
      </w:r>
    </w:p>
    <w:p>
      <w:r>
        <w:t xml:space="preserve">Yhdistyneen kuningaskunnan parlamentin jäsenten on määrä äänestää myöhemmin yliopistomaksujen mahdollisesta kolminkertaistamisesta 9000 puntaan vuodessa. Jerseyn, Guernseyn ja Mansaaren hallitusten kanssa on jo käyty keskusteluja tulevasta korotuksesta. Saarten yhteinen valtuuskunta on tavannut Yhdistyneen kuningaskunnan hallituksen virkamiehiä varmistaakseen, että maksujen taso pysyy ennallaan. Jerseyn opetusministeriön mukaan ei ole selvää, miten tämä vaikuttaisi saaren opiskelijoihin. Apulaiskoulutusjohtaja David Greenwood sanoi, että saaret toivovat, että nykyiset maksujärjestelyt pysyvät ennallaan. Hänen mukaansa tämä antaisi heille enemmän aikaa neuvotella maksuista vuodesta 2013 alkaen. Jerseyn opetusministeri James Reed sanoi, että osavaltiot taistelevat parhaan mahdollisen sopimuksen puolesta Jerseyn opiskelijoille ja että niiden on varmistettava, että saaren asukkaat voivat jatkossakin hyötyä yliopistokoulutuksesta.</w:t>
      </w:r>
    </w:p>
    <w:p>
      <w:r>
        <w:rPr>
          <w:b/>
        </w:rPr>
        <w:t xml:space="preserve">Yhteenveto</w:t>
      </w:r>
    </w:p>
    <w:p>
      <w:r>
        <w:t xml:space="preserve">Yhdistyneessä kuningaskunnassa opiskelevien jerseyläisten opiskelijoiden lukukausimaksut saatetaan jäädyttää ensi lukuvuodeksi.</w:t>
      </w:r>
    </w:p>
    <w:p>
      <w:r>
        <w:rPr>
          <w:b/>
          <w:u w:val="single"/>
        </w:rPr>
        <w:t xml:space="preserve">Asiakirjan numero 38629</w:t>
      </w:r>
    </w:p>
    <w:p>
      <w:r>
        <w:t xml:space="preserve">Ison-Britannian sää: Gloucestershiren tulvat jättävät kuljettajat jumiin.</w:t>
      </w:r>
    </w:p>
    <w:p>
      <w:r>
        <w:t xml:space="preserve">Keskiviikkoiltana oli useita tiesulkuja, ja Bledingtonissa ja Highnamissa raportoitiin tulvineista kiinteistöistä. Poliisi kertoi, että se oli käsitellyt useita säähän liittyviä tapauksia M5-tiellä, ja kehotti autoilijoita olemaan matkustamatta, ellei se ollut välttämätöntä. Ympäristövirasto on antanut seitsemän tulvavaroitusta ja 21 tulvahälytystä. Tulvavaroitukset - eli välittömät toimet ovat tarpeen - ovat voimassa Chelt-joella Charlton Kingsissä, Severn-joella Apperleyssä ja Severn-joella Tewkesburyssa. Ilmoitukset teiden sulkemisista alkoivat lisääntyä iltaruuhkan lähestyessä, ja poliisi käänsi liikennettä A40-tiellä. Poliisi kutsuttiin M5-tielle noin kello 18.30 GMT, kun auto oli törmännyt keskikaistalle ja sulkenut yhden kaistan liittymien 11 ja 11a välillä. Poliisien mukaan kukaan ei loukkaantunut vakavasti, mutta tapaus oli lisännyt alueen tulvien jo aiheuttamia laajoja ruuhkaongelmia. Kaksi kaistaa suljettiin myös etelään päin lähellä liittymää 13 tulvien vuoksi. Aiheeseen liittyvät Internet-linkit Ympäristövirasto - GOV.UK</w:t>
      </w:r>
    </w:p>
    <w:p>
      <w:r>
        <w:rPr>
          <w:b/>
        </w:rPr>
        <w:t xml:space="preserve">Yhteenveto</w:t>
      </w:r>
    </w:p>
    <w:p>
      <w:r>
        <w:t xml:space="preserve">Gloucestershiren autoilijat ovat jääneet jumiin, kun pitkäaikainen rankkasade aiheutti tulvia maakunnassa.</w:t>
      </w:r>
    </w:p>
    <w:p>
      <w:r>
        <w:rPr>
          <w:b/>
          <w:u w:val="single"/>
        </w:rPr>
        <w:t xml:space="preserve">Asiakirjan numero 38630</w:t>
      </w:r>
    </w:p>
    <w:p>
      <w:r>
        <w:t xml:space="preserve">Pariisin murtovarkaat takavarikoivat koruja luksushotelli Peninsulasta</w:t>
      </w:r>
    </w:p>
    <w:p>
      <w:r>
        <w:t xml:space="preserve">Kaksi naamioitunutta hyökkääjää osallistui hyökkäykseen historialliseen Peninsula-hotelliin, joka sijaitsee kivenheiton päässä Riemukaaresta. Toinen pidätteli henkilökuntaa, kun taas toinen rikkoi kirveellä lasin kolmesta vitriinistä, joissa oli esillä koruja ja vaatteita. Kukaan ei loukkaantunut, ja murtovarkaat pakenivat. Kolmas jengin jäsen odotti pakoautossa, joka löytyi tieltä puoli tuntia myöhemmin täysin tuhoutuneena tulipalossa, kertoi ranskalainen uutissivusto Le Point. Pariisissa ja muissa Ranskan suurkaupungeissa sijaitsevien hotellien kimppuun on hyökätty aiemminkin. Ritzin myymälästä varastettiin viime vuonna koruja 4,5 miljoonan euron arvosta, mutta ne saatiin myöhemmin takaisin. Vuonna 2013 aseistautunut mies varasti Cannesissa sijaitsevan hotellin näyttelystä koruja 40 miljoonan euron arvosta. Pariisin 16. kaupunginosassa Avenue Kléberillä sijaitseva ylellinen Peninsula-hotelli on yli 100 vuotta vanha. Aiemmin tänä vuonna sen aulassa oli Louis Vuittonin installaatio. Hotelli isännöi Kiinan presidenttiä Xi Jinpingiä ja hänen seuruettaan viime viikolla. Aiemmin Majestic-nimellä tunnettu rakennus joutui toisen maailmansodan aikana saksalaisten miehitysjoukkojen haltuun, ja sitä käytettiin sotilasjohdon päämajana.</w:t>
      </w:r>
    </w:p>
    <w:p>
      <w:r>
        <w:rPr>
          <w:b/>
        </w:rPr>
        <w:t xml:space="preserve">Yhteenveto</w:t>
      </w:r>
    </w:p>
    <w:p>
      <w:r>
        <w:t xml:space="preserve">Aseistautunut jengi tunkeutui keskiviikkoiltana yhteen Pariisin hienoimmista hotelleista ja anasti koruja ja vaatteita ainakin 350 000 euron (300 000 punnan; 390 000 dollarin) arvosta, kerrotaan.</w:t>
      </w:r>
    </w:p>
    <w:p>
      <w:r>
        <w:rPr>
          <w:b/>
          <w:u w:val="single"/>
        </w:rPr>
        <w:t xml:space="preserve">Asiakirjan numero 38631</w:t>
      </w:r>
    </w:p>
    <w:p>
      <w:r>
        <w:t xml:space="preserve">Cwmbranin 350 miljoonan punnan Grange-sairaala avataan marraskuussa.</w:t>
      </w:r>
    </w:p>
    <w:p>
      <w:r>
        <w:t xml:space="preserve">Cwmbranin Llanfrechfassa sijaitseva 350 miljoonan punnan Grange-yliopistosairaala on 471-paikkainen laitos, jossa noin kolme neljäsosaa potilaista hoidetaan omissa huoneissaan. Ensimmäisen kerran vuonna 2004 ehdotettu sairaala avaa ovensa neljä kuukautta aikaisemmin. BBC Wales pääsi tutustumaan tiloihin yksinoikeudella. Sairaala, joka on rakennettu 60 hehtaarin alueelle, tarjoaa kiireellistä ja kiireellistä hoitoa ja yhdistää Newportissa sijaitsevan Royal Gwent Hospitalin ja Abergavennyssä sijaitsevan Nevill Hall Hospitalin palvelut. Osa sairaalasta annettiin NHS:n käyttöön jo varhaisessa vaiheessa kenttäsairaalana koronavirus-pandemian torjumiseksi. Terveysministeri Vaughan Gething sanoi: "Royal Gwentin ja Nevill Hallin sairaaloissa on jatkossakin konsolidoitu palveluluettelo, joka sisältää sairaala- ja avohoitopalveluja, kuten diagnostisia testejä, terapioita, pienten vammojen hoitoa ja kätilöjohtoisia synnytyspalveluja. "Tavoitteena on, että nämä yhdistyvät Ysbyty Ystrad Fawrin, Ysbyty Aneurin Bevanin, Chepstow'n ja kreivikunnan sairaaloiden kanssa ja muodostavat sairaalaverkoston, joka pystyy tarjoamaan suurimman osan paikallisyhteisöjen hoidosta."</w:t>
      </w:r>
    </w:p>
    <w:p>
      <w:r>
        <w:rPr>
          <w:b/>
        </w:rPr>
        <w:t xml:space="preserve">Yhteenveto</w:t>
      </w:r>
    </w:p>
    <w:p>
      <w:r>
        <w:t xml:space="preserve">Ensimmäinen Walesiin yli kahteen vuosikymmeneen rakennettu suuri sairaala avataan marraskuun puolivälissä, vahvisti terveysministeri Vaughan Gething.</w:t>
      </w:r>
    </w:p>
    <w:p>
      <w:r>
        <w:rPr>
          <w:b/>
          <w:u w:val="single"/>
        </w:rPr>
        <w:t xml:space="preserve">Asiakirjan numero 38632</w:t>
      </w:r>
    </w:p>
    <w:p>
      <w:r>
        <w:t xml:space="preserve">2000 ulkomaista sotilasta Sri Lankassa</w:t>
      </w:r>
    </w:p>
    <w:p>
      <w:r>
        <w:t xml:space="preserve">"Tähän mennessä olemme saaneet erittäin hyvän vastaanoton ulkomaisilta asevoimilta", Sri Lankan armeijan tiedottaja prikaatikenraali Daya Ratnayake sanoi BBC Sandeshayalle. Sri Lanka sai maailman huomion muiden Aasian tsunamin koettelemien maiden ohella, ja monet maat lähettivät sotilasjoukkojaan avustamaan paikallisia viranomaisia massiivisissa avustustoimissa. Intia vastasi ensimmäisenä viidellä laivaston aluksella. "He ovat lähettäneet lähes neljäsataa henkilöä avustus- ja pelastusoperaatioihin", prikaatikenraali Ratnayake sanoi. Sotilaskoulutus Yhdysvallat lähetti massiivisen 1500 hengen osaston raskaan kaluston kanssa raivaamaan raunioita, hän sanoi. Prikaatikenraali Daya Ratnayaken mukaan amerikkalaiset, brittiläiset, kanadalaiset, japanilaiset, bangladeshilaiset, intialaiset, pakistanilaiset ja monet muut ulkomaiset joukot avustavat Sir Lankan viranomaisia sairaanhoidossa ja puhdistustehtävissä. Hän sanoi, että suurin osa sotilasjoukoista on lääkintäpoliiseja, ja he antavat lääkintäapua koko tuhoalueella. Kun häneltä kysyttiin, antavatko nämä ulkomaiset joukot sotilaskoulutusta Sri Lankan asevoimille, prikaatikenraali Ratnayake sanoi: "Sri Lankan armeija ei odota sotilaskoulutusta näiltä vierailevilta joukoilta. He kaikki ovat mukana humanitaarisissa tehtävissä."</w:t>
      </w:r>
    </w:p>
    <w:p>
      <w:r>
        <w:rPr>
          <w:b/>
        </w:rPr>
        <w:t xml:space="preserve">Yhteenveto</w:t>
      </w:r>
    </w:p>
    <w:p>
      <w:r>
        <w:t xml:space="preserve">Sri Lanka sai lähes yhdeksän alusta, 10 helikopteria ja kahdeksan ilma-alusta käytettäväksi tsunamin jälkeisissä avustusoperaatioissa, kertoivat viranomaiset.</w:t>
      </w:r>
    </w:p>
    <w:p>
      <w:r>
        <w:rPr>
          <w:b/>
          <w:u w:val="single"/>
        </w:rPr>
        <w:t xml:space="preserve">Asiakirjan numero 38633</w:t>
      </w:r>
    </w:p>
    <w:p>
      <w:r>
        <w:t xml:space="preserve">Uusi palontorjuntakeskus avataan Gloucestershiressä</w:t>
      </w:r>
    </w:p>
    <w:p>
      <w:r>
        <w:t xml:space="preserve">Gloucesterissa sijaitsevan piirikunnan palokuntapäämajan tiloissa on uusi mobilisointijärjestelmä, joka lyhentää puheluiden käsittelyyn ja miehistöjen vastaamiseen kuluvaa aikaa. Nykyaikaisia kartoitus- ja tunnistusohjelmistoja käytetään hätätilanteiden paikantamiseen ja vastausten nopeuttamiseen. Järjestelmä rahoitetaan yhteisöjen ja paikallishallinnon ministeriön 1,8 miljoonan punnan avustuksella. Jon Hall Gloucestershiren palo- ja pelastuspalvelusta sanoi: "Olen iloinen, että uusi mobilisointijärjestelmä on nyt toiminnassa, sillä se antaa miehistöille entistä paremmat mahdollisuudet saavuttaa hätätilanteet nopeasti ja varmistaa, että asukkaat voivat edelleen luottaa palveluun."</w:t>
      </w:r>
    </w:p>
    <w:p>
      <w:r>
        <w:rPr>
          <w:b/>
        </w:rPr>
        <w:t xml:space="preserve">Yhteenveto</w:t>
      </w:r>
    </w:p>
    <w:p>
      <w:r>
        <w:t xml:space="preserve">Gloucestershiren palokunta on avannut uuden valvontakeskuksen, jonka se toivoo parantavan toiminta-aikoja.</w:t>
      </w:r>
    </w:p>
    <w:p>
      <w:r>
        <w:rPr>
          <w:b/>
          <w:u w:val="single"/>
        </w:rPr>
        <w:t xml:space="preserve">Asiakirjan numero 38634</w:t>
      </w:r>
    </w:p>
    <w:p>
      <w:r>
        <w:t xml:space="preserve">Condor Ferries peruuttaa liikennöinnin moottorivaurion vuoksi</w:t>
      </w:r>
    </w:p>
    <w:p>
      <w:r>
        <w:t xml:space="preserve">Tämä vaikuttaa Kanaalisaarten ja Poolen välisiin 17., 18. ja 20. toukokuuta ajoitettuihin purjehduksiin. Yhtiön mukaan Condor Express oli nostettava vedestä, jotta sen yhdessä moottorissa olevat halkeamat voitiin korjata meressä kelluvien roskien vuoksi. Myös maanantain vuoroja on siirretty, koska alus toimii vain kahdella neljästä moottoristaan. Toimitusjohtaja James Fulford sanoi: "Kolme nopeaa lauttaamme ovat nyt yli 15 vuotta vanhoja, joten niiden käyttöikä alkaa lähestyä loppupuolta, joten ne ovat ajoittain alttiita ongelmille." Hän lisäsi kuitenkin, että viimeisin vika "olisi voinut sattua aivan uudelle alukselle". Fulfordin mukaan näyttää siltä, että ratapölkky oli tunkeutunut tyyrpuurin puoleisen ulomman moottorin suihkuputkeen ja vaurioittanut siipipyörää ja vaihdelaatikkoa.</w:t>
      </w:r>
    </w:p>
    <w:p>
      <w:r>
        <w:rPr>
          <w:b/>
        </w:rPr>
        <w:t xml:space="preserve">Yhteenveto</w:t>
      </w:r>
    </w:p>
    <w:p>
      <w:r>
        <w:t xml:space="preserve">Yhden Condor Ferriesin pikalaivan moottorivaurio on johtanut liikennöinnin peruuttamiseen.</w:t>
      </w:r>
    </w:p>
    <w:p>
      <w:r>
        <w:rPr>
          <w:b/>
          <w:u w:val="single"/>
        </w:rPr>
        <w:t xml:space="preserve">Asiakirjan numero 38635</w:t>
      </w:r>
    </w:p>
    <w:p>
      <w:r>
        <w:t xml:space="preserve">Intia pyytää Yhdistynyttä kuningaskuntaa luovuttamaan Vijay Mallyan</w:t>
      </w:r>
    </w:p>
    <w:p>
      <w:r>
        <w:t xml:space="preserve">Intia peruutti hänen passinsa ja pyysi Yhdistynyttä kuningaskuntaa karkottamaan hänet viime kuussa sen jälkeen, kun tuomioistuin oli antanut pidätysmääräyksen. Jaitley sanoi keskiviikkona, että Yhdistynyt kuningaskunta oli kieltäytynyt karkottamasta Mallyaa, koska hän oli tullut maahan voimassa olevalla passilla. Mallya, jonka sanotaan olevan pankeille velkaa miljardi dollaria (600 miljoonaa puntaa), on kiistänyt rikokset. Jaitley sanoi, että on olemassa "toinen oikeudellinen menettely luovuttamiseksi, joka jatkuu". "Heidän (Ison-Britannian) menettelyissään sanotaan, että jos Mallya saapui maahan voimassa olevalla passilla ja myöhemmin se peruutettiin, se ei johda automaattiseen karkottamiseen", Jaitley sanoi. Aiemmin Intian ulkoministeriön tiedottaja Vikas Swarup sanoi, että Yhdistynyt kuningaskunta "tunnustaa Mallyaan kohdistuvien syytösten vakavuuden". "He (Iso-Britannia) ovat pyytäneet Intian hallitusta harkitsemaan keskinäisen oikeusavun pyytämistä tai luovuttamista", hän sanoi. Mallyan väitetään toistuvasti jättäneen saapumatta tutkijoiden kuultavaksi, jotka tutkivat Kingfisher Airlinesin taloudellisia väärinkäytöksiä, ja yhtiö romahti vuonna 2013. Mallya sanoi maaliskuussa Twitterissä olevansa kansainvälinen liikemies, jonka oli matkustettava, ja kiisti olevansa "pakenemassa" Intiasta. Hän sanoi joutuneensa "median noitavainon" uhriksi. Mahtipontinen liikemies teki omaisuutensa myymällä olutta Kingfisher-tuotemerkillä ja laajentamalla toimintaansa ilmailuun, Formula 1 -kilpailuihin ja intialaiseen krikettiin. Hänen velkansa johtuivat lentoyhtiön epäonnistumisesta, ja häntä jahtaa joukko lähinnä valtion omistamia pankkeja, jotka lainasivat hänelle rahaa.</w:t>
      </w:r>
    </w:p>
    <w:p>
      <w:r>
        <w:rPr>
          <w:b/>
        </w:rPr>
        <w:t xml:space="preserve">Yhteenveto</w:t>
      </w:r>
    </w:p>
    <w:p>
      <w:r>
        <w:t xml:space="preserve">Intian valtiovarainministeri Arun Jaitley on sanonut, että Intia aikoo pyrkiä luovuttamaan velkaantuneen liikemies Vijay Mallyan sen jälkeen, kun Iso-Britannia hylkäsi sen pyynnön karkottaa hänet.</w:t>
      </w:r>
    </w:p>
    <w:p>
      <w:r>
        <w:rPr>
          <w:b/>
          <w:u w:val="single"/>
        </w:rPr>
        <w:t xml:space="preserve">Asiakirjan numero 38636</w:t>
      </w:r>
    </w:p>
    <w:p>
      <w:r>
        <w:t xml:space="preserve">Coronavirus: Wrexhamin yliopiston vararehtori "pahoillani" lukitusmatkasta</w:t>
      </w:r>
    </w:p>
    <w:p>
      <w:r>
        <w:t xml:space="preserve">Professori Maria Hinfelaar, josta tuli Wrexhamissa sijaitsevan Glyndwr-yliopiston vararehtori vuonna 2016, on myöntänyt, että kyseessä oli "arviointivirhe". Hän luuli aluksi, että hänen 8. huhtikuuta tekemänsä kuuden päivän matka Claren kreivikunnassa sijaitsevaan Shannoniin "oli sääntöjen mukainen". "Mutta tarkemmin ajatellen myönnän, että se oli arviointivirhe", totesi tohtori Hinfelaar. Tämä on hänen kolmas lausuntonsa hänen pääsiäisviikonloppuna tekemästään lukitusmatkasta, jonka hän teki kaksi ja puoli viikkoa sen jälkeen, kun ihmisiä Walesissa oli kehotettu pysymään kotona koronaviruksen leviämisen estämiseksi. Tuolloin Walesin asukkaille voitiin määrätä 60 punnan sakko lukitussääntöjen rikkomisesta. Professori Hinfelaar oli aiemmin sanonut, että hän "arvioi" matkan "olleen välttämätön ja sallittu silloisten ohjeiden mukaisesti". Hänen viimeisin lausuntonsa tuli sen jälkeen, kun BBC oli kysynyt häneltä, oliko yliopiston hallitus ollut tietoinen matkasta. Professori Hinfelaar vastasi seuraavasti: "Olen ilmoittanut asiasta johtokunnalle. "Luulin, että matka oli tuolloin sääntöjen mukainen, mutta tarkemmin ajateltuna myönnän, että se oli arviointivirhe, ja pyydän varauksetta anteeksi." Hän sanoi, että hän ei ollut tehnyt virhettä. Matka tuli julki, kun BBC Walesiin otti yhteyttä joku Shannonista, joka oli nähnyt professori Hinfelaarin auton kaupungissa. Hän oli toiminut Limerickin teknillisen instituutin (Limerick Institute of Technology, noin 25 kilometrin päässä Shannonista) johtajana ennen siirtymistään Pohjois-Walesin yliopistoon neljä vuotta sitten. Yliopiston tiedottaja on nyt hänen anteeksipyyntönsä jälkeen sanonut: "Kaikki tätä asiaa koskevat lisäkeskustelut käydään yliopiston sisällä."</w:t>
      </w:r>
    </w:p>
    <w:p>
      <w:r>
        <w:rPr>
          <w:b/>
        </w:rPr>
        <w:t xml:space="preserve">Yhteenveto</w:t>
      </w:r>
    </w:p>
    <w:p>
      <w:r>
        <w:t xml:space="preserve">Walesilaisen yliopiston vararehtori on pyytänyt "varauksetta" anteeksi sitä, että hän teki matkan loma-asuntoonsa Irlantiin Covid-19-lukituksen aikana.</w:t>
      </w:r>
    </w:p>
    <w:p>
      <w:r>
        <w:rPr>
          <w:b/>
          <w:u w:val="single"/>
        </w:rPr>
        <w:t xml:space="preserve">Asiakirjan numero 38637</w:t>
      </w:r>
    </w:p>
    <w:p>
      <w:r>
        <w:t xml:space="preserve">Pohjois-Irlannin poliisi haluaa saada käyttöönsä levottomuuksien nauhat</w:t>
      </w:r>
    </w:p>
    <w:p>
      <w:r>
        <w:t xml:space="preserve">Boston Collegen hallussa olevilla tallenteilla entiset republikaanit ja lojalistit kertovat toiminnastaan levottomuuksien aikana. Etsivät etsivät niitä, jotka tutkivat IRA:n murhaamien ja salaa hautaamien ihmisten tapauksia. Haastateltaville luvattiin, että heidän kertomuksiaan ei julkaista ennen kuin he ovat kuolleet. Haastattelut tekivät tutkijat, jotka työskentelivät Boston Collegessa suullisen historian projektin parissa 1990-luvun lopulla. Vastineeksi rehellisistä kertomuksista he lupasivat haastateltavilleen luottamuksellisuuden ja vakuuttivat, että heidän kertomuksiaan ei julkaista ennen kuin he ovat kuolleet. Nyt Pohjois-Irlannin syyttäjät kuitenkin haluavat, että aineisto luovutetaan. Tämä on ensimmäinen kerta, kun he yrittävät käyttää Boston Collegen suullisen historian kokoelmaa rikostapausten rakentamiseen. Haastehakemuksessa pyydetään kahden entisen IRA:n jäsenen kertomuksia, jotka syyttävät Sinn Feinin johtajaa Gerry Adamsia siitä, että hän johti IRA:n sisällä salaista solua, joka toteutti kidnappaukset ja katoamiset - Gerry Adams on kiistänyt tehneensä niin tai tienneensä siitä mitään.</w:t>
      </w:r>
    </w:p>
    <w:p>
      <w:r>
        <w:rPr>
          <w:b/>
        </w:rPr>
        <w:t xml:space="preserve">Yhteenveto</w:t>
      </w:r>
    </w:p>
    <w:p>
      <w:r>
        <w:t xml:space="preserve">NI:n poliisi on käynnistänyt oikeustoimet, joilla se pyrkii saamaan käyttöönsä amerikkalaisen korkeakoulun hallussa olevat luottamukselliset ongelmien arkistot.</w:t>
      </w:r>
    </w:p>
    <w:p>
      <w:r>
        <w:rPr>
          <w:b/>
          <w:u w:val="single"/>
        </w:rPr>
        <w:t xml:space="preserve">Asiakirjan numero 38638</w:t>
      </w:r>
    </w:p>
    <w:p>
      <w:r>
        <w:t xml:space="preserve">Koomikko Chris Rock esiintyy Glasgow'ssa</w:t>
      </w:r>
    </w:p>
    <w:p>
      <w:r>
        <w:t xml:space="preserve">Lewis McKenzieBBC Scotland News Total Blackout Tour -kiertueella Rock saapuu Manchesteriin, Leedsiin, Nottinghamiin, Glasgow'hun, Birminghamiin ja Lontooseen tammikuussa 2018. Hänen viimeisin kiertueensa Isossa-Britanniassa, "No Apologies", näki kaksi iltaa O2-areenalla Lontoossa loppuunmyytyinä. Keikat rikkoivat myös Guinnessin maailmanennätyksen suurimmasta yleisömäärästä komediashow'ssa tuolloin. "Täytyy sanoa, että se oli yksi urani parhaista kokemuksista", Rock kirjoitti verkkosivuillaan. "Yleisö oli uskomaton. Ihmiset olivat fiksuja ja tulivat pitämään hauskaa." Rock aloitti uransa koomikkona ja Saturday Night Live -ohjelman näyttelijänä, ja hän on esiintynyt myös elokuvissa kuten Madagascar ja Grown Ups. Ensimmäinen keikka Isossa-Britanniassa on Manchesterissa 11. tammikuuta, ja Rock matkustaa Glasgow'hun esiintymään SSE Hydro -stadionille 24. tammikuuta.</w:t>
      </w:r>
    </w:p>
    <w:p>
      <w:r>
        <w:rPr>
          <w:b/>
        </w:rPr>
        <w:t xml:space="preserve">Yhteenveto</w:t>
      </w:r>
    </w:p>
    <w:p>
      <w:r>
        <w:t xml:space="preserve">Koomikko Chris Rock esiintyy Glasgow'ssa osana ensimmäistä Yhdistyneen kuningaskunnan kiertuettaan 10 vuoteen.</w:t>
      </w:r>
    </w:p>
    <w:p>
      <w:r>
        <w:rPr>
          <w:b/>
          <w:u w:val="single"/>
        </w:rPr>
        <w:t xml:space="preserve">Asiakirjan numero 38639</w:t>
      </w:r>
    </w:p>
    <w:p>
      <w:r>
        <w:t xml:space="preserve">York Monks Crossin rakentamista vastustavat tapaavat</w:t>
      </w:r>
    </w:p>
    <w:p>
      <w:r>
        <w:t xml:space="preserve">Campaign for York -ryhmä sanoi, että suunnitelmat, joihin sisältyy vähittäiskaupan yksiköitä ja yhteisöllinen stadion, olisivat ennakkotapaus kaupungin ulkopuolisille ostoksille. Rakennuttajat vaativat, että suunnitelmalla luotaisiin satoja työpaikkoja ja varmistettaisiin kaupungin jalkapalloseuran säilyminen. Vastustajat ovat järjestäneet kaupungissa julkisen kokouksen keskustellakseen huolenaiheistaan. Oakgate (Monks Cross) Ltd aikoo rakentaa uuden stadionin, uusia vähittäiskaupan yksiköitä ja uusia yhteisöllisiä tiloja kaupungin laidalla sijaitsevaan Monks Crossiin. Yorkin kaupunginvaltuusto käsittelee alustavan suunnitteluhakemuksen joulukuussa. Suunnitelmia vastaan on perustettu Campaign for York -ryhmä. Se väittää, että laajennus kaksinkertaistaisi Monks Crossin nykyisen ostosalueen koon. Ryhmän mukaan suunnittelukonsultti GVA on esittänyt, että suunnitelma voisi viedä 83-95 miljoonaa puntaa vuodessa kaupungin keskustan taloudesta. Oakgaten mukaan ehdotukset loisivat Monks Crossiin noin 1 000 kokoaikaista työpaikkaa ja parantaisivat kaupungin yleistä vähittäiskaupan tarjontaa. Suunnitelmia tukee myös York City FC, joka on aiemmin sanonut, että uusi stadion on ainoa tapa taata sen pitkän aikavälin tulevaisuus.</w:t>
      </w:r>
    </w:p>
    <w:p>
      <w:r>
        <w:rPr>
          <w:b/>
        </w:rPr>
        <w:t xml:space="preserve">Yhteenveto</w:t>
      </w:r>
    </w:p>
    <w:p>
      <w:r>
        <w:t xml:space="preserve">Yorkin Monks Crossin alueelle suunniteltu uusi ostoskeskus veisi miljoonia pois kaupungin keskustasta, väittävät kampanjoijat.</w:t>
      </w:r>
    </w:p>
    <w:p>
      <w:r>
        <w:rPr>
          <w:b/>
          <w:u w:val="single"/>
        </w:rPr>
        <w:t xml:space="preserve">Asiakirjan numero 38640</w:t>
      </w:r>
    </w:p>
    <w:p>
      <w:r>
        <w:t xml:space="preserve">Bruce Springsteen rattijuopumuksesta: Laulajaa syytetään rattijuopumuksesta</w:t>
      </w:r>
    </w:p>
    <w:p>
      <w:r>
        <w:t xml:space="preserve">Rock-veteraani sai myös sakot alkoholin nauttimisesta kansallispuiston suljetulla alueella samana päivänä, 14. marraskuuta. Hänen on määrä saapua oikeuteen "lähiviikkoina", TMZ kertoi. Kansallispuistopalvelun tiedottajan mukaan Springsteen, 71, oli "yhteistyöhaluinen koko prosessin ajan". Gateway National Recreation Area on puisto, joka yhdistää Sandy Hookin, New Jerseyn rantakaistaleen New Yorkin eteläpuolella, New Yorkin Staten Islandin ja Jamaica Bayn merenpuoleisen osan. Springsteenin, jota usein kutsutaan "The Bossiksi", ura on kestänyt yli viisi vuosikymmentä, ja monissa hänen kappaleissaan kuvataan hänen kotiosavaltiotaan New Jerseytä. Hänen pidätyksensä tapahtui muutama viikko hänen 20. studioalbuminsa "Letter to You" julkaisun jälkeen. Springsteen esiintyi hiljattain myös Jeepin mainoksessa, jota esitettiin Super Bowlin eli vuotuisen amerikkalaisen jalkapallon mestaruusottelun aikana. "The Middle" -nimisellä videolla hän puhui jakautuneen Yhdysvaltojen jälleenyhdistämisestä. Video, joka on edelleen nähtävissä laulajan Instagram-sivulla, on nyt poistettu Jeepin YouTube-kanavalta. "Olisi sopimatonta kommentoida sellaisen asian yksityiskohtia, josta olemme vain lukeneet ja jota emme voi perustella", Jeepin tiedottaja sanoi lausunnossaan. "Mutta on myös oikein, että keskeytämme suurriistamainoksemme, kunnes todelliset tosiasiat saadaan selville". Sen viesti yhteisöllisyydestä ja yhtenäisyydestä on yhtä ajankohtainen kuin ennenkin. Kuten myös viesti siitä, että rattijuopumusta ja ajamista ei voi koskaan hyväksyä."</w:t>
      </w:r>
    </w:p>
    <w:p>
      <w:r>
        <w:rPr>
          <w:b/>
        </w:rPr>
        <w:t xml:space="preserve">Yhteenveto</w:t>
      </w:r>
    </w:p>
    <w:p>
      <w:r>
        <w:t xml:space="preserve">Bruce Springsteen pidätettiin New Jerseyssä kolme kuukautta sitten, ja häntä syytettiin rattijuopumuksesta ja holtittomasta ajamisesta, kertoivat viranomaiset.</w:t>
      </w:r>
    </w:p>
    <w:p>
      <w:r>
        <w:rPr>
          <w:b/>
          <w:u w:val="single"/>
        </w:rPr>
        <w:t xml:space="preserve">Asiakirjan numero 38641</w:t>
      </w:r>
    </w:p>
    <w:p>
      <w:r>
        <w:t xml:space="preserve">Aasian markkinat laskussa, kun juan laskee edelleen</w:t>
      </w:r>
    </w:p>
    <w:p>
      <w:r>
        <w:t xml:space="preserve">Kiinan keskuspankki vahvisti valuutan päivittäisen keskipisteen 1,6 %:n laskuun 6,3306:een dollariin nähden. Shanghai Composite -osakeindeksi sulkeutui 1,1 %:n laskuun 3 886,32:een, kun taas muualla alueella markkinat laskivat vielä jyrkemmin. Hongkongin Hang Seng -indeksi päätyi 2,4 % alemmas 23 916,02 pisteeseen. Kiinan keskuspankki yritti keskiviikkona rauhoitella markkinahuolia sanomalla, että juanin kestävälle heikkenemiselle ei ole perusteita ottaen huomioon maailmanlaajuiset ja kotimaiset taloudelliset olosuhteet. Yhdysvaltain osakkeet olivat yön aikana laskeneet jyrkästi reaktiona Pekingin yllättävään päätökseen, mikä johti aamun kaupankäynnin negatiiviseen alkuun Aasiassa. Japanissa Nikkei 225 -indeksi laski 1,6 prosenttia 20 392,77 pisteeseen. Etelä-Korean Kospi-indeksi päätyi 0,6 prosenttia miinukselle 1 975,47 pisteeseen. Korealaiset autonvalmistajat kuitenkin vastustivat laskusuuntausta. Kian ja Hyundain vahvat myyntiluvut auttoivat molempien yhtiöiden osakkeita nousemaan yli 5 %. Myös Australian S&amp;P/ASX 200 -indeksi päätyi 1,7 % alemmas 5 382,10 pisteeseen Kiinan yllätysliikehdinnän jälkijäristyksistä. Maan suurimman pankin, Commonwealth Bank of Australian, osakkeet keskeytettiin kaupankäynnistä, kun lainanantaja ilmoitti 5 miljardin dollarin pääoman korotuksesta täyttääkseen tiukemmat sääntelyvaatimukset.</w:t>
      </w:r>
    </w:p>
    <w:p>
      <w:r>
        <w:rPr>
          <w:b/>
        </w:rPr>
        <w:t xml:space="preserve">Yhteenveto</w:t>
      </w:r>
    </w:p>
    <w:p>
      <w:r>
        <w:t xml:space="preserve">Aasian osakkeet laskivat jälleen, kun Kiinan keskuspankki ohjasi juanin arvoa alaspäin suhteessa dollariin jo toisena päivänä peräkkäin.</w:t>
      </w:r>
    </w:p>
    <w:p>
      <w:r>
        <w:rPr>
          <w:b/>
          <w:u w:val="single"/>
        </w:rPr>
        <w:t xml:space="preserve">Asiakirjan numero 38642</w:t>
      </w:r>
    </w:p>
    <w:p>
      <w:r>
        <w:t xml:space="preserve">Inveramsay Bridge -vaihtoehdot ovat esillä Inveruriessa</w:t>
      </w:r>
    </w:p>
    <w:p>
      <w:r>
        <w:t xml:space="preserve">Transport Scotland on esittänyt neljä erilaista suunnitelmaa A96:n Inveramsayn rautatiesillan parantamiseksi. Tie kapenee yksikaistaiseksi, kun se alittaa sillan lähellä Inverurieta. Suunnitelmat ovat esillä Inverurie Golf Clubilla torstaina ja perjantaina. Paikan on jo pitkään todettu tarvitsevan huomattavaa parannusta, ja toivotaan, että ensi vuoden alussa valitaan ensisijainen reitti. Liikenneministeri Keith Brown sanoi: "Skotlannin hallitus on sitoutunut parantamaan liikennevirtaa A96-tiellä Inveramsayn sillan kohdalla. "Tämän vuoksi valtiovarainministeri John Swinney ilmoitti, että hankkeen toteuttaminen voidaan aloittaa osana menojen tarkistusta syyskuussa. "Osana suunnitteluprosessia on esillä neljä mahdollista reittivaihtoehtoa, jotka on kehitetty järjestelmää varten. Näyttelyissä yleisöllä on myös mahdollisuus kommentoida ehdotuksia."</w:t>
      </w:r>
    </w:p>
    <w:p>
      <w:r>
        <w:rPr>
          <w:b/>
        </w:rPr>
        <w:t xml:space="preserve">Yhteenveto</w:t>
      </w:r>
    </w:p>
    <w:p>
      <w:r>
        <w:t xml:space="preserve">Yleisölle on esitelty mahdollisia keinoja, joilla voitaisiin poistaa yksi Skotlannin koillisosan pahamaineisimmista liikenneruuhkista.</w:t>
      </w:r>
    </w:p>
    <w:p>
      <w:r>
        <w:rPr>
          <w:b/>
          <w:u w:val="single"/>
        </w:rPr>
        <w:t xml:space="preserve">Asiakirjan numero 38643</w:t>
      </w:r>
    </w:p>
    <w:p>
      <w:r>
        <w:t xml:space="preserve">Jalkapallon ennätystarjous Shorehamin lento-onnettomuuden uhreille</w:t>
      </w:r>
    </w:p>
    <w:p>
      <w:r>
        <w:t xml:space="preserve">Pelillä kerätään varoja Worthing Unitedin jalkapalloilijoiden Matt Grimstonen ja Jacob Schiltin muistomerkkiä varten. He olivat yksi niistä 11:stä, jotka kuolivat, kun vintage-suihkukone törmäsi elokuussa A27-tiellä liikenteeseen. Ottelu on myös Worthingin entisen seurajohtajan Matt Chaplainin muistoksi, joka kuoli sydänpysähdyksen jälkeen 38-vuotiaana. Tapahtuman johtaja Mike Standing sanoi, että kerätyt varat menevät British Heart Foundationille ja pysyvän muistomerkin pystyttämiseen kaikille kolmelle miehelle. "Joskus unohdamme, miten nopeasti ja äkillisesti elämä voi riistää", hän sanoi. Jalkapallo-otteluun osallistuu vuorotellen pelaajia, jotka ovat kentällä kahdeksan tuntia. He syövät, nukkuvat ja asuvat kentällä Lancingissa maanantaina päättyvän tapahtuman aikana. Pisimmän jalkapallomaratonin ennätys on tällä hetkellä 105 tuntia, ja sen saavutti Craig Gowans Memorial Fund Edinburghissa heinäkuussa. Grimstone ja Schilt matkustivat yhdessä, kun Hawker Hunter -lentokone osui heidän ajoneuvoonsa. Kone, joka oli osallistunut Shorehamin lentonäytökseen, putosi ajoradalle, tuhosi useita ajoneuvoja ja syttyi tuleen. Lentäjä Andy Hill selvisi hengissä, ja Sussexin poliisi kuulusteli häntä viime vuonna.</w:t>
      </w:r>
    </w:p>
    <w:p>
      <w:r>
        <w:rPr>
          <w:b/>
        </w:rPr>
        <w:t xml:space="preserve">Yhteenveto</w:t>
      </w:r>
    </w:p>
    <w:p>
      <w:r>
        <w:t xml:space="preserve">Kahta Shorehamin lentoturmassa kuollutta miestä muistetaan osana ennätysyritystä pelata pisin yhtäjaksoinen jalkapallo-ottelu.</w:t>
      </w:r>
    </w:p>
    <w:p>
      <w:r>
        <w:rPr>
          <w:b/>
          <w:u w:val="single"/>
        </w:rPr>
        <w:t xml:space="preserve">Asiakirjan numero 38644</w:t>
      </w:r>
    </w:p>
    <w:p>
      <w:r>
        <w:t xml:space="preserve">Cumbrian lapsipalveluihin kohdistuu miljoonien punnan leikkaukset.</w:t>
      </w:r>
    </w:p>
    <w:p>
      <w:r>
        <w:t xml:space="preserve">Konservatiivien ja työväenpuolueen hallitseman Cumbrian kreivikunnanvaltuuston mukaan leikkaukset kohdistuvat eniten lasten palveluihin. Suurimmat leikkaukset kohdistuvat uusiin ja uudistettuihin leikkipaikkoihin ja lastenkeskuksiin, yhteensä 1,5 miljoonaa puntaa. Valtuusto ilmoitti, että se varautuu myös lasten vammaispalveluihin kohdistuviin leikkauksiin. Työväenpuolueen ryhmänjohtaja ja kreivikunnanvaltuuston varajohtaja Stewart Young sanoi, että viranomainen on kärsinyt suurista leikkauksista ministeriöiden myöntämiin avustuksiin. Hän sanoi: "On ollut hyvin vaikea tehtävä leikata lähes 8 miljoonaa puntaa talousarviostamme keskellä varainhoitovuotta. "Suurin osa leikkauksista koskee avustuksia, jotka on myönnetty toimintaan, jota hallitus on päättänyt, ettei se enää halua tukea, emmekä voi jatkaa niiden rahoittamista, jos rahat poistetaan. "Olemme erityisen huolissamme siitä, että odotamme edelleen hallituksen päätöksiä vammaisten lasten hoitopaikoista ja lastenkeskuksista. Nämä leikkaukset ovat vasta ensimmäinen erä, ja odotamme kokonaisvaltaisen menojen uudelleentarkastelun tulosta, jonka perusteella määräytyy, kuinka paljon rahoitusta saamme ensi vuonna". "Tällä hetkellä on paljon epävarmuutta siitä, mikä on tarkka vaikutus paikallishallintoon, mutta tehtyjen ilmoitusten perusteella uskomme, että leikkaukset voivat olla 30-40 miljoonaa puntaa. "Palveluiden suojelun jatkaminen tämän suuruisissa leikkauksissa olisi erittäin haastavaa."</w:t>
      </w:r>
    </w:p>
    <w:p>
      <w:r>
        <w:rPr>
          <w:b/>
        </w:rPr>
        <w:t xml:space="preserve">Yhteenveto</w:t>
      </w:r>
    </w:p>
    <w:p>
      <w:r>
        <w:t xml:space="preserve">Cumbrian kaupunginvaltuutettujen odotetaan vahvistavan lähes 8 miljoonan punnan leikkaukset hallituksen ilmoittamien julkisen sektorin budjettileikkausten seurauksena.</w:t>
      </w:r>
    </w:p>
    <w:p>
      <w:r>
        <w:rPr>
          <w:b/>
          <w:u w:val="single"/>
        </w:rPr>
        <w:t xml:space="preserve">Asiakirjan numero 38645</w:t>
      </w:r>
    </w:p>
    <w:p>
      <w:r>
        <w:t xml:space="preserve">Coronavirus: Itsenäisten ammatinharjoittajien tukihakemukset ylittävät kaksi miljoonaa</w:t>
      </w:r>
    </w:p>
    <w:p>
      <w:r>
        <w:t xml:space="preserve">Tähän mennessä esitettyjen vaateiden arvo on 6 miljardia puntaa, hän kertoi alahuoneessa. Hän sanoi, että rahat saapuvat hakijoille kuuden työpäivän kuluessa. Itsenäisten ammatinharjoittajien toimeentulotukijärjestelmä on suunniteltu tukemaan ihmisiä samalla tavalla kuin lomautettujen työntekijöiden järjestelmä. Avustukset lasketaan 80 prosenttina kuukausittaisesta voitosta, jotka lasketaan keskiarvona enintään kolmen vuoden ajalta ja joiden enimmäismäärä on 7 500 puntaa. Rahat maksetaan yhtenä eränä, joka kattaa kolme kuukautta. Järjestelmä on väliaikainen, mutta sitä tarkastellaan parhaillaan, ja sitä voidaan jatkaa. Järjestelmä on suurin suora taloudellinen tukipaketti freelancereille ja itsenäisille ammatinharjoittajille lukituksen alkamisen jälkeen. Prosessista vastaa HM Revenue &amp; Customs (HMRC), joka on hallinnoinut ja valvonut lainaohjelmia ja hallituksen lomautusmaksuja. Järjestelmä esiteltiin maaliskuussa sen jälkeen, kun hallitusta arvosteltiin siitä, että se ei tarjonnut tukea itsenäisille ammatinharjoittajille ja freelancereille aiemmassa taloustoimenpidepaketissaan. HMRC on kutsunut 3,5 miljoonaa ihmistä hakemaan järjestelmään lähettämällä heille ilmoituksia. Kanslerin antamien viimeisimpien lukujen mukaan yli puolet heistä on jättänyt hakemuksen. Sunak on kuvaillut järjestelmää "yhdeksi maailman anteliaimmista järjestelmistä". Järjestelmän ulkopuolelle jäävät kuitenkin ne, jotka aloittivat yritystoiminnan viime vuoden huhtikuun alusta lähtien, samoin kuin ne, jotka maksavat itselleen osinkoja osakeyhtiöstä.</w:t>
      </w:r>
    </w:p>
    <w:p>
      <w:r>
        <w:rPr>
          <w:b/>
        </w:rPr>
        <w:t xml:space="preserve">Yhteenveto</w:t>
      </w:r>
    </w:p>
    <w:p>
      <w:r>
        <w:t xml:space="preserve">Yli kaksi miljoonaa itsenäistä ammatinharjoittajaa, joiden yrityksiin coronavirus on vaikuttanut, on hakenut valtionavustuksia, kertoi liittokansleri Rishi Sunak.</w:t>
      </w:r>
    </w:p>
    <w:p>
      <w:r>
        <w:rPr>
          <w:b/>
          <w:u w:val="single"/>
        </w:rPr>
        <w:t xml:space="preserve">Asiakirjan numero 38646</w:t>
      </w:r>
    </w:p>
    <w:p>
      <w:r>
        <w:t xml:space="preserve">James Patterson luopuu Stephen Kingin murha -romaanista</w:t>
      </w:r>
    </w:p>
    <w:p>
      <w:r>
        <w:t xml:space="preserve">Kirja kertoo fiktiivisestä pakkomielteisestä fanista, joka metsästää Kingiä, Miseryn, Hohdon ja Carrien kirjoittajaa. Patterson kertoi kuitenkin saaneensa tietää marraskuussa julkaistavaksi suunnitellun kirjan valmistuttua, että fanit olivat "häirinneet" Kingin kotia tosielämässä. Kingillä ei ole mitään tekemistä romaanin kanssa, Patterson on korostanut. Ennen kuin hän päätti hylätä kirjan, hän kirjoitti verkkosivuillaan: "Olen Stephen King -fani, mutta Stephen King ei osallistunut tämän romaanin tekemiseen, eikä hän liity siihen millään tavalla. Toivottavasti hän pitää siitä." 'Kunnioituksesta' Kustantajansa torstaina julkaisemassa lausunnossa Patterson - joka kirjoitti kirjan yhdessä Derek Nikitaksen kanssa - kuitenkin sanoi: "Kirjani on positiivinen kuvaus fiktiivisestä hahmosta, ja, spoilerihälytys, päähenkilöä ei itse asiassa murhata. "En kuitenkaan halua aiheuttaa Stephen Kingille tai hänen perheelleen epämukavuutta. Kunnioituksesta heitä kohtaan olen päättänyt olla julkaisematta The Murder of Stephen Kingiä." King kieltäytyi kommentoimasta kirjaa, kun Associated Press kysyi siitä viime viikolla. Patterson, joka on rankattu maailman parhaiten tienaavaksi kirjailijaksi viimeiset kolme vuotta, kertoi uutistoimistolle, että kaksikko ei tunne toisiaan. Vuonna 2009 King kutsui Pattersonia menestyneeksi mutta "kauheaksi" kirjailijaksi. Rikoskirjailija Patterson kuvaili kyseistä huomautusta "liioitteluksi" puhuessaan AP:lle. Patterson julkaisee Kingin suunnitellun kirjan sijaan romaanin Taking the Titanic. Seuraa meitä Twitterissä @BBCNewsEnts, Instagramissa tai jos sinulla on juttuehdotus, lähetä sähköpostia osoitteeseen entertainment.news@bbc.co.uk.</w:t>
      </w:r>
    </w:p>
    <w:p>
      <w:r>
        <w:rPr>
          <w:b/>
        </w:rPr>
        <w:t xml:space="preserve">Yhteenveto</w:t>
      </w:r>
    </w:p>
    <w:p>
      <w:r>
        <w:t xml:space="preserve">Kirjailija James Patterson on perunut uuden Stephen Kingin murha -nimisen romaanin julkaisemisen, koska hän ei halua aiheuttaa Kingille "epämukavuutta".</w:t>
      </w:r>
    </w:p>
    <w:p>
      <w:r>
        <w:rPr>
          <w:b/>
          <w:u w:val="single"/>
        </w:rPr>
        <w:t xml:space="preserve">Asiakirjan numero 38647</w:t>
      </w:r>
    </w:p>
    <w:p>
      <w:r>
        <w:t xml:space="preserve">Birnbeckin laiturin osa romahtaa mereen</w:t>
      </w:r>
    </w:p>
    <w:p>
      <w:r>
        <w:t xml:space="preserve">Birnbeckin laiturilla Weston-super-Maressa sijaitseva kävelytie romahti Bristolin kanaaliin, kertoi Birnbeck Regeneration Trust. Rakennelma on Victorian Society -järjestön laatiman luettelon 10 uhanalaisimman rakennuksen joukossa. Grade II* -luokituksen mukainen laituri suljettiin vuonna 1994, ja se on sittemmin rappeutunut. Heidi Griffin säätiöstä sanoi, että pohjoista laituria ei voitu pelastaa ja että sen romahtaminen oli jotain, mitä emme osanneet odottaa. "Viimeaikaisen sään vuoksi tiesimme, että laiturin sortuminen oli melko todennäköistä", hän sanoi. Hän lisäsi olevansa varma, että suuri osa muusta rakenteesta voisi säilyä ehjänä, ja sanoi, että "viktoriaanit tiesivät, mitä tekivät", kun oli kyse laitureiden rakentamisesta. Hän sanoi kuitenkin myös, että parhaillaan valmisteltava Heritage Lottery Fund -rahaston tarjous olisi viimeinen mahdollisuus pelastaa laituri. Näyttelijä Timothy West vieraili hiljattain laiturilla ja sanoi, että sen romahtaminen olisi "merkittävä menetys". West sanoi, että laituri on "kaunis insinöörityön taidonnäyte" ja se on pelastettava. Birnbeckin laiturin historia Lähde: Birnbeckin laituri: Birnbeck Pier historia</w:t>
      </w:r>
    </w:p>
    <w:p>
      <w:r>
        <w:rPr>
          <w:b/>
        </w:rPr>
        <w:t xml:space="preserve">Yhteenveto</w:t>
      </w:r>
    </w:p>
    <w:p>
      <w:r>
        <w:t xml:space="preserve">Osa viktoriaanisesta laiturista - joka on Britannian ainoa saarelle johtava laituri - on romahtanut mereen kovien tuulten keskellä.</w:t>
      </w:r>
    </w:p>
    <w:p>
      <w:r>
        <w:rPr>
          <w:b/>
          <w:u w:val="single"/>
        </w:rPr>
        <w:t xml:space="preserve">Asiakirjan numero 38648</w:t>
      </w:r>
    </w:p>
    <w:p>
      <w:r>
        <w:t xml:space="preserve">Cwmcarnin koulun "murhasuunnitelmiin" ryhdyttiin nopeasti, sanoo koulunjohtaja.</w:t>
      </w:r>
    </w:p>
    <w:p>
      <w:r>
        <w:t xml:space="preserve">Poliisi kutsuttiin torstaina Cwmcarnin lukioon Caerphillyn piirikunnassa kahden lapsen käytöksen vuoksi. Kaksi 14- ja 15-vuotiasta tyttöä pidätettiin, ja heidät on sittemmin vapautettu takuita vastaan. Matematiikan opettaja Alison Cray, 46, jonka oletettiin olleen aiottu kohde, on myös kehunut koulua. Johtokunnan puheenjohtaja Gary Thomas sanoi koulun verkkosivuilla julkaistussa kirjeessä: "Voin vahvistaa, että huolenaiheista ilmoitettiin myös hallintoelimelle, ja olemme iloisia tavasta, jolla kaikki reagoivat nopeasti. "Koulussa on käytössä selkeät toimenpiteet, toimintatavat ja menettelytavat, joilla varmistetaan, että kaikki ovat turvassa ja että kaikki tietävät, miten huolenaiheista voi ilmoittaa. "Olen hyvin ylpeä koulusta ja erityisesti siitä, miten oppilaita kasvatetaan vastuullisuuteen ja siihen, että he ilmoittavat kaikista huolenaiheista välittömästi." Cray on sanonut, että hän on työskennellyt normaalisti väitetystä tapauksesta lähtien, joka "hoidettiin ennen kuin se tuli minulle". Gwentin poliisi kutsuttiin paikalle hieman ennen lounasaikaa torstaina. Poliisin mukaan 15-vuotias oppilas Newbridgestä pidätettiin epäiltynä tappouhkauksesta, teräaseella varustetun esineen hallussapidosta koulun tiloissa ja salaliitosta murhan tekemistä varten. Riscasta kotoisin oleva 14-vuotias tyttö pidätettiin epäiltynä salaliitosta murhaan.</w:t>
      </w:r>
    </w:p>
    <w:p>
      <w:r>
        <w:rPr>
          <w:b/>
        </w:rPr>
        <w:t xml:space="preserve">Yhteenveto</w:t>
      </w:r>
    </w:p>
    <w:p>
      <w:r>
        <w:t xml:space="preserve">Väitetyn murhasuunnitelman keskipisteessä olevan koulun johtokunnan puheenjohtaja sanoi, että kaikki reagoivat nopeasti, kun huolenaiheet otettiin ensimmäisen kerran esille.</w:t>
      </w:r>
    </w:p>
    <w:p>
      <w:r>
        <w:rPr>
          <w:b/>
          <w:u w:val="single"/>
        </w:rPr>
        <w:t xml:space="preserve">Asiakirjan numero 38649</w:t>
      </w:r>
    </w:p>
    <w:p>
      <w:r>
        <w:t xml:space="preserve">Northamptonshiren maatilayritykset: Poliisi käsittelee kahta paloa toisiinsa liittyvinä tuhopolttoiskuina</w:t>
      </w:r>
    </w:p>
    <w:p>
      <w:r>
        <w:t xml:space="preserve">Ensimmäinen tulipalo syttyi sunnuntaina noin kello 03.40 BST ladossa Little Oxendenissa, Northamptonshiressä. Toinen tapaus koski "suurta määrää heinäpaaleja, jotka sytytettiin tahallaan tuleen" maatilalla Orlingbury Roadilla, Hanningtonissa, noin klo 17:30, Northamptonshiren palokunta kertoi. Northamptonshiren poliisin maaseuturikoksista vastaava virkamies sanoi, että palo oli "sydäntä särkevä" yhdelle maatilan omistajalle. "Kaikki, joilla on tietoa näistä tapauksista, ottakaa yhteyttä", PC Hutch Hutchings sanoi twiitissä. "Tämän jälkeinen pitkäaikainen tuho ja menetys maanviljelijälle on sydäntäsärkevää." Etsi BBC:n uutiset: East of England Facebookissa, Instagramissa ja Twitterissä. Jos sinulla on juttuehdotuksia, lähetä sähköpostia osoitteeseen eastofenglandnews@bbc.co.uk.</w:t>
      </w:r>
    </w:p>
    <w:p>
      <w:r>
        <w:rPr>
          <w:b/>
        </w:rPr>
        <w:t xml:space="preserve">Yhteenveto</w:t>
      </w:r>
    </w:p>
    <w:p>
      <w:r>
        <w:t xml:space="preserve">Poliisi käsittelee kahta 20 kilometrin päässä toisistaan sijaitsevaa maatilaa sytyttäneitä tulipaloja toisiinsa liittyvinä tuhopolttoiskuina.</w:t>
      </w:r>
    </w:p>
    <w:p>
      <w:r>
        <w:rPr>
          <w:b/>
          <w:u w:val="single"/>
        </w:rPr>
        <w:t xml:space="preserve">Asiakirjan numero 38650</w:t>
      </w:r>
    </w:p>
    <w:p>
      <w:r>
        <w:t xml:space="preserve">Japani: Korjattu Fukuokan vajoama vajoaa jälleen</w:t>
      </w:r>
    </w:p>
    <w:p>
      <w:r>
        <w:t xml:space="preserve">Korjattu tie Fukuokassa vajosi lauantaina noin 7 senttimetriä (2,7 tuumaa) 30 neliömetrin alueella, ja se suljettiin väliaikaisesti. Kuilu ilmeni ensimmäisen kerran 8. marraskuuta Fukuokan liikealueella. Jiji Pressin lauantaina siteeraamat rakennusviranomaiset sanoivat, että viimeisin vajoaminen oli "odotusten mukainen". Heidän mukaansa se johtui siitä, että vajoaman korjaamiseen käytetty "erikoismulta" on saattanut puristaa sen alla olevaa maata, kun se kovettui. Japan Times -lehden mukaan tie oli suljettu vain muutaman tunnin ajan lauantaina. Työntekijät täyttivät nopeasti ensimmäisen kuopan, joka ulottui viisikaistaisen kadun yli, oli 30 metriä leveä ja 15 metriä syvä. Katu avattiin uudelleen viikon kuluessa. Kaupungin virkamiesten mukaan romahdus johtui läheisestä maanalaisesta rakennustyöstä. Kukaan ei loukkaantunut kummassakaan tapauksessa.</w:t>
      </w:r>
    </w:p>
    <w:p>
      <w:r>
        <w:rPr>
          <w:b/>
        </w:rPr>
        <w:t xml:space="preserve">Yhteenveto</w:t>
      </w:r>
    </w:p>
    <w:p>
      <w:r>
        <w:t xml:space="preserve">Japanilaisella tiellä, jossa aiemmin tässä kuussa korjattiin hätäisesti jättimäinen vajoama, on jälleen havaittavissa merkkejä vajoamisesta, kertovat viranomaiset.</w:t>
      </w:r>
    </w:p>
    <w:p>
      <w:r>
        <w:rPr>
          <w:b/>
          <w:u w:val="single"/>
        </w:rPr>
        <w:t xml:space="preserve">Asiakirjan numero 38651</w:t>
      </w:r>
    </w:p>
    <w:p>
      <w:r>
        <w:t xml:space="preserve">The Archers: Radio 4:n draamasarjan käsikirjoitukset myydään huutokaupassa.</w:t>
      </w:r>
    </w:p>
    <w:p>
      <w:r>
        <w:t xml:space="preserve">Birminghamissa äänitetty The Archers -radiodraamasarja esitettiin ensimmäisen kerran vuonna 1951. Käsikirjoitukset olivat Harry Oakesille osoitettuja kopioita, joka esitti keskiluokkaiseen maanviljelijäperheeseen kuuluvan Dan Archerin hahmoa. Ensimmäisiin ohjelmiin ja pilottijaksoihin ajoittuvat käsikirjoitukset myi Cuttlestones Auctioneers. Huutokauppiaiden Wolverhamptonin myyntitiloissa myytyjen viiden käsikirjoituksen erien odotettiin maksavan 2 000-4 000 puntaa. Harry Oakesin, Gwen Berrymanin, Pamela Mantin, Norman Paintingin, Ysanne Churchmanin, Pauline Sevillen, Eddie Robinsonin, Bob Arnoldin, Leslie Bowmarin, Denis Folwellin, Thelma Rogersin ja Arnold Petersin signeeraama valokuvakortti myytiin 75 punnan hintaan. Cuttlestonesin huutokaupanpitäjä Dave Eglington kuvaili käsikirjoituksia palasiksi "lähetyshistoriaa". Kokoelma kuului birminghamilaiselle keräilijälle, joka törmäsi niihin 15 vuotta sitten ostamassaan paperipaketissa.</w:t>
      </w:r>
    </w:p>
    <w:p>
      <w:r>
        <w:rPr>
          <w:b/>
        </w:rPr>
        <w:t xml:space="preserve">Yhteenveto</w:t>
      </w:r>
    </w:p>
    <w:p>
      <w:r>
        <w:t xml:space="preserve">BBC Radio 4:n The Archers -sarjan 10 käsikirjoitusta on myyty Wolverhamptonissa järjestetyssä huutokaupassa yhteensä 2 800 punnalla.</w:t>
      </w:r>
    </w:p>
    <w:p>
      <w:r>
        <w:rPr>
          <w:b/>
          <w:u w:val="single"/>
        </w:rPr>
        <w:t xml:space="preserve">Asiakirjan numero 38652</w:t>
      </w:r>
    </w:p>
    <w:p>
      <w:r>
        <w:t xml:space="preserve">Coronavirus: Pohjois-Irlannin uusien autojen myynti laski 97 prosenttia toukokuussa</w:t>
      </w:r>
    </w:p>
    <w:p>
      <w:r>
        <w:t xml:space="preserve">John CampbellBBC News NI Economics &amp; Business Editor Huhtikuussa 2020 oli pientä elpymistä, kun uusia autoja myytiin vain 24 kappaletta. Autonäyttelytilat pysyivät toukokuussa suljettuina sepelvaltimotaudin vuoksi, ja myynti heijasteli ajoneuvoja, jotka olivat olleet tilauksessa tai verkko-ostoksia. Pohjois-Irlannissa niiden on määrä avautua uudelleen maanantaina. Toukokuun 144 uutta rekisteröintiä tarkoittaa, että myynti väheni 97 prosenttia viime vuoden vastaavaan kuukauteen verrattuna. Koko Yhdistyneessä kuningaskunnassa rekisteröitiin toukokuussa vain 20 000 uutta autoa, mikä on 89 prosenttia vähemmän kuin edellisvuonna ja huonoin toukokuun tulos sitten vuoden 1952. Autokauppiaat Lookers ja Aston Martin ilmoittavat 2 000 työpaikan vähentämisestä. Lookers, joka on ilmoittanut vähentävänsä jopa 1 500 työpaikkaa sulkemalla lisää näyttelytiloja Yhdistyneessä kuningaskunnassa, avasi jälleen maanantaina näyttelytilansa Englannissa sen jälkeen, kun hallitus poisti koronaviruksen aiheuttamat rajoitukset. Lookers omistaa Charles Hurstin liiketoiminnan Pohjois-Irlannissa, mutta sen vaikutukset eivät ole vielä selvillä. Lookers työllistää Pohjois-Irlannissa 1 100 henkilöä 42 toimipaikassa. Yhtiö kertoo, että 12 sen toimipistettä eri puolilla Yhdistynyttä kuningaskuntaa on varattu suljettavaksi, mutta se ei ole selventänyt, mitkä toimipisteet suljetaan. Toimitusjohtaja Mark Raban sanoi: "Olemme päättäneet tehdä konsernin jälleenmyyjäkannan koon uudelleenjärjestelyjä, jotta yrityksellä olisi kestävä tulevaisuus, mikä valitettavasti tarkoittaa irtisanomisneuvotteluja useiden kollegojemme kanssa." Mark Raban: "Olemme päättäneet muuttaa konsernin jälleenmyyjäkannan kokoa, jotta yrityksellä olisi kestävä tulevaisuus."</w:t>
      </w:r>
    </w:p>
    <w:p>
      <w:r>
        <w:rPr>
          <w:b/>
        </w:rPr>
        <w:t xml:space="preserve">Yhteenveto</w:t>
      </w:r>
    </w:p>
    <w:p>
      <w:r>
        <w:t xml:space="preserve">Pohjois-Irlannissa myytiin toukokuussa 144 uutta autoa, ilmenee Society of Motor Manufacturers and Tradersin (SMMT) keräämistä luvuista.</w:t>
      </w:r>
    </w:p>
    <w:p>
      <w:r>
        <w:rPr>
          <w:b/>
          <w:u w:val="single"/>
        </w:rPr>
        <w:t xml:space="preserve">Asiakirjan numero 38653</w:t>
      </w:r>
    </w:p>
    <w:p>
      <w:r>
        <w:t xml:space="preserve">Invernessin miehen Liam Colganin kuolema "traaginen onnettomuus".</w:t>
      </w:r>
    </w:p>
    <w:p>
      <w:r>
        <w:t xml:space="preserve">29-vuotias oli veljensä Eamonnin polttariviikonloppuna saksalaisessa kaupungissa, kun hän katosi 10. helmikuuta. Invernessin miehen ruumis löytyi Elbe-joesta Hampurissa maanantaina. Hänen perheensä mukaan kuolema ei vaikuttanut epäilyttävältä, ja he kiittivät kaikkia, jotka auttoivat löytämisessä. Liamin etsinnöille omistetulla Facebook-sivulla annetussa lausunnossa hänen perheensä sanoi: "Koko Liamin perheen puolesta haluamme kiittää kaikkia sydämemme pohjasta uskomattomasta tuesta, jota olemme saaneet Liamin katoamisen jälkeen 10. helmikuuta. "Emme koskaan unohda tätä." "Epäitsekäs persoonallisuus" Kunnianosoituksessaan Liamille hänen perheensä kuvaili postimiestä rakastetuksi ja "valtavan lahjakkaaksi mutta nöyräksi muusikoksi". Hänen perheensä lisäsi: "Hänellä oli hyvin luontainen huumorintaju, joka teki hänestä ilon olla ympärillä. "Hän välitti sisarentyttäristään valtavasti ja vieraili heidän luonaan aina, kun siihen oli tilaisuus. Liamilla oli rento ja epäitsekäs luonne, jonka vuoksi hänen kanssaan oli mahdotonta olla tulematta toimeen. "Me rakastamme sinua Liam."</w:t>
      </w:r>
    </w:p>
    <w:p>
      <w:r>
        <w:rPr>
          <w:b/>
        </w:rPr>
        <w:t xml:space="preserve">Yhteenveto</w:t>
      </w:r>
    </w:p>
    <w:p>
      <w:r>
        <w:t xml:space="preserve">Liam Colganin, jonka ruumis löydettiin 10 viikkoa sen jälkeen, kun hän katosi Hampurissa, perhe sanoo, että hänen kuolemansa oli "traaginen onnettomuus".</w:t>
      </w:r>
    </w:p>
    <w:p>
      <w:r>
        <w:rPr>
          <w:b/>
          <w:u w:val="single"/>
        </w:rPr>
        <w:t xml:space="preserve">Asiakirjan numero 38654</w:t>
      </w:r>
    </w:p>
    <w:p>
      <w:r>
        <w:t xml:space="preserve">Metalliverhousta ehdotetaan Invernessin museoon ja taidegalleriaan</w:t>
      </w:r>
    </w:p>
    <w:p>
      <w:r>
        <w:t xml:space="preserve">Highland Council ja High Life Highland, joka toimii rakennuksen ylläpitäjänä, haluavat verhoilla rakennuksen etu- ja sivupuolen alumiinilla. Vaalean hiekkakiven väriseen anodisoituun, rei'itettyyn alumiiniin kiinnitettäisiin kaupungin kartta. Highland Councilin mukaan metallin valoa heijastava laatu tarkoittaisi, että verhouksen ulkonäkö muuttuisi päivällä ja yöllä. Hankkeesta on jätetty suunnitteluhakemus. Jos se hyväksytään, verhoilutyöt voitaisiin aloittaa ensi vuonna. Museo sijaitsee kaupungin keskustassa Invernessin historiallisen kaupungintalon ja Invernessin linnan vieressä.</w:t>
      </w:r>
    </w:p>
    <w:p>
      <w:r>
        <w:rPr>
          <w:b/>
        </w:rPr>
        <w:t xml:space="preserve">Yhteenveto</w:t>
      </w:r>
    </w:p>
    <w:p>
      <w:r>
        <w:t xml:space="preserve">Invernessin museon ja taidegallerian uusi ilme on julkistettu.</w:t>
      </w:r>
    </w:p>
    <w:p>
      <w:r>
        <w:rPr>
          <w:b/>
          <w:u w:val="single"/>
        </w:rPr>
        <w:t xml:space="preserve">Asiakirjan numero 38655</w:t>
      </w:r>
    </w:p>
    <w:p>
      <w:r>
        <w:t xml:space="preserve">"Hämmästyttävä" vastaus hevosen jäähyväisten toivomiseen kuoleman jälkeen</w:t>
      </w:r>
    </w:p>
    <w:p>
      <w:r>
        <w:t xml:space="preserve">Wiganissa sijaitsevan Royal Albert Edward Infirmaryn lääkärit täyttivät Sheila Marshin viimeisen toiveen järjestämällä kahden hänen hevosensa vierailun sairaalan ulkopuolella. 77-vuotias syöpäpotilas kuoli varhain tiistaina. Sairaanhoitajien mukaan viestit eri puolilta maailmaa ovat auttaneet hänen perhettään. Wiganista kotoisin olevalla isoäidillä, joka työskenteli Haydock Park Racecourse -kilpailukentällä, oli kuusi hevosta, kolme koiraa, kolme kissaa ja muita eläimiä. Hän "kutsui" lempparihevostaan Bronwenia hellästi, joka sitten nuoleskeli hänen poskeaan, kun hän makasi sängyssään, sairaala kertoi. Marshin tytär Tina sanoi, että hän "arvosti eläimiään". Pauline Jones, Wrightington, Wigan and Leigh NHS Foundation Trustin hoitotyön johtaja sanoi: "Olemme saaneet niin tunteikkaita vastauksia kaukaa, Australiasta ja Hongkongista. "Saamamme sähköpostiviestit ovat olleet uskomattomia, ne ovat ylittäneet kaiken, mitä olisimme voineet kuvitella."</w:t>
      </w:r>
    </w:p>
    <w:p>
      <w:r>
        <w:rPr>
          <w:b/>
        </w:rPr>
        <w:t xml:space="preserve">Yhteenveto</w:t>
      </w:r>
    </w:p>
    <w:p>
      <w:r>
        <w:t xml:space="preserve">Sairaalan henkilökunta, joka toteutti kuolevan potilaan viimeisen toiveen nähdä hänen lempihevosensa vielä kerran, kertoi olevansa "hämmästynyt" ihmisten reaktiosta ympäri maailmaa.</w:t>
      </w:r>
    </w:p>
    <w:p>
      <w:r>
        <w:rPr>
          <w:b/>
          <w:u w:val="single"/>
        </w:rPr>
        <w:t xml:space="preserve">Asiakirjan numero 38656</w:t>
      </w:r>
    </w:p>
    <w:p>
      <w:r>
        <w:t xml:space="preserve">Bawsey Pits -kuolemantapaukset: Miehen ja teinipojan henkilöllisyys paljastui</w:t>
      </w:r>
    </w:p>
    <w:p>
      <w:r>
        <w:t xml:space="preserve">Ryan Pettengell, 41, Railway Roadilta, King's Lynnistä, ja Umar Balogun, 16, Waltham Forestista Lontoosta, kuolivat Bawsey Pitsissä, lähellä King's Lynniä. Heidän ruumiinsa löydettiin tiistai-iltana pelastuspalvelujen laajan etsintä- ja pelastusoperaation jälkeen. Torstaina tehdyissä ruumiinavauksissa vahvistettiin molempien kuolinsyyksi hukkuminen. Molempien oli erikseen ilmoitettu joutuneen vaikeuksiin vedessä, poliisi kertoi. Uiminen järvissä, jotka ovat syviä ja tiheässä aluskasvillisuudessa, on kielletty, mutta monet ihmiset eivät välitä varoitusmerkeistä. Poliisi jatkaa tutkimuksia yhteistyössä Health and Safety Executiven ja King's Lynn and West Norfolk Borough Councilin kanssa kuolemantapauksiin liittyvien olosuhteiden selvittämiseksi. Kuolemansyyntutkija aloittaa aikanaan tutkinnan molemmista kuolemantapauksista, kertoi poliisi.</w:t>
      </w:r>
    </w:p>
    <w:p>
      <w:r>
        <w:rPr>
          <w:b/>
        </w:rPr>
        <w:t xml:space="preserve">Yhteenveto</w:t>
      </w:r>
    </w:p>
    <w:p>
      <w:r>
        <w:t xml:space="preserve">Norfolkin kauneusalueella sijaitseviin erillisiin louhosjärviin kuolleiden miehen ja teinipojan henkilöllisyys on paljastunut.</w:t>
      </w:r>
    </w:p>
    <w:p>
      <w:r>
        <w:rPr>
          <w:b/>
          <w:u w:val="single"/>
        </w:rPr>
        <w:t xml:space="preserve">Asiakirjan numero 38657</w:t>
      </w:r>
    </w:p>
    <w:p>
      <w:r>
        <w:t xml:space="preserve">Coronavirus: Conwyn neuvosto tarjoaa mökkejä kodittomille ihmisille</w:t>
      </w:r>
    </w:p>
    <w:p>
      <w:r>
        <w:t xml:space="preserve">Neuvosto on hankkinut kymmenen mökkiä, joissa on yhden hengen vuode, kylpyhuone ja mikroaaltouuni. Osa niistä sijoitetaan Colwyn Bayssä sijaitsevalle parkkipaikalle, jonka omistaa Cais-hyväntekeväisyysjärjestö, joka toimii huumeiden ja alkoholin väärinkäyttäjien kuntouttamiseksi. Toiset sijoitetaan Llandudnon kaupungintalon parkkipaikalle, joka tarjoaa myös tukipalveluja. Läheinen kahvila on tarjoutunut tarjoamaan aterioita. Conwyn neuvosto sai apua Walesin hallitukselta mökkien hankkimiseen Cardiffin viranomaisten pyydettyä, että paikalliset neuvostot järjestäisivät hätämajoitusta raakamailla nukkuville. Valtuutettu Charlie McCoubrey sanoi, että mökit ovat "innovatiivinen ratkaisu, joka auttaa suojelemaan useiden sellaisten ihmisten terveyttä, jotka nukkuvat tällä hetkellä ulkona" ja jotka eivät ole saaneet hätämajoitusta perinteisissä paikoissa. "Toivomme voivamme käyttää tilaisuutta hyväksenne sitoutua yksilöihin ja auttaa heitä siirtymään pysyvästi pois asunnottomuudesta", hän sanoi. "Toivomme, että saamme hankkeen käynnistettyä ensi viikon alkuun mennessä, ja haluan kiittää kaikkia, jotka ovat osallistuneet sen toteuttamiseen." Kaikkia asunnottomia tai asunnottomuusuhan alla olevia henkilöitä pyydetään ottamaan yhteyttä neuvostoon tuen varmistamiseksi.</w:t>
      </w:r>
    </w:p>
    <w:p>
      <w:r>
        <w:rPr>
          <w:b/>
        </w:rPr>
        <w:t xml:space="preserve">Yhteenveto</w:t>
      </w:r>
    </w:p>
    <w:p>
      <w:r>
        <w:t xml:space="preserve">Conwy'n kreivikunnan kahdessa kaupungissa on tarkoitus majoittaa kodittomia väliaikaiseen mökkiin, jotta heitä voidaan auttaa koronaviruksen leviämisen estämisen aikana.</w:t>
      </w:r>
    </w:p>
    <w:p>
      <w:r>
        <w:rPr>
          <w:b/>
          <w:u w:val="single"/>
        </w:rPr>
        <w:t xml:space="preserve">Asiakirjan numero 38658</w:t>
      </w:r>
    </w:p>
    <w:p>
      <w:r>
        <w:t xml:space="preserve">Billinghamin onnettomuus: Billingham: Moottoripyöräilijä kuoli joulupäivän törmäyksessä</w:t>
      </w:r>
    </w:p>
    <w:p>
      <w:r>
        <w:t xml:space="preserve">Michael Crooks, joka kuoli tapahtumapaikalla, loukkaantui kuolettavasti Billinghamissa, lähellä Quornin tehdasta. Törmäys tapahtui hieman kello 13:00 GMT:n jälkeen, kun Crooks, 32, ja kotoisin kaupungista, ajoi Belasis Avenueta pitkin. Osallisena ollutta punaista Hyundai-autoa kuljettanut viisikymppinen nainen vietiin sairaalaan lievin vammoin. Poliisi vetoaa silminnäkijöihin. Crooksin perhe julkaisi valokuvan ja lausunnon, jossa he osoittivat kunnioitustaan. "Michael oli rakastettu poika, ja kaikki, joilla oli ilo tuntea hänet, rakastivat häntä", he sanoivat. "Olemme järkyttyneitä hänen menetyksestään, eikä elämämme tule koskaan olemaan samanlaista ilman häntä." Seuraa BBC North East &amp; Cumbrian uutisia Twitterissä, Facebookissa ja Instagramissa. Lähetä juttuideoita osoitteeseen northeastandcumbria@bbc.co.uk. Aiheeseen liittyvät Internet-linkit Clevelandin poliisi</w:t>
      </w:r>
    </w:p>
    <w:p>
      <w:r>
        <w:rPr>
          <w:b/>
        </w:rPr>
        <w:t xml:space="preserve">Yhteenveto</w:t>
      </w:r>
    </w:p>
    <w:p>
      <w:r>
        <w:t xml:space="preserve">Moottoripyöräilijä kuoli, kun hän joutui kolariin auton kanssa joulupäivänä.</w:t>
      </w:r>
    </w:p>
    <w:p>
      <w:r>
        <w:rPr>
          <w:b/>
          <w:u w:val="single"/>
        </w:rPr>
        <w:t xml:space="preserve">Asiakirjan numero 38659</w:t>
      </w:r>
    </w:p>
    <w:p>
      <w:r>
        <w:t xml:space="preserve">Mies syytteessä Salfordin jengimurhasta</w:t>
      </w:r>
    </w:p>
    <w:p>
      <w:r>
        <w:t xml:space="preserve">Poliisit pidättivät Jamie Rothwellin Barcelonassa sijaitsevassa kerrostalossa viime kuussa sen jälkeen, kun eurooppalainen pidätysmääräys oli annettu lokakuussa. 33-vuotias luovutettiin ja hän saapui aiemmin Manchesterin oikeusistuimeen. Häntä syytetään salaliitosta muiden kanssa heinäkuun 2014 ja lokakuun 2015 välisenä aikana kahden miehen murhaamiseksi. Rothwelliä syytetään myös kahdesta tahallisesta salaliitosta, jonka tarkoituksena on aiheuttaa tahallaan vakavia ruumiinvammoja. Hän saapuu seuraavan kerran Manchesterin kruununoikeuteen 15. heinäkuuta. Viime kuussa Greater Manchesterin poliisi (GMP) kertoi, että hänen pidätyksensä oli osa meneillään olevaa tutkintaa, joka koski kaupungissa toimivia kilpailevia järjestäytyneitä rikollisjengejä. GMP:n mukaan vuonna 2015 Salfordissa ammuttiin miestä, joka istui autossa kahden muun kanssa, ja toisen miehen kimppuun hyökättiin machetella erillisen tapauksen aikana.</w:t>
      </w:r>
    </w:p>
    <w:p>
      <w:r>
        <w:rPr>
          <w:b/>
        </w:rPr>
        <w:t xml:space="preserve">Yhteenveto</w:t>
      </w:r>
    </w:p>
    <w:p>
      <w:r>
        <w:t xml:space="preserve">Espanjassa kahden salfordilaisen jengin väitetystä kiistasta pidätettyä miestä syytetään salaliitosta murhaan.</w:t>
      </w:r>
    </w:p>
    <w:p>
      <w:r>
        <w:rPr>
          <w:b/>
          <w:u w:val="single"/>
        </w:rPr>
        <w:t xml:space="preserve">Asiakirjan numero 38660</w:t>
      </w:r>
    </w:p>
    <w:p>
      <w:r>
        <w:t xml:space="preserve">Mies vapautettiin teinin raiskauksesta Aberdeenin metsässä</w:t>
      </w:r>
    </w:p>
    <w:p>
      <w:r>
        <w:t xml:space="preserve">Connor Ferriesin väitettiin hyökänneen tytön kimppuun ja raiskanneen hänet metsäisellä alueella Barvas Walkissa lokakuussa 2019. Hänet todettiin syylliseksi seksiin vanhemmaksi lapseksi luokitellun tytön kanssa Edinburghin korkeimmassa oikeudessa käydyn oikeudenkäynnin jälkeen. 23-vuotiaan tuomiota lykättiin ensi kuuhun. Ferries vapautettiin kahdesta muusta raiskaussyytteestä valamiehistön antamilla ei todistetuilla tuomioilla. Oikeudenkäynnissä hän myönsi vielä yhden syytteen laittomasta yhdynnästä 14-vuotiaan kanssa heinäkuussa 2019. Tuomari Lady Poole kertoi, että hänet oli tuomittu "vakavista rikoksista". Hänet määrättiin tutkintavankeuteen taustaraportin laatimista varten ennen tuomion antamista Livingstonissa sijaitsevassa High Courtissa 16. maaliskuuta. Aiheeseen liittyvät Internet-linkit Skotlannin poliisi</w:t>
      </w:r>
    </w:p>
    <w:p>
      <w:r>
        <w:rPr>
          <w:b/>
        </w:rPr>
        <w:t xml:space="preserve">Yhteenveto</w:t>
      </w:r>
    </w:p>
    <w:p>
      <w:r>
        <w:t xml:space="preserve">Mies on vapautettu teinin raiskauksesta Aberdeenin metsässä, mutta hänet tuomittiin laittomasta sukupuoliyhteydestä 14-vuotiaan kanssa.</w:t>
      </w:r>
    </w:p>
    <w:p>
      <w:r>
        <w:rPr>
          <w:b/>
          <w:u w:val="single"/>
        </w:rPr>
        <w:t xml:space="preserve">Asiakirjan numero 38661</w:t>
      </w:r>
    </w:p>
    <w:p>
      <w:r>
        <w:t xml:space="preserve">Protesti pylväitä koskevista suunnitelmista Somersetistä Bristoliin</w:t>
      </w:r>
    </w:p>
    <w:p>
      <w:r>
        <w:t xml:space="preserve">Hinkley Pointin ja Avonmouthin välisen ehdotetun reitin varrella asuvat ihmiset osoittivat mieltään National Gridin viimeisen julkisen kuulemiskokouksen ulkopuolella. Vastustajat haluavat, että 400 000 voimalinjaa haudataan maan alle tai sijoitetaan meren alle. National Gridin mukaan maahan upotetut voimajohdot olisivat kohtuuttoman kalliita. "Vanhentunutta tekniikkaa" Sue Turner Save Our Valley -protestiryhmästä sanoi: "Haluamme yhä kuulla heiltä, että he tunnustavat, että haluamme kaapelit meren alle. "Jos se on teknisesti mahdotonta, ne on vietävä maan alle heti, kun ne tulevat lähelle ihmisten koteja. "Kaikki muu on vain vanhentunutta tekniikkaa - emme hyväksy sitä." Save Our Valley -ryhmä taistelee ehdotuksia vastaan, jotka koskevat 48 metriä korkeita sähköpylväitä Nailsean, Backwellin ja Wraxallin lähellä sijaitsevan laakson halki. National Grid haluaa asentaa pylväät yhdistääkseen Hinkley Pointin uuden voimalan Avonmouthiin.</w:t>
      </w:r>
    </w:p>
    <w:p>
      <w:r>
        <w:rPr>
          <w:b/>
        </w:rPr>
        <w:t xml:space="preserve">Yhteenveto</w:t>
      </w:r>
    </w:p>
    <w:p>
      <w:r>
        <w:t xml:space="preserve">Viimeinen mielenosoitus suurjänniteilmajohtojen asentamista Somersetin halki Bristolin laitamille asti koskevia suunnitelmia vastaan on järjestetty.</w:t>
      </w:r>
    </w:p>
    <w:p>
      <w:r>
        <w:rPr>
          <w:b/>
          <w:u w:val="single"/>
        </w:rPr>
        <w:t xml:space="preserve">Asiakirjan numero 38662</w:t>
      </w:r>
    </w:p>
    <w:p>
      <w:r>
        <w:t xml:space="preserve">Mansaaren työlupaa koskeva poikkeus hyväksytty opettajille</w:t>
      </w:r>
    </w:p>
    <w:p>
      <w:r>
        <w:t xml:space="preserve">Muutos on seurausta lisääntyvistä rekrytointiongelmista keskeisissä oppiaineissa, kuten matematiikassa, englannissa ja luonnontieteissä. Talouskehitysministeri John Shimmin sanoi, että siirto on "saaren parhaaksi". Hallituksen tilastojen mukaan keskiasteen koulutuksessa työskentelee 383 opettajaa, ja 32 paikkaa on avoinna. Asiasta keskusteltiin Tynwaldissa torstaina, ja se tarkoittaa, että opettajat liittyvät lääkäreiden ja hammaslääkäreiden kaltaisiin lääkäreihin ja hammaslääkäreihin, jotka ovat jo vapautettuja verosta. Saaren talouskehitysministeriön tiedottaja sanoi, että ammattilaisista on tällä hetkellä "akuutti pula". Hän lisäsi: "Koska ei ole näyttöä siitä, että Mansaarella työskentelevien työttömien keskiasteen opettajien määrä olisi merkittävä, ehdotetun vapautuksen ei pitäisi vaikuttaa haitallisesti paikallisiin opettajiin." Opetusalan ammattijärjestön ATL:n Manxin osasto on jo ilmaissut tyytyväisyytensä ehdotuksiin.</w:t>
      </w:r>
    </w:p>
    <w:p>
      <w:r>
        <w:rPr>
          <w:b/>
        </w:rPr>
        <w:t xml:space="preserve">Yhteenveto</w:t>
      </w:r>
    </w:p>
    <w:p>
      <w:r>
        <w:t xml:space="preserve">Toisen asteen opettajat on nyt vapautettu Mansaaren työlupasäännöksistä Tynwaldin hyväksynnän jälkeen.</w:t>
      </w:r>
    </w:p>
    <w:p>
      <w:r>
        <w:rPr>
          <w:b/>
          <w:u w:val="single"/>
        </w:rPr>
        <w:t xml:space="preserve">Asiakirjan numero 38663</w:t>
      </w:r>
    </w:p>
    <w:p>
      <w:r>
        <w:t xml:space="preserve">Great North Air Ambulance kuljettaa verta verensiirtoja varten</w:t>
      </w:r>
    </w:p>
    <w:p>
      <w:r>
        <w:t xml:space="preserve">Great North Air Ambulance (GNAAS) käyttää Britannian armeijan Afganistanissa kehittämää teknologiaa ja tarjoaa uutta palvelua Koillis-Englannin, Cumbrian ja Pohjois-Yorkshiren alueella. Alueella kuolee vuosittain noin 50 ihmistä verenhukkaan onnettomuuksissa, kolareissa tai pahoinpitelyissä. Hyväntekeväisyysjärjestö toivoo voivansa vähentää tätä määrää antamalla verensiirtoja nopeammin. Myös Newcastlen sairaaloiden traumapalvelu osallistuu palvelun toteuttamiseen. Yhdistyneessä kuningaskunnassa on vain muutama hyväntekeväisyysjärjestö, joilla on verivarastoja. Newcastle Hospitals Trustin tiedottaja sanoi: "Tämä uusi yhteistyö auttaa GNAAS:n ja Blood Bike -ryhmien kanssa työskenteleviä trauma-asiantuntijoita pelastamaan entistä enemmän ihmishenkiä toimittamalla O-negatiivista hätäverta suoraan hengenvaarallisten onnettomuuksien tapahtumapaikalle. "Tästä lähtien tämä voi tapahtua tienvarressa, kukkulan laella tai syrjäisessä yhteisössä sen sijaan, että heidän tarvitsisi odottaa, kunnes he saapuvat päivystysosastolle."</w:t>
      </w:r>
    </w:p>
    <w:p>
      <w:r>
        <w:rPr>
          <w:b/>
        </w:rPr>
        <w:t xml:space="preserve">Yhteenveto</w:t>
      </w:r>
    </w:p>
    <w:p>
      <w:r>
        <w:t xml:space="preserve">Verta on tarkoitus kuljettaa helikopteriambulanssissa ilmassa tehtäviä verensiirtoja varten, jotta voitaisiin pelastaa lisää ihmishenkiä.</w:t>
      </w:r>
    </w:p>
    <w:p>
      <w:r>
        <w:rPr>
          <w:b/>
          <w:u w:val="single"/>
        </w:rPr>
        <w:t xml:space="preserve">Asiakirjan numero 38664</w:t>
      </w:r>
    </w:p>
    <w:p>
      <w:r>
        <w:t xml:space="preserve">Bedfordshire PCC Olly Martins: CPS:lle toimitetut todisteet</w:t>
      </w:r>
    </w:p>
    <w:p>
      <w:r>
        <w:t xml:space="preserve">Riippumaton poliisivalituslautakunta (IPCC) tutki Olly Martinsia sen jälkeen, kun hän oli myöntänyt välittäneensä tietoja Leon Briggsin kuolemasta pidätettynä sisäministeriön työntekijälle. IPCC:n mukaan CPS päättää, onko rikossyytteiden nostaminen perusteltua. Martins sanoi olevansa "luottavainen", että CPS tekisi "oikean päätöksen". "Teki täyttä yhteistyötä" Labour-komissaari, joka erotettiin puolueesta keskiviikkona ja joka on jo saanut kirjallisen varoituksen, haastateltiin varoituksen turvin osana IPCC:n tutkimusta. "Olen toiminut täydessä yhteistyössä [tutkinnan kanssa] ja antanut täyden ja yksityiskohtaisen selvityksen toimistani", hän sanoi. "Vaikka IPCC:n kynnys siirtää tutkimuksensa CPS:lle on matala, olen yllättynyt, että IPCC katsoi tämän tapauksen saavuttavan tuon kynnyksen." Kahden lapsen isä Briggs, 39, Ashburnham Roadilta, Lutonista, pidätettiin 4. marraskuuta yleisön esittämien huolenaiheiden jälkeen. Hän sairastui Lutonin poliisiasemalla ja hänet vietiin Luton and Dunstable Hospitaliin, jossa hän kuoli. Seitsemän Bedfordshiren poliisin työntekijää, joista viisi poliisia, on pidätetty virantoimituksesta. Hänen kuolemastaan tehdään erillinen IPCC-tutkinta.</w:t>
      </w:r>
    </w:p>
    <w:p>
      <w:r>
        <w:rPr>
          <w:b/>
        </w:rPr>
        <w:t xml:space="preserve">Yhteenveto</w:t>
      </w:r>
    </w:p>
    <w:p>
      <w:r>
        <w:t xml:space="preserve">Kruunun syyttäjälaitos (CPS) tutkii Bedfordshiren poliisi- ja rikoskomisariota koskevan rikostutkinnan todisteita.</w:t>
      </w:r>
    </w:p>
    <w:p>
      <w:r>
        <w:rPr>
          <w:b/>
          <w:u w:val="single"/>
        </w:rPr>
        <w:t xml:space="preserve">Asiakirjan numero 38665</w:t>
      </w:r>
    </w:p>
    <w:p>
      <w:r>
        <w:t xml:space="preserve">Pohjois-Walesin poliisipäällikkö Mark Polin syyttää osittain taloutta rikollisuuden kasvusta</w:t>
      </w:r>
    </w:p>
    <w:p>
      <w:r>
        <w:t xml:space="preserve">Mark Polin paljasti, että rikollisuus kokonaisuudessaan on lisääntynyt 3,2 prosenttia, mutta ryöstö- ja murtotapaukset ovat lisääntyneet 13,2 prosenttia. Vuosiraporttiaan esitellessään hän totesi, että poliisi on edelleen Walesin ja Englannin kuudenneksi alhaisin tällaisten rikosten määrässä. "Jotkut ihmiset ryhtyvät varastamaan tavaroita, koska heillä ei ole enää varaa niihin", hän sanoi. "Niin nopeasti kuin saamme heidät lukkojen taakse, heitä tulee lisää", hän sanoi poliisiviranomaisen kokouksessa, joka auttaa hallinnoimaan poliisivoimien varoja. Alhaisin taso Mutta Polin sanoi myös, että Pohjois-Walesin poliisin alueella on Walesin ja Englannin alhaisin henkilörikollisuuden - kuten pahoinpitelyjen, vakavien pahoinpitelyjen ja ryöstöjen - taso ja toiseksi alhaisin kotitalousrikollisuuden taso. Koko Walesissa määriteltynä torstaina julkaistujen lukujen mukaan. Yhdistyneen kuningaskunnan rikostilastosivuston (UK Crime Stats) keräämien tilastojen mukaan Walesin kokonaisrikollisuus väheni kuitenkin 17 prosenttia joulukuussa 2011 vuotta aiempaan verrattuna. Kirjatut murtovarkaustapaukset kasvoivat kuitenkin 1 483:sta 1 781:een, kertoo BBC Walesin Dragon's Eye.</w:t>
      </w:r>
    </w:p>
    <w:p>
      <w:r>
        <w:rPr>
          <w:b/>
        </w:rPr>
        <w:t xml:space="preserve">Yhteenveto</w:t>
      </w:r>
    </w:p>
    <w:p>
      <w:r>
        <w:t xml:space="preserve">Pohjois-Walesin poliisin poliisipäällikön mukaan talousilmapiiri on osasyyllinen rikollisuuden lisääntymiseen.</w:t>
      </w:r>
    </w:p>
    <w:p>
      <w:r>
        <w:rPr>
          <w:b/>
          <w:u w:val="single"/>
        </w:rPr>
        <w:t xml:space="preserve">Asiakirjan numero 38666</w:t>
      </w:r>
    </w:p>
    <w:p>
      <w:r>
        <w:t xml:space="preserve">Kanaalisaarten opiskelijat kärsivät vähemmän maksujen korotuksesta</w:t>
      </w:r>
    </w:p>
    <w:p>
      <w:r>
        <w:t xml:space="preserve">Maksut saattavat nousta sen jälkeen, kun raportissa ehdotettiin englantilaisten yliopistojen lukukausimaksujen nykyisten rajoitusten poistamista. Varapuheenjohtaja Tony Spruce sanoi: "Guernseyn opiskelijoille se ei ole yhtä huono asia, koska maksamme jo nyt kaupallista maksua." Hän sanoi, että saaren opiskelijat saattavat nähdä maksujen pienen nousun, mutta he maksavat jo nyt enemmän kuin uudet suositukset. Saarten opiskelijoita pidetään yliopistojen mielestä houkuttelevina, koska he maksavat vain hieman vähemmän kuin ulkomaiset opiskelijat eivätkä tarvitse opinto-ohjausta tai kieliopetusta sopeutuakseen elämään Yhdistyneessä kuningaskunnassa. Apulaisjohtaja Spruce sanoi, että Guernseyn osavaltio myöntää nykyisin saarilta tuleville opiskelijoille apurahoja, jotka perustuvat tarveharkintaan, ja kurssien kokonaiskustannukset ovat 6 500-23 000 puntaa. Hän sanoi: "Emme maksa Yhdistyneen kuningaskunnan veroja, joten meidän on maksettava jotenkin." Saarten ja Yhdistyneen kuningaskunnan välisen nykyisen sopimuksen on määrä päättyä vuonna 2012. Apulaisministeri Spruce sanoi, että osavaltiot suorittaisivat yliopistojen apurahoja ja rahoitusta koskevan tarkastelun ennen kuin neuvottelut Yhdistyneen kuningaskunnan yliopistojen kanssa aloitettaisiin vuonna 2012, ja kaikki maksujen korotukset "otettaisiin huomioon". Jerseyn apulaiskoulutusjohtaja David Greenwood sanoi uudistetusta sopimuksesta: "Käymme läpi talouskriisiä siinä missä muutkin, ja taistelemme kynsin ja hampain kansamme puolesta."</w:t>
      </w:r>
    </w:p>
    <w:p>
      <w:r>
        <w:rPr>
          <w:b/>
        </w:rPr>
        <w:t xml:space="preserve">Yhteenveto</w:t>
      </w:r>
    </w:p>
    <w:p>
      <w:r>
        <w:t xml:space="preserve">Englannin yliopistojen lukukausimaksujen nousu ei ole yhtä paha asia Kanaalisaarten opiskelijoille, Guernseyn apulaisopetusministeri on sanonut.</w:t>
      </w:r>
    </w:p>
    <w:p>
      <w:r>
        <w:rPr>
          <w:b/>
          <w:u w:val="single"/>
        </w:rPr>
        <w:t xml:space="preserve">Asiakirjan numero 38667</w:t>
      </w:r>
    </w:p>
    <w:p>
      <w:r>
        <w:t xml:space="preserve">Bristol Balloon Fiesta -massanousu jatkuu viivästyksen jälkeen</w:t>
      </w:r>
    </w:p>
    <w:p>
      <w:r>
        <w:t xml:space="preserve">Järjestäjien mukaan 63 ilmapalloa nousi ilmaan Bristolin kansainväliseltä ilmapallofestivaalialueelta perjantaiaamuna. Lisää nousuja on luvassa perjantaina klo 18.00 BST ja lauantaina ja sunnuntaina klo 06.00 ja 18.00, ja sunnuntaina klo 17.00 on tarkoitus järjestää Red Arrows -lentäjien näytös. Torstai-iltana järjestetty erikoismuotojen nousu peruttiin tuulen vuoksi. BBC:n sääennustajan Ian Fergussonin mukaan pilvet hälvenivät riittävästi perjantain varhaisaamun nousua varten, ja myös massalentäminen klo 18.00 BST järjestettiin. Kymmenettuhannet ihmiset kerääntyivät torstai-iltana paikalle katsomaan "yön loistetta", jossa kiinnitetyt ilmapallot sytyttävät polttimensa musiikin tahdissa. Sitä seurasi ilotulitusnäytös. Tämänvuotisen festivaalin teemana on Made in Bristol, sillä tapahtumalla juhlistetaan ilmapallojen pioneeri Don Cameronin perustaman bristolilaisen ilmapallovalmistaja Cameron Balloonsin 40-vuotisjuhlaa. Tarkemmat tiedot Ashton Courtiin pääsystä autolla, bussilla tai kävellen löytyvät fiestan verkkosivuilta. Fiestalle on vapaa pääsy, mutta pysäköinti on maksullista.</w:t>
      </w:r>
    </w:p>
    <w:p>
      <w:r>
        <w:rPr>
          <w:b/>
        </w:rPr>
        <w:t xml:space="preserve">Yhteenveto</w:t>
      </w:r>
    </w:p>
    <w:p>
      <w:r>
        <w:t xml:space="preserve">Kuumailmapallojen massalentäminen Ashton Courtista Bristolin läheltä on tapahtunut huonon sään viivästyttyä.</w:t>
      </w:r>
    </w:p>
    <w:p>
      <w:r>
        <w:rPr>
          <w:b/>
          <w:u w:val="single"/>
        </w:rPr>
        <w:t xml:space="preserve">Asiakirjan numero 38668</w:t>
      </w:r>
    </w:p>
    <w:p>
      <w:r>
        <w:t xml:space="preserve">Tiet suljetaan, kun HS2:n purkutyö alkaa.</w:t>
      </w:r>
    </w:p>
    <w:p>
      <w:r>
        <w:t xml:space="preserve">Digbethissä sijaitseva Fox &amp; Grapes -pubi puretaan, ja Park Street suljetaan kello 21.00 BST. Park Street avataan uudelleen yksikaistaisena maanantaina ja kokonaan tiistaina, kaupunginhallitus kertoi. Pubi väistyy HS2 Curzon Streetin aseman rakentamisen tieltä, jossa entinen asema muutetaan HS2-keskukseksi, jossa on seitsemän laituria. Ympäröivälle alueelle rakennetaan kauppoja, toimistoja, hotelli ja 2 000 asuntoa. HS2 on 55,7 miljardin punnan arvoinen suunnitteilla oleva suurnopeusjunaverkko, joka kulkee aluksi Lontoon ja Birminghamin välillä vuoteen 2026 mennessä, ennen kuin toisessa vaiheessa sitä laajennetaan Manchesteriin ja Leedsiin. Aiemmin tällä viikolla kansanedustajat, kuten Staffordshiren Stonen konservatiiviedustaja Sir Bill Cash, vaativat HS2:n uudelleentarkastelua ja kuvailivat sitä "valkoisen elefantin kuolemaksi". Hallitus on kuitenkin sanonut olevansa sitoutunut hankkeeseen, joka on sen mukaan kansallisesti tärkeä.</w:t>
      </w:r>
    </w:p>
    <w:p>
      <w:r>
        <w:rPr>
          <w:b/>
        </w:rPr>
        <w:t xml:space="preserve">Yhteenveto</w:t>
      </w:r>
    </w:p>
    <w:p>
      <w:r>
        <w:t xml:space="preserve">HS2:n valmistelemiseksi on käynnissä purkutöitä, joiden yhteydessä suljetaan pääväylä Birminghamin keskustassa.</w:t>
      </w:r>
    </w:p>
    <w:p>
      <w:r>
        <w:rPr>
          <w:b/>
          <w:u w:val="single"/>
        </w:rPr>
        <w:t xml:space="preserve">Asiakirjan numero 38669</w:t>
      </w:r>
    </w:p>
    <w:p>
      <w:r>
        <w:t xml:space="preserve">Kolmekymmentä pelastajaa auttaa pojat pois Guernseyn jyrkänteeltä</w:t>
      </w:r>
    </w:p>
    <w:p>
      <w:r>
        <w:t xml:space="preserve">St John Ambulance and Rescue -kalliopelastusryhmällä kesti kolme tuntia tuoda pojat turvaan sen jälkeen, kun he olivat vastanneet heidän matkapuhelinsoittoonsa kello 19:30 BST. He olivat jääneet loukkuun aluskasvillisuuteen Saints Bayn yläpuolella olevalle kalliolle. Dean de la Mare, St Johnin päivystäjä, sanoi: "He yrittivät löytää jyrkänteelle johtavaa polkua ja jäivät jumiin." Hän sanoi: "He eivät löytäneet yläpuolella olevaa polkua eivätkä voineet myöskään mennä alas. "Kesti kolme varttia tuntia löytää heidät, koska he eivät tienneet, missä olivat." Myös rannikon pelastusvene ja Flying Christine -meriambulanssi kutsuttiin apuun. Pojat eivät saaneet vakavia vammoja ja poistuivat paikalta vanhempiensa kanssa sen jälkeen, kun St Johnin henkilökunta oli arvioinut heidän vointinsa.</w:t>
      </w:r>
    </w:p>
    <w:p>
      <w:r>
        <w:rPr>
          <w:b/>
        </w:rPr>
        <w:t xml:space="preserve">Yhteenveto</w:t>
      </w:r>
    </w:p>
    <w:p>
      <w:r>
        <w:t xml:space="preserve">Kaksi 12-vuotiasta poikaa pelastettiin keskiviikkoiltana Guernseyn etelärannikolla sijaitsevilta jyrkänteiltä operaatiossa, johon osallistui 30 pelastajaa.</w:t>
      </w:r>
    </w:p>
    <w:p>
      <w:r>
        <w:rPr>
          <w:b/>
          <w:u w:val="single"/>
        </w:rPr>
        <w:t xml:space="preserve">Asiakirjan numero 38670</w:t>
      </w:r>
    </w:p>
    <w:p>
      <w:r>
        <w:t xml:space="preserve">Piraattielokuvien määrä vähenee dramaattisesti pidätysten jälkeen</w:t>
      </w:r>
    </w:p>
    <w:p>
      <w:r>
        <w:t xml:space="preserve">Sparks on "julkaisuryhmä", jonka väitetään hankkivan elokuvia, musiikkia ja muuta digitaalista materiaalia ennen niiden virallista julkaisua ja asettavan ne verkkoon. Yhdysvaltain viranomaiset tekivät elokuussa useita ratsioita. Viikkoa myöhemmin julkaistun uuden piraattimateriaalin määrä väheni. Elokuvastudiot Se väheni 1 944 uudesta piraattimateriaalista kaikissa kategorioissa ratsioita edeltäneellä viikolla 168 kappaleeseen ratsioita seuranneella viikolla, uutissivusto Torrentfreak raportoi. Kolme miestä, joita syytetään tekijänoikeusrikkomusten salaliitosta, nimettiin oikeudellisissa papereissa Norjassa asuvaksi Umar Ahmadiksi, Wightin saarelta kotoisin olevaksi George Bridiksi ja Jonatan Correaksi, jonka olinpaikkaa ei mainita. "Sparks-ryhmä on menestyksekkäästi monistanut ja levittänyt satoja elokuvia ja televisio-ohjelmia ennen niiden vähittäismyyntipäivää, mukaan lukien lähes kaikki suurten tuotantostudioiden julkaisemat elokuvat", Yhdysvaltain viranomaiset sanoivat. Viranomaiset syyttävät ryhmää siitä, että se on aiheuttanut "kymmenien miljoonien dollarien tappiot" elokuvastudioille. 'Akilleen kantapää' Sparksin uskotaan olevan osa laajempaa, salamyhkäistä The Scene -yhteisöä. "Piratismipiireissä puhutaan säännöllisesti 'hydrasta', myyttisestä monipäisestä olennosta, joka voi helposti uusiutua, kun yksi pää katkaistaan", Torrentfreakin Ernesto van der Sar sanoi. "Viime viikon pidätykset muistuttavat kuitenkin myös toisesta kreikkalaisesta mytologiasta, Akilleen kantapäästä." Piratismivirtoja etsivien ihmisten määrä kasvoi lukituksen alkaessa aiemmin tänä vuonna. Ison-Britannian teollis- ja tekijänoikeuksien suojelujärjestö Factin mukaan linkit laittomille suoratoistosivustoille kaksinkertaistuivat kokonaisuudessaan helmikuun ja huhtikuun välisenä aikana.</w:t>
      </w:r>
    </w:p>
    <w:p>
      <w:r>
        <w:rPr>
          <w:b/>
        </w:rPr>
        <w:t xml:space="preserve">Yhteenveto</w:t>
      </w:r>
    </w:p>
    <w:p>
      <w:r>
        <w:t xml:space="preserve">Piraattisivustoilla laittomasti jaetun uuden materiaalin määrä on vähentynyt jyrkästi sen jälkeen, kun Sparks-nimisen ryhmän kolme väitettyä jäsentä sai syytteen tekijänoikeusrikkomuksia koskevasta salaliitosta.</w:t>
      </w:r>
    </w:p>
    <w:p>
      <w:r>
        <w:rPr>
          <w:b/>
          <w:u w:val="single"/>
        </w:rPr>
        <w:t xml:space="preserve">Asiakirjan numero 38671</w:t>
      </w:r>
    </w:p>
    <w:p>
      <w:r>
        <w:t xml:space="preserve">Lykätty Newcastle Hoppings Fair -messut jatkuvat edelleen</w:t>
      </w:r>
    </w:p>
    <w:p>
      <w:r>
        <w:t xml:space="preserve">Kaupungin nummella järjestettyjen messujen järjestäjät kertoivat, että he ovat nyt selvinneet seisovasta vedestä ja paksusta mudasta, jotka ovat vaikeuttaneet kojujen ja kyyditysten pystyttämistä. Euroopan suurimpiin kuuluvien messujen oli määrä avautua virallisesti perjantaina, mutta ne avataan nyt klo 13.30 BST. Northumbrian poliisi varoittaa, että pysäköintiä ei ole mahdollista järjestää paikan päällä. Newcastlen kaupunginvaltuuston, kaupungin freemenien ja showmen's guildin puolesta annetussa lausunnossa sanottiin, että alueelle oli tehty parannuksia. "Alueen hallinnointiin ja kunnostukseen osallistuvat henkilöt ovat työskennelleet taukoamatta olosuhteiden parantamiseksi", sanottiin. Freemenin varapuheenjohtaja David Wilson sanoi: "Otimme käyttöön massiivisia koneita pinnan tasoittamiseksi. "Olemme myös tuoneet suuria määriä kuorihaketta ja olkia imeyttämään osan vedestä ja hankkineet kaksi uppopumppua keräämään vettä, joka voidaan siirtää pois alueelta." "Olemme myös hankkineet suuria määriä kuorihaketta ja olkia imeyttämään osan vedestä ja hankkineet kaksi uppopumppua keräämään vettä, joka voidaan siirtää pois alueelta."</w:t>
      </w:r>
    </w:p>
    <w:p>
      <w:r>
        <w:rPr>
          <w:b/>
        </w:rPr>
        <w:t xml:space="preserve">Yhteenveto</w:t>
      </w:r>
    </w:p>
    <w:p>
      <w:r>
        <w:t xml:space="preserve">Newcastlen vuosittaiset matkamessut, The Hoppings, avataan kaksi päivää myöhässä, kun niitä oli siirretty huonon sään vuoksi.</w:t>
      </w:r>
    </w:p>
    <w:p>
      <w:r>
        <w:rPr>
          <w:b/>
          <w:u w:val="single"/>
        </w:rPr>
        <w:t xml:space="preserve">Asiakirjan numero 38672</w:t>
      </w:r>
    </w:p>
    <w:p>
      <w:r>
        <w:t xml:space="preserve">China Mobile ylittää 600 miljoonan tilaajan rajan</w:t>
      </w:r>
    </w:p>
    <w:p>
      <w:r>
        <w:t xml:space="preserve">Yhtiö lisäsi tammi-maaliskuun välisenä aikana 16,8 miljoonaa käyttäjää. China Mobile kertoi myös voittojensa nousseen 5,4 prosenttia 26,9 miljardiin juaniin (4,1 miljardia dollaria; 2,5 miljardia puntaa) neljänneksellä verrattuna samaan ajanjaksoon vuotta aiemmin. Kiinalaiset teleyritykset yrittävät kasvattaa käyttäjäkohtaisia tuloja myymällä enemmän kolmannen sukupolven matkaviestintäpalveluja. Tulevaisuutta ajatellen China Mobilen ja sen kilpailijoiden käyttäjäkohtaiset tulot ovat laskeneet, koska niiden käyttäjäkunta on laajentunut Kiinan maaseudulla. Maaseudun asiakkaat käyttävät yleensä vähemmän rahaa kuukausittaisiin puhelinlaskuihinsa. China Mobile kertoi, että sen keskimääräiset tulot käyttäjää kohti laskivat 67 juaniin kuukaudessa maaliskuussa päättyneiden kolmen kuukauden aikana, kun ne joulukuun lopussa olivat 76 juania kuukaudessa. "Tiedämme, että 50 prosenttia China Mobilen uusista matkapuhelintilaajista on maaseudulta, mikä vaikuttaa vähemmän keskimääräiseen käyttäjäkohtaiseen liikevaihtoon", sanoi Victor Yip hongkongilaisesta UOB Kay Hianista. China Mobile on sanonut pyrkivänsä torjumaan tätä laskua lisäämällä kolmannen sukupolven (3G) matkaviestintäpalvelujen käyttäjiä, jotka tarjoavat nopeampia tiedonsiirtonopeuksia korkeampaan hintaan. Yhtiö aikoo investoida verkkoonsa ja lisätä langattomia hotspotteja houkutellakseen asiakkaita älypuhelimiin. China Mobilella on eniten 3G-käyttäjiä kilpailijoihinsa China Telecomiin ja China Unicomiin verrattuna.</w:t>
      </w:r>
    </w:p>
    <w:p>
      <w:r>
        <w:rPr>
          <w:b/>
        </w:rPr>
        <w:t xml:space="preserve">Yhteenveto</w:t>
      </w:r>
    </w:p>
    <w:p>
      <w:r>
        <w:t xml:space="preserve">Maailman suurin matkapuhelinoperaattori China Mobile on ylittänyt 600 miljoonan tilaajan rajan kasvatettuaan asiakkaidensa määrää maaseudulla.</w:t>
      </w:r>
    </w:p>
    <w:p>
      <w:r>
        <w:rPr>
          <w:b/>
          <w:u w:val="single"/>
        </w:rPr>
        <w:t xml:space="preserve">Asiakirjan numero 38673</w:t>
      </w:r>
    </w:p>
    <w:p>
      <w:r>
        <w:t xml:space="preserve">Roomalaiset ja keskiaikaiset kolikot ja korut, jotka on julistettu aarteiksi.</w:t>
      </w:r>
    </w:p>
    <w:p>
      <w:r>
        <w:t xml:space="preserve">Löytöihin kuului hopeinen kullattu sormus ja hopeinen käsivarsiketju, molemmat Henrydistä, sekä keskiaikainen hopeinen rintakoru Trelawnydistä. Adam Gwilt Walesin kansallismuseosta sanoi, että ne auttoivat paljastamaan "Walesin muinaisten kansojen kulttuuri-identiteettiä ja vaikutteita". Koillis-Walesin kuolinsyyntutkija julisti esineet aarteiksi. Eri ihmiset löysivät ne vuosien 2014 ja 2016 välillä eri puolilla kahta paikallishallintoaluetta sijaitsevista paikoista. Gwilt, historian ja arkeologian osaston esihistorian pääkuraattori ja Saving Treasures; Telling Stories -hankkeen projektipäällikkö, sanoi: "Nämä usein henkilökohtaiset esineet tarjoavat vahvoja ja konkreettisia yhteyksiä ihmisten välillä menneisyydessä ja nykyisyydessä." Aarrekammio</w:t>
      </w:r>
    </w:p>
    <w:p>
      <w:r>
        <w:rPr>
          <w:b/>
        </w:rPr>
        <w:t xml:space="preserve">Yhteenveto</w:t>
      </w:r>
    </w:p>
    <w:p>
      <w:r>
        <w:t xml:space="preserve">Wrexhamista ja Flintshirestä löydetyt roomalaiset ja keskiaikaiset kulta- ja hopeaesineet on julistettu aarteiksi.</w:t>
      </w:r>
    </w:p>
    <w:p>
      <w:r>
        <w:rPr>
          <w:b/>
          <w:u w:val="single"/>
        </w:rPr>
        <w:t xml:space="preserve">Asiakirjan numero 38674</w:t>
      </w:r>
    </w:p>
    <w:p>
      <w:r>
        <w:t xml:space="preserve">Lasten ympärivuorokautinen sairaalahoito siirretään Withybushin sairaalasta.</w:t>
      </w:r>
    </w:p>
    <w:p>
      <w:r>
        <w:t xml:space="preserve">Withybushin sairaalan lastenosaston palvelua leikataan 12 tuntiin maanantaista alkaen osana Hywel Dda University Health Boardin toteuttamaa palvelujen uudistamista. Sairaanhoitajat ja keskitason lääkärit työskentelevät osastolla klo 10-22. Carmarthenshiren Glangwilin sairaalassa on jatkossa 24 tunnin palvelu. Kaikille Pembrokeshiren kotitalouksille ja yrityksille lähetetään postitse esite muutoksista. Useimmat lastenlääkäripalvelut säilyvät ennallaan, ja niihin pääsee tavalliseen tapaan, mukaan lukien kaikki yhteisöpalvelut, poliklinikkapalvelut ja pieniin vammoihin liittyvät palvelut. Yön yli tapahtuvaa pediatrista sairaalahoitoa tarjotaan kuitenkin uudessa yksikössä Glangwilin sairaalassa, jossa on myös uusi, koko aluetta varten perustettava korkean riippuvuuden pediatrinen yksikkö. Withybushissa on vuoteet arviointeja, päivähoitoa ja tutkimuksia varten, ja hoidosta vastaavat lastentautien erikoislääkärit, lääkärit, lasten sairaanhoitajat ja muut terveydenhuollon ammattilaiset. Lastentautien erikoislääkäri ja lastenlääketieteen kliininen johtaja, tohtori Simon Fountain-Polley sanoi: "Monet lapset voidaan hoitaa tällä tavoin, eivätkä he tarvitse yöpymistä. "Tällaisia voivat olla esimerkiksi lapset, joilla on äkillinen kipu, pahoinvointi, kuume tai infektio. "Voimme myös hoitaa lapsia ja nuoria, jotka tarvitsevat sidoksia, verikokeita, röntgenkuvia tai skannauksia Withybushin sairaalassa." Sairaiden ja ennenaikaisesti syntyneiden vauvojen erikoissairaanhoito on jo siirretty Withybushin yksiköstä Glangwilin sairaalaan. Lähes 1 000 ihmistä marssi suunnitelmia vastaan, mutta siirto toteutettiin elokuussa.</w:t>
      </w:r>
    </w:p>
    <w:p>
      <w:r>
        <w:rPr>
          <w:b/>
        </w:rPr>
        <w:t xml:space="preserve">Yhteenveto</w:t>
      </w:r>
    </w:p>
    <w:p>
      <w:r>
        <w:t xml:space="preserve">Pembrokeshiren sairaat lapset, jotka tarvitsevat yön yli sairaalahoitoa, joutuvat matkustamaan Carmarthenshireen, koska Haverfordwestin ympärivuorokautinen lastenhoito päättyy.</w:t>
      </w:r>
    </w:p>
    <w:p>
      <w:r>
        <w:rPr>
          <w:b/>
          <w:u w:val="single"/>
        </w:rPr>
        <w:t xml:space="preserve">Asiakirjan numero 38675</w:t>
      </w:r>
    </w:p>
    <w:p>
      <w:r>
        <w:t xml:space="preserve">Lynette White: Cardiffin murhan tutkinta valmistui QC:n toimesta</w:t>
      </w:r>
    </w:p>
    <w:p>
      <w:r>
        <w:t xml:space="preserve">Seksityöntekijä Lynette Whitea, 20, puukotettiin yli 50 kertaa Cardiffin satama-alueen asunnossa vuonna 1988. Kolmen miehen tuomiot murhasta kumottiin, mutta oikeudenkäynti oikeuden kulun vääristämisestä syytettyjä poliiseja vastaan keskeytettiin vuonna 2011. Sisäministeri Amber Rudd käsittelee nyt raporttia. Sisäministeriön tiedottaja totesi, että "on edelleen epäselvää, miksi ketään ei löydetty vastuulliseksi tästä kauhistuttavasta oikeudenkäytön virheestä". Tony Paris, Yusef Abdullahi ja Stephen Miller - jotka tunnettiin Cardiffin kolmikkona - tuomittiin virheellisesti elinkautiseen vankeuteen vuonna 1990 murhasta, ja heidät vapautettiin vuonna 1992, kun heidän tuomionsa kumottiin. Vuonna 2003 uusi DNA-teknologia johti Etelä-Walesin poliisin Jeffrey Gafoorin, White Whiten oikean murhaajan jäljille. Hän tunnusti puukottaneensa hänet riidellessään 30 punnan takia. Kaksitoista entistä Etelä-Walesin poliisin virkamiestä sai syytteen oikeuden kulun vääristämisestä, mutta oikeudenkäynti kahdeksaa heistä vastaan raukesi vuonna 2011. Sisäministeriö ilmoitti, että QC Richard Horwellin raportin tuloksia tutkitaan parhaillaan ja että ne julkaistaan aikanaan.</w:t>
      </w:r>
    </w:p>
    <w:p>
      <w:r>
        <w:rPr>
          <w:b/>
        </w:rPr>
        <w:t xml:space="preserve">Yhteenveto</w:t>
      </w:r>
    </w:p>
    <w:p>
      <w:r>
        <w:t xml:space="preserve">Yhdistyneen kuningaskunnan ministereille on toimitettu tutkimustulokset yhdestä Walesin pahamaineisimmista murhista ja kahdeksan poliisin oikeudenkäynnin epäonnistumisesta.</w:t>
      </w:r>
    </w:p>
    <w:p>
      <w:r>
        <w:rPr>
          <w:b/>
          <w:u w:val="single"/>
        </w:rPr>
        <w:t xml:space="preserve">Asiakirjan numero 38676</w:t>
      </w:r>
    </w:p>
    <w:p>
      <w:r>
        <w:t xml:space="preserve">Blythin satama isännöi Tall Ships Regataa</w:t>
      </w:r>
    </w:p>
    <w:p>
      <w:r>
        <w:t xml:space="preserve">Northumberlandin satamaan saapuu kymmeniä maailman hienoimpia aluksia 26. elokuuta 2016 mennessä. Viikonlopun kestävään festivaaliin odotetaan tuhansia kävijöitä, ja siihen kuuluu myös konsertteja, meritaistelua ja urheilukilpailuja. Tämän jälkeen suuralukset lähtevät kilpajuoksuun Pohjanmeren yli Ruotsin Göteborgiin. Sail Training International on järjestänyt tapahtuman yhdessä Blythin sataman ja Northumberlandin kreivikunnan neuvoston kanssa. Valtuuston puheenjohtaja Scott Dickinson sanoi: "Se antaa valtavan sysäyksen taloudelle ja tuo kreivikunnan kansallisen ja kansainvälisen mediahuomion eturintamaan." Aiheeseen liittyvät Internet-linkit Sail Training International Port of Blythin satama</w:t>
      </w:r>
    </w:p>
    <w:p>
      <w:r>
        <w:rPr>
          <w:b/>
        </w:rPr>
        <w:t xml:space="preserve">Yhteenveto</w:t>
      </w:r>
    </w:p>
    <w:p>
      <w:r>
        <w:t xml:space="preserve">Tall ships palaa Koillismaalle, ja Blythissa järjestetään ensi kesänä regatta.</w:t>
      </w:r>
    </w:p>
    <w:p>
      <w:r>
        <w:rPr>
          <w:b/>
          <w:u w:val="single"/>
        </w:rPr>
        <w:t xml:space="preserve">Asiakirjan numero 38677</w:t>
      </w:r>
    </w:p>
    <w:p>
      <w:r>
        <w:t xml:space="preserve">Hillsboroughin hyväntekeväisyysjärjestö 96 mailin juoksu kerää tuhansia keräyksiä</w:t>
      </w:r>
    </w:p>
    <w:p>
      <w:r>
        <w:t xml:space="preserve">Seitsemän juoksijaa saapui Anfieldille, Liverpool FC:n kotikentälle, klo 14:30 BST lähdettyään liikkeelle Sheffield Wednesdayn kentältä torstaina. Juoksijoita auttoivat maaliin muun muassa entinen Spice Girl Mel C, DJ Spoony ja kansanedustaja Steve Rotheram. Järjestäjät toivovat, että juoksu kerää vähintään 10 000 puntaa näiden kahden kaupungin lastensairaaloille. Juoksun tiedottaja sanoi: "Sen lisäksi, että juoksijat joutuivat juoksemaan yli maratonin joka päivä kolmena peräkkäisenä päivänä, heidän oli suunnistettava tiensä Penniesin lumihankien läpi, jotka olivat paikoin yli metrin syvyisiä." Clair McGlone ja Sue Roberts Hillsborough Family Support Groupista sekä Steve Kelly Hillsborough Justice Campaignista olivat myös mukana auttamassa juoksijoita maaliin. Ensimmäinen juoksu keräsi viime vuonna 15 000 puntaa Hillsborough Justice Campaignille ja Hillsborough Family Support Groupille. Alder Heyn lastensairaalalle ja Sheffieldin lastensairaalalle luovutetaan lahjoitus Anfieldin kentällä Liverpoolin ja West Hamin välisen ottelun puoliajalla sunnuntaina.</w:t>
      </w:r>
    </w:p>
    <w:p>
      <w:r>
        <w:rPr>
          <w:b/>
        </w:rPr>
        <w:t xml:space="preserve">Yhteenveto</w:t>
      </w:r>
    </w:p>
    <w:p>
      <w:r>
        <w:t xml:space="preserve">Varainkerääjät ovat saaneet päätökseen 96 mailin juoksun Hillsborough'n katastrofissa kuolleiden 96 jalkapallofanin muistoksi.</w:t>
      </w:r>
    </w:p>
    <w:p>
      <w:r>
        <w:rPr>
          <w:b/>
          <w:u w:val="single"/>
        </w:rPr>
        <w:t xml:space="preserve">Asiakirjan numero 38678</w:t>
      </w:r>
    </w:p>
    <w:p>
      <w:r>
        <w:t xml:space="preserve">Euroalueen kriisi selitetty</w:t>
      </w:r>
    </w:p>
    <w:p>
      <w:r>
        <w:t xml:space="preserve">Se on jo pyytänyt apua pankkeihinsa, jotka ovat sen suurin ongelma, ja se saa jopa 100 miljardia euroa (125 miljardia dollaria; 80 miljardia puntaa) rahoitusalalleen suunnattavaksi. Tarkastuksessa on nyt paljastunut, että pankit saattavat pahimmassa tapauksessa tarvita kaksi kolmasosaa tästä summasta kattamaan huonot kiinteistöomaisuutensa. Mutta maan taantuman syventyessä se kamppailee tasapainottaakseen kirjanpitonsa, ja lisää painetta on tulossa aluehallituksilta, jotka ovat alkaneet pyytää Madridilta rahoitusapua omien velkaongelmiensa hoitamiseksi.</w:t>
      </w:r>
    </w:p>
    <w:p>
      <w:r>
        <w:rPr>
          <w:b/>
        </w:rPr>
        <w:t xml:space="preserve">Yhteenveto</w:t>
      </w:r>
    </w:p>
    <w:p>
      <w:r>
        <w:t xml:space="preserve">Huolet lisääntyvät, että Espanjasta voi tulla neljäs euroalueen maa, joka tarvitsee täyden pelastuspaketin.</w:t>
      </w:r>
    </w:p>
    <w:p>
      <w:r>
        <w:rPr>
          <w:b/>
          <w:u w:val="single"/>
        </w:rPr>
        <w:t xml:space="preserve">Asiakirjan numero 38679</w:t>
      </w:r>
    </w:p>
    <w:p>
      <w:r>
        <w:t xml:space="preserve">Raiskauksesta epäilty pakeni Leeds New Roscoe -pubin seksikohtauksesta</w:t>
      </w:r>
    </w:p>
    <w:p>
      <w:r>
        <w:t xml:space="preserve">Uhri, viisikymppinen nainen, oli matkalla töihin Leedsissä noin kello 06:15 BST, kun hänen kimppuunsa hyökättiin. Poliisin mukaan nainen joutui vakavan seksuaalisen hyökkäyksen kohteeksi suljetun New Roscoe -pubin ulkopuolella Bristol Streetillä. Epäilty on musta, 35-40-vuotias, hoikka ja lyhyet tummat hiukset, West Yorkshiren poliisi kertoi. Lisää uutisia koko Yorkshiren alueelta täällä Poliisien mukaan seksuaalisen hyökkäyksen lopettanut mies saattoi uhrin pois paikalta, ja poliisille soitettiin, mutta hän poistui antamatta mitään tietoja. Poliisi haluaa puhua miehen kanssa mahdollisena pahoinpitelyn silminnäkijänä. Komisario Ian Scott sanoi: "Uhri on ymmärrettävästi traumatisoitunut tämän hyökkäyksen seurauksena, ja meidän on kiireesti tunnistettava syyllinen mies ja pidätettävä hänet". "Teemme laajoja tutkimuksia tapauksesta ja haluaisimme kuulla kaikkia, jotka olivat alueella ja näkivät miehen, joka sopii hänen tuntomerkkeihinsä, tai jotka näkivät jotakin, joka voisi auttaa tutkimuksissa." Hän sanoi, että hän on ollut paikalla. "Meidän on myös puhuttava uhrin avuksi tulleen miehen kanssa, sillä hän on tärkeä todistaja. "Pyydän häntä ottamaan yhteyttä mahdollisimman pian." Hän lisäsi, että partiointia alueella on lisätty.</w:t>
      </w:r>
    </w:p>
    <w:p>
      <w:r>
        <w:rPr>
          <w:b/>
        </w:rPr>
        <w:t xml:space="preserve">Yhteenveto</w:t>
      </w:r>
    </w:p>
    <w:p>
      <w:r>
        <w:t xml:space="preserve">Aikaisin aamulla kaupungin keskustan lähellä tapahtunut raiskaushyökkäys pysäytettiin, kun ohikulkija puuttui asiaan ja hyökkääjä pakeni paikalta.</w:t>
      </w:r>
    </w:p>
    <w:p>
      <w:r>
        <w:rPr>
          <w:b/>
          <w:u w:val="single"/>
        </w:rPr>
        <w:t xml:space="preserve">Asiakirjan numero 38680</w:t>
      </w:r>
    </w:p>
    <w:p>
      <w:r>
        <w:t xml:space="preserve">Samsung: Samsung: Taittuvien älypuhelinten aika</w:t>
      </w:r>
    </w:p>
    <w:p>
      <w:r>
        <w:t xml:space="preserve">CNBC:n haastattelussa DJ Koh sanoi, että Samsungin kuluttajatutkimukset osoittivat, että taitettavalle puhelimelle on kysyntää. Useiden puhelinvalmistajien huhutaan kehittävän laitteita, joissa on taipuisat näytöt, jotka voidaan taittaa kahtia ilman saranaa tai saumaa keskellä. Samsung kuitenkin kertoi BBC:lle, ettei sillä ole tällä hetkellä "mitään jaettavaa". DJ Koh kertoi CNBC:lle, että taittuvien puhelinten kehitysprosessi on "monimutkainen", mutta lisäsi, että yhtiö on "lähes saanut sen päätökseen". Hänen mukaansa taitettava puhelin tarvitsisi kuitenkin selkeän käyttötarkoituksen ennen kuin yhtiö julkaisisi sellaisen. "Jopa taitettuna, mitä hyötyä siitä on verrattuna tablettiin?" hän sanoi. "Jos taittokokemus on sama kuin tabletilla, miksi ihmiset ostaisivat sen? "Jokaisella laitteella, jokaisella ominaisuudella, jokaisella innovaatiolla pitäisi olla merkityksellinen viesti loppuasiakkaalle." Samsung kohtaa kovaa kilpailua kiinalaisen puhelinvalmistajan Huawein kanssa. Heinäkuussa Huawei nousi maailman toiseksi suurimmaksi älypuhelinten myyjäksi ohi Applen.</w:t>
      </w:r>
    </w:p>
    <w:p>
      <w:r>
        <w:rPr>
          <w:b/>
        </w:rPr>
        <w:t xml:space="preserve">Yhteenveto</w:t>
      </w:r>
    </w:p>
    <w:p>
      <w:r>
        <w:t xml:space="preserve">Samsungin matkapuhelinyksikön johtaja on sanonut, että on "aika toimittaa" taitettavat älypuhelimet, mikä ruokkii spekulaatioita, että yhtiö aikoo paljastaa taivutettavan laitteen.</w:t>
      </w:r>
    </w:p>
    <w:p>
      <w:r>
        <w:rPr>
          <w:b/>
          <w:u w:val="single"/>
        </w:rPr>
        <w:t xml:space="preserve">Asiakirjan numero 38681</w:t>
      </w:r>
    </w:p>
    <w:p>
      <w:r>
        <w:t xml:space="preserve">Brightonin kuninkaallisen paviljongin puutarha kunnostetaan.</w:t>
      </w:r>
    </w:p>
    <w:p>
      <w:r>
        <w:t xml:space="preserve">Brightonin kuninkaallisen paviljongin II-luokan puutarha kunnostettiin 1990-luvulla Regency-malliin, mutta monet kasvit on vaihdettava. Arkkitehti John Nash suunnitteli Royal Pavilionin ja sen puutarhan vuonna 1815 kuningas Yrjö IV:lle, joka toimi prinssi regenttinä lähes 10 vuotta. Kukkien ja siemenkapseleiden muodot heijastavat paviljongin kupoleita ja torneja. Kuninkaallisen paviljonki- ja museosäätiön keräämillä varoilla maksetaan istutusten uusiminen kartanon perinnepenkkeihin sekä upouuden perinnepenkin lisääminen puutarhan eteläpuolelle. Matkailusta vastaava kaupunginvaltuutettu ja säätiön luottamushenkilö Geoffrey Bowden sanoi, että pitkän aikavälin suunnitelmana on tehdä Paviljongista ja kartanosta "maailmanluokan kulttuuriperintönähtävyys".</w:t>
      </w:r>
    </w:p>
    <w:p>
      <w:r>
        <w:rPr>
          <w:b/>
        </w:rPr>
        <w:t xml:space="preserve">Yhteenveto</w:t>
      </w:r>
    </w:p>
    <w:p>
      <w:r>
        <w:t xml:space="preserve">Kuningas Yrjö IV:n entisen merenrantaresidenssin puutarhan kunnostamiseksi on kerätty yli 8 000 puntaa.</w:t>
      </w:r>
    </w:p>
    <w:p>
      <w:r>
        <w:rPr>
          <w:b/>
          <w:u w:val="single"/>
        </w:rPr>
        <w:t xml:space="preserve">Asiakirjan numero 38682</w:t>
      </w:r>
    </w:p>
    <w:p>
      <w:r>
        <w:t xml:space="preserve">Coronavirus: Gloucesterin juoksijaa heitettiin pirtelöllä lukituksen aikana</w:t>
      </w:r>
    </w:p>
    <w:p>
      <w:r>
        <w:t xml:space="preserve">Gloucester Athletic Clubin jäsenet, joita on myös syljetty ja huudettu, syyttävät ongelmasta muita juoksijoita, jotka eivät ole yhtä paikkatietoisia. Puheenjohtaja Richard Blackwell sanoi, että tämä on johtanut siihen, että kaikki juoksijat on asetettu samalle viivalle. Se on kehottanut jäseniään välttämään ruuhkaisia ja vilkkaita alueita. "Jäsenet ovat ottaneet minuun yhteyttä viime viikosta lähtien, koska heille on huudettu, puhuttu melko aggressiivisesti, syljetty ja heihin on heitetty juomatölkkejä", Blackwell lisäsi. Klubin jäsen Dave Gresswell kertoi, että joku heitti häntä pirtelöllä auton ikkunasta viime viikolla. Hän sanoi: "Hän on todella pahoillani, että olen niin pahoillani: Hän sanoi: "Olen juossut 30 vuotta, eikä tämä ole ensimmäinen kerta, kun joku on tarkoituksella roiskinut minua tai huutanut minulle jotain loukkaavaa. "Normaalioloissa se ei huolestuttaisi, mutta nykyisessä tilanteessa se huolestuttaa minua hieman enemmän." Hän sanoi yrittävänsä pysyä "puhtaana ja bakteerittomana". "Ei voi tietää, tekivätkö he sen tahallaan, koska tiesivät, että se huolestuttaisi enemmän, vai ovatko he tavallisia ääliöitä, jotka tekisivät sen joka tapauksessa." "En tiedä, tekivätkö he sen tahallaan, koska tiesivät, että se huolestuttaisi enemmän." Kaikkia seuran jäseniä on kannustettu juoksemaan yksin tai perheryhmissä joillakin vähemmän tunnetuilla paikallisilla poluilla. Gloucestershiren poliisin tiedottaja sanoi: "Tahallinen sylkeminen jonkun päälle on rikos, jota käsitellään pahoinpitelynä. "Tulemme puuttumaan tiukasti kaikkiin, jotka syyllistyvät tällaiseen kauhistuttavaan käytökseen, ja kehotamme ihmisiä ilmoittamaan meille tapauksista ja antamaan riittävästi tietoa, jotta voimme ryhtyä toimenpiteisiin."</w:t>
      </w:r>
    </w:p>
    <w:p>
      <w:r>
        <w:rPr>
          <w:b/>
        </w:rPr>
        <w:t xml:space="preserve">Yhteenveto</w:t>
      </w:r>
    </w:p>
    <w:p>
      <w:r>
        <w:t xml:space="preserve">Juoksijoita on heitelty kadulla pirtelöillä ja juomapurkeilla, ja he ovat olleet huolissaan siitä, miten urheilijat noudattavat koronaviruksen aiheuttamia sosiaalisia häiriöitä koskevia sääntöjä.</w:t>
      </w:r>
    </w:p>
    <w:p>
      <w:r>
        <w:rPr>
          <w:b/>
          <w:u w:val="single"/>
        </w:rPr>
        <w:t xml:space="preserve">Asiakirjan numero 38683</w:t>
      </w:r>
    </w:p>
    <w:p>
      <w:r>
        <w:t xml:space="preserve">Wirralin murha: Mies pidätettiin sen jälkeen, kun nainen löydettiin kuolleena</w:t>
      </w:r>
    </w:p>
    <w:p>
      <w:r>
        <w:t xml:space="preserve">Viisikymppisen naisen ruumis löydettiin maanantaina kello 10.40 GMT Twickenham Drivesta Leasowessa, Wirralissa. Naisen lähiomaisille on ilmoitettu asiasta, ja kuolemansyyn selvittämiseksi tehdään ruumiinavaus, Merseysiden poliisi kertoo. Uhrin tuntema 45-vuotias mies on pidätetty epäiltynä hänen murhastaan. Poliisi ei ole vahvistanut, mistä he tunsivat toisensa. "Olemme tutkinnan hyvin alkuvaiheessa, mutta tällä hetkellä emme kuitenkaan etsi ketään muuta tähän traagiseen tapaukseen liittyvää", rikoskomisario Paul Nilsen sanoi. Hän kehotti kaikkia, joilla on tietoja tai jotka ovat nähneet tai kuulleet epäilyttävää käytöstä Twickenham Driven alueella, ottamaan yhteyttä poliisiin. Seuraa BBC North West -kanavaa Facebookissa, Twitterissä ja Instagramissa. Voit myös lähettää juttuideoita osoitteeseen northwest.newsonline@bbc.co.uk Aiheeseen liittyvät Internet-linkit Merseysiden poliisi.</w:t>
      </w:r>
    </w:p>
    <w:p>
      <w:r>
        <w:rPr>
          <w:b/>
        </w:rPr>
        <w:t xml:space="preserve">Yhteenveto</w:t>
      </w:r>
    </w:p>
    <w:p>
      <w:r>
        <w:t xml:space="preserve">Mies on pidätetty epäiltynä naisen murhasta, joka löydettiin kuolleena talosta Merseysidessa.</w:t>
      </w:r>
    </w:p>
    <w:p>
      <w:r>
        <w:rPr>
          <w:b/>
          <w:u w:val="single"/>
        </w:rPr>
        <w:t xml:space="preserve">Asiakirjan numero 38684</w:t>
      </w:r>
    </w:p>
    <w:p>
      <w:r>
        <w:t xml:space="preserve">Blockbuster-myymälöille löytyi ostaja, sanoo pesänhoitaja</w:t>
      </w:r>
    </w:p>
    <w:p>
      <w:r>
        <w:t xml:space="preserve">Siirto lisää todennäköisyyttä, että 2 000 työpaikkaa ja 264 myymälää säästetään. Blockbuster ajautui hallintoon tammikuussa menetettyään liiketoimintaa verkkoyrityksille, jotka tarjoavat elokuvia suoratoistopalveluna internetissä ja vuokraavat niitä postitse. Tuolloin yrityksellä oli 528 myymälää, joista 49 on sittemmin ostettu supermarket Morrisonsin toimesta. Noin 200 myymälää suljettiin. Gordon Brothers Europe myy 264 myymälää tuntemattomalla summalla. "Kiitos työntekijöille", sanoi yhteinen pesänhoitaja Lee Manning: "Olemme tunnistaneet kannattavan myymälöiden ydinsalkun ja olemme tyytyväisiä siihen, että saimme aikaan tämän myynnin velkojien hyväksi. "Aiemmin ilmoitettujen myymälämyyntien lisäksi yli puolet alkuperäisestä omaisuudesta on turvattu jatkuvaa käyttöä varten. "Tämä kauppa tarjoaa Blockbusterille tulevaisuuden Yhdistyneessä kuningaskunnassa, ja meidän on kiitettävä erityisesti kaikkia yhtiön työntekijöitä, toimittajia ja asiakkaita siitä, että he auttoivat meitä pelastamaan yrityksen." Blockbuster on yksi monista High Street -nimistä, jotka ovat joutuneet viime aikoina paineiden kohteeksi - erityisesti verkkokilpailijoiden taholta. Niitä ovat muun muassa kameraketju Jessops, joka on joutunut konkurssiin, musiikki- ja DVD-konserni HMV, joka on sulkenut 66 myymälää, ja sähköalan ketju Comet, joka sulki ovensa viimeisen kerran ennen joulua.</w:t>
      </w:r>
    </w:p>
    <w:p>
      <w:r>
        <w:rPr>
          <w:b/>
        </w:rPr>
        <w:t xml:space="preserve">Yhteenveto</w:t>
      </w:r>
    </w:p>
    <w:p>
      <w:r>
        <w:t xml:space="preserve">DVD- ja pelivuokraamoketju Blockbuster on myyty saneeraukseen erikoistuneelle Gordon Brothers Europe -yhtiölle, kertoivat sen pesänhoitajat.</w:t>
      </w:r>
    </w:p>
    <w:p>
      <w:r>
        <w:rPr>
          <w:b/>
          <w:u w:val="single"/>
        </w:rPr>
        <w:t xml:space="preserve">Asiakirjan numero 38685</w:t>
      </w:r>
    </w:p>
    <w:p>
      <w:r>
        <w:t xml:space="preserve">Viisi kertaa heroiinia vahvempi laillinen pilvi tappoi isän</w:t>
      </w:r>
    </w:p>
    <w:p>
      <w:r>
        <w:t xml:space="preserve">Vaimo löysi Cardiffista kotoisin olevan 37-vuotiaan Thaker Hafidin kuolleena helmikuussa käytettyään valkoista jauhetta, jonka hän oli ostanut verkosta Kiinasta. Cardiffissa suoritetussa tutkinnassa todettiin, että se oli asetyylifentanyyliä, joka on viisi kertaa vahvempaa kuin heroiini. Vanhempi kuolinsyyntutkija Andrew Barkley kirjasi kertomuksen. Tutkinta kuuli, että Hafid lyyhistyi Fairwaterin kotinsa työhuoneessa käytettyään huumetta. Hätäkeskus kutsuttiin paikalle, mutta ensihoitajat julistivat Hafidin kuolleeksi. Myrkylliset vaikutukset Tohtori Simon Elliott, toksikologi, sanoi laillisesta huumeesta: "Tämä on ensimmäinen kerta, kun olemme nähneet tällaista Yhdistyneessä kuningaskunnassa. "Se on valkoista jauhetta, joka on viisi kertaa vahvempaa kuin heroiini ja 15 kertaa vahvempaa kuin morfiini". "Se on suunniteltu kiertämään lakeja, koska sen ostaminen on laillista. Se vaikuttaa hengityselimiin ja kytkee pois päältä aivojen toiminnan, joka käskee kehoa hengittämään." Tohtori Elliott sanoi, että on "hyvin suuri mahdollisuus", että ihmiset saavat yliannostuksen huumausaineen käytöstä, mutta se on aiheuttanut liian vähän kuolemantapauksia, jotta viranomaiset olisivat saaneet siitä tiedon. Kuolemanjälkeinen tutkimus osoitti, että Hafid kuoli veressä olleen huumekoktailin myrkkyvaikutusten seurauksena, kuultiin tutkinnassa.</w:t>
      </w:r>
    </w:p>
    <w:p>
      <w:r>
        <w:rPr>
          <w:b/>
        </w:rPr>
        <w:t xml:space="preserve">Yhteenveto</w:t>
      </w:r>
    </w:p>
    <w:p>
      <w:r>
        <w:t xml:space="preserve">Kolmen lapsen isä kuoli otettuaan laillista huumausainetta, jota ei uskota koskaan aiemmin löydetyn Yhdistyneestä kuningaskunnasta, on kuultu tutkinnassa.</w:t>
      </w:r>
    </w:p>
    <w:p>
      <w:r>
        <w:rPr>
          <w:b/>
          <w:u w:val="single"/>
        </w:rPr>
        <w:t xml:space="preserve">Asiakirjan numero 38686</w:t>
      </w:r>
    </w:p>
    <w:p>
      <w:r>
        <w:t xml:space="preserve">Chesterfield mies syytetään yökerhon "pullohyökkäys" jälkeen</w:t>
      </w:r>
    </w:p>
    <w:p>
      <w:r>
        <w:t xml:space="preserve">Poliisi uskoo, että Joseph Robothamia lyötiin pullolla päähän lähellä Vibeä Holywell Streetillä varhain lauantaina. Hän kuoli sairaalassa myöhään sunnuntaina. Robothamin perhe sanoi Robothamin muistoksi: "Joseph oli meidän kaunis poikamme, hänet vietiin meiltä julmasti." Chesterfieldistä kotoisin oleva Connor Rose, 24, on saapunut Southern Derbyshire Magistrates' Courtiin syytettynä murhasta. Häntä syytetään myös hyökkäysaseen hallussapidosta, ja hänen on määrä saapua Derby Crown Courtiin keskiviikkona. Robothamin perhe lisäsi, että 23-vuotias oli "elämää suurempi ja kokenut maailmaa". "Rakastimme häntä niin paljon, häntä tullaan aina kaipaamaan, emmekä koskaan toivu siitä", he sanoivat. Epäiltynä pahoinpitelystä pidätetty 28-vuotias mies on vapautettu takuita vastaan lisätutkimuksia odotellessa. Derbyshiren poliisi vetosi silminnäkijöihin, jotta nämä ottaisivat yhteyttä. Seuraa BBC East Midlandsia Facebookissa, Twitterissä tai Instagramissa. Lähetä juttuideoita osoitteeseen eastmidsnews@bbc.co.uk.</w:t>
      </w:r>
    </w:p>
    <w:p>
      <w:r>
        <w:rPr>
          <w:b/>
        </w:rPr>
        <w:t xml:space="preserve">Yhteenveto</w:t>
      </w:r>
    </w:p>
    <w:p>
      <w:r>
        <w:t xml:space="preserve">Miestä on syytetty 23-vuotiaan murhasta, jonka kimppuun hyökättiin yökerhon ulkopuolella Chesterfieldissä.</w:t>
      </w:r>
    </w:p>
    <w:p>
      <w:r>
        <w:rPr>
          <w:b/>
          <w:u w:val="single"/>
        </w:rPr>
        <w:t xml:space="preserve">Asiakirjan numero 38687</w:t>
      </w:r>
    </w:p>
    <w:p>
      <w:r>
        <w:t xml:space="preserve">Kevin Lunneyn sieppaus: Poliisi vapauttaa kaksi miestä ja naisen</w:t>
      </w:r>
    </w:p>
    <w:p>
      <w:r>
        <w:t xml:space="preserve">Irlannin poliisi (Gardaí) oli kuulustellut kahta miestä - toinen parikymppinen ja toinen nelikymppinen - ja yhtä viisikymppistä naista Kevin Lunneyn hyökkäyksestä. Quinn Industrial Holdingsin (QIH) johtaja siepattiin 17. syyskuuta. Kolme henkilöä oli pidätetty torstaina Cavanin, Longfordin ja Dublinin kreivikunnissa tehtyjen etsintöjen jälkeen. Heidät vapautettiin varhain lauantaina, ja gardaí ilmoitti, että asiakirja lähetetään syyttäjälaitoksen johtajalle. An Garda Síochána (Irlannin poliisi) ja Pohjois-Irlannin poliisivoimat tutkivat Lunneyn hyökkäystä rajat ylittävällä tavalla. Liikemies, kuuden lapsen isä, sai murtuneen jalan, häntä viillettiin veitsellä ja valutettiin valkaisuaineella kahden ja puolen tunnin koettelemuksen aikana. Hänen rintaansa leikattiin veitsellä myös kirjaimet QIH. Lunney, 50, kertoi BBC:n Spotlight-ohjelmassa viime viikolla, että hän pelkäsi, ettei näkisi vaimoaan ja lapsiaan enää koskaan. Hänet jätettiin tielle Cavanin kreivikunnassa Irlannin tasavallassa, 35 kilometrin päässä paikasta, josta hänet siepattiin läheltä kotiaan Kinawleyssä Pohjois-Irlannissa. Tutkinnan pääepäilty kuoli aiemmin tässä kuussa poliisin ratsiassa Englannissa. Cyril McGuinnessin, 54, uskotaan saaneen sydänkohtauksen, kun poliisi tutki hänen kotiaan Derbyshiressä.</w:t>
      </w:r>
    </w:p>
    <w:p>
      <w:r>
        <w:rPr>
          <w:b/>
        </w:rPr>
        <w:t xml:space="preserve">Yhteenveto</w:t>
      </w:r>
    </w:p>
    <w:p>
      <w:r>
        <w:t xml:space="preserve">Kolme Fermanaghin kreivikunnan tunnetun liikemiehen sieppauksesta ja kidutuksesta pidätettyä henkilöä on vapautettu ilman syytteitä.</w:t>
      </w:r>
    </w:p>
    <w:p>
      <w:r>
        <w:rPr>
          <w:b/>
          <w:u w:val="single"/>
        </w:rPr>
        <w:t xml:space="preserve">Asiakirjan numero 38688</w:t>
      </w:r>
    </w:p>
    <w:p>
      <w:r>
        <w:t xml:space="preserve">Durhamin kevyen jalkaväen sotilasmuseo suljetaan</w:t>
      </w:r>
    </w:p>
    <w:p>
      <w:r>
        <w:t xml:space="preserve">Durhamin DLI-museo voisi siirtää kokoelmansa Spennymooriin. Durhamin kreivikunnanvaltuuston kabinetille antamassaan raportissa valtuuston virkamiehet sanoivat, että rakennuksen ylläpito on liian kallista, ja tilapäisiä näyttelyitä pidettäisiin sen sijaan Durhamin yliopistossa. Valtuutetut ovat nyt äänestäneet museon sulkemisen puolesta. Tiedottajan mukaan on kuitenkin toivottavaa, että henkilökunta voitaisiin "siirtää" muihin työpaikkoihin. Muistoesineitä omistava rykmentti sanoi olevansa surullinen mutta "optimistinen tulevaisuuden suhteen". DLI-museo avattiin vuonna 1968, ja siellä on näyttelyesineitä, kuten univormuja ja tuliaseita, vuodelta 1758 vuoteen 2011. Valtuuston lähipalvelujohtaja Terry Collins sanoi, että museon ylläpito maksoi viime vuonna 397 000 puntaa, mikä vastaa 10 puntaa kävijää kohti. Hänen mukaansa neuvoston neljän muun museon keskimääräiset kustannukset olivat 1,60 puntaa. Collinsin mukaan neuvosto joutuisi käyttämään 251 000 puntaa uuden säilytystilan valmisteluun ja 70 000 puntaa vuodessa kokoelman ylläpitoon, mutta museon sulkeminen toisi säästöä 221 000 puntaa vuodessa. Visit Britain on aiemmin myöntänyt museolle laatustatuksen. Aiheeseen liittyvät Internet-linkit DLI-museo Durhamin kreivikunnan neuvosto (Durham County Council)</w:t>
      </w:r>
    </w:p>
    <w:p>
      <w:r>
        <w:rPr>
          <w:b/>
        </w:rPr>
        <w:t xml:space="preserve">Yhteenveto</w:t>
      </w:r>
    </w:p>
    <w:p>
      <w:r>
        <w:t xml:space="preserve">Durhamin kevyelle jalkaväelle omistettu palkittu museo suljetaan, koska sen ylläpitäminen on liian kallista, sanoivat valtuutetut.</w:t>
      </w:r>
    </w:p>
    <w:p>
      <w:r>
        <w:rPr>
          <w:b/>
          <w:u w:val="single"/>
        </w:rPr>
        <w:t xml:space="preserve">Asiakirjan numero 38689</w:t>
      </w:r>
    </w:p>
    <w:p>
      <w:r>
        <w:t xml:space="preserve">Poliisi takavarikoi kokaiinia ennen Bolsonaron lentoa</w:t>
      </w:r>
    </w:p>
    <w:p>
      <w:r>
        <w:t xml:space="preserve">Poliisit pidättivät miehen tiistaina Sevillassa sen jälkeen, kun hänen matkatavaroistaan väitettiin löytyneen 39 kiloa kokaiinia. Miehen tehtävänä oli saattaa presidentti Bolsonaro tämän Brasiliaan suuntautuvan paluumatkan viimeiselle etapille. Bolsonaro matkusti pidätyshetkellä erillisellä koneella. Bolsonaro sanoi Twitterissä pyytäneensä puolustusministeriötä tekemään yhteistyötä Espanjan viranomaisten kanssa ja että jos hänen syyllisyytensä todistetaan, upseeri "tuomitaan ja tuomitaan lain mukaan". Brasilian puolustusministeriön julkaisemassa lausunnossa sanottiin: "Puolustusministeriö tiedottaa, että tiistaina 25. päivänä ilmavoimien upseeri, jota epäillään huumausaineiden kuljettamisesta, pidätettiin Sevillan lentokentällä Espanjassa. "Tutkimme tosiseikkoja ja käynnistämme sotilaspoliisitutkinnan." Brasilialaismedian mukaan mies oli aiemmin saattanut kolmea Brasilian presidenttiä 29 matkan aikana.</w:t>
      </w:r>
    </w:p>
    <w:p>
      <w:r>
        <w:rPr>
          <w:b/>
        </w:rPr>
        <w:t xml:space="preserve">Yhteenveto</w:t>
      </w:r>
    </w:p>
    <w:p>
      <w:r>
        <w:t xml:space="preserve">Poliisi on takavarikoinut kokaiinia Brasilian ilmavoimien upseerilta, jonka oli määrä saattaa presidentti Jair Bolsonaro kotiin G20-huippukokouksesta Japanista.</w:t>
      </w:r>
    </w:p>
    <w:p>
      <w:r>
        <w:rPr>
          <w:b/>
          <w:u w:val="single"/>
        </w:rPr>
        <w:t xml:space="preserve">Asiakirjan numero 38690</w:t>
      </w:r>
    </w:p>
    <w:p>
      <w:r>
        <w:t xml:space="preserve">Napoleon Bonaparten päähän kiinnitetty hius maksaa 130 puntaa.</w:t>
      </w:r>
    </w:p>
    <w:p>
      <w:r>
        <w:t xml:space="preserve">Sen osti Dorsetin alueelta kotoisin oleva henkilö puhelimitse. Hiuksen mukana löytyneessä paperissa luki "Yksittäinen hius Napoleon Bonaparten päästä 29. elokuuta 1816" ja "5. toukokuuta 1821" - Napoleonin kuolinpäivä. Hius oli kiinnitetty paperiin punaisella sinettivahalla. Huutokaupanpitäjä Max Beaumont Warehamissa sijaitsevasta Cotteesin huutokauppahuoneesta kertoi, että kollega löysi sen laatikosta, kun hän teki kotiarviota. Hän sanoi, että he löysivät pienen kultasepän laatikon ja odottivat löytävänsä kellon, mutta sen sijaan he löysivät taitetun paperin. Hiusten tiedetään olleen perheen omistuksessa koko 1900-luvun ajan, mutta niitä ei ole analysoitu ammattimaisesti. Alkuperäinen arvio oli 100-200 puntaa. Beaumont, joka 19-vuotiaana väittää olevansa yksi maan nuorimmista huutokaupanpitäjistä, sanoi: "Kiinnostus on ollut suurta." Napoleon Bonaparte oli Ranskan keisari, joka valloitti suuren osan Eurooppaa. Hänet kukistettiin Waterloon taistelussa ja britit vangitsivat hänet Atlantin syrjäiselle Saint Helenan saarelle, jossa hän kuoli 5. toukokuuta 1821.</w:t>
      </w:r>
    </w:p>
    <w:p>
      <w:r>
        <w:rPr>
          <w:b/>
        </w:rPr>
        <w:t xml:space="preserve">Yhteenveto</w:t>
      </w:r>
    </w:p>
    <w:p>
      <w:r>
        <w:t xml:space="preserve">Ranskan entisen keisarin Napoleon Bonaparten päähän uskottu hiuslanka on myyty 130 punnalla Dorsetissa järjestetyssä huutokaupassa.</w:t>
      </w:r>
    </w:p>
    <w:p>
      <w:r>
        <w:rPr>
          <w:b/>
          <w:u w:val="single"/>
        </w:rPr>
        <w:t xml:space="preserve">Asiakirjan numero 38691</w:t>
      </w:r>
    </w:p>
    <w:p>
      <w:r>
        <w:t xml:space="preserve">Middlesbroughissa tulipalossa löydetty nainen kuoli sairaalassa</w:t>
      </w:r>
    </w:p>
    <w:p>
      <w:r>
        <w:t xml:space="preserve">Naapurit auttoivat 35-vuotiasta ja sammuttivat liekit Middlesbroughin Acklam Roadilla viime tiistaina sattuneen välikohtauksen aikana. Hänet vietiin sairaalaan kärsien vakavista palovammoista, mutta hän kuoli lauantaina. Myös 34-vuotias mies, joka sai vakavia palovammoja, on edelleen sairaalassa, ja Clevelandin poliisi ilmoitti, ettei se etsi ketään muuta tapaukseen liittyvää henkilöä. Naisen henkilöllisyydestä ei ole annettu tietoja. Clevelandin poliisi sanoi lausunnossaan: "Ajatuksemme ovat naisen perheen ja ystävien luona tänä vaikeana aikana."</w:t>
      </w:r>
    </w:p>
    <w:p>
      <w:r>
        <w:rPr>
          <w:b/>
        </w:rPr>
        <w:t xml:space="preserve">Yhteenveto</w:t>
      </w:r>
    </w:p>
    <w:p>
      <w:r>
        <w:t xml:space="preserve">Nainen on kuollut neljä päivää sen jälkeen, kun hänet löydettiin palavana puutarhasta.</w:t>
      </w:r>
    </w:p>
    <w:p>
      <w:r>
        <w:rPr>
          <w:b/>
          <w:u w:val="single"/>
        </w:rPr>
        <w:t xml:space="preserve">Asiakirjan numero 38692</w:t>
      </w:r>
    </w:p>
    <w:p>
      <w:r>
        <w:t xml:space="preserve">Chilen "aborttioppaita" koskeva riita</w:t>
      </w:r>
    </w:p>
    <w:p>
      <w:r>
        <w:t xml:space="preserve">By BBC TrendingMikä on suosittua ja miksi Opetusvideoiden väitetään osoittavan, mihin äärimmäisyyksiin naiset menevät raskauden keskeyttämiseksi maassa. Itse asiassa ne ovat kuitenkin kampanjavideoita. Niitä on katsottu satojatuhansia kertoja, ja ne ovat lisänneet kiivasta keskustelua maan politiikasta tässä asiassa. Chile on tällä hetkellä yksi niistä harvoista maista maailmassa, joissa abortti on poikkeuksetta laiton. Lainsäätäjät käsittelevät parhaillaan lakiluonnosta, jossa ehdotetaan abortin sallimista joissakin tapauksissa. Raportoija: Anne-Marie Tomchak Videotoimittaja: Greg Brosnan Seuraava juttu: Poliisin pysäytys- ja etsintävideota katsottu yli miljoona kertaa Seuraa BBC Trendingiä Twitterissä @BBCtrending, ja löydä meidät Facebookista.</w:t>
      </w:r>
    </w:p>
    <w:p>
      <w:r>
        <w:rPr>
          <w:b/>
        </w:rPr>
        <w:t xml:space="preserve">Yhteenveto</w:t>
      </w:r>
    </w:p>
    <w:p>
      <w:r>
        <w:t xml:space="preserve">Chilessä on levinnyt video-oppaita siitä, miten tehdä "vahingossa" abortti.</w:t>
      </w:r>
    </w:p>
    <w:p>
      <w:r>
        <w:rPr>
          <w:b/>
          <w:u w:val="single"/>
        </w:rPr>
        <w:t xml:space="preserve">Asiakirjan numero 38693</w:t>
      </w:r>
    </w:p>
    <w:p>
      <w:r>
        <w:t xml:space="preserve">Lottery rahaston vierailu Hastings Pier "menestys</w:t>
      </w:r>
    </w:p>
    <w:p>
      <w:r>
        <w:t xml:space="preserve">Hastings Pier and White Rock Trustin mukaan Heritage Lottery Fundin komitean jäsenet olivat "hyvin vaikuttuneita" heidän keskiviikkona pitämästään esityksestä. Säätiö on hakenut 8,7 miljoonaa puntaa lokakuussa tulipalossa tuhoutuneen rakennelman jälleenrakentamiseen "kansan laituriksi". Aiemmin tänä vuonna valittiin arkkitehtitoimisto, joka vastaa mahdollisesta uudelleenrakentamisesta. Säätiön puheenjohtaja Ray Chapman sanoi: "Meillä oli fantastinen päivä Heritage Lottery Fund -rahaston edunvalvojien kanssa. Heidän vastauksensa oli hyvin lipevä. "Aivan loistava päivä, ja sääkin suosi meitä. He olivat hyvin vaikuttuneita." "Romahdusvaara" Hän lisäsi: "Olemme ainoa tarjous Kaakkois-Euroopassa. Päätös tehdään 19. huhtikuuta, mutta se on kansallisen komitean tehtävä. "Meidän on koottava juttu ja autettava kaakkoiskomiteaa kokoamaan kansallinen tarjous, jotta Hastings on tänä vuonna ehdottoman tärkeä.", hän jatkaa. "Meillä ei ole varaa enää kovin pitkään, kun laituri on vaarassa romahtaa." Lokakuun 5. päivän aamuyön tunteina syttynyt tulipalo kesti neljä päivää, ja se tuhosi 95 prosenttia East Sussexin laiturin yläosasta. Viime kuussa kahden St Leonardsista kotoisin olevan 19-vuotiaan miehen, jotka pidätettiin tuhopoltosta epäiltynä, takuita jatkettiin 4. huhtikuuta asti.</w:t>
      </w:r>
    </w:p>
    <w:p>
      <w:r>
        <w:rPr>
          <w:b/>
        </w:rPr>
        <w:t xml:space="preserve">Yhteenveto</w:t>
      </w:r>
    </w:p>
    <w:p>
      <w:r>
        <w:t xml:space="preserve">Lottovirkailijoiden vierailu palaneella Hastingsin laiturilla sujui erittäin hyvin, sanovat kampanjoijat, jotka pyrkivät hankkimaan rahaa rakennelman jälleenrakentamiseen.</w:t>
      </w:r>
    </w:p>
    <w:p>
      <w:r>
        <w:rPr>
          <w:b/>
          <w:u w:val="single"/>
        </w:rPr>
        <w:t xml:space="preserve">Asiakirjan numero 38694</w:t>
      </w:r>
    </w:p>
    <w:p>
      <w:r>
        <w:t xml:space="preserve">ABI: Nuoret kuljettajat voivat säästää 20 prosenttia vakuutusmaksuista</w:t>
      </w:r>
    </w:p>
    <w:p>
      <w:r>
        <w:t xml:space="preserve">17-18-vuotiaan kuljettajan keskimääräinen vuosimaksu on yli 1 800 puntaa. ABI:n mukaan kolme miljoonaa nuorta kuljettajaa voisi kuitenkin säästää jopa 20 prosenttia näistä vakuutusmaksuista, jos turvallisuusstandardeja parannettaisiin. Sen mukaan myös kuolemantapausten määrä voisi vähentyä merkittävästi. "Valitettavasti nuorilla vastavalmistuneilla kuljettajilla on paljon suurempi riski joutua vakavaan onnettomuuteen maanteillämme, mikä näkyy heidän autovakuutuksensa hinnassa", sanoi ABI:n pääjohtaja Otto Thoresen. "Vakuutusyhtiöt haluavat, että nuorista kuljettajista tulee turvallisia kuljettajia, mikä puolestaan johtaa edullisempiin vakuutusmaksuihin", hän lisäsi. Turvallisuusstandardit ABI haluaisi, että nuorille kuljettajille asetettaisiin yhden vuoden vähimmäiskoulutusaika. Se vaatii myös, että vastavalmistuneen kuljettajan nuorten matkustajien määrää on rajoitettava. Hiljattain ajokokeensa läpäisseille asetettaisiin rajoituksia pimeässä ajamiseen, jonka tiedetään olevan ylimääräinen turvallisuusriski. Alalla toivotaan myös nollatoleranssia veren alkoholipitoisuuksille kaikkien hiljattain ajokokeen läpäisseiden kuljettajien osalta. Nykyisten lukujen mukaan 40 prosenttia 17-vuotiaista miehistä joutuu onnettomuuteen ensimmäisen kuuden kuukauden aikana. Hallitus harkitsee nyt ABI:n esittämiä ajatuksia muiden turvallisuusehdotusten ohella.</w:t>
      </w:r>
    </w:p>
    <w:p>
      <w:r>
        <w:rPr>
          <w:b/>
        </w:rPr>
        <w:t xml:space="preserve">Yhteenveto</w:t>
      </w:r>
    </w:p>
    <w:p>
      <w:r>
        <w:t xml:space="preserve">Nuoret kuljettajat voisivat säästää jopa 370 puntaa vuodessa autovakuutuksessaan, jos hallitus ottaisi käyttöön uudet turvallisuusstandardit, arvioi Association of British Insurers (ABI).</w:t>
      </w:r>
    </w:p>
    <w:p>
      <w:r>
        <w:rPr>
          <w:b/>
          <w:u w:val="single"/>
        </w:rPr>
        <w:t xml:space="preserve">Asiakirjan numero 38695</w:t>
      </w:r>
    </w:p>
    <w:p>
      <w:r>
        <w:t xml:space="preserve">Kilinochchin maansisäisten pakolaisten ruokapula</w:t>
      </w:r>
    </w:p>
    <w:p>
      <w:r>
        <w:t xml:space="preserve">Kilinochchin hallituksen asiamies Rasalingam Vedanayagam sanoo, että "alue kärsii vakavasta elintarvikepulasta sen jälkeen, kun tavaroiden ja elintarvikkeiden kuljetukset alueelle on keskeytetty 80 prosentilla". Vedanayagam sanoi lisäksi, että pulasta huolimatta 12 000 ihmistä saa edelleen ruokaa Maailman elintarvikeohjelmasta ja 17 000 ihmistä Sri Lankan hallituksen kuntoutusohjelmasta. "Hallituksen ja puolustusministeriön käyttöön ottamien kuljetusrajoitusten seurauksena tavarakuljetukset alueelle ovat vähentyneet rajusti. Ennen rajoituksia tänne tuli noin 200-300 ruokaa kuljettavaa rekkaa, mutta nyt niitä ei ole edes 50." Vedanayagam lisäsi myös, että niiden rekkojen, jotka saavat kuljettaa, on myös jaettava elintarvikkeita osuuskunnille. Hallitus kiistää: "Ihmisille ei riitä ruokaa. Annokset, joita ihmiset saivat ennen viikoksi, he saavat nyt vain kuukaudeksi." Yleisasiamies sanoi lisäksi, että viimeisten kolmen kuukauden aikana hallitus ei ole vieläkään vastannut hänen pyyntöihinsä poistaa rajoitukset ruoan kuljetuksesta. Sri Lankan hallitus sanoo, ettei se ole vielä saanut raportteja elintarvikepulasta Kilinochchissa. "Nämä syytökset hallitusta kohtaan ovat täysin vääriä", sanoi kuntoutus- ja uudelleensijoittamisministeri Risath Badiudeen BBC Sandeshayalle. Ministeri sanoi, että yleishallinto ei ole vielä ilmoittanut hallitukselle tällaisesta pulasta ja että hallitus ryhtyy toimiin tarjotakseen riittävästi ruokaa tarvittaessa.</w:t>
      </w:r>
    </w:p>
    <w:p>
      <w:r>
        <w:rPr>
          <w:b/>
        </w:rPr>
        <w:t xml:space="preserve">Yhteenveto</w:t>
      </w:r>
    </w:p>
    <w:p>
      <w:r>
        <w:t xml:space="preserve">LTTE:n hallussa olevan Kilinochchin hallituksen virkamiesten mukaan maan sisäiset pakolaiset näkevät nälkää, koska alueella on rajoitettu elintarvikekuljetuksia.</w:t>
      </w:r>
    </w:p>
    <w:p>
      <w:r>
        <w:rPr>
          <w:b/>
          <w:u w:val="single"/>
        </w:rPr>
        <w:t xml:space="preserve">Asiakirjan numero 38696</w:t>
      </w:r>
    </w:p>
    <w:p>
      <w:r>
        <w:t xml:space="preserve">M5 Oldburyn tietyömaa on kuusi kuukautta jäljessä aikataulusta</w:t>
      </w:r>
    </w:p>
    <w:p>
      <w:r>
        <w:t xml:space="preserve">Oldbury Viaduktin korjauksia ja vedeneristystä liittymien 1 ja 2 välillä on tehty huhtikuusta 2017 lähtien, mikä on vähentänyt kaistojen määrää. Viivästysten syynä ovat muun muassa ennakoitua suurempi määrä korjauksia ja kuuma sää. Highways Englandin tiedottaja sanoi, että he ovat "sitoutuneet saamaan työt päätökseen mahdollisimman nopeasti". Hallituksen elin sanoi toivovansa, että työ saataisiin valmiiksi mahdollisimman pian vuonna 2019. "Työ, jota teemme M5 Oldbury Viaduktin korjaamiseksi, on ehdottoman tärkeää, jos autoilijat haluavat jatkaa sen käyttöä tulevina vuosina", Highways Englandin tiedottaja lisäsi. "Olemme sitoutuneet saamaan työn valmiiksi mahdollisimman nopeasti ja turvallisesti ja teemme kaikkemme vähentääkseen autoilijoille, yrityksille ja asukkaille aiheutuvia häiriöitä." Äärimmäisen talven ja viimeaikaisen kuuman sään vuoksi työntekijät eivät ole voineet asentaa vedeneristysmateriaalia, koska sitä voidaan levittää vain alle 30 celsiusasteen lämpötiloissa.</w:t>
      </w:r>
    </w:p>
    <w:p>
      <w:r>
        <w:rPr>
          <w:b/>
        </w:rPr>
        <w:t xml:space="preserve">Yhteenveto</w:t>
      </w:r>
    </w:p>
    <w:p>
      <w:r>
        <w:t xml:space="preserve">BBC:lle on kerrottu, että Länsi-Midlandsissa sijaitsevan M5-tien korjaustyöt ovat kuusi kuukautta jäljessä aikataulusta.</w:t>
      </w:r>
    </w:p>
    <w:p>
      <w:r>
        <w:rPr>
          <w:b/>
          <w:u w:val="single"/>
        </w:rPr>
        <w:t xml:space="preserve">Asiakirjan numero 38697</w:t>
      </w:r>
    </w:p>
    <w:p>
      <w:r>
        <w:t xml:space="preserve">Eden District Council vähentää 22 työpaikkaa 1,1 miljoonan punnan säästösuunnitelmassa.</w:t>
      </w:r>
    </w:p>
    <w:p>
      <w:r>
        <w:t xml:space="preserve">Myös Eden District Councilin toimitusjohtaja Robin Hooper lopettaa kokopäivätyön ja työskentelee tammikuusta alkaen kaksi ja puoli päivää viikossa. Konservatiivien ja riippumattomien koalition ja konservatiivijohtajan muodostaman neuvoston on säästettävä 1,1 miljoonaa puntaa neljän vuoden aikana. Valtuutetut äänestävät suunnitelmista ensi torstaina. Neuvoston johtaja Gordon Nicolson sanoi: "[Suunnitelma] sisältää noin 560 000 punnan säästöt henkilöstökuluissa, jotka saavutetaan pääasiassa vapaaehtoisilla irtisanomisilla. "Huolellisen harkinnan jälkeen näiden ehdotusten vaikutus palveluihin on minimaalinen. "Voimme siis säilyttää elintärkeät julkiset palvelut, kuten julkiset käymälät, jotka olivat aiemmin uhattuina", sanoi hän. "Olemme myös perustaneet rahoitusta tukeaksemme yhteisöjä kehittämään erilaisia paikallisia ratkaisuja, joilla ne voivat toteuttaa alueensa toiveita."</w:t>
      </w:r>
    </w:p>
    <w:p>
      <w:r>
        <w:rPr>
          <w:b/>
        </w:rPr>
        <w:t xml:space="preserve">Yhteenveto</w:t>
      </w:r>
    </w:p>
    <w:p>
      <w:r>
        <w:t xml:space="preserve">Cumbriassa sijaitseva valtuusto aikoo vähentää 22 työpaikkaa säästääkseen 1,1 miljoonaa puntaa hallituksen menoleikkausten vuoksi.</w:t>
      </w:r>
    </w:p>
    <w:p>
      <w:r>
        <w:rPr>
          <w:b/>
          <w:u w:val="single"/>
        </w:rPr>
        <w:t xml:space="preserve">Asiakirjan numero 38698</w:t>
      </w:r>
    </w:p>
    <w:p>
      <w:r>
        <w:t xml:space="preserve">Toukokuun pankkiloma 2020 muuttuu VE-päivän vuosipäivän vuoksi</w:t>
      </w:r>
    </w:p>
    <w:p>
      <w:r>
        <w:t xml:space="preserve">Vapunpäivä on perinteisesti ollut maanantaina, mutta se siirretään perjantaiksi 8. toukokuuta 2020. VE-päivä eli Victory in Europe Day (Euroopan voiton päivä) merkitsee päivää toisen maailmansodan loppupuolella, jolloin taistelut natsi-Saksaa vastaan päättyivät Euroopassa. Juhlapäivä on osa kolmipäiväistä viikonloppua, jolloin järjestetään muistotapahtumia. Niihin kuuluu yli 20 000 pubia, jotka kannustavat ihmisiä kohottamaan maljan sodan sankareille, ja kirkot osallistuvat Ringing Out For Peace -tapahtumaan. Muutoksesta ilmoitti elinkeinoministeri Greg Clark: "Näin varmistetaan, että mahdollisimman monilla ihmisillä on mahdollisuus muistaa ja kunnioittaa toisen maailmansodan sankareita ja pohtia yhden sukupolven uhrauksia." Asevoimien hyväntekeväisyysjärjestön SSAFA:n toimitusjohtaja Sir Andrew Gregory sanoi, että hallituksen päätös oli "sopiva". "Velvollisuutemme on pitää menneisyyden tapahtumat elävinä kollektiivisessa muistissa, myös tuleville sukupolville - näin varmistamme, ettei tällainen konflikti enää koskaan toistu", hän sanoi. "Toivomme, että kansa miettii hetken tämän päivän merkitystä, sillä se on virstanpylväs, joka muutti koko maailman historian kulkua", hän lisäsi. Toukokuun juhlapäivää on siirretty vain kerran aiemmin. Se muutettiin 1. toukokuutasta 8. toukokuutaksi vuonna 1995 VE-päivän 50-vuotispäivän kunniaksi.</w:t>
      </w:r>
    </w:p>
    <w:p>
      <w:r>
        <w:rPr>
          <w:b/>
        </w:rPr>
        <w:t xml:space="preserve">Yhteenveto</w:t>
      </w:r>
    </w:p>
    <w:p>
      <w:r>
        <w:t xml:space="preserve">Ensi vuoden toukokuun alun vapaapäivää siirretään koko Yhdistyneessä kuningaskunnassa neljällä päivällä, jotta se osuisi samaan aikaan VE-päivän 75. vuosipäivän kanssa.</w:t>
      </w:r>
    </w:p>
    <w:p>
      <w:r>
        <w:rPr>
          <w:b/>
          <w:u w:val="single"/>
        </w:rPr>
        <w:t xml:space="preserve">Asiakirjan numero 38699</w:t>
      </w:r>
    </w:p>
    <w:p>
      <w:r>
        <w:t xml:space="preserve">Etiopian mielenosoittajat kaduille</w:t>
      </w:r>
    </w:p>
    <w:p>
      <w:r>
        <w:t xml:space="preserve">Kyseessä on ensimmäinen suuri mielenosoitus Addis Abeban kaduilla sitten vuoden 2005, jolloin sadat mielenosoittajat saivat surmansa väkivaltaisuuksissa. Mielenosoittajat huusivat iskulauseita, joissa vaadittiin vapautta ja oikeutta. Etiopian hallituspuolue EPRDF valvoo tiukasti Itä-Afrikan maan julkista elämää. Mielenosoitukset järjesti opposition Semayawi (sininen) -puolue. Puolueen puheenjohtaja Yilekal Getachew kertoi Reutersille, että vankien vapauttamisen lisäksi mielenosoittajat halusivat toimia Etiopian työttömyyden, inflaation ja korruption torjumiseksi. Etiopian pääministeri Hailemariam Desalegn astui virkaan syyskuussa 2012 Meles Zenawin kuoleman jälkeen. Suvaitaanko toisinajattelua? BBC:n Afrikka-analyytikko Richard Hamilton sanoo, että se, että mielenosoitus ylipäätään sallittiin järjestää ja että se sujui rauhallisesti, viittaa siihen, että uusi pääministeri saattaa suhtautua toisinajatteluun suvaitsevaisemmin kuin edeltäjänsä. Ihmisoikeusryhmien mukaan Etiopian hallitus on käyttänyt vuonna 2009 annettua terrorisminvastaista lakia tekosyynä opposition jäsenten ja lehdistön vangitsemiseen. Journalistien suojelukomitean mukaan Etiopia on lähellä syrjäyttää Eritrean Afrikan maana, jossa on eniten toimittajia telkien takana.</w:t>
      </w:r>
    </w:p>
    <w:p>
      <w:r>
        <w:rPr>
          <w:b/>
        </w:rPr>
        <w:t xml:space="preserve">Yhteenveto</w:t>
      </w:r>
    </w:p>
    <w:p>
      <w:r>
        <w:t xml:space="preserve">Tuhannet mielenosoittajat ovat osoittaneet mieltään Etiopian pääkaupungissa vaatien vangittujen toimittajien ja aktivistien vapauttamista.</w:t>
      </w:r>
    </w:p>
    <w:p>
      <w:r>
        <w:rPr>
          <w:b/>
          <w:u w:val="single"/>
        </w:rPr>
        <w:t xml:space="preserve">Asiakirjan numero 38700</w:t>
      </w:r>
    </w:p>
    <w:p>
      <w:r>
        <w:t xml:space="preserve">Cadw:n kartta ja musiikki herättävät Walesin historian eloon.</w:t>
      </w:r>
    </w:p>
    <w:p>
      <w:r>
        <w:t xml:space="preserve">Cadw:n verkkokartan avulla käyttäjät voivat paikantaa 50 Walesin kohdetta ja muistomerkkiä, jotka on jaettu 12 eri teemaan. Lisäksi voi ladata äänioppaita, joissa kerrotaan Walesin "sankareista ja sankarittarista", kuten prinssi Llywelyn Suuresta. Walesilaisen laulajan Duffyn ja kansanmusiikkiyhtye 9Bachin kappaleet ovat mukana road trip -ääniraidalla. Kartta on osa Walesin hallituksen Pan-Wales-tulkintasuunnitelmaa, jonka tavoitteena on herättää Walesin kulttuuriperintö eloon ja maksimoida kulttuuriperintöturismin taloudellinen arvo. Walesissa sijaitseviin kohteisiin tehtiin noin 42 miljoonaa brittiläistä matkailukäyntiä vuoden 2015 ensimmäisten kuuden kuukauden aikana.</w:t>
      </w:r>
    </w:p>
    <w:p>
      <w:r>
        <w:rPr>
          <w:b/>
        </w:rPr>
        <w:t xml:space="preserve">Yhteenveto</w:t>
      </w:r>
    </w:p>
    <w:p>
      <w:r>
        <w:t xml:space="preserve">Vuorovaikutteinen kartta ja ääniraita on otettu käyttöön, jotta kävijät voisivat tutustua Walesin historiaan.</w:t>
      </w:r>
    </w:p>
    <w:p>
      <w:r>
        <w:rPr>
          <w:b/>
          <w:u w:val="single"/>
        </w:rPr>
        <w:t xml:space="preserve">Asiakirjan numero 38701</w:t>
      </w:r>
    </w:p>
    <w:p>
      <w:r>
        <w:t xml:space="preserve">Holsworthyn lapsen kuolema: Nainen vapautettiin ilman syytettä</w:t>
      </w:r>
    </w:p>
    <w:p>
      <w:r>
        <w:t xml:space="preserve">Nimettömäksi jäänyt parikymppinen nainen pidätettiin tammikuussa, kun poliisi tutki pienen lapsen kuolemaa Holsworthyn alueella Devonissa. Lapsen sukupuolta, ikää tai nimeä ei ole kerrottu. Poliisi ilmoitti, että tapausta ei jatketa "laajan tutkinnan ja täydellisten patologisten tulosten saamisen jälkeen". Devonin ja Cornwallin poliisin tiedottaja sanoi: "Parikymppinen nainen, joka oli pidätetty murhasta epäiltynä ja asetettu takuita vastaan, on nyt vapautettu ilman syytteitä. "Asiakirja laaditaan nyt kuolinsyyntutkijalle." Pidätyksen aikaan Det Inspehtori Stephanie Blundell kehotti yleisöä olemaan spekuloimatta uhrin tai epäillyn henkilöllisyydellä tutkinnan aikana.</w:t>
      </w:r>
    </w:p>
    <w:p>
      <w:r>
        <w:rPr>
          <w:b/>
        </w:rPr>
        <w:t xml:space="preserve">Yhteenveto</w:t>
      </w:r>
    </w:p>
    <w:p>
      <w:r>
        <w:t xml:space="preserve">Nainen, joka pidätettiin ja asetettiin takuita vastaan epäiltynä pienen lapsen murhasta, on vapautettu ilman syytteitä.</w:t>
      </w:r>
    </w:p>
    <w:p>
      <w:r>
        <w:rPr>
          <w:b/>
          <w:u w:val="single"/>
        </w:rPr>
        <w:t xml:space="preserve">Asiakirjan numero 38702</w:t>
      </w:r>
    </w:p>
    <w:p>
      <w:r>
        <w:t xml:space="preserve">Napoleonin vetäytymisessä vuonna 1812 kaatuneet sotilaat haudattiin</w:t>
      </w:r>
    </w:p>
    <w:p>
      <w:r>
        <w:t xml:space="preserve">120 sotilaan lisäksi haudattiin myös kolme naista ja kolme teini-ikäistä poikaa. Ranskalaisista ja venäläisistä arkeologeista koostuva ryhmä löysi jäännökset kaksi vuotta sitten. Napoleonin katastrofaalinen vetäytyminen Moskovasta vuonna 1812 merkitsi hänen Venäjän-valloituksensa loppua. Hänen valtava armeijansa oli edennyt nopeasti ja valloittanut Moskovan, mutta ei koskaan saavuttanut ratkaisevaa voittoa. Hän vetäytyi, ja hänen joukkonsa joutuivat kylmyyden, nälän ja venäläisten joukkojen sissihyökkäysten runtelemiksi. Jäännökset haudattiin pakkasessa Vjazman kaupungissa sijaitsevaan luostariin. Kaikkien uskotaan kuolleen Vjazman taistelussa, joka tapahtui Napoleonin vetäytymisen alussa. Kolmen naisen uskotaan toimittaneen ruokaa ja ensiapua joukoille, kun taas pojat toimivat rumpaleina.</w:t>
      </w:r>
    </w:p>
    <w:p>
      <w:r>
        <w:rPr>
          <w:b/>
        </w:rPr>
        <w:t xml:space="preserve">Yhteenveto</w:t>
      </w:r>
    </w:p>
    <w:p>
      <w:r>
        <w:t xml:space="preserve">Napoleonin vetäytyessä Moskovasta kuolleiden ranskalaisten ja venäläisten sotilaiden ruumiit on haudattu seremoniassa Länsi-Venäjällä.</w:t>
      </w:r>
    </w:p>
    <w:p>
      <w:r>
        <w:rPr>
          <w:b/>
          <w:u w:val="single"/>
        </w:rPr>
        <w:t xml:space="preserve">Asiakirjan numero 38703</w:t>
      </w:r>
    </w:p>
    <w:p>
      <w:r>
        <w:t xml:space="preserve">Pohjois-Irlannin jonotuslistat: Ensimmäistä avohoitoaikaa odottavien määrän kasvu</w:t>
      </w:r>
    </w:p>
    <w:p>
      <w:r>
        <w:t xml:space="preserve">Myös yli yhdeksän viikkoa odottavien osuus on kasvanut jyrkästi. Terveydenhuoltoministeriön mukaan syyskuun 2014 lopussa ensimmäistä avohoitoaikaa odottaneiden kokonaismäärä oli 155 558. Se on 42,1 prosenttia (46 082) enemmän kuin syyskuussa 2013 (109 476). Ministeriön mukaan niistä potilaista, jotka odottivat ensimmäistä avohoitoaikaa syyskuun 2014 lopussa, 47,3 prosenttia odotti yli yhdeksän viikkoa. Syyskuun 2013 lopussa vastaava luku oli 27,3 prosenttia. Yli 15 viikkoa ensimmäistä avohoitoaikaa odottavien määrä syyskuun 2014 lopussa oli 26,6 prosenttia odottajien kokonaismäärästä. Syyskuun 2013 lopussa yli 15 viikkoa odottaneita oli 9,9 prosenttia. Avohoidon odotusaikoja koskevassa ministeritavoitteessa 2014/15 todetaan, että huhtikuusta 2014 alkaen vähintään 80 prosenttia potilaista ei saisi odottaa ensimmäistä avohoidon vastaanottoaikaa yhdeksää viikkoa kauempaa eikä yksikään potilas saisi odottaa yli 15 viikkoa.</w:t>
      </w:r>
    </w:p>
    <w:p>
      <w:r>
        <w:rPr>
          <w:b/>
        </w:rPr>
        <w:t xml:space="preserve">Yhteenveto</w:t>
      </w:r>
    </w:p>
    <w:p>
      <w:r>
        <w:t xml:space="preserve">Ensimmäistä avohoitoaikaa odottavien määrä on kasvanut jyrkästi Pohjois-Irlannissa.</w:t>
      </w:r>
    </w:p>
    <w:p>
      <w:r>
        <w:rPr>
          <w:b/>
          <w:u w:val="single"/>
        </w:rPr>
        <w:t xml:space="preserve">Asiakirjan numero 38704</w:t>
      </w:r>
    </w:p>
    <w:p>
      <w:r>
        <w:t xml:space="preserve">RSPB:n tutkinta käynnistyy Kentissä ammutun sirittäjän vuoksi.</w:t>
      </w:r>
    </w:p>
    <w:p>
      <w:r>
        <w:t xml:space="preserve">Ampumisen kuvanneet ihmiset, jotka haluavat pysyä nimettöminä, sanoivat järkyttyneensä ja järkyttyneensä nähtyään hyökkäyksen High Halstow'n lähellä. Loukkaantunut lintu löydettiin viikkoa myöhemmin läheltä RSPB:n Northward Hillin suojelualueen reunaa, ja se oli lopetettava. Silminnäkijä sanoi: "Yhtäkkiä kuulimme rysähdyksen, ja haikara murtui ja kaatui maahan. "Tunne oli täysi shokki. Emme voineet uskoa, mitä olimme juuri nähneet. Olimme vain niin järkyttyneitä." "Järjetön" ampuminen Kun pahoin loukkaantunut lintu löydettiin 18. lokakuuta, se vietiin eläinlääkäriin, mutta sitä ei voitu pelastaa, ja se oli lopetettava inhimillisesti, RSPB kertoi. RSPB:n aluepäällikkö Alan Johnson sanoi: "Eläinlääkärin raportin mukaan osa [linnussa olleista] pelleteistä oli peräisin aiemmasta tapauksesta. "Näyttää siltä, että lintu oli ammuttu aiemmin ja selvisi hengissä, ja sitten se ammuttiin uudelleen." Todistaja sanoi: "Yhtenä hetkenä katselimme jotain niin elävää, ja seuraavana hetkenä ihminen oli vienyt sen tarpeettomasti ja järjettömästi pois."</w:t>
      </w:r>
    </w:p>
    <w:p>
      <w:r>
        <w:rPr>
          <w:b/>
        </w:rPr>
        <w:t xml:space="preserve">Yhteenveto</w:t>
      </w:r>
    </w:p>
    <w:p>
      <w:r>
        <w:t xml:space="preserve">RSPB on käynnistänyt tutkinnan sen jälkeen, kun haaskalintua kuvattiin ammuttavan lähellä Kentissä sijaitsevaa luonnonsuojelualuetta.</w:t>
      </w:r>
    </w:p>
    <w:p>
      <w:r>
        <w:rPr>
          <w:b/>
          <w:u w:val="single"/>
        </w:rPr>
        <w:t xml:space="preserve">Asiakirjan numero 38705</w:t>
      </w:r>
    </w:p>
    <w:p>
      <w:r>
        <w:t xml:space="preserve">Bamber Bridgen muovivalmistajan tulipalo sammutettu</w:t>
      </w:r>
    </w:p>
    <w:p>
      <w:r>
        <w:t xml:space="preserve">Palomiehet kutsuttiin Walton Summit -yrityspuistoon Bamber Bridgessä klo 02:50 BST, kun suuria määriä polttoainetta sisältävä yksikkö oli syttynyt tuleen. Noin 60 palomiestä puuttui Total Polyfilm -laitoksessa syttyneeseen paloon, joka heidän mukaansa "laajeni hyvin nopeasti". Palokunnan mukaan syttymissyy ei ole vielä tiedossa, mutta tutkinta on aloitettu. Seedlee Roadilla sijaitseva kaksikerroksinen rakennus on pahoin vaurioitunut, ja palomiehet pysyvät paikalla koko päivän varmistaakseen, että rakennus on turvallinen. Lancashiren palo- ja pelastuspalvelun aluepäällikkö Simon Fryer sanoi, että rakennus oli ollut "tuolloin miehitetty" ja työprosessit olivat käynnissä. "Rakennuksen sisällä olevan polttoaineen vuoksi tilanne kärjistyi hyvin, hyvin nopeasti", hän sanoi ja lisäsi, että kaikki yksikössä tuolloin olleet pääsivät pakoon vahingoittumattomina. Aiheeseen liittyvät Internet-linkit Lancashiren palo- ja pelastuspalvelu</w:t>
      </w:r>
    </w:p>
    <w:p>
      <w:r>
        <w:rPr>
          <w:b/>
        </w:rPr>
        <w:t xml:space="preserve">Yhteenveto</w:t>
      </w:r>
    </w:p>
    <w:p>
      <w:r>
        <w:t xml:space="preserve">Lancashiressa sijaitsevassa muovitehtaassa syttynyt suuri tulipalo on saatu sammutettua yli viiden tunnin kuluttua.</w:t>
      </w:r>
    </w:p>
    <w:p>
      <w:r>
        <w:rPr>
          <w:b/>
          <w:u w:val="single"/>
        </w:rPr>
        <w:t xml:space="preserve">Asiakirjan numero 38706</w:t>
      </w:r>
    </w:p>
    <w:p>
      <w:r>
        <w:t xml:space="preserve">Palomiehet puuttuvat Poole-teollisuusalueen tulipaloon</w:t>
      </w:r>
    </w:p>
    <w:p>
      <w:r>
        <w:t xml:space="preserve">Yli 30 palomiestä lähetettiin W &amp; S Recyclingiin, Nuffield Industrial Estate -alueella Pooleen, noin 15: 45 BST. Mustia savupilviä näkyy tulevan työmaalta, joka sijaitsee lähellä asuinaluetta. Palo on vaikuttanut jätteiden kierrätykseen, mutta palokunnan mukaan loukkaantumisista ei ole raportoitu. Nuffield Road on suljettu. Paikalle on lähetetty kuusi pumppulaitetta, ilmalaite ja vesilaite, lisättiin.</w:t>
      </w:r>
    </w:p>
    <w:p>
      <w:r>
        <w:rPr>
          <w:b/>
        </w:rPr>
        <w:t xml:space="preserve">Yhteenveto</w:t>
      </w:r>
    </w:p>
    <w:p>
      <w:r>
        <w:t xml:space="preserve">Dorsetissa sijaitsevassa kierrätysyrityksessä on syttynyt suuri tulipalo.</w:t>
      </w:r>
    </w:p>
    <w:p>
      <w:r>
        <w:rPr>
          <w:b/>
          <w:u w:val="single"/>
        </w:rPr>
        <w:t xml:space="preserve">Asiakirjan numero 38707</w:t>
      </w:r>
    </w:p>
    <w:p>
      <w:r>
        <w:t xml:space="preserve">100 vankia vapautetaan maanantaihin mennessä</w:t>
      </w:r>
    </w:p>
    <w:p>
      <w:r>
        <w:t xml:space="preserve">Julian O'NeillBBC News NI:n sisäasioiden kirjeenvaihtaja Osana Covid-19:n varasuunnitelmaa heidät vapautetaan maanantaihin mennessä. Järjestelmää sovelletaan henkilöihin, joiden tuomion viimeinen kolmen kuukauden mittainen tuomio on päättynyt, ja todennäköisesti lisää vapautuksia seuraa. Oikeusministeri Naomi Long hyväksyi toimenpiteen maanantaina - murhan tai perheväkivallan kaltaisista rikoksista tuomitut eivät ole tukikelpoisia. Hän sanoi, että lopullinen määrä jää todennäköisesti alle 200:n. Pohjois-Irlannissa on noin 1 500 vankia. Noin 200 vankilavirkailijaa on tällä hetkellä poissa töistä koronavirustorjuntatoimenpiteiden vuoksi, ja vierailut Pohjois-Irlannin kolmeen vankilaan on peruttu.</w:t>
      </w:r>
    </w:p>
    <w:p>
      <w:r>
        <w:rPr>
          <w:b/>
        </w:rPr>
        <w:t xml:space="preserve">Yhteenveto</w:t>
      </w:r>
    </w:p>
    <w:p>
      <w:r>
        <w:t xml:space="preserve">Noin 100 vankia on hyväksytty vapautettavaksi tilapäisesti vankilasta, NI:n vankilaviranomainen on ilmoittanut.</w:t>
      </w:r>
    </w:p>
    <w:p>
      <w:r>
        <w:rPr>
          <w:b/>
          <w:u w:val="single"/>
        </w:rPr>
        <w:t xml:space="preserve">Asiakirjan numero 38708</w:t>
      </w:r>
    </w:p>
    <w:p>
      <w:r>
        <w:t xml:space="preserve">Daniel Hegartyn tapaus: PPS ei nosta syytettä sotilasta vastaan, joka ampui teini-ikäisen vuonna 1972</w:t>
      </w:r>
    </w:p>
    <w:p>
      <w:r>
        <w:t xml:space="preserve">Vuonna 2011 tehdyssä tutkinnassa todettiin, ettei Daniel Hegarty aiheuttanut vaaraa, kun häntä ammuttiin kahdesti päähän lähellä kotiaan Cregganissa. Tutkinnan jälkeen PPS:ää pyydettiin harkitsemaan, olisiko vastuussa oleva sotilas asetettava syytteeseen. Nyt se toteaa, että tuomion saamiseen ei ole perusteltuja mahdollisuuksia. Syyttäjälaitoksen keskusyksikön apulaisjohtaja Michael Agnew sanoi: "Syyttäjän on rikosoikeudenkäynnissä pystyttävä todistamaan, että todisteet ovat korkeat, eli ne on esitettävä ilman perusteltua epäilyä. "Arvioimme edelleen, että ei ole kohtuullisia mahdollisuuksia todistaa rikosoikeudellisesti riittävällä tavalla, että [sotilas] ei toiminut itsepuolustukseksi, koska hän uskoi virheellisesti mutta vilpittömästi, että häntä vastaan hyökättiin välittömästi". "Ymmärrän, että tämä päätös on pettymys asianomaisille perheille, etenkin kun otetaan huomioon tutkintalautakunnan tekemät päätelmät", hän sanoi. "Olemme pyrkineet perustelemaan päätöksemme yksityiskohtaisesti ja vakuuttaneet heille, että päätös tehtiin vasta sen jälkeen, kun kaikki saatavilla oleva näyttö oli tutkittu erittäin huolellisesti."</w:t>
      </w:r>
    </w:p>
    <w:p>
      <w:r>
        <w:rPr>
          <w:b/>
        </w:rPr>
        <w:t xml:space="preserve">Yhteenveto</w:t>
      </w:r>
    </w:p>
    <w:p>
      <w:r>
        <w:t xml:space="preserve">Julkinen syyttäjälaitos (PPS) kertoo päättäneensä olla nostamatta syytettä 15-vuotiaan pojan tapauksessa, jonka sotilas ampui kuoliaaksi Londonderryssä vuonna 1972.</w:t>
      </w:r>
    </w:p>
    <w:p>
      <w:r>
        <w:rPr>
          <w:b/>
          <w:u w:val="single"/>
        </w:rPr>
        <w:t xml:space="preserve">Asiakirjan numero 38709</w:t>
      </w:r>
    </w:p>
    <w:p>
      <w:r>
        <w:t xml:space="preserve">Palokunta kutsuu sprinklereitä Lontoon hoitokoteihin</w:t>
      </w:r>
    </w:p>
    <w:p>
      <w:r>
        <w:t xml:space="preserve">Viime vuonna tällaisissa kodeissa syttyi 540 tulipaloa, joiden seurauksena kaksi ihmistä kuoli ja 26 loukkaantui. LFB:n mukaan määrän vähentäminen on ensisijainen tavoite, ja se varoitti, että liian moniin koteihin ei asenneta sprinklereitä. Palokunnan mukaan suurimmassa osassa pääkaupungin hoitokoteja ei ole näitä laitteita. Apulaispäällikkö Rita Dexter sanoi: "Iäkkäät, mielenterveysongelmista kärsivät ja liikuntarajoitteiset ihmiset ovat eniten tulipalon vaarassa. "Olemme huolissamme siitä, että yhä yhä useat heikoimmassa asemassa olevat ihmiset kärsivät tulipalon aiheuttamista vahingoista tai kuolevat tulipalossa paikoissa, joissa heidän pitäisi olla turvassa". "Siksi haluamme, että kaikkiin hoitokoteihin asennetaan sprinklerit." Care Quality Commissionin viimeisimpien lukujen mukaan Lontoossa on noin 900 vanhusten ja muiden haavoittuvien ryhmien hoitokotia. Vuonna 2011 BBC London paljasti, kuinka kymmeniä hoitokoteja määrättiin parantamaan tilaansa, koska ne eivät täyttäneet edes perustason paloturvallisuusvaatimuksia.</w:t>
      </w:r>
    </w:p>
    <w:p>
      <w:r>
        <w:rPr>
          <w:b/>
        </w:rPr>
        <w:t xml:space="preserve">Yhteenveto</w:t>
      </w:r>
    </w:p>
    <w:p>
      <w:r>
        <w:t xml:space="preserve">Lontoon hoitokodeissa ja suojelluissa asunnoissa syttyy yli kymmenen tulipaloa viikossa, Lontoon palokunta (LFB) on paljastanut.</w:t>
      </w:r>
    </w:p>
    <w:p>
      <w:r>
        <w:rPr>
          <w:b/>
          <w:u w:val="single"/>
        </w:rPr>
        <w:t xml:space="preserve">Asiakirjan numero 38710</w:t>
      </w:r>
    </w:p>
    <w:p>
      <w:r>
        <w:t xml:space="preserve">East Midlandsin suurnopeusjunareitti "voi maksaa 6 000 työpaikkaa".</w:t>
      </w:r>
    </w:p>
    <w:p>
      <w:r>
        <w:t xml:space="preserve">HS2-reitin toisessa vaiheessa rata jakautuisi Birminghamin lähellä, ja itäinen haara kulkisi kohti Nottinghamia ja Derbyä. Linja kulkisi East Midlandsin lentokentän alitse uudelle alueelliselle asemalle. Kaupunginvaltuutettu Nicholas Rushton sanoi, että reitti voisi haitata suunnitelmia uudesta rahtiliikenteen solmukohdasta lähellä lentokenttää. Hän sanoi, että reittiä varten tarvittaisiin rautateiden rahtiliikenteelle varattua maata. Rushton sanoi, että hän ei usko, että molemmat suunnitelmat voisivat toteutua. Suurnopeuslinjan ansiosta junat voisivat kulkea 400 kilometrin tuntinopeudella, mikä lyhentäisi merkittävästi matka-aikoja. Reitin läntinen haara kulkisi Crewen kautta Manchesteriin. Kuuleminen on tarkoitus järjestää sen jälkeen, kun reitin yksityiskohdat on virallisesti julkistettu ensi viikolla.</w:t>
      </w:r>
    </w:p>
    <w:p>
      <w:r>
        <w:rPr>
          <w:b/>
        </w:rPr>
        <w:t xml:space="preserve">Yhteenveto</w:t>
      </w:r>
    </w:p>
    <w:p>
      <w:r>
        <w:t xml:space="preserve">Leicestershiren kreivikunnan johtajan mukaan East Midlandsin läpi kulkeva ehdotettu suurnopeusjunarata voisi tuhota 6 000 rahtityöpaikkaa.</w:t>
      </w:r>
    </w:p>
    <w:p>
      <w:r>
        <w:rPr>
          <w:b/>
          <w:u w:val="single"/>
        </w:rPr>
        <w:t xml:space="preserve">Asiakirjan numero 38711</w:t>
      </w:r>
    </w:p>
    <w:p>
      <w:r>
        <w:t xml:space="preserve">S4C:n toimitusjohtajan mukaan S4C:lle on saatava riittävästi rahoitusta.</w:t>
      </w:r>
    </w:p>
    <w:p>
      <w:r>
        <w:t xml:space="preserve">Ian Jones kertoi Urdd Eisteddfod -tapahtuman yleisölle Balassa, että kanava selviytyy jo tehdyistä leikkauksista, mutta sen on pystyttävä "kehittymään ja pysymään vauhdissa seuraavan vuosikymmenen aikana ja sen jälkeen". Hänen mukaansa ihmisten on lakattava pitämästä S4C:tä "tuhkimopalveluna". Kanavan nykyinen budjetti ulottuu vuoteen 2016. Jones sanoi: "Niiden, jotka hallitsevat kukkaronnyörejä, on hyväksyttävä, että kansallinen kanava ansaitsee riittävän rahoituksen. "On korkea aika lakata pitämästä S4C:tä jonkinlaisena tuhkimona yleisradiotoiminnan maailmassa. "Sen ei pitäisi olla köyhä sukulainen, vaan kansallinen aarre. Ja siitä on maksettava hinta." Hän sanoi, että tulevien walesinkielisten nuorten sukupolvien toimeentulo on varmistettava, ja hän halusi tehdä yhteistyötä muiden kanssa, jotta kieli pysyisi "nykyaikaisena välineenä" teknologisen muutoksen keskellä. Jones julkaisi myös kuulemisasiakirjan, jossa yksilöidään keskeiset keskustelunaiheet. Kanava saa 90 prosenttia rahoituksestaan lupamaksuista ja noin 8 prosenttia suoraan Yhdistyneen kuningaskunnan hallituksen kulttuuri-, media- ja urheiluministeriöltä.</w:t>
      </w:r>
    </w:p>
    <w:p>
      <w:r>
        <w:rPr>
          <w:b/>
        </w:rPr>
        <w:t xml:space="preserve">Yhteenveto</w:t>
      </w:r>
    </w:p>
    <w:p>
      <w:r>
        <w:t xml:space="preserve">Walesin kielellä toimivan S4C-yleisradioyhtiön palvelut vaarantuvat, jos kanavaa ei rahoiteta riittävästi, varoitti sen toimitusjohtaja.</w:t>
      </w:r>
    </w:p>
    <w:p>
      <w:r>
        <w:rPr>
          <w:b/>
          <w:u w:val="single"/>
        </w:rPr>
        <w:t xml:space="preserve">Asiakirjan numero 38712</w:t>
      </w:r>
    </w:p>
    <w:p>
      <w:r>
        <w:t xml:space="preserve">Coronavirus: Manx "ei saa vierailla Yhdistyneessä kuningaskunnassa ilman painavaa syytä".</w:t>
      </w:r>
    </w:p>
    <w:p>
      <w:r>
        <w:t xml:space="preserve">Howard Quayle kertoi House of Keysille, että ihmisten tulisi välttää vierailuja neljässä valtiossa, kun siellä on voimassa lukituksia ja tiukennettuja rajoituksia. Hän myös kehotti Manxin asukkaita olemaan matkustamatta Yhdistyneen kuningaskunnan ulkopuolelle. Saaren asukkaita ei ole rajoitettu matkustamaan Yhdistyneeseen kuningaskuntaan, mutta heidän on palatessaan eristettävä itsensä. Avainhuoneessa puhuessaan Quayle sanoi, että "ellei ihmisillä ole pakottavaa, pakottavaa ja ennen kaikkea laillista syytä matkustaa Yhdistyneessä kuningaskunnassa tai sen ulkopuolelle, kehotan heitä olemaan tekemättä niin". Hän lisäsi, että potilassiirtoja Yhdistyneen kuningaskunnan sairaaloihin jatketaan niin kauan kuin rajoitukset ovat voimassa paikallisesti ja että Yhdistyneestä kuningaskunnasta saarelle palaavat henkilöt, kuten palaavat opiskelijat, voivat edelleen matkustaa saarelle. Maanantaina Yhdistyneessä kuningaskunnassa kirjattiin 18 950 uutta vahvistettua koronavirustapausta ja 136 kuolemantapausta 28 päivän kuluessa positiivisesta testistä. Maaliskuun jälkeen saarella on todettu 356 koronavirustapausta, joista kahdeksan on edelleen aktiivisia. Seuraa BBC Isle of Mania Facebookissa ja Twitterissä. Voit myös lähettää juttuideoita osoitteeseen northwest.newsonline@bbc.co.uk</w:t>
      </w:r>
    </w:p>
    <w:p>
      <w:r>
        <w:rPr>
          <w:b/>
        </w:rPr>
        <w:t xml:space="preserve">Yhteenveto</w:t>
      </w:r>
    </w:p>
    <w:p>
      <w:r>
        <w:t xml:space="preserve">Mansaaren asukkaiden ei pitäisi Mansaarella vierailla ilman "pakottavaa" syytä, koska Yhdistyneen kuningaskunnan Covid-19-tapausten määrä on noussut, pääministeri on sanonut.</w:t>
      </w:r>
    </w:p>
    <w:p>
      <w:r>
        <w:rPr>
          <w:b/>
          <w:u w:val="single"/>
        </w:rPr>
        <w:t xml:space="preserve">Asiakirjan numero 38713</w:t>
      </w:r>
    </w:p>
    <w:p>
      <w:r>
        <w:t xml:space="preserve">Amerikkalainen bulldoggi takavarikoitu naisen ja koirien hyökkäyksen jälkeen Basingstokessa</w:t>
      </w:r>
    </w:p>
    <w:p>
      <w:r>
        <w:t xml:space="preserve">Kaksi labradorinnoutajaa - joista toinen oli avustajakoira - tarvitsi eläinlääkärin hoitoa sen jälkeen, kun niitä oli purtu kaulaan erillisissä hyökkäyksissä Basingstokessa Brighton Hill Sports Pavilionissa ja Hatch Warren Waylla 1. syyskuuta. Myös avustajakoiran omistaja sai vammoja käteensä. Amerikkalainen bulldoggi, joka ei ole kielletty rotu, on takavarikoitu. Myös sen omistajaa kuulusteltiin, Hampshire Constabulary kertoi.</w:t>
      </w:r>
    </w:p>
    <w:p>
      <w:r>
        <w:rPr>
          <w:b/>
        </w:rPr>
        <w:t xml:space="preserve">Yhteenveto</w:t>
      </w:r>
    </w:p>
    <w:p>
      <w:r>
        <w:t xml:space="preserve">Koira on takavarikoitu sen jälkeen, kun sen väitettiin hyökänneen kahden koiran ja naisen kimppuun.</w:t>
      </w:r>
    </w:p>
    <w:p>
      <w:r>
        <w:rPr>
          <w:b/>
          <w:u w:val="single"/>
        </w:rPr>
        <w:t xml:space="preserve">Asiakirjan numero 38714</w:t>
      </w:r>
    </w:p>
    <w:p>
      <w:r>
        <w:t xml:space="preserve">Palomiehet puuttuvat "hirvittävään" Kensworthin navettatulipaloon</w:t>
      </w:r>
    </w:p>
    <w:p>
      <w:r>
        <w:t xml:space="preserve">Bedfordshiren palo- ja pelastuspalvelu on ollut Dovehouse Farmilla, Kensworthissa lähellä Lutonia, keskiviikkona klo 19:00 GMT lähtien. Silminnäkijät ovat kuvailleet tapahtumapaikkaa "kauheaksi" ja "todella pelottavaksi". Palo on katkaistu, jotta se ei leviäisi edelleen, ja miehistöt antavat palon sammua. Pat Mitchell, joka asuu navetan takana, kertoi, että hän sai ensimmäisenä hälytyksen, kun hän kuuli "pamahduksen", jota hän luuli ilotulitukseksi, mutta se olikin aurinkopaneelien rikkoutumista. "Katsoin ulos ikkunastani ja näin vain tulta. Se oli kauheaa. Todella, todella pelottavaa", hän sanoi. "Se oli niin lähellä, uskomattoman suuri. "Emme voineet tehdä mitään auttaaksemme, koska heinä oli tulessa... ladossa ei ollut eläimiä, mutta soitin naapureille kertoakseni heille." Palokunnan tiedottaja sanoi: "Miehistöt ovat työskennelleet ahkerasti läpi yön suojellakseen ympäröivää aluetta navetan omistajan avustuksella." He vahvistivat, ettei eläimiä loukkaantunut. Aiheeseen liittyvät Internet-linkit Bedfordshiren palo- ja pelastuslaitos</w:t>
      </w:r>
    </w:p>
    <w:p>
      <w:r>
        <w:rPr>
          <w:b/>
        </w:rPr>
        <w:t xml:space="preserve">Yhteenveto</w:t>
      </w:r>
    </w:p>
    <w:p>
      <w:r>
        <w:t xml:space="preserve">Jopa 30 palomiestä on viettänyt yönsä torjumalla suurta navettapaloa, johon liittyy 7 500 heinäpaalia ja eläinten kuivikkeita.</w:t>
      </w:r>
    </w:p>
    <w:p>
      <w:r>
        <w:rPr>
          <w:b/>
          <w:u w:val="single"/>
        </w:rPr>
        <w:t xml:space="preserve">Asiakirjan numero 38715</w:t>
      </w:r>
    </w:p>
    <w:p>
      <w:r>
        <w:t xml:space="preserve">Sankarillinen toisen maailmansodan lentäjä muistetaan Wrexhamin RAF-juhlassa</w:t>
      </w:r>
    </w:p>
    <w:p>
      <w:r>
        <w:t xml:space="preserve">Luutnantti David Lordille myönnettiin postuumisti Victorian risti hänen koneensa pudottua Arnhemissa vuonna 1944. Häntä muistetaan osana RAF:n juhlallisuuksia Wrexhamissa torstaina. Tilaisuus järjestetään sen jälkeen, kun RAF:lle oli myönnetty kreivikunnan vapaus. RAF:n satavuotisjuhlavuonna järjestettäviin julkisiin juhlallisuuksiin kuuluu Hercules-koneen ohilento ja sotilaallinen tervehdys. Queen's Squarella sijaitsevassa muistopuutarhassa paljastetaan muistolaatta, ja tapahtuman aikana järjestetään katufestivaali sen jälkeen, kun RAF:lle myönnettiin kunnia Wrexhamin valtuuston täysistunnossa keskiviikkona. Luutnantti Lordin tarina on osa näytöstä, jossa esitellään kaupungin yhteyksiä RAF:ään, mukaan lukien ne, jotka osallistuivat suureen pakoon ja vuonna 1943 tehtyyn hyökkäykseen saksalaisten salaiseen rakettitukikohtaan Peenemundessa. Kansallisarkiston työntekijät auttavat ihmisiä saamaan lisätietoja sukulaisista, jotka ovat saattaneet palvella RAF:ssa viimeisten 100 vuoden aikana. Ilmavoimien komentaja Adrian Williams sanoi, että vapaus on "valtava kunnia" ja että juhlallisuuksista tulisi "ikimuistoinen tapahtuma".</w:t>
      </w:r>
    </w:p>
    <w:p>
      <w:r>
        <w:rPr>
          <w:b/>
        </w:rPr>
        <w:t xml:space="preserve">Yhteenveto</w:t>
      </w:r>
    </w:p>
    <w:p>
      <w:r>
        <w:t xml:space="preserve">Tarina sota-ajan sankarista, joka sai surmansa lentäessään palavalla lentokoneella pudottaakseen tarvikkeita joukoille, on osa kaupungin ja RAF:n välisten yhteyksien juhlallisuuksia.</w:t>
      </w:r>
    </w:p>
    <w:p>
      <w:r>
        <w:rPr>
          <w:b/>
          <w:u w:val="single"/>
        </w:rPr>
        <w:t xml:space="preserve">Asiakirjan numero 38716</w:t>
      </w:r>
    </w:p>
    <w:p>
      <w:r>
        <w:t xml:space="preserve">Salamatkustajan espanjalainen kissanpentu Paella sijoitetaan Hampshireen.</w:t>
      </w:r>
    </w:p>
    <w:p>
      <w:r>
        <w:t xml:space="preserve">Kissauros, jonka nimi on Paella, havaittiin rutiininomaisen ajoneuvotarkastuksen yhteydessä Portsmouthin kansainvälisessä satamassa. Neljän viikon ikäisen pennun arveltiin jääneen perheensä mukana tai jopa syntyneen ajoneuvossa. Paella on tällä hetkellä karanteenissa Hampshiressä marraskuuhun asti, minkä jälkeen se sijoitetaan uudelleen paikallisesti. Löydettäessä eläinlääkärit eivät olleet varmoja, selviytyisikö se hengissä, ja se on viettänyt viime viikot toipuen silmätulehduksesta, kertoi hyväntekeväisyysjärjestö Cats Protection. Satamaa hallinnoivan Portsmouthin kaupunginvaltuuston ympäristöterveystiimin johtaja Steve Bell kuvaili löytöä "melko epätavalliseksi". "Paella löydettiin kuorma-auton takapenkiltä", hän sanoi. "Voimme vain olettaa, että hän oli ollut äitinsä ja sisarustensa kanssa, ja he suojautuivat kuorma-auton takaosaan jossakin vaiheessa. "Hän on saattanut jopa syntyä siellä."</w:t>
      </w:r>
    </w:p>
    <w:p>
      <w:r>
        <w:rPr>
          <w:b/>
        </w:rPr>
        <w:t xml:space="preserve">Yhteenveto</w:t>
      </w:r>
    </w:p>
    <w:p>
      <w:r>
        <w:t xml:space="preserve">Yhdistyneen kuningaskunnan rajaviranomaisten espanjalaisen kuorma-auton sisältä löytämä salamatkustajakissa saa uuden kodin.</w:t>
      </w:r>
    </w:p>
    <w:p>
      <w:r>
        <w:rPr>
          <w:b/>
          <w:u w:val="single"/>
        </w:rPr>
        <w:t xml:space="preserve">Asiakirjan numero 38717</w:t>
      </w:r>
    </w:p>
    <w:p>
      <w:r>
        <w:t xml:space="preserve">Lego-elokuvapoika saa Jimmy Kimmelin talk show -paikan</w:t>
      </w:r>
    </w:p>
    <w:p>
      <w:r>
        <w:t xml:space="preserve">Kilbarchanista kotoisin olevalla Morgan Spencellä on jo kokemusta elokuvaklassikoiden luomisesta Legosta, ja sitä on käytetty Punaisen Ristin katastrofikampanjassa. 15-vuotias kokosi The Grand Budapest Hotel -elokuvasta kohtauksen chat-ohjelmaa varten. Hän kertoi, että minuutti kuvamateriaalia kestää Lego-palikoissa viikkoja ja että hän haluaa ryhtyä elokuvantekijäksi urallaan. Hän kertoi Kimmelille: Kimmelille: "Olen aina rakastanut Legoja, jo kolmevuotiaasta asti, ja se on harrastukseni edelleen. "Se riippuu siitä, miten monimutkainen elokuva on, mutta yleensä esimerkiksi minuutin pituisen elokuvan tekeminen voi kestää pari viikkoa." Hän jatkaa: "Se riippuu siitä, miten monimutkainen elokuva on, mutta yleensä se kestää pari viikkoa." Renfrewshiren nuori animaattori paljasti, että hän on aikoinaan niellyt jopa yhden Legon palan.</w:t>
      </w:r>
    </w:p>
    <w:p>
      <w:r>
        <w:rPr>
          <w:b/>
        </w:rPr>
        <w:t xml:space="preserve">Yhteenveto</w:t>
      </w:r>
    </w:p>
    <w:p>
      <w:r>
        <w:t xml:space="preserve">Skotlantilainen teini-ikäinen Lego-elokuvantekijä on luonut animaation yhdysvaltalaiselle huipputalk show'lle Jimmy Kimmel Live!</w:t>
      </w:r>
    </w:p>
    <w:p>
      <w:r>
        <w:rPr>
          <w:b/>
          <w:u w:val="single"/>
        </w:rPr>
        <w:t xml:space="preserve">Asiakirjan numero 38718</w:t>
      </w:r>
    </w:p>
    <w:p>
      <w:r>
        <w:t xml:space="preserve">Coronavirus: Great North Swim Windermereen peruttu</w:t>
      </w:r>
    </w:p>
    <w:p>
      <w:r>
        <w:t xml:space="preserve">Great North Swim -uinti oli määrä järjestää Windermeressä 5.-7. kesäkuuta. Järjestäjät ilmoittivat ottavansa yhteyttä niihin, jotka olivat ilmoittautuneet maksun palauttamiseksi. Kilpailijat voivat kuitenkin edelleen vaatia mitalia, jos he lähettävät valokuvan, jossa he osoittavat, miten he ovat onnistuneet uimaan tai suorittamaan jonkin muun aktiviteetin kotona. Paul Foster Great Run Company -järjestöstä sanoi: "Ymmärrämme, että tämä on pettymys niille, jotka aikoivat osallistua, mutta osallistujien, katsojien ja kaikkien tapahtumien järjestämiseen osallistuvien turvallisuus on aina ensisijainen tavoitteemme. "Tapahtumapäivä on vain pieni osa uimareidemme haasteesta, ja he valmistautuvat ja harjoittelevat valtavasti viikkoja ja kuukausia ennen tapahtumaa. "Kannustamme uimaan ilmoittautuneita tunnustamaan kaiken sen kovan työn, jonka he ovat jo tehneet, ja harkitsemaan mahdollisuuksien mukaan kerättyjen varojen välittämistä hyväntekeväisyyteen." Seuraa BBC North East &amp; Cumbrian uutisia Twitterissä, Facebookissa ja Instagramissa. Lähetä juttuideoita osoitteeseen northeastandcumbria@bbc.co.uk.</w:t>
      </w:r>
    </w:p>
    <w:p>
      <w:r>
        <w:rPr>
          <w:b/>
        </w:rPr>
        <w:t xml:space="preserve">Yhteenveto</w:t>
      </w:r>
    </w:p>
    <w:p>
      <w:r>
        <w:t xml:space="preserve">Vuotuinen avoin uintitapahtuma, joka houkuttelee tuhansia ihmisiä Lake Districtiin, on peruttu koronaviruspandemian vuoksi.</w:t>
      </w:r>
    </w:p>
    <w:p>
      <w:r>
        <w:rPr>
          <w:b/>
          <w:u w:val="single"/>
        </w:rPr>
        <w:t xml:space="preserve">Asiakirjan numero 38719</w:t>
      </w:r>
    </w:p>
    <w:p>
      <w:r>
        <w:t xml:space="preserve">Ryöstäjä Simon Marcus Rhodes-Butler kateissa Fordin vankilasta</w:t>
      </w:r>
    </w:p>
    <w:p>
      <w:r>
        <w:t xml:space="preserve">Sussexin poliisin mukaan Simon Marcus Rhodes-Butler, 37, pakeni vankilasta 22. toukokuuta. Hänet tuomittiin seitsemäksi vuodeksi vankilaan syyskuussa 2011 sen jälkeen, kun hän ja hänen rikostoverinsa hyökkäsivät korjaamon omistajan kimppuun ja ryöstivät hänet South Norwoodissa, Etelä-Lontoossa. Rhodes-Butler on kotoisin Tottenhamista, ja hänellä on ystäviä ja sukulaisia Lontoossa. "Olemme etsineet Rhodes-Butleria viikon ajan, mutta toistaiseksi tuloksetta", kertoi poliisi Steve Reed. "Meidän on puhuttava kenelle tahansa, jolla voisi olla tietoa siitä, missä hän voisi olla tai missä hän on oleskellut." Kaikkia Rhodes-Butlerin näkeviä on kehotettu olemaan lähestymättä häntä ja soittamaan välittömästi hätänumeroon 999. Keskiviikkona Sussexin poliisi myönsi, ettei sillä ole tietoa toisen vaarallisen miehen olinpaikasta, joka pakeni Fordista, Arundelin läheltä, seitsemän viikkoa sitten. Kevin Brown, 54, istui elinkautista vankeusrangaistusta salaliitosta ryöstöön ja ampuma-aserikoksista. Hänestä ei ole tehty havaintoja sen jälkeen, kun hän 10. huhtikuuta poistui vankilasta.</w:t>
      </w:r>
    </w:p>
    <w:p>
      <w:r>
        <w:rPr>
          <w:b/>
        </w:rPr>
        <w:t xml:space="preserve">Yhteenveto</w:t>
      </w:r>
    </w:p>
    <w:p>
      <w:r>
        <w:t xml:space="preserve">Yleisöä on varoitettu lähestymästä väkivaltaista ryöstäjää, joka on ollut kateissa Länsi-Sussexissa sijaitsevasta avovankilasta yli viikon ajan.</w:t>
      </w:r>
    </w:p>
    <w:p>
      <w:r>
        <w:rPr>
          <w:b/>
          <w:u w:val="single"/>
        </w:rPr>
        <w:t xml:space="preserve">Asiakirjan numero 38720</w:t>
      </w:r>
    </w:p>
    <w:p>
      <w:r>
        <w:t xml:space="preserve">Kansallisgalleria "tarvitsee lisää tilaa", sanoo johtaja</w:t>
      </w:r>
    </w:p>
    <w:p>
      <w:r>
        <w:t xml:space="preserve">Gabriele Finaldi kertoi The Times -lehdelle, että hänellä on kunnianhimoisia tavoitteita ottaa haltuunsa läheinen toimistorakennus, jossa tällä hetkellä sijaitsee hotelli, elokuvateatteri ja intialainen ravintola. Galleria vuokraa tällä hetkellä St Vincent Housea, joka on osa sen Trafalgar Squaren vieressä sijaitsevaa korttelia, yrityksille. Gallerian tiedottaja sanoi, ettei virallista päätöstä ole tehty. Finaldi sanoi, että gallerian pinta-ala ei ole muuttunut juuri lainkaan sukupolveen, ja kävijämäärämme on nyt 50 prosenttia suurempi, ja se saattaa kasvaa tulevaisuudessa. "Meidän on mietittävä, mitä teemme rakennukselle [St Vincent House], joka täydentää korttelin." "Osa henkilökunnastamme työskentelee siellä, mutta se tarjoaa mahdollisuuksia National Galleryn fyysiselle kasvulle, ja sitä alamme nyt tarkastella." Ehdotus tulee 25 vuotta sen jälkeen, kun galleria avasi Sainsbury Wing -rakennuksen, vaikka nykyiset asukkaat, joiden vuokrasopimukset päättyvät aikaisintaan vuonna 2021, viivyttävät laajentumista. Joidenkin vuokralaisten vuokrasopimukset päättyvät maarekisterin mukaan vasta vuonna 2029.</w:t>
      </w:r>
    </w:p>
    <w:p>
      <w:r>
        <w:rPr>
          <w:b/>
        </w:rPr>
        <w:t xml:space="preserve">Yhteenveto</w:t>
      </w:r>
    </w:p>
    <w:p>
      <w:r>
        <w:t xml:space="preserve">Kansallisgallerian johtajan mukaan National Galleryn on laajennettava Trafalgar Squarella sijaitsevia tilojaan, jotta tilapäisnäyttelyille olisi enemmän tilaa.</w:t>
      </w:r>
    </w:p>
    <w:p>
      <w:r>
        <w:rPr>
          <w:b/>
          <w:u w:val="single"/>
        </w:rPr>
        <w:t xml:space="preserve">Asiakirjan numero 38721</w:t>
      </w:r>
    </w:p>
    <w:p>
      <w:r>
        <w:t xml:space="preserve">Snowdonian kauneuskohteessa hinataan ajoneuvoja "vaarallisen" pysäköinnin vuoksi.</w:t>
      </w:r>
    </w:p>
    <w:p>
      <w:r>
        <w:t xml:space="preserve">Ogwen Valleyn A5-tieltä vietiin lauantaina muun muassa Audi-urheiluauto ja asuntovaunu. Viime kuussa sattui kaaos, kun Snowdonin lähistöllä sijaitsevilla teillä annettiin viikonlopun aikana 180 sakkomaksua. "Toistuvista varoituksista huolimatta jotkut ovat jatkaneet pysäköintiä vastuuttomasti", sanoi Pohjois-Walesin poliisi. Snowdonian vuorenhuippuja palvelevilla pysäköintialueilla on ollut vilkasta sen jälkeen, kun koronaviruksen aiheuttamia lukitusrajoituksia lievennettiin, jolloin ihmiset ovat voineet matkustaa kauemmas. Snowdonian kansallispuiston viranomainen on tiedottanut ajantasaisesti pysäköintialueidensa vapaista paikoista. Viranomaisen mukaan sen henkilökunta sekä poliisi, liikenneviranomaiset ja neuvoston virkamiehet ovat viikonloppuisin töissä "muistuttamassa autoilijoita heidän vastuustaan".</w:t>
      </w:r>
    </w:p>
    <w:p>
      <w:r>
        <w:rPr>
          <w:b/>
        </w:rPr>
        <w:t xml:space="preserve">Yhteenveto</w:t>
      </w:r>
    </w:p>
    <w:p>
      <w:r>
        <w:t xml:space="preserve">Seitsemän ajoneuvoa on hinattu pois kauneusalueelta, ja poliisin mukaan autoilijat pysäköivät edelleen "vaarallisesti".</w:t>
      </w:r>
    </w:p>
    <w:p>
      <w:r>
        <w:rPr>
          <w:b/>
          <w:u w:val="single"/>
        </w:rPr>
        <w:t xml:space="preserve">Asiakirjan numero 38722</w:t>
      </w:r>
    </w:p>
    <w:p>
      <w:r>
        <w:t xml:space="preserve">Walkerin ruumis löytyi vuorelta Fort Williamin läheltä</w:t>
      </w:r>
    </w:p>
    <w:p>
      <w:r>
        <w:t xml:space="preserve">James Jack, 57, löydettiin lauantaina Streapin alueelta Fort Williamin läheltä West Highlandsista, joka on edelleen vaikeiden talviolosuhteiden vallassa. Se seurasi Lochaberin vuoristopelastusryhmän ja RAF:n pelastushelikopterin etsintöjä Glenfinnanin alueella. Northern Constabularyn mukaan Jack, joka tunnettiin nimellä Jim, oli kotoisin Airdriesta, North Lanarkshiresta. Hänen perheensä sanoi lausunnossaan: "Perhe haluaa kiittää sekä Lochaberin että RAF:n vuoristopelastus- ja pelastuspalveluja heidän ponnisteluistaan. "Olemme myös erittäin kiitollisia Northern Constabularylle heidän avustaan ja tuestaan tänä vaikeana aikana." Kävijöitä varoitetaan, että Streap-vuoren nouseminen talvella vaatii paljon kokemusta ja taitoa.</w:t>
      </w:r>
    </w:p>
    <w:p>
      <w:r>
        <w:rPr>
          <w:b/>
        </w:rPr>
        <w:t xml:space="preserve">Yhteenveto</w:t>
      </w:r>
    </w:p>
    <w:p>
      <w:r>
        <w:t xml:space="preserve">Skotlannin ylängöillä on löydetty vuoristopelastajien ruumiin etsintöjen jälkeen.</w:t>
      </w:r>
    </w:p>
    <w:p>
      <w:r>
        <w:rPr>
          <w:b/>
          <w:u w:val="single"/>
        </w:rPr>
        <w:t xml:space="preserve">Asiakirjan numero 38723</w:t>
      </w:r>
    </w:p>
    <w:p>
      <w:r>
        <w:t xml:space="preserve">Tyttö, yhdeksän, loukkaantui vakavasti Lewisin auto-onnettomuudessa</w:t>
      </w:r>
    </w:p>
    <w:p>
      <w:r>
        <w:t xml:space="preserve">Onnettomuudeksi kuvailtu tapaus sattui maanantaina noin kello 15.25 B895 Newmarketin ja Tolstan välisellä tiellä Broadbay View'n kohdalla Backissa. Poliisin mukaan jalankulkijana ollut tyttö vietiin Western Islesin sairaalaan ennen kuin hänet siirrettiin Glasgow'n Royal Hospital for Childreniin. Poliisin mukaan tytön tila oli vakava mutta vakaa. Tie oli suljettu kello 23.50 asti poliisien suorittaessa tutkintaa. Tapauksen silminnäkijöitä on pyydetty ottamaan yhteyttä Skotlannin poliisiin. Ylikonstaapeli David Miller sanoi: "Tutkimuksemme onnettomuuden olosuhteista jatkuvat, ja vetoan kaikkiin, jotka olivat alueella tapahtuma-aikaan ja jotka eivät ole vielä puhuneet meille, ilmoittautumaan. "Olen erityisen kiinnostunut puhumaan kenelle tahansa, jolla saattaa olla kojelautakameran kuvamateriaalia, joka voisi auttaa tutkimuksissamme."</w:t>
      </w:r>
    </w:p>
    <w:p>
      <w:r>
        <w:rPr>
          <w:b/>
        </w:rPr>
        <w:t xml:space="preserve">Yhteenveto</w:t>
      </w:r>
    </w:p>
    <w:p>
      <w:r>
        <w:t xml:space="preserve">Yhdeksänvuotias tyttö on loukkaantunut vakavasti jäätyään auton alle Lewisissa Länsisaarilla.</w:t>
      </w:r>
    </w:p>
    <w:p>
      <w:r>
        <w:rPr>
          <w:b/>
          <w:u w:val="single"/>
        </w:rPr>
        <w:t xml:space="preserve">Asiakirjan numero 38724</w:t>
      </w:r>
    </w:p>
    <w:p>
      <w:r>
        <w:t xml:space="preserve">'Monia siviilejä kuollut' Lankan sodassa</w:t>
      </w:r>
    </w:p>
    <w:p>
      <w:r>
        <w:t xml:space="preserve">SB Dissanayake, pääoppositiopuolueen United National Party (UNP) entinen kansallinen järjestäjä, syytti pääoppositiopuolueen ehdokasta asevoimien pettämisestä. Kenraali (eläkkeellä oleva) Sarath Fonseka on Sunday Leader -sanomalehden haastattelussa tiettävästi syyttänyt puolustusministeriä siitä, että hän on käskenyt asevoimia ampumaan LTTE:n johtajia, jotka yrittivät antautua sodan loppuvaiheessa. Kenraali Fonseka kiistää kommentit ja on lähettänyt sanomalehdelle vaatimuskirjeen, jossa hän vaatii 500 miljoonaa rupiaa vahingonkorvauksena. Perjantaina toimittajille puhunut SB Dissanayake, joka hiljattain loikkasi presidentti Rajapaksan kampanjaan, sanoi, että lähes 200 LTTE:n johtohenkilöä on yrittänyt antautua "valkoisten lippujen kanssa" sodan loppuvaiheessa. Turvallisuusjoukot ovat kuitenkin tehneet vastaiskun, kun LTTE:n kaaderit ovat alkaneet tulittaa, hän sanoi. "Monia siviilejä on saattanut kuolla" verilöylyssä, hän sanoi, ja myös 17 sotilasta menetti henkensä.</w:t>
      </w:r>
    </w:p>
    <w:p>
      <w:r>
        <w:rPr>
          <w:b/>
        </w:rPr>
        <w:t xml:space="preserve">Yhteenveto</w:t>
      </w:r>
    </w:p>
    <w:p>
      <w:r>
        <w:t xml:space="preserve">Sri Lankan konfliktin viimeisessä vaiheessa on tapettu monia siviilejä, myös niitä, jotka yrittivät antautua, on väittänyt hiljattain loikannut vanhempi oppositiopoliitikko.</w:t>
      </w:r>
    </w:p>
    <w:p>
      <w:r>
        <w:rPr>
          <w:b/>
          <w:u w:val="single"/>
        </w:rPr>
        <w:t xml:space="preserve">Asiakirjan numero 38725</w:t>
      </w:r>
    </w:p>
    <w:p>
      <w:r>
        <w:t xml:space="preserve">Aasialaiset hornetit poistetaan Alderneylta</w:t>
      </w:r>
    </w:p>
    <w:p>
      <w:r>
        <w:t xml:space="preserve">Yhdistyneen kuningaskunnan kansallisen mehiläisyksikön mukaan aasialainen hornet on "merkittävä uhka mehiläisille ja muille pölyttäjille". Vespa velutina -nimellä tunnetun hornetin pesä ja toukat tuhottiin varotoimenpiteenä niiden leviämisen estämiseksi. Kanaalisaarten hallitukset ovat tehneet yhteistyötä hornetien leviämisen estämiseksi. Guernseyn mehiläishoitoyhdistys varoitti jäseniään "lisäämään valppautta ja mehiläispesien seurantaa". Aasialaisen hornetin tunnistaminen Lähde: Aasian hornet on kuvattu aggressiiviseksi saalistajaksi, joka on hieman pienempi kuin alkuperäinen eurooppalainen hornet. Guernseyn osavaltioiden tiedottaja sanoi: "Aasialaiset hornetit pesivät usein korkealla puissa, ja jos epäilyttävä hornetinpesä löytyy, Guernseyn osavaltiot järjestävät tarkastuksen ja mahdollisen hävittämisen." Aasialaiset hornetit tuotiin vahingossa Lounais-Ranskaan vuonna 2004 Kiinasta tulleen keramiikkalähetyksen mukana, ja ne ovat sen jälkeen levinneet pohjoiseen.</w:t>
      </w:r>
    </w:p>
    <w:p>
      <w:r>
        <w:rPr>
          <w:b/>
        </w:rPr>
        <w:t xml:space="preserve">Yhteenveto</w:t>
      </w:r>
    </w:p>
    <w:p>
      <w:r>
        <w:t xml:space="preserve">Kanaalisaarilta on löydetty ja tuhottu hornetien pesä, joka voi tappaa jopa 50 mehiläistä päivässä, ilmoitti Alderneyn hallitus.</w:t>
      </w:r>
    </w:p>
    <w:p>
      <w:r>
        <w:rPr>
          <w:b/>
          <w:u w:val="single"/>
        </w:rPr>
        <w:t xml:space="preserve">Asiakirjan numero 38726</w:t>
      </w:r>
    </w:p>
    <w:p>
      <w:r>
        <w:t xml:space="preserve">Lontoo 2012: Hölkkäävät kuriirit auttavat toimituksissa</w:t>
      </w:r>
    </w:p>
    <w:p>
      <w:r>
        <w:t xml:space="preserve">JogPost auttaa juoksijaryhmänsä kautta lähettämään yrityspostia kuriiripalveluille, kuten DHL:lle. Lisävierailijoiden määrän, lisääntyneen turvallisuuden ja olympiaurheilijoiden ja VIP-henkilöiden kulkuväylien odotetaan vaikuttavan yritysten toimituksiin kisojen aikana. JogPostin perustaja JJ Harding sanoi, että juoksukuriirien käyttö voisi olla kannattavaa myös olympialaisten jälkeen. Mukana on noin 100-110 juoksijaa, jotka hölkkäävät keskimäärin 10 kilometriä päivässä, ja maksimimatka on 16 kilometriä. Hölkkääjät ovat "ruuhkien purkajia", joten he voivat käyttää muita kulkuvälineitä, kuten busseja, metroa ja vuokrapolkupyöriä, liikkumiseen.</w:t>
      </w:r>
    </w:p>
    <w:p>
      <w:r>
        <w:rPr>
          <w:b/>
        </w:rPr>
        <w:t xml:space="preserve">Yhteenveto</w:t>
      </w:r>
    </w:p>
    <w:p>
      <w:r>
        <w:t xml:space="preserve">Eräs jakeluyritys käyttää lenkkeileviä kuriireja auttaakseen selviytymään Lontoossa olympialaisten aikana odotettavissa olevista ruuhkista.</w:t>
      </w:r>
    </w:p>
    <w:p>
      <w:r>
        <w:rPr>
          <w:b/>
          <w:u w:val="single"/>
        </w:rPr>
        <w:t xml:space="preserve">Asiakirjan numero 38727</w:t>
      </w:r>
    </w:p>
    <w:p>
      <w:r>
        <w:t xml:space="preserve">Hobitti ohittaa Taken 3:n Yhdysvaltain lipputuloissa</w:t>
      </w:r>
    </w:p>
    <w:p>
      <w:r>
        <w:t xml:space="preserve">Liam Neesonin ohjaama trillerin jatko-osa tuotti studion arvioiden mukaan 40,4 miljoonaa dollaria (26,6 miljoonaa puntaa) viikonlopun aikana. Kansalaisoikeusdraama Selma sijoittui toiseksi 11,2 miljoonalla dollarilla (7,4 miljoonaa puntaa). Disneyn Into the Woods oli kolmas 9,7 miljoonalla dollarilla (6,4 miljoonaa puntaa). Hobitti: Viiden armeijan taistelu putosi ensimmäiseltä sijalta neljännelle sijalle ja tienasi 9,4 miljoonaa dollaria (6,2 miljoonaa puntaa). Taken-elokuvasarjan myötä Neesonista, 62, on tullut yksi Hollywoodin menestyneimmistä toimintasankareista. Hän näyttelee entistä CIA-agenttia Bryan Millsia, jolla on kuuluisa repliikki: "Etsin sinut, löydän sinut ja tapan sinut". Alkuperäisen Taken-elokuvan ensi-ilta oli 24,7 miljoonaa dollaria vuonna 2009, ja Taken 2:n ensi-ilta oli 49,5 miljoonaa dollaria vuonna 2012. "Se, että Neeson on tässä vaiheessa uraansa ja että häntä pidetään yhtenä tärkeimmistä toimintasankareista, on varmasti odottamatonta, mutta se on todella hienoa ja tuottoisaa", kertoi Paul Dergarabedian, lipputuloja seuraavan Rentrak-yhtiön analyytikko, uutistoimisto Associated Pressille.</w:t>
      </w:r>
    </w:p>
    <w:p>
      <w:r>
        <w:rPr>
          <w:b/>
        </w:rPr>
        <w:t xml:space="preserve">Yhteenveto</w:t>
      </w:r>
    </w:p>
    <w:p>
      <w:r>
        <w:t xml:space="preserve">Hobitti on ohittanut Taken 3:n Pohjois-Amerikan lipputulotilastojen kärjessä vietettyään kolme viikkoa kärkipaikalla.</w:t>
      </w:r>
    </w:p>
    <w:p>
      <w:r>
        <w:rPr>
          <w:b/>
          <w:u w:val="single"/>
        </w:rPr>
        <w:t xml:space="preserve">Asiakirjan numero 38728</w:t>
      </w:r>
    </w:p>
    <w:p>
      <w:r>
        <w:t xml:space="preserve">Mansaaren poliisi varoittaa raskaista TT-rangaistuksista</w:t>
      </w:r>
    </w:p>
    <w:p>
      <w:r>
        <w:t xml:space="preserve">Mike Langdon sanoi, että poliisi pystyy tunnistamaan todennäköiset rikoksentekijät ajotavan perusteella. Varoitus annetaan ennen vuosittaista pyöräfestivaalia, jonka odotetaan tuovan saarelle tuhansia faneja. Poliisipäällikkö Mike Langdon sanoi: "Jotkut ihmiset käyttävät moottoripyöriä kuin leluja vaarallisten koneiden sijaan." Hän lisäsi: "On melko hyvin ennakoitavissa, ketkä ovat todennäköisiä rikoksentekijöitä TT:n aikana, joten pääpaino on varhaisessa puuttumisessa ja tiukassa valvonnassa, joka johtaa sakkoihin, pakkokeinoihin ja joissakin äärimmäisissä tapauksissa vankeusrangaistuksiin." Varoitus tulee samaan aikaan, kun hallitus käynnistää vuoden 2012 kampanjan liikenneturvallisuuden edistämiseksi. Kampanjassa on joukko TT-pyöräilykuvia, joissa lukee: "Pysy valppaana. Pysy hengissä". Kilpailujen ajaksi, 26. toukokuuta-8. kesäkuuta, tulee voimaan useita tieliikennemuutoksia turvallisuuden parantamiseksi. Mountain Roadilla otetaan uudelleen käyttöön yksisuuntainen järjestelmä festivaalin ajaksi, ja poliisin läsnäoloa teillä lisätään.</w:t>
      </w:r>
    </w:p>
    <w:p>
      <w:r>
        <w:rPr>
          <w:b/>
        </w:rPr>
        <w:t xml:space="preserve">Yhteenveto</w:t>
      </w:r>
    </w:p>
    <w:p>
      <w:r>
        <w:t xml:space="preserve">Mansaaren poliisi on poliisipäällikön mukaan valmis langettamaan raskaita rangaistuksia, jotta onnettomuuksien määrä TT-festivaalin aikana pysyisi alhaisena.</w:t>
      </w:r>
    </w:p>
    <w:p>
      <w:r>
        <w:rPr>
          <w:b/>
          <w:u w:val="single"/>
        </w:rPr>
        <w:t xml:space="preserve">Asiakirjan numero 38729</w:t>
      </w:r>
    </w:p>
    <w:p>
      <w:r>
        <w:t xml:space="preserve">Rugbyn neuvoston johtaja eroaa vaalivoiton jälkeen</w:t>
      </w:r>
    </w:p>
    <w:p>
      <w:r>
        <w:t xml:space="preserve">Konservatiivi Michael Stokes on ollut tehtävässä viisi vuotta. Hän sanoi, että hän otti kuun alussa uuden tehtävän työnantajansa palveluksessa, joka ei anna hänelle tarvittavaa joustavuutta, jotta hän voisi jatkaa valtuuston johtajana. Stokes luopuu tehtävästään 16. toukokuuta, mutta jatkaa Admiralsin ja Cawstonin piirin edustajana. Hän sanoi, että oli "vaikea päätös" olla asettumatta uudelleen ehdolle konservatiiviryhmän johtajaksi, mistä sovittiin tiistaina pidetyssä kokouksessa. "Olen nauttinut suuresti viimeisistä viidestä vuodesta valtuuston johtajana", hän sanoi. "Olen kiitollinen saamastani tuesta ja kokemuksista, joita se on antanut minulle." Uusi valtuuston johtaja valitaan valtuuston vuosikokouksessa 16. toukokuuta. Konservatiivit säilyttivät Rugby Borough Councilin hallinnan torstaina pidettyjen paikallisvaalien jälkeen saaden 24 paikkaa 42:sta. Seuraa BBC West Midlandsia Facebookissa ja Twitterissä ja tilaa paikalliset uutispäivitykset suoraan puhelimeesi.</w:t>
      </w:r>
    </w:p>
    <w:p>
      <w:r>
        <w:rPr>
          <w:b/>
        </w:rPr>
        <w:t xml:space="preserve">Yhteenveto</w:t>
      </w:r>
    </w:p>
    <w:p>
      <w:r>
        <w:t xml:space="preserve">Rugbyn kaupunginvaltuuston johtaja on luopunut tehtävästään huolimatta siitä, että hän säilytti asemansa paikallisvaaleissa.</w:t>
      </w:r>
    </w:p>
    <w:p>
      <w:r>
        <w:rPr>
          <w:b/>
          <w:u w:val="single"/>
        </w:rPr>
        <w:t xml:space="preserve">Asiakirjan numero 38730</w:t>
      </w:r>
    </w:p>
    <w:p>
      <w:r>
        <w:t xml:space="preserve">Coronavirus: Pariskunta saatettiin pois lennolta positiivisen testitekstin jälkeen</w:t>
      </w:r>
    </w:p>
    <w:p>
      <w:r>
        <w:t xml:space="preserve">Matkustajat olivat juuri nousseet Ryanairin Stanstedin lentoasemalta Italian Pisaan lähtevään koneeseen, kun viesti tuli. Matkustamohenkilökunnan hälyttämisen jälkeen mies ja hänen matkakumppaninsa vietiin terminaalin eristysalueelle. Ryanairin mukaan molemmat matkustajat istuivat vain 10 minuuttia. Keskiviikon lento myöhästyi tunnilla ja 20 minuutilla, kun istuimet ja yläohjaamot desinfioitiin. Sosiaalisessa mediassa on julkaistu video siitä, kuinka suojapukuihin pukeutuneet virkamiehet poistavat matkustajat. Ryanairin mukaan kaksikko oli noudattanut täysin lentoyhtiön terveysmääräyksiä ja molemmat olivat käyttäneet naamareita koko ajan Stanstedin lentokentällä. Yhtiö sanoi, että "riski Covid-19:n tarttumisesta muihin matkustajiin tai miehistön jäseniin oli vähäinen, jos lainkaan". Stanstedin lentoaseman tiedottaja sanoi, että sen palokunnan jäsenet saapuivat lentokoneeseen ja saattoivat matkustajan ja matkakumppanin eristysalueelle. Kun he olivat siellä, he olivat yhteydessä Public Health Englandiin, joka valvoi matkustajan jatkomatkan", hän sanoi. Etsi BBC News: East of England Facebookissa, Instagramissa ja Twitterissä. Jos sinulla on juttuehdotuksia, lähetä sähköpostia osoitteeseen eastofenglandnews@bbc.co.uk.</w:t>
      </w:r>
    </w:p>
    <w:p>
      <w:r>
        <w:rPr>
          <w:b/>
        </w:rPr>
        <w:t xml:space="preserve">Yhteenveto</w:t>
      </w:r>
    </w:p>
    <w:p>
      <w:r>
        <w:t xml:space="preserve">Mies ja hänen seuralaisensa poistettiin lennolta, kun hän sai tekstiviestin, jossa kerrottiin, että hänen testinsä oli positiivinen koronavirukselle.</w:t>
      </w:r>
    </w:p>
    <w:p>
      <w:r>
        <w:rPr>
          <w:b/>
          <w:u w:val="single"/>
        </w:rPr>
        <w:t xml:space="preserve">Asiakirjan numero 38731</w:t>
      </w:r>
    </w:p>
    <w:p>
      <w:r>
        <w:t xml:space="preserve">Vauva jätettiin Jerseyn sairaalaan 'napanuora kiinnitettynä'</w:t>
      </w:r>
    </w:p>
    <w:p>
      <w:r>
        <w:t xml:space="preserve">Jerseyn osavaltion poliisin mukaan se tapahtui noin 05:40 GMT Jersey General Hospitalissa. Vauvalla oli vielä napanuora kiinni, mutta hänet arvioitiin lääketieteellisesti, ja häntä kuvailtiin "hyväkuntoiseksi ja terveeksi". Poliisi kehottaa pojan äitiä ottamaan yhteyttä ja sanoi olevansa "erittäin huolissaan" hänestä. Valvontakameran kuvamateriaalissa näkyy kaksi naista, joiden uskotaan kävelevän Parade Gardensin läpi Rouge Bouillonin suunnasta. Vauvaa kantavan naisen nähdään menevän päivystysosastolle yksin ja poistuvan pian sen jälkeen ilman vauvaa. Ylikomisario James Wileman sanoi, että vauvan äiti saattoi olla toinen niistä kahdesta henkilöstä, jotka jättivät vauvan päivystysosaston hoitoon, mutta tätä ei voitu vahvistaa. "Haluan vedota suoraan äitiin, jotta voimme tarjota hänelle lääketieteellistä ja henkistä tukea", hän sanoi. "Tiedämme, että tehdäkseen näin hänen on täytynyt olla epätoivoinen, ja jättäessään vauvan sairaalaan tiedämme, että hän halusi, että hänestä huolehditaan ja että hän on turvassa, joten ensisijainen huolemme on nyt äidin turvallisuus ja hyvinvointi." Poliisi pyytää silminnäkijöitä ilmoittautumaan.</w:t>
      </w:r>
    </w:p>
    <w:p>
      <w:r>
        <w:rPr>
          <w:b/>
        </w:rPr>
        <w:t xml:space="preserve">Yhteenveto</w:t>
      </w:r>
    </w:p>
    <w:p>
      <w:r>
        <w:t xml:space="preserve">Poliisin mukaan "äskettäin syntynyt" poikavauva on jätetty päivystysosaston odotustilaan sairaalan henkilökunnan löydettäväksi.</w:t>
      </w:r>
    </w:p>
    <w:p>
      <w:r>
        <w:rPr>
          <w:b/>
          <w:u w:val="single"/>
        </w:rPr>
        <w:t xml:space="preserve">Asiakirjan numero 38732</w:t>
      </w:r>
    </w:p>
    <w:p>
      <w:r>
        <w:t xml:space="preserve">Full Suttonin vankila "vaikuttava laitos".</w:t>
      </w:r>
    </w:p>
    <w:p>
      <w:r>
        <w:t xml:space="preserve">Raportissa todetaan, että Pocklingtonin lähellä sijaitseva Full Suttonin vankila "selviytyi erittäin tehokkaasti haasteista, joita muiden vankiloiden on vaikea hallita". Raportissa todetaan, että "väkivaltaisuus oli vähäistä, huumeiden käyttö oli vähäistä ja tarjolla oli laadukasta, hyvin hallittua ja tarkoituksenmukaista toimintaa". Erillisvankilasta esitettiin kuitenkin huolenaiheita. Raportissa todettiin: "Se on yleisesti ottaen vaikuttava laitos, jossa säilytetään tehokas tasapaino välttämättömän turvallisuustason tarjoamisen ja siellä oleville miehille kunnollisen hoidon ja olosuhteiden tarjoamisen välillä." Tarkastajat kritisoivat eristysosastoa siitä, että se "keskittyy riittämättömästi käyttäytymisen parantamiseen ja miesten auttamiseen integroitumaan takaisin pääsiipeen". Raportti laadittiin joulukuussa ilmoitetun tarkastuksen jälkeen. Vankila avattiin 11 vuotta sitten, ja siellä on noin 600 maan vakavinta rikoksentekijää.</w:t>
      </w:r>
    </w:p>
    <w:p>
      <w:r>
        <w:rPr>
          <w:b/>
        </w:rPr>
        <w:t xml:space="preserve">Yhteenveto</w:t>
      </w:r>
    </w:p>
    <w:p>
      <w:r>
        <w:t xml:space="preserve">Itä-Yorkshiressä sijaitseva korkean turvallisuuden vankila on HM Inspectorate of Prisons -viraston raportissa arvioitu "hyväksi".</w:t>
      </w:r>
    </w:p>
    <w:p>
      <w:r>
        <w:rPr>
          <w:b/>
          <w:u w:val="single"/>
        </w:rPr>
        <w:t xml:space="preserve">Asiakirjan numero 38733</w:t>
      </w:r>
    </w:p>
    <w:p>
      <w:r>
        <w:t xml:space="preserve">GCSE: Kansanedustajat varoittavat erillisistä Walesin, Englannin ja NI:n järjestelmistä.</w:t>
      </w:r>
    </w:p>
    <w:p>
      <w:r>
        <w:t xml:space="preserve">Englannin koulujen GCSE-tutkinnot on tarkoitus esitellä uudella tavalla, ja kokeet luokitellaan A*:sta G:hen sijasta kahdeksasta yhteen. Wales ja Pohjois-Irlanti säilyttävät GCSE-tutkinnot, mutta eivät toistaiseksi ole ottaneet käyttöön Englannille ehdotettuja muutoksia. Koulutuksen valintakomitea varoitti unissakävelystä koulujen tutkintojen erottamiseen. Viime kuussa Westminsterin opetusministeri Michael Gove kirjoitti walesilaisille ja pohjoisirlantilaisille kollegoilleen ja totesi, että yksimielisyyden jakautuminen oli "luonnollinen seuraus" hajauttamisesta. Walesin ministeri Leighton Andrews on kuitenkin korostanut, että GCSE- ja A-Levels-tutkinnot säilytetään Walesissa. Walesin päätös on seurausta uudelleentarkastelusta, jossa kuultiin huolenaiheita GCSE-oppilaiden luku-, kirjoitus- ja matematiikkataitojen laadusta. Vuodesta 2015 alkaen Englannin GCSE-tutkinnoissa siirrytään kurssitehtävistä ja jatkuvasta arvioinnista kahden vuoden kuluttua järjestettäviin kokeisiin. Oppilaat joutuvat kohtaamaan tiukempaa sisältöä, ja esimerkiksi englannin kielen opiskelijoiden on luettava 1800-luvun romaani ja kokonainen Shakespearen näytelmä.</w:t>
      </w:r>
    </w:p>
    <w:p>
      <w:r>
        <w:rPr>
          <w:b/>
        </w:rPr>
        <w:t xml:space="preserve">Yhteenveto</w:t>
      </w:r>
    </w:p>
    <w:p>
      <w:r>
        <w:t xml:space="preserve">Kansanedustajat ovat varoittaneet kiirehtimästä erillisten koulukoejärjestelmien käyttöönotosta Walesissa, Englannissa ja Pohjois-Irlannissa ja sanoneet, että tällainen siirto olisi "valitettavaa".</w:t>
      </w:r>
    </w:p>
    <w:p>
      <w:r>
        <w:rPr>
          <w:b/>
          <w:u w:val="single"/>
        </w:rPr>
        <w:t xml:space="preserve">Asiakirjan numero 38734</w:t>
      </w:r>
    </w:p>
    <w:p>
      <w:r>
        <w:t xml:space="preserve">Bristolin "Bearpit"-metro: £1m revamp: Views sought for £1m revamp</w:t>
      </w:r>
    </w:p>
    <w:p>
      <w:r>
        <w:t xml:space="preserve">Bristolin kaupunginvaltuusto on luvannut miljoona puntaa St James Bartonin liikenneympyrän "Bearpitin" parantamiseen, joka yhdistää Stokes Croftin ja Broadmeadin kaupungin keskustassa. Toisen maailmansodan jälkeen rakennettu alue on ollut pitkään rikollisuuden ja epäsosiaalisen käyttäytymisen vaivaama. Kaikissa kolmessa tarkasteltavassa vaihtoehdossa ehdotetaan kävelytien nostamista kadun tasolle. Neuvosto tekee yhteistyötä Bearpit Improvement Group -yhteisöjärjestön kanssa päättääkseen, mikä vaihtoehto tekee alueesta turvallisemman jalankulkijoille, tarjoaa runsaasti viheralueita, leikkipaikkoja lapsille ja kauppapaikkoja paikallisille kauppiaille. Muihin suunnitelmiin kuuluu tilan muuttaminen suljetuksi alueeksi ja amfiteatterin rakentaminen, jota voitaisiin käyttää kulttuuritapahtumien ja vapaa-ajan tilojen järjestämiseen. Ihmisiä pyydetään tutustumaan kuulemisvaihtoehtoihin Bearpit Improvement Groupin verkkosivustolla ja käymään Bearpit Survey -sivustolla kertomassa mielipiteensä. Kuulemisen on määrä kestää 30. marraskuuta asti, ja rakentaminen on tarkoitus aloittaa vuonna 2013.</w:t>
      </w:r>
    </w:p>
    <w:p>
      <w:r>
        <w:rPr>
          <w:b/>
        </w:rPr>
        <w:t xml:space="preserve">Yhteenveto</w:t>
      </w:r>
    </w:p>
    <w:p>
      <w:r>
        <w:t xml:space="preserve">Ihmisiä pyydetään sanomaan mielipiteensä siitä, miten Bristolissa sijaitseva ränsistynyt jalankulkijoiden metro tulisi kunnostaa.</w:t>
      </w:r>
    </w:p>
    <w:p>
      <w:r>
        <w:rPr>
          <w:b/>
          <w:u w:val="single"/>
        </w:rPr>
        <w:t xml:space="preserve">Asiakirjan numero 38735</w:t>
      </w:r>
    </w:p>
    <w:p>
      <w:r>
        <w:t xml:space="preserve">Mies todettu syyttömäksi Mountsorrelin asuntomurhaan</w:t>
      </w:r>
    </w:p>
    <w:p>
      <w:r>
        <w:t xml:space="preserve">Michael McNeen, 40, ruumis löydettiin Chestnut Courtista, Mountsorrelista, 22. toukokuuta. Benjamin Bracegirdle, 42, Pinfold Gatesta, Loughboroughista, sai syytteen McNeen murhasta, mutta hänet todettiin syyttömäksi Leicester Crown Courtissa käydyn kahden viikon oikeudenkäynnin jälkeen. Hänet on vapautettu tutkintavankeudesta, Leicestershiren poliisi kertoi. Kuoleman jälkeen McNeen "särkynyt" perhe sanoi aiemmin, että McNee oli "rakastettu poika, veli, veljenpoika ja setä". Seuraa BBC East Midlandsia Facebookissa, Twitterissä tai Instagramissa. Lähetä juttuideoita osoitteeseen eastmidsnews@bbc.co.uk.</w:t>
      </w:r>
    </w:p>
    <w:p>
      <w:r>
        <w:rPr>
          <w:b/>
        </w:rPr>
        <w:t xml:space="preserve">Yhteenveto</w:t>
      </w:r>
    </w:p>
    <w:p>
      <w:r>
        <w:t xml:space="preserve">Mies on vapautettu murhasta, joka tapahtui Leicestershiressä sijaitsevasta asunnosta kuolleena löydetyn toisen miehen murhasta.</w:t>
      </w:r>
    </w:p>
    <w:p>
      <w:r>
        <w:rPr>
          <w:b/>
          <w:u w:val="single"/>
        </w:rPr>
        <w:t xml:space="preserve">Asiakirjan numero 38736</w:t>
      </w:r>
    </w:p>
    <w:p>
      <w:r>
        <w:t xml:space="preserve">Josh Claytonin ruumis tunnistettu Trescon etsintöjen jälkeen</w:t>
      </w:r>
    </w:p>
    <w:p>
      <w:r>
        <w:t xml:space="preserve">23-vuotiaan ruumis löydettiin kallioilta Trescon pohjoispuolelta 23. syyskuuta. Tauntonista kotoisin olevaa Claytonia, joka työskenteli Tresco Estate -yrityksessä, etsittiin kahdeksan päivää sen jälkeen, kun hän katosi 13. syyskuuta. Ranskalainen purjehtija löysi hänet, ja St Maryn pelastusvene nouti hänet. Poliisi sanoi: "Hänen perheelleen on tiedotettu koko ajan, ja nyt laaditaan asiakirjaa kuolinsyyntutkijalle." Etsintöihin osallistui rannikkovartijoita, poliisikoiria, sukeltajia ja helikopteri sekä paikallisia asukkaita ja lomailijoita. Claytonin katoamista kuvailtiin tuolloin "epätavalliseksi".</w:t>
      </w:r>
    </w:p>
    <w:p>
      <w:r>
        <w:rPr>
          <w:b/>
        </w:rPr>
        <w:t xml:space="preserve">Yhteenveto</w:t>
      </w:r>
    </w:p>
    <w:p>
      <w:r>
        <w:t xml:space="preserve">Scillysaarten edustalta löytynyt ruumis on virallisesti tunnistettu kadonneen Josh Claytonin ruumiiksi.</w:t>
      </w:r>
    </w:p>
    <w:p>
      <w:r>
        <w:rPr>
          <w:b/>
          <w:u w:val="single"/>
        </w:rPr>
        <w:t xml:space="preserve">Asiakirjan numero 38737</w:t>
      </w:r>
    </w:p>
    <w:p>
      <w:r>
        <w:t xml:space="preserve">Ex-Halliburtonin johtaja myöntää tuhonneensa öljyvuototietojaan</w:t>
      </w:r>
    </w:p>
    <w:p>
      <w:r>
        <w:t xml:space="preserve">Anthony Badalamenti, 62, tunnusti syyllisyytensä yhdysvaltalaisessa käräjäoikeudessa, ja häntä odottaa enintään vuoden vankeusrangaistus. Katastrofi - Yhdysvaltain historian suurin öljyvahinko - aiheutui Deepwater Horizon -porauslautan räjähdyksestä, jossa kuoli 11 ihmistä. Halliburton on jo aiemmin tunnustanut syyllisyytensä tietojen luvattomaan poistamiseen. Urakoitsija on kolmas kolmesta suuresta yrityksestä, jotka ovat olleet keskeisessä asemassa valtavassa öljyvuodossa, ja se on myöntänyt rikolliset rikkomukset. BP ja öljynporauslautan ylläpitäjä Transocean ovat jo tunnustaneet syyllisyytensä katastrofiin liittyviin syytteisiin. Halliburton oli BP:n sementtiurakoitsija räjähtäneellä porauslautalla. Badalamenti oli Halliburtonin sementointiteknologiajohtaja, ja häntä syytetään siitä, että hän oli ohjeistanut ohjelmapäällikköään poistamaan tietokonetietoja. Syyttäjien mukaan ohjelmajohtaja "tunsi olonsa epämukavaksi" siitä, mitä häntä pyydettiin tekemään, mutta noudatti silti pyyntöä. Syyttäjien mukaan myös toinen Halliburtonin työntekijä poisti tietoja saatuaan ohjeet Badalamentilta.</w:t>
      </w:r>
    </w:p>
    <w:p>
      <w:r>
        <w:rPr>
          <w:b/>
        </w:rPr>
        <w:t xml:space="preserve">Yhteenveto</w:t>
      </w:r>
    </w:p>
    <w:p>
      <w:r>
        <w:t xml:space="preserve">Yhdysvaltalaisen energiapalvelujätti Halliburtonin entinen johtaja on myöntänyt tuhonneensa todistusaineistoa, joka liittyy Meksikonlahden öljyvuotoon vuonna 2010.</w:t>
      </w:r>
    </w:p>
    <w:p>
      <w:r>
        <w:rPr>
          <w:b/>
          <w:u w:val="single"/>
        </w:rPr>
        <w:t xml:space="preserve">Asiakirjan numero 38738</w:t>
      </w:r>
    </w:p>
    <w:p>
      <w:r>
        <w:t xml:space="preserve">Nainen pidätettiin, kun mies löytyi kuolleena Bromsgroven talosta</w:t>
      </w:r>
    </w:p>
    <w:p>
      <w:r>
        <w:t xml:space="preserve">Nimeämätön uhri löydettiin vakavasti loukkaantuneena talosta Humphrey Avenuella Bromsgrovessa noin kello 22.00 BST maanantaina. Poliisi pidätti 37-vuotiaan birminghamilaisen naisen kaupungin Perry Barrin alueella sijaitsevasta osoitteesta keskiviikkoiltana. Hän on edelleen poliisin huostassa, West Mercian poliisi kertoo. Kolmekymppinen loukkaantunut mies julistettiin kuolleeksi tapahtumapaikalla. Seuraa BBC West Midlandsia Facebookissa ja Twitterissä ja tilaa paikalliset uutispäivitykset suoraan puhelimeesi.</w:t>
      </w:r>
    </w:p>
    <w:p>
      <w:r>
        <w:rPr>
          <w:b/>
        </w:rPr>
        <w:t xml:space="preserve">Yhteenveto</w:t>
      </w:r>
    </w:p>
    <w:p>
      <w:r>
        <w:t xml:space="preserve">Nainen on pidätetty murhasta epäiltynä sen jälkeen, kun mies löydettiin kuolleena talosta.</w:t>
      </w:r>
    </w:p>
    <w:p>
      <w:r>
        <w:rPr>
          <w:b/>
          <w:u w:val="single"/>
        </w:rPr>
        <w:t xml:space="preserve">Asiakirjan numero 38739</w:t>
      </w:r>
    </w:p>
    <w:p>
      <w:r>
        <w:t xml:space="preserve">Coronavirus: Santorini, Serifos ja Tinos: Walesin karanteeniluetteloon lisätään Santorini, Serifos ja Tinos</w:t>
      </w:r>
    </w:p>
    <w:p>
      <w:r>
        <w:t xml:space="preserve">Se tarkoittaa, että keskiviikkona klo 04.00 BST alkaen saarilta Walesiin matkustavien on oltava karanteenissa 14 päivän ajan saapuessaan. Yhdistyneen kuningaskunnan hallitus on lisännyt saaret Englantia koskevaan karanteeniluetteloonsa. Ne eivät sisältyneet Walesin hallituksen viime viikolla tekemään päätökseen ottaa käyttöön rajoituksia muilta Kreikan saarilta tuleville matkustajille. Ne ovat Kreeta, Lesvos, Mykonos, Paros ja Antiparos sekä Zakynthos, joka tunnetaan myös nimellä Zante. Yhdistyneen kuningaskunnan hallitus oli ottanut käyttöön rajoituksia Kreetalta, Lesvosilta, Mykonokselta, Santorinilta, Serifosilta, Tinokselta ja Zakynthosilta Englantiin palaaville matkustajille. Se ei mennyt yhtä pitkälle kuin Walesin hallitus asettamalla Portugalista tulevat matkustajat karanteeniin. Terveysministeri Vaughan Gething sanoi, että päätös tehtiin yhteisen bioturvallisuuskeskuksen viimeisimpien arvioiden tarkastelun jälkeen.</w:t>
      </w:r>
    </w:p>
    <w:p>
      <w:r>
        <w:rPr>
          <w:b/>
        </w:rPr>
        <w:t xml:space="preserve">Yhteenveto</w:t>
      </w:r>
    </w:p>
    <w:p>
      <w:r>
        <w:t xml:space="preserve">Kreikan saaret Santorini, Serifos ja Tinos on lisätty Walesin karanteenimatkustusmääräyksiin.</w:t>
      </w:r>
    </w:p>
    <w:p>
      <w:r>
        <w:rPr>
          <w:b/>
          <w:u w:val="single"/>
        </w:rPr>
        <w:t xml:space="preserve">Asiakirjan numero 38740</w:t>
      </w:r>
    </w:p>
    <w:p>
      <w:r>
        <w:t xml:space="preserve">Birminghamin vankilan "selfie"-räppivideosta syytetään vankeja</w:t>
      </w:r>
    </w:p>
    <w:p>
      <w:r>
        <w:t xml:space="preserve">Birminghamin vankilan vankien Demehl Thomasin ja Moysha Shepherdin, molemmat 25, syytetään kehuskelleen videolla huumekaupoista ja kilpailevien jengiläisten väkivaltaisista pahoinpitelyistä, kertoo poliisi. Kaksikkoa syytetään äänitallenteen tekemisestä vankilassa vuoden 1952 vankilalain nojalla. He saapuvat videoyhteyden välityksellä kaupungin tuomareiden eteen torstaina. West Midlandsin poliisi, joka kuvaili videota "selfie-räpiksi", sanoi uskovansa, että syytteet Thomasia, joka asui aiemmin Vernolds Croftissa Highgatessa, ja Shepherdiä, joka asui Hampstead Roadilla Handsworthissa, vastaan olivat ensimmäiset laatuaan. Komisario Nick Dale sanoi, että lain tarkoituksena oli "minimoida mahdollisuus", että kameraa tai tallentavaa laitetta käytettäisiin vankilan sisällä "ja se mahdollisesti vaarantaisi turvallisuuden tai muodostaisi uhan vankien ja henkilökunnan turvallisuudelle".</w:t>
      </w:r>
    </w:p>
    <w:p>
      <w:r>
        <w:rPr>
          <w:b/>
        </w:rPr>
        <w:t xml:space="preserve">Yhteenveto</w:t>
      </w:r>
    </w:p>
    <w:p>
      <w:r>
        <w:t xml:space="preserve">Kahta vankia on syytetty "selfie"-räppivideon tekemisestä vankilaan salakuljetetulla matkapuhelimella.</w:t>
      </w:r>
    </w:p>
    <w:p>
      <w:r>
        <w:rPr>
          <w:b/>
          <w:u w:val="single"/>
        </w:rPr>
        <w:t xml:space="preserve">Asiakirjan numero 38741</w:t>
      </w:r>
    </w:p>
    <w:p>
      <w:r>
        <w:t xml:space="preserve">Jerseyn neoliittisen muistomerkin vandaalit pyytävät anteeksi graffitejaan</w:t>
      </w:r>
    </w:p>
    <w:p>
      <w:r>
        <w:t xml:space="preserve">Mont Ubé Dolmen, neoliittinen käytävähauta, rakennettiin alun perin noin 3 500 eaa. ja 2 800 eaa. välisenä aikana. Societe Jersiaise julkaisi kuvat lauantaina ja sai pian "hyvin rohkean tunnustuksen" vastuullisilta. Jerseyn poliisi kertoi saaneensa virallisen valituksen ja tutkivansa asiaa. Arkeologi Robert Waterhouse sanoi, että kymmeniä oli ilmoittautunut tarjotakseen apua maalin poistamisessa. Hän sanoi: "Se oli aivan ihanaa, kun saimme niin paljon tukiviestejä. "Mont Ubé on yksi suosikkidolmeeneistani, ja oli järkyttävää huomata, että se on vaurioitunut, mutta minua rohkaisi huomata, että monet ihmiset jakavat näkemykseni siitä, että se on ihana paikka." "Mont Ubé on yksi suosikkidolmeeneistani, ja oli järkyttävää huomata sen vaurioituneen." Hän sanoi, että he eivät voi ottaa ihmisiä vastaan, koska kivet tarvitsisivat erikoiskäsittelyä, koska maali oli "kiinni ja sitä oli vaikea poistaa". Neoliittinen hautaaminen Lähde: M: Societe Jersiaise</w:t>
      </w:r>
    </w:p>
    <w:p>
      <w:r>
        <w:rPr>
          <w:b/>
        </w:rPr>
        <w:t xml:space="preserve">Yhteenveto</w:t>
      </w:r>
    </w:p>
    <w:p>
      <w:r>
        <w:t xml:space="preserve">Jerseyssä sijaitsevaan muinaismuistomerkkiin "tappaa" ja "kuolla" kirjoittaneet vandaalit pyysivät anteeksi sen jälkeen, kun kulttuuriperintöryhmä julkaisi kuvia Facebookissa.</w:t>
      </w:r>
    </w:p>
    <w:p>
      <w:r>
        <w:rPr>
          <w:b/>
          <w:u w:val="single"/>
        </w:rPr>
        <w:t xml:space="preserve">Asiakirjan numero 38742</w:t>
      </w:r>
    </w:p>
    <w:p>
      <w:r>
        <w:t xml:space="preserve">Quiet Man -viskitislaamo' luo 35 työpaikkaa'.</w:t>
      </w:r>
    </w:p>
    <w:p>
      <w:r>
        <w:t xml:space="preserve">Niche Drinks on investoinut 12 miljoonaa puntaa Ebringtonin The Quiet Man -tehtaaseen, johon rakennetaan myös vierailijakeskus. Se on ensimmäinen viskitislaamo, joka avataan kaupunkiin lähes 200 vuoteen. Derry Cityn ja Strabanen piirineuvosto hyväksyi hankkeen keskiviikkona. Ebrington oli aiemmin armeijan tukikohta, mutta se on nyt kaupungin suurin yksittäinen uudistettava alue. "Nimesin viskin isäni mukaan, joka oli toiminut baarimikkona 52 vuotta", Niche Drinksin Ciaran Mulgrew kertoi BBC Radio Foylelle. "Hänellä oli tapana sanoa, että baaritiskin takana työskennellessään hän oli nähnyt kaiken ja kuullut kaikki mahdolliset tarinat, mutta kuten kaikki hyvät baarimikot, hän oli uskollinen säännöilleen. "Hän ei kertonut tarinoita, joten häntä kutsuttiin hiljaiseksi mieheksi, ja minä ajattelin, että niin minä kutsun viskiä." Uuden tislaamon on määrä aloittaa toimintansa vuoden sisällä, ja vierailijakeskus avataan vuoden 2018 puoliväliin mennessä. 1800-luvun lopulla Derryn sanottiin tuottavan enemmän viskiä kuin mikään muu kaupunki maailmassa. Maailman viskipääkaupunkina tunnettu käsityötaito kuoli Wattsin tislaamon sulkemisen myötä 1920-luvulla.</w:t>
      </w:r>
    </w:p>
    <w:p>
      <w:r>
        <w:rPr>
          <w:b/>
        </w:rPr>
        <w:t xml:space="preserve">Yhteenveto</w:t>
      </w:r>
    </w:p>
    <w:p>
      <w:r>
        <w:t xml:space="preserve">Londonderryyn perustettavan uuden viskitislaamon takana oleva yritys on ilmoittanut, että se luo jopa 35 työpaikkaa, kun se avataan ensi vuonna.</w:t>
      </w:r>
    </w:p>
    <w:p>
      <w:r>
        <w:rPr>
          <w:b/>
          <w:u w:val="single"/>
        </w:rPr>
        <w:t xml:space="preserve">Asiakirjan numero 38743</w:t>
      </w:r>
    </w:p>
    <w:p>
      <w:r>
        <w:t xml:space="preserve">Tate yhdistää voimansa yritysjätti Ernst and Youngin kanssa</w:t>
      </w:r>
    </w:p>
    <w:p>
      <w:r>
        <w:t xml:space="preserve">EY ei ole uusi taidesponsorointiyritys, mutta tämä on sen suurin yhteistyö yksittäisen taideorganisaation kanssa Yhdistyneessä kuningaskunnassa. EY:n osallistuminen auttaa Tatea toteuttamaan kolme suurta syksyn näyttelyä seuraavien kolmen vuoden aikana. Paul Klee: Making Visible" kokoaa yhteen noin 100 teosta johtavalta modernistitaiteilijalta. Taten johtaja Nicholas Serota sanoi: "EY:llä on pitkä historia taiteen tukemisessa, ja sen saavutukset ovat hieno esimerkki siitä, että tällaiset kumppanuudet voivat hyödyttää sekä yrityksiä että taidetta." Taten neljä galleriaa eri puolilla Yhdistynyttä kuningaskuntaa houkuttelevat vuosittain yli seitsemän miljoonaa kävijää. Paul Klee -näyttely avataan Lontoossa 16. lokakuuta. Vuonna 1940 kuollut saksalainen taidemaalari teki kuuluisia teoksia, kuten The Twittering Machine, Southern (Tunisian) Gardens ja Fish Magic. EY on aiemmin sponsoroinut muun muassa Matisse Picasso -näyttelyä Tate Modernissa vuonna 2002, Turner's Britain -näyttelyä Birminghamin museossa ja taidegalleriassa vuonna 2004 ja viime vuonna British Design 1948-2012 -näyttelyä: Innovation in the Modern Age -näyttely V&amp;A:ssa Lontoossa. Yhtiö sponsoroi myös Glasgow'n vuoden 2014 Kansainyhteisön kisoja. Maailmanlaajuinen liike-elämän yritys käsittelee pitkälti vakuutus-, vero- ja transaktiotoimintaa.</w:t>
      </w:r>
    </w:p>
    <w:p>
      <w:r>
        <w:rPr>
          <w:b/>
        </w:rPr>
        <w:t xml:space="preserve">Yhteenveto</w:t>
      </w:r>
    </w:p>
    <w:p>
      <w:r>
        <w:t xml:space="preserve">Tate ja yritysjätti Ernst and Young (EY) ovat yhdistäneet voimansa kolmivuotisessa kumppanuudessa, joka alkaa Paul Klee -näyttelyllä Tate Modernissa.</w:t>
      </w:r>
    </w:p>
    <w:p>
      <w:r>
        <w:rPr>
          <w:b/>
          <w:u w:val="single"/>
        </w:rPr>
        <w:t xml:space="preserve">Asiakirjan numero 38744</w:t>
      </w:r>
    </w:p>
    <w:p>
      <w:r>
        <w:t xml:space="preserve">Rhyl-ostoskeskus voitti taistelun häirikkölokkeja vastaan</w:t>
      </w:r>
    </w:p>
    <w:p>
      <w:r>
        <w:t xml:space="preserve">Rhylissä sijaitseva White Rose Centre väitti menettävänsä asiakkaita ja kutsui tuholaistorjunta-asiantuntijoita ratkaisemaan ongelman, joka johtui lepäilevien lokkien aiheuttamista ulosteista. He asensivat sarjan vaijereita, joiden tarkoituksena oli tehdä lintujen laskeutuminen mahdottomaksi. Sotkun siivoaminen oli maksanut pesimäkaudella yli 1 000 puntaa kuukaudessa. Sen huippu ajoittuu huhtikuusta syyskuuhun. Keskuksen ylimmän tason parkkipaikka on lähellä rantakadun rantakadua. Keskuksen johtaja Richard Henderson sanoi, että lankajärjestelmä oli ollut menestys, ja asiakkaat olivat olleet tyytyväisiä siihen.</w:t>
      </w:r>
    </w:p>
    <w:p>
      <w:r>
        <w:rPr>
          <w:b/>
        </w:rPr>
        <w:t xml:space="preserve">Yhteenveto</w:t>
      </w:r>
    </w:p>
    <w:p>
      <w:r>
        <w:t xml:space="preserve">Denbighshireläinen ostoskeskus on asentanut parkkipaikkansa yläpuolelle vaijereita yli 1 000 lokin karkottamiseksi.</w:t>
      </w:r>
    </w:p>
    <w:p>
      <w:r>
        <w:rPr>
          <w:b/>
          <w:u w:val="single"/>
        </w:rPr>
        <w:t xml:space="preserve">Asiakirjan numero 38745</w:t>
      </w:r>
    </w:p>
    <w:p>
      <w:r>
        <w:t xml:space="preserve">Royal Oldhamin sairaalan lääkärin auto varastettiin puukolla uhaten</w:t>
      </w:r>
    </w:p>
    <w:p>
      <w:r>
        <w:t xml:space="preserve">Neljä miestä lähestyi naislääkäriä, kun hän käveli autolleen Royal Oldhamin sairaalassa perjantaina 15. maaliskuuta, kertoi poliisin edustaja. Ryöstäjät uhkasivat häntä veitsellä ennen kuin lähtivät karkuun Audi Q2 -autolla. Sairaalapomot kertoivat, että kyseessä oli viimeisin rikosten sarjassa, ja paikalle oli tuotu lisää vartijoita saattamaan henkilökuntaa ajoneuvoihinsa. Myös Greater Manchesterin poliisi on lisännyt partiointia alueella. Turvallisuuspäällikkö Tony Carter sanoi: "Seuraamme valvontakameroiden kuvamateriaalia, ja kaikkien, joilla on tietoa rikoksista, tulisi ottaa suoraan yhteyttä poliisiin. Kehotamme henkilökuntaa olemaan varovainen erityisesti yöaikaan ja pysymään hyvin valaistuilla alueilla, pysymään valppaana ja olemaan käyttämättä kuulokkeita kävellessään." Näin on nyt. Jos on myöhä tai pimeää, henkilökunnan olisi mahdollisuuksien mukaan kuljettava pareittain. "Kehotamme henkilökuntaa myös lukitsemaan autonsa ovet, kun he ovat autossaan."</w:t>
      </w:r>
    </w:p>
    <w:p>
      <w:r>
        <w:rPr>
          <w:b/>
        </w:rPr>
        <w:t xml:space="preserve">Yhteenveto</w:t>
      </w:r>
    </w:p>
    <w:p>
      <w:r>
        <w:t xml:space="preserve">Lääkäri ryöstettiin veitsellä uhaten ja hänen autonsa varastettiin sairaalassa Suur-Manchesterissa.</w:t>
      </w:r>
    </w:p>
    <w:p>
      <w:r>
        <w:rPr>
          <w:b/>
          <w:u w:val="single"/>
        </w:rPr>
        <w:t xml:space="preserve">Asiakirjan numero 38746</w:t>
      </w:r>
    </w:p>
    <w:p>
      <w:r>
        <w:t xml:space="preserve">Guernsey Sähkögeneraattorin toimitus viivästyy sään vuoksi</w:t>
      </w:r>
    </w:p>
    <w:p>
      <w:r>
        <w:t xml:space="preserve">Terra Marique -rahtialuksen oli määrä saapua saarelle tiistaina, mutta se ohjattiin Southamptoniin suojaan. Projektipäällikkö Tom Woodford sanoi, että toimitus tarvitsi rauhallista merenkäyntiä ja oikeat vuorovesiolosuhteet. Hän sanoi, että he työskentelevät satamatoimiston kanssa päättääkseen, milloin toimitusta voidaan seuraavan kerran yrittää. Alus on matkustanut generaattorin kanssa Hollannista. Woodford sanoi, että Englannin kanaalin ylitys vaati rauhallisia olosuhteita lastin luonteen vuoksi. Hän sanoi: "Logistiikkakumppanimme Mammoetin on oltava ehdottoman varma, että he voivat ylittää rajan ilman, että moottori voi vahingoittua, jotta matka sujuisi." 14 miljoonaa puntaa maksanut 360 tonnia painava yksikkö on yli 18 metriä (60 jalkaa) pitkä, 5 metriä (16 jalkaa) leveä ja lähes 6 metriä (20 jalkaa) korkea, ja sen on määrä alkaa tuottaa sähköä maaliskuussa.</w:t>
      </w:r>
    </w:p>
    <w:p>
      <w:r>
        <w:rPr>
          <w:b/>
        </w:rPr>
        <w:t xml:space="preserve">Yhteenveto</w:t>
      </w:r>
    </w:p>
    <w:p>
      <w:r>
        <w:t xml:space="preserve">Huono sää on viivästyttänyt generaattorin toimittamista Guernseyn voimalaitokseen, mikä edellyttää St Sampson's Harbourin sulkemista.</w:t>
      </w:r>
    </w:p>
    <w:p>
      <w:r>
        <w:rPr>
          <w:b/>
          <w:u w:val="single"/>
        </w:rPr>
        <w:t xml:space="preserve">Asiakirjan numero 38747</w:t>
      </w:r>
    </w:p>
    <w:p>
      <w:r>
        <w:t xml:space="preserve">Jerseyn kaasusäiliö poistetaan käytöstä tulipalon jälkeen</w:t>
      </w:r>
    </w:p>
    <w:p>
      <w:r>
        <w:t xml:space="preserve">Jersey Gas sanoi, että kaasunpitäjä olisi poissa käytöstä keskiviikkoon mennessä, eikä kaasua olisi silloin varastoitu St Helierin keskustaan. Tuhannet ihmiset joutuivat jättämään kotinsa, yrityksensä ja koulunsa jopa 24 tunniksi Gas Placen tulipalon aikana. Työntekijät tekivät kaasupullolle huoltotöitä, kun se syttyi palamaan kuun alussa. Yritys on tehnyt yhteistyötä terveys- ja turvallisuusasiantuntijoiden ja palokunnan kanssa päättääkseen, miten kaasupullo voidaan poistaa käytöstä turvallisimmin. Jäljellä oleva kaasu poistetaan keskiviikkona niin sanotulla hallitulla soihdutusoperaatiolla. Kaasuyhtiön mukaan prosessi on turvallinen, mutta se voi olla meluisa ja aiheuttaa lämpösumua.</w:t>
      </w:r>
    </w:p>
    <w:p>
      <w:r>
        <w:rPr>
          <w:b/>
        </w:rPr>
        <w:t xml:space="preserve">Yhteenveto</w:t>
      </w:r>
    </w:p>
    <w:p>
      <w:r>
        <w:t xml:space="preserve">Työt St Helierin keskustassa syttyneen kaasusäiliön poistamiseksi käytöstä on määrä saada päätökseen ensi viikolla.</w:t>
      </w:r>
    </w:p>
    <w:p>
      <w:r>
        <w:rPr>
          <w:b/>
          <w:u w:val="single"/>
        </w:rPr>
        <w:t xml:space="preserve">Asiakirjan numero 38748</w:t>
      </w:r>
    </w:p>
    <w:p>
      <w:r>
        <w:t xml:space="preserve">Worcesterin tulvat: Mies pelastettiin Severn-joen tulvasta</w:t>
      </w:r>
    </w:p>
    <w:p>
      <w:r>
        <w:t xml:space="preserve">Poliisi kutsuttiin paikalle, kun ilmoitettiin, että Severn-joessa lähellä siltaa New Roadilla, Worcesterissa, nähty mies oli "huolissaan hyvinvoinnista". Hänet pelastettiin vedestä lähellä Copenhagen Streetiä, ja hänet vietiin sairaalaan hoidettavaksi. Paikalla ollut Worcesterin piispa, rovasti John Inge, kehui pelastuspalveluja. Hän julkaisi Twitter-sivullaan kuvan keskipäivän pelastustyöstä ja kirjoitti: "Loistava ponnistus juuri nyt pelastuspalveluilta, jotka pelastivat miehen aivan katedraalin vierestä. Hän oli pudonnut ylävirtaan." Palokunta kertoi: "Yksi miespuolinen uhri pelastettiin vedestä ja luovutettiin ambulanssipalvelulle." Ambulanssipalvelun edustaja lisäsi, että mies vietiin Worcesterin kuninkaalliseen sairaalaan vakavassa tilassa. Seuraa BBC West Midlandsia Facebookissa ja Twitterissä ja tilaa paikalliset uutispäivitykset suoraan puhelimeesi.</w:t>
      </w:r>
    </w:p>
    <w:p>
      <w:r>
        <w:rPr>
          <w:b/>
        </w:rPr>
        <w:t xml:space="preserve">Yhteenveto</w:t>
      </w:r>
    </w:p>
    <w:p>
      <w:r>
        <w:t xml:space="preserve">Mies on vakavassa tilassa sairaalassa sen jälkeen, kun hänet pelastettiin tulvien paisuttamasta joesta.</w:t>
      </w:r>
    </w:p>
    <w:p>
      <w:r>
        <w:rPr>
          <w:b/>
          <w:u w:val="single"/>
        </w:rPr>
        <w:t xml:space="preserve">Asiakirjan numero 38749</w:t>
      </w:r>
    </w:p>
    <w:p>
      <w:r>
        <w:t xml:space="preserve">Game of Thrones Periscope-lähetykset vihaavat HBO:ta</w:t>
      </w:r>
    </w:p>
    <w:p>
      <w:r>
        <w:t xml:space="preserve">HBO kertoi myös, että lauantain verkkovuodot neljästä jaksosta olivat peräisin ryhmästä, joka oli saanut DVD-levyjä. Twitter väittää, että Periscope-sovellus on Yhdysvaltain tekijänoikeuslain mukainen. HBO kuitenkin kritisoi epäsuorasti videostriimausyhtiötä. "Yleisesti ottaen katsomme, että kehittäjillä pitäisi olla työkaluja, jotka estävät ennaltaehkäisevästi tekijänoikeuksien massarikkomuksia heidän sovelluksissaan, eivätkä ne saisi olla pelkästään ilmoitusten varassa", HBO sanoi lausunnossaan. Periscopen käyttöehdoissa tehdään selväksi, että käyttäjien tulisi kunnioittaa tekijänoikeuksia, mutta HBO:n mukaan sovellus reagoi tällä hetkellä vain tekijänoikeusrikkomuksia koskeviin väitteisiin sen sijaan, että se yrittäisi estää niitä tapahtumasta alun perin. Game of Thronesin kauan odotettu viides sarja esitettiin Yhdysvalloissa sunnuntaina ja Euroopassa maanantaina. 'Satoja miljoonia' Tekijänoikeusloukkaukset ovat olleet valtava ongelma HBO:lle. Piratismiin erikoistuneen Irdeton mukaan Game of Thronesin neljän ensimmäisen sarjan jaksoja ladattiin laittomasti yli seitsemän miljoonaa kertaa tämän vuoden helmikuun 5. päivän ja huhtikuun 6. päivän välisenä aikana, kun uuden sarjan markkinointi kiihtyi. Tämä oli 45 prosentin lisäys viime vuoden vastaavaan ajanjaksoon verrattuna, yhtiö kertoi. Torrentfreak-uutissivuston Ernesto Van der Sarin mukaan sarjan laittomat lataukset ovat kuitenkin olleet "satoja miljoonia". Uuden sarjan ensimmäistä jaksoa oli ladattu jopa viisi miljoonaa kertaa, hän sanoi. "Mielestäni Periscope ei ole ongelma [Game of Thronesin kannalta], koska sarjaa lähetetään jo verkossa erittäin laadukkaasti useissa muissa palveluissa", hän sanoo. "Mobiililähetysten suoratoisto voisi kuitenkin olla suurempi ongelma suorissa urheilutapahtumissa, kuten jalkapallo-otteluissa."</w:t>
      </w:r>
    </w:p>
    <w:p>
      <w:r>
        <w:rPr>
          <w:b/>
        </w:rPr>
        <w:t xml:space="preserve">Yhteenveto</w:t>
      </w:r>
    </w:p>
    <w:p>
      <w:r>
        <w:t xml:space="preserve">Games of Thronesin lähetystoiminnan harjoittaja HBO on lähettänyt Twitterin omistamalle suoratoistovideosovellukselle Periscopelle "take down" -ilmoituksia sen jälkeen, kun sovelluksen käyttäjät lähettivät sunnuntai-iltana jaksoja menestyssarjasta.</w:t>
      </w:r>
    </w:p>
    <w:p>
      <w:r>
        <w:rPr>
          <w:b/>
          <w:u w:val="single"/>
        </w:rPr>
        <w:t xml:space="preserve">Asiakirjan numero 38750</w:t>
      </w:r>
    </w:p>
    <w:p>
      <w:r>
        <w:t xml:space="preserve">Ensimmäistä kertaa asunnon ostajille myönnettävien lainojen määrä lisääntyy Walesissa</w:t>
      </w:r>
    </w:p>
    <w:p>
      <w:r>
        <w:t xml:space="preserve">Council of Mortgage Lenders (CML) sanoi, että huhti-kesäkuun välisenä aikana hyväksyttiin 3300 lainaa, mikä on lähes kolmanneksen lisäys vuoden 2014 ensimmäiseen neljännekseen verrattuna. Walesissa ensikertalaisen asunnon keskihinta oli 112 500 puntaa. Kaikkien asuntojen ostamiseen Walesissa myönnettyjen lainojen määrä kasvoi 24 prosenttia 790 miljoonaan puntaan verrattuna vuoden 2014 ensimmäisiin kolmeen kuukauteen. Myös asuntojen uudelleenluotonanto väheni. CML Cymru -järjestön puheenjohtajan Peter Hughesin mukaan kasvu on seurausta aiemmin tänä vuonna raportoidusta ensikertalaisille ostajille suunnatun luotonannon kasvusta. "Kohtuuhintaisuusrajoitteet ovat Walesissa pienemmät kuin Yhdistyneessä kuningaskunnassa yleensä, mikä viittaa siihen, että olosuhteet ovat suhteellisen suotuisat niille, jotka haluavat omistusasunnon", hän sanoi. Luvut osoittavat, että ensikertalaiset ostajat lainasivat keskimäärin 99 000 puntaa kukin, kun taas Yhdistyneessä kuningaskunnassa lainaa otettiin keskimäärin 122 000 puntaa 147 000 punnan hintaista taloa varten.</w:t>
      </w:r>
    </w:p>
    <w:p>
      <w:r>
        <w:rPr>
          <w:b/>
        </w:rPr>
        <w:t xml:space="preserve">Yhteenveto</w:t>
      </w:r>
    </w:p>
    <w:p>
      <w:r>
        <w:t xml:space="preserve">Rakennuslaitosten ja pankkien mukaan ensikertalaisten ostajien määrä on kasvanut huomattavasti Walesissa.</w:t>
      </w:r>
    </w:p>
    <w:p>
      <w:r>
        <w:rPr>
          <w:b/>
          <w:u w:val="single"/>
        </w:rPr>
        <w:t xml:space="preserve">Asiakirjan numero 38751</w:t>
      </w:r>
    </w:p>
    <w:p>
      <w:r>
        <w:t xml:space="preserve">Yhdysvallat sanoo harkitsevansa suurlähetystönsä sulkemista Kuubassa</w:t>
      </w:r>
    </w:p>
    <w:p>
      <w:r>
        <w:t xml:space="preserve">Ulkoministeri Rex Tillerson sanoi, että päätös Havannan operaation sulkemisesta on "arvioitavana". Yli 20 työntekijää kärsi lievästä aivovammasta ja kuulon heikkenemisestä huimaukseen ja pahoinvointiin. Yhdysvaltain virkamiehet uskovat, että heidän terveytensä heikentämiseksi käytettiin jonkinlaista laitetta. Kuuba kiistää osallisuuden. Ainakin kaksi kanadalaista on kärsinyt samanlaisista oireista. "Kyse on hyvin vakavasta asiasta, kun otetaan huomioon vahingot, joita tietyt henkilöt ovat kärsineet", Tillerson sanoi CBS:lle. Vaikka FBI, Kanadan kuninkaallinen ratsupoliisi ja Kuuban viranomaiset ovat tutkineet asiaa, vuoden 2016 lopun jälkeen tapahtuneiden tapausten syistä ei ole vieläkään saatu täydellistä selvitystä. Presidentti Raul Castron kerrotaan antaneen henkilökohtaisen vakuutuksen Yhdysvaltain silloiselle Havannan-asiamiehelle siitä, ettei Kuuba ollut iskujen takana. Yhdysvallat avasi suurlähetystönsä Havannassa uudelleen vuonna 2015 vuosikymmeniä kestäneen suhteiden jäädyttämisen jälkeen. Vuonna 2016 presidentti Barack Obamasta tuli ensimmäinen istuva Yhdysvaltain presidentti, joka vieraili Kuubassa sitten Calvin Coolidgen vuonna 1928. Kesäkuussa presidentti Donald Trump ilmoitti peruuttavansa osittain Obaman Kuuban-politiikkaa, mutta sanoi, ettei hän sulje Yhdysvaltain Havannan suurlähetystöä.</w:t>
      </w:r>
    </w:p>
    <w:p>
      <w:r>
        <w:rPr>
          <w:b/>
        </w:rPr>
        <w:t xml:space="preserve">Yhteenveto</w:t>
      </w:r>
    </w:p>
    <w:p>
      <w:r>
        <w:t xml:space="preserve">Yhdysvallat harkitsee suurlähetystönsä sulkemista Kuubassa sen jälkeen, kun diplomaattihenkilöstö on ilmoittanut terveysongelmista, joista Washington syyttää "äänihyökkäystä".</w:t>
      </w:r>
    </w:p>
    <w:p>
      <w:r>
        <w:rPr>
          <w:b/>
          <w:u w:val="single"/>
        </w:rPr>
        <w:t xml:space="preserve">Asiakirjan numero 38752</w:t>
      </w:r>
    </w:p>
    <w:p>
      <w:r>
        <w:t xml:space="preserve">Digisovittimien myyjä Malcolm Mayes määrättiin maksamaan 250 000 puntaa.</w:t>
      </w:r>
    </w:p>
    <w:p>
      <w:r>
        <w:t xml:space="preserve">Hartlepoolilainen Malcolm Mayes myönsi rikkoneensa tekijänoikeus-, malli- ja patenttilakia mainostamalla ja myymällä mukautettuja IPTV-bokseja. Teesside Crown Court määräsi 65-vuotiaan maksamaan 170 000 puntaa oikeudenkäyntikuluja ja 80 000 puntaa rikoksen tuottaman hyödyn maksamista koskevan määräyksen. Kaksi 10 kuukauden vankeusrangaistusta ehdollistettiin vuodeksi. Mayes myi usein Android- tai Kodi-boksiksi kutsuttuja bokseja pubeihin ja klubeihin eri puolilla maata 1 000 punnan kappalehintaan ja mainosti laitteita "100-prosenttisen laillisina". "Ei Robin Hood" Vaikka boksit itsessään eivät ole laittomia, niihin oli asennettu ohjelmisto, jonka avulla käyttäjät pystyivät katsomaan maksullisia televisiolähetyksiä ilmaiseksi ja suoratoistamaan laittomia elokuva- ja televisio-ohjelmia. Hartlepoolin kaupunginvaltuuston kauppatarkastusosasto nosti syytteen häntä vastaan, sillä se testasi yhden boksin ja totesi sen olevan "täysin ladattu". Ian Harrison, Trading Standardsin johtaja, sanoi: "Tunnustamalla syyllisyytensä hän on myöntänyt, että on laitonta myydä laitetta, joka mahdollistaa maksullisten televisiolähetysten katselun ilmaiseksi. "Mayesia ei pidä pitää Robin Hood -tyyppisenä hahmona. "Myydessään näitä laitteita hän ei varastanut rikkailta auttaakseen köyhiä. Hän varasti tehdäkseen itsensä rikkaammaksi." Tekijänoikeusvarkauksia vastustava Federation Against Copyright Theft (Fact) kutsui hiljattain niin sanottujen "fully loaded boxien" myynnin torjumista "ensisijaiseksi tavoitteeksi".</w:t>
      </w:r>
    </w:p>
    <w:p>
      <w:r>
        <w:rPr>
          <w:b/>
        </w:rPr>
        <w:t xml:space="preserve">Yhteenveto</w:t>
      </w:r>
    </w:p>
    <w:p>
      <w:r>
        <w:t xml:space="preserve">Liikemies, joka myi "täysin ladattuja" digisovittimia pubeille ja klubeille, joiden avulla ne pystyivät katsomaan tilaus-tv:tä ilmaiseksi, joutuu maksamaan 250 000 puntaa.</w:t>
      </w:r>
    </w:p>
    <w:p>
      <w:r>
        <w:rPr>
          <w:b/>
          <w:u w:val="single"/>
        </w:rPr>
        <w:t xml:space="preserve">Asiakirjan numero 38753</w:t>
      </w:r>
    </w:p>
    <w:p>
      <w:r>
        <w:t xml:space="preserve">Northamptonin museo voi myydä 2 miljoonaa puntaa löytynyt egyptiläinen patsas</w:t>
      </w:r>
    </w:p>
    <w:p>
      <w:r>
        <w:t xml:space="preserve">Tuomioistuimen virkamiehenä toimineen Sekhemkan patsas on nyt siirretty pois keskusmuseosta ja sijoitettu turvalliseen varastoon tuntemattomaan paikkaan. Kaupungin kaupunginvaltuusto aikoo käyttää myynnistä saatavat rahat muihin paikallisiin kulttuuriperintöhankkeisiin. Tiedottajan mukaan esine "ei auta kertomaan kaupungin tarinaa". Patsaan tulevaisuutta käsitellään syyskuussa pidettävässä kabinettikokouksessa. Yhteisön sitoutumisesta vastaava kabinettijäsen Brandon Eldred sanoi: "Olemme todella ylpeitä kaikesta museokokoelmassamme olevasta, ja haluamme tehdä vielä enemmän houkutellaksemme kävijöitä kaupunkiin. "Kokoelmien esitteleminen tavalla, joka tekisi niille oikeutta, olisi haastavaa, joten harkitsemme myymistä museolle, joka keskittyy enemmän egyptologiaan, ja rahojen käyttämistä paikallisiin kokoelmiimme liittyviin keskeisempiin asioihin." Northamptonin toisen markiisin Spencer Comptonin uskotaan hankkineen patsaan Egyptin-matkallaan vuonna 1850, ja hänen poikansa lahjoitti sen museolle 20 vuotta myöhemmin. "Tämä patsas ei auta kertomaan kaupungin historiasta", Eldred sanoi. "Delapren luostari on keskeinen kulttuuriperintöhankkeemme, ja nämä rahat antaisivat sille todellisen sysäyksen ja antaisivat meille mahdollisuuden investoida enemmän kansallisesti tunnustettuun kenkä- ja nahkaperintökokoelmaamme."</w:t>
      </w:r>
    </w:p>
    <w:p>
      <w:r>
        <w:rPr>
          <w:b/>
        </w:rPr>
        <w:t xml:space="preserve">Yhteenveto</w:t>
      </w:r>
    </w:p>
    <w:p>
      <w:r>
        <w:t xml:space="preserve">Northamptonissa sijaitseva museo harkitsee kalkkikivisen egyptiläisen patsaan myyntiä sen jälkeen, kun se arvioitiin hiljattain tehdyssä vakuutustarkastuksessa 2 miljoonaksi punnaksi.</w:t>
      </w:r>
    </w:p>
    <w:p>
      <w:r>
        <w:rPr>
          <w:b/>
          <w:u w:val="single"/>
        </w:rPr>
        <w:t xml:space="preserve">Asiakirjan numero 38754</w:t>
      </w:r>
    </w:p>
    <w:p>
      <w:r>
        <w:t xml:space="preserve">Conwyn maanviljelijän kauhu, kun 170 lammasta joutui tulvan uhriksi.</w:t>
      </w:r>
    </w:p>
    <w:p>
      <w:r>
        <w:t xml:space="preserve">Paul Williamsin eläimet joutuivat vesivirran mukana, kun penkereen osa antoi periksi lähellä Llanrwstia, Conwyn alueella. Hän menetti 66 lammasta, vaikka yritti kuumeisesti pelastaa ne. Williamsin mukaan tulvavesi "nielaisi ne sekunneissa... se oli epätodellista". Maanviljelijä kertoi saaneensa tulvavaroituksen hieman ennen kello 01.00 GMT viime torstaina ja tarkistaneensa lampaansa välittömästi. Tuolloin hänen eläimensä olivat korkeammalla maastossa ja turvassa. Kun hän kuitenkin palasi myöhemmin samana aamuna, lampaat olivat polviaan myöten tulvavedessä. "Jäin sinne tunniksi, ja juuri kun olin lähdössä pois, kuulin pauhaavan äänen - virtaavaa vettä", hän sanoi. "Katsoin vasemmalle, ja vesi nielaisi lampaat sekunneissa. Se oli surrealistista." Huolimatta maanviljelijän, paikallisen eläinlääkärin, RSPCA:n ja Ogwen Valleyn vuoristopelastusryhmän yhteisistä pelastustoimista 66 lammasta kuoli. Hän kertoi Daily Postille: "Se jätti valtavan aukon liiketoimintaan - ensi vuonna minulla ei ole riittävästi uuhikaritsan korvikkeita - mutta kukaan ihminen ei kuollut eikä omaisuutta tuhoutunut, toisin kuin Cumbriassa tapahtui. "Se voi viedä jonkin aikaa, mutta selviämme tästä vielä."</w:t>
      </w:r>
    </w:p>
    <w:p>
      <w:r>
        <w:rPr>
          <w:b/>
        </w:rPr>
        <w:t xml:space="preserve">Yhteenveto</w:t>
      </w:r>
    </w:p>
    <w:p>
      <w:r>
        <w:t xml:space="preserve">Maanviljelijä on kertonut, kuinka hän ui neljä tuntia jäätävässä tulvavedessä pelastaakseen laumansa 170 lampaan joutumisen jälkeen.</w:t>
      </w:r>
    </w:p>
    <w:p>
      <w:r>
        <w:rPr>
          <w:b/>
          <w:u w:val="single"/>
        </w:rPr>
        <w:t xml:space="preserve">Asiakirjan numero 38755</w:t>
      </w:r>
    </w:p>
    <w:p>
      <w:r>
        <w:t xml:space="preserve">Britannian vähittäismyynti kasvoi 0,2% elokuussa</w:t>
      </w:r>
    </w:p>
    <w:p>
      <w:r>
        <w:t xml:space="preserve">Parin kuukauden heikon kasvun jälkeen myynti kasvoi 3,7 prosenttia viime vuoteen verrattuna. ONS:n mukaan koulupuvut lisäsivät pienten myymälöiden myyntiä, kun taas "suurten myymälöiden kasvu tuli verkosta". Palkankorotukset yhdessä alhaisen inflaation kanssa ovat edistäneet kuluttajien kulutusta. ONS:n mukaan tekstiilien, vaatteiden ja jalkineiden myynti kasvoi elokuussa 2,3 prosenttia, mikä on suurin kasvu sitten huhtikuun. Sama sektori kasvoi 1,9 prosenttia viime vuoteen verrattuna. Elintarvikekauppojen myyntimäärät laskivat viime kuussa 0,9 prosenttia, mikä heikensi eniten vähittäiskaupan kokonaismyyntiä, mutta ne kasvoivat 0,8 prosenttia vuoden takaisesta. Vähittäiskauppiaiden mukaan elintarvikkeiden myynnin lasku elokuussa johtui siitä, että suuri määrä ihmisiä lähti lomalle, vaikka kausivaihtelut oli otettu huomioon.</w:t>
      </w:r>
    </w:p>
    <w:p>
      <w:r>
        <w:rPr>
          <w:b/>
        </w:rPr>
        <w:t xml:space="preserve">Yhteenveto</w:t>
      </w:r>
    </w:p>
    <w:p>
      <w:r>
        <w:t xml:space="preserve">Yhdistyneen kuningaskunnan vähittäismyynnin määrä kasvoi elokuussa 0,2 prosenttia, mikä johtui vaatteiden ja erityisesti koulupukujen myynnistä, kertoo kansallinen tilastokeskus.</w:t>
      </w:r>
    </w:p>
    <w:p>
      <w:r>
        <w:rPr>
          <w:b/>
          <w:u w:val="single"/>
        </w:rPr>
        <w:t xml:space="preserve">Asiakirjan numero 38756</w:t>
      </w:r>
    </w:p>
    <w:p>
      <w:r>
        <w:t xml:space="preserve">Coronavirus: Coupar Angusissa 10:stä 166:een tehtaan klusteritapausta</w:t>
      </w:r>
    </w:p>
    <w:p>
      <w:r>
        <w:t xml:space="preserve">Terveysviranomaisten mukaan Coupar Angusissa sijaitsevan 2 Sistersin kanatehtaan 146 työntekijää on nyt testattu positiivisesti. Tapauksista kaksikymmentä on yhteisön ihmisiä, jotka ovat olleet kosketuksissa heidän kanssaan. Tehdas, joka työllistää yli 1 200 työntekijää, mukaan lukien noin 300 vuokratyöntekijää, suljettiin 17. elokuuta. Taysidessa on testattu viime viikolla yli 5 000 ihmistä. Kaikki tehtaan muut kuin vuokratyöntekijät saavat täyttä palkkaa tehtaan sulkemisen ajan. Tohtori Emma Fletcher, NHS Taysiden apulaisjohtaja, sanoi: "Positiivisten tapausten määrän hidastuminen on rohkaisevaa. "Tämä taudinpurkaus ja muut Taysidessa meneillään olevat tilanteet kuitenkin muistuttavat meitä siitä, miten tärkeää on, että me kaikki jatkamme toimenpiteitä Covid-19:n leviämisen vähentämiseksi." Työntekijöitä ja heidän kotitalouteensa kuuluvia henkilöitä, lapset mukaan lukien, on kehotettu eristämään itsensä 31. elokuuta asti, vaikka heidän testinsä olisivat olleet negatiivisia viruksen suhteen.</w:t>
      </w:r>
    </w:p>
    <w:p>
      <w:r>
        <w:rPr>
          <w:b/>
        </w:rPr>
        <w:t xml:space="preserve">Yhteenveto</w:t>
      </w:r>
    </w:p>
    <w:p>
      <w:r>
        <w:t xml:space="preserve">Coupar Angusissa sijaitsevaan elintarviketeollisuuslaitokseen liittyvien positiivisten Covid-19-tapausten määrä on noussut 10:llä 166:een.</w:t>
      </w:r>
    </w:p>
    <w:p>
      <w:r>
        <w:rPr>
          <w:b/>
          <w:u w:val="single"/>
        </w:rPr>
        <w:t xml:space="preserve">Asiakirjan numero 38757</w:t>
      </w:r>
    </w:p>
    <w:p>
      <w:r>
        <w:t xml:space="preserve">Edwin Poots antaa hätätilapalvelun lausunnon</w:t>
      </w:r>
    </w:p>
    <w:p>
      <w:r>
        <w:t xml:space="preserve">Hän kertoo Belfast Trustin, terveysministeriön ja muiden virastojen työstä akuuttisairaaloiden standardien parantamiseksi. Poots kertoo myös Belfastin Royal Victoria Hospitalin A&amp;E-hoitoa koskevan tarkastelun edistymisestä. Tarkastelu määrättiin sen jälkeen, kun RVH:n A&amp;E-osastolla oli tammikuussa tapahtunut vakava vaaratilanne. Eräässä vaiheessa tapahtuman aikana 42 ihmistä odotti kärryillä, ja henkilökunta kuvaili tilannetta "kauheaksi". Parhaillaan tutkitaan myös kuutta sairaalan päivystysosastolla sattunutta kuolemantapausta, joissa potilaiden hoidon viivästyminen on saattanut olla osasyynä heidän kuolemaansa. Sääntely- ja laadunparannusviranomaisen (RQIA) on määrä raportoida huhtikuussa.</w:t>
      </w:r>
    </w:p>
    <w:p>
      <w:r>
        <w:rPr>
          <w:b/>
        </w:rPr>
        <w:t xml:space="preserve">Yhteenveto</w:t>
      </w:r>
    </w:p>
    <w:p>
      <w:r>
        <w:t xml:space="preserve">Terveysministeri Edwin Poots antaa myöhemmin lausunnon sairaaloiden päivystysosastoista.</w:t>
      </w:r>
    </w:p>
    <w:p>
      <w:r>
        <w:rPr>
          <w:b/>
          <w:u w:val="single"/>
        </w:rPr>
        <w:t xml:space="preserve">Asiakirjan numero 38758</w:t>
      </w:r>
    </w:p>
    <w:p>
      <w:r>
        <w:t xml:space="preserve">Tory-edustaja Rob Wilson sanoo, että uudelleenjärjestely osoittaa, että koalitio on päättymässä.</w:t>
      </w:r>
    </w:p>
    <w:p>
      <w:r>
        <w:t xml:space="preserve">Hän kertoi BBC Radio Berkshirelle, että koalitio on nyt "päättymässä" ja että David Cameron ei välitä, jos liberaalidemokraatit ovat tyytymättömiä muutoksiin. Hän näkee, että kumppanuus Lib Dems -puolueen kanssa siirtyy "luottamus ja tarjonta" -suhteeksi 18 kuukauden kuluessa. Wilson kertoi kieltäytyneensä tarjouksesta toimia ruorimiehenä ennen uudelleenjärjestelyä. Luottamus ja tarjonta -sopimus tarkoittaisi, että Lib Demit tukisivat konservatiiveja tärkeissä äänestyksissä, kuten budjetissa ja epäluottamuslauseissa, jolloin hallitus ei kaatuisi, mutta Lib Demit päättäisivät tapauskohtaisesti, tukevatko ne muita politiikkoja. Vuonna 2005 valittu Wilson oli kulttuuriministeri Jeremy Huntin avustajana, kunnes Hunt siirtyi terveysministeriksi. Hän kertoi BBC:lle, että häneltä kysyttiin kolme viikkoa sitten, haluaisiko hänestä tulla hallituksen ruoskimies, mutta hän oli kieltäytynyt, koska hän ei halunnut tulla vaiennetuksi parlamentissa.</w:t>
      </w:r>
    </w:p>
    <w:p>
      <w:r>
        <w:rPr>
          <w:b/>
        </w:rPr>
        <w:t xml:space="preserve">Yhteenveto</w:t>
      </w:r>
    </w:p>
    <w:p>
      <w:r>
        <w:t xml:space="preserve">Reading Eastin konservatiivien kansanedustaja Rob Wilson sanoo, että uudelleenjärjestelyt ovat "osa eroprosessia liberaalidemokraattien kanssa".</w:t>
      </w:r>
    </w:p>
    <w:p>
      <w:r>
        <w:rPr>
          <w:b/>
          <w:u w:val="single"/>
        </w:rPr>
        <w:t xml:space="preserve">Asiakirjan numero 38759</w:t>
      </w:r>
    </w:p>
    <w:p>
      <w:r>
        <w:t xml:space="preserve">Llandudnossa sijaitsevan Penderynin tislaamon ja vierailijakeskuksen rahoittaminen</w:t>
      </w:r>
    </w:p>
    <w:p>
      <w:r>
        <w:t xml:space="preserve">Welsh Whisky Company, joka nykyisin toimii Penderynin tislaamossa Aberdaren lähellä, aikoo avata toisen tislaamon ja vierailijakeskuksen Llandudnoon vuoteen 2021 mennessä. Aiemmin tänä vuonna yritys sai luvan rakentaa uuden tislaamon ja vierailukeskuksen Swanseaan. Walesin hallitus on tarjonnut hankkeelle 1,4 miljoonaa puntaa. Yhtiö toivoo, että rakennus voitaisiin avata vuonna 2021, jos rakennuslupa saadaan. Lisäksi se kunnostaa Swanseassa sijaitsevan Hafod Morfa Copperworksin käytöstä poistetun rakennuksen, jonka on tarkoitus avautua vuonna 2022. Penderyn Distilleryn Stephen Davies kommentoi Llandudnon rahoitusta seuraavasti: "Valtion tuen vahvistaminen on merkittävä askel kohti suunnitelmiemme toteuttamista. Nyt kun rahoituspaketti on valmis, kehitämme ehdotuksiamme edelleen." Ympäristö-, energia- ja maaseutuasioista vastaava ministeri Lesley Griffiths lisäsi: "Penderyn on loistava esimerkki siitä, miten Walesin elintarvike- ja juoma-ala kukoistaa ja saa maailmanlaajuista mainetta. "Olen tyytyväinen, että olemme voineet tukea Penderyniä sen liiketoiminnan kehittämisessä." Aiheeseen liittyvät Internet-linkit Penderyn</w:t>
      </w:r>
    </w:p>
    <w:p>
      <w:r>
        <w:rPr>
          <w:b/>
        </w:rPr>
        <w:t xml:space="preserve">Yhteenveto</w:t>
      </w:r>
    </w:p>
    <w:p>
      <w:r>
        <w:t xml:space="preserve">Suunnitelmat uudesta 5 miljoonan punnan tislaamosta ja vierailijakeskuksesta ovat edenneet askeleen lähemmäksi, kun valtion rahoitus on hyväksytty.</w:t>
      </w:r>
    </w:p>
    <w:p>
      <w:r>
        <w:rPr>
          <w:b/>
          <w:u w:val="single"/>
        </w:rPr>
        <w:t xml:space="preserve">Asiakirjan numero 38760</w:t>
      </w:r>
    </w:p>
    <w:p>
      <w:r>
        <w:t xml:space="preserve">Dana Petroleum ja RWE aloittavat poraukset öljynetsintäkohteessa</w:t>
      </w:r>
    </w:p>
    <w:p>
      <w:r>
        <w:t xml:space="preserve">Aberdeenissa toimiva Dana Petroleum ja energiayhtiö RWE tavoittelevat useita lohkoja Severnin alueella. RWE toimii operaattorina porausoperaatioissa, jotka yhtiöiden mukaan alkavat lähipäivinä. Sekä Danalla että RWE:llä on 50 prosentin osuus porausreiästä, joka on kolmas, jonka Dana on porannut tänä vuonna Yhdistyneen kuningaskunnan mannerjalustalla (UKCS). Uutinen tuli samaan aikaan, kun Dana ilmoitti, ettei se ollut löytänyt "merkittäviä hiilivetyjä" saatuaan porauksen päätökseen Magnolian etsintäkohteessa. Kaivanto tukitaan ja hylätään. Dana UK:n toimitusjohtaja Paul Griffin sanoi: "Severn on pitkään suunniteltu osa vuoden 2013 porausohjelmaamme Pohjanmerellä, ja se korostaa entisestään pitkän aikavälin sitoutumistamme UKCS:ään."</w:t>
      </w:r>
    </w:p>
    <w:p>
      <w:r>
        <w:rPr>
          <w:b/>
        </w:rPr>
        <w:t xml:space="preserve">Yhteenveto</w:t>
      </w:r>
    </w:p>
    <w:p>
      <w:r>
        <w:t xml:space="preserve">Pohjanmeren eteläosassa sijaitsevan uuden öljylähteen poraus on alkamassa.</w:t>
      </w:r>
    </w:p>
    <w:p>
      <w:r>
        <w:rPr>
          <w:b/>
          <w:u w:val="single"/>
        </w:rPr>
        <w:t xml:space="preserve">Asiakirjan numero 38761</w:t>
      </w:r>
    </w:p>
    <w:p>
      <w:r>
        <w:t xml:space="preserve">Blythin mies, joka tappoi riidellessään 10 punnasta, tuomittiin 21 vuodeksi vankeuteen</w:t>
      </w:r>
    </w:p>
    <w:p>
      <w:r>
        <w:t xml:space="preserve">Wayne Davison, 38, Briardale Roadilta, Blythistä, Northumberlandista, joka aiemmin tunnusti syyllisyytensä murhaan, sai elinkautisen tuomion torstaina Newcastle Crown Courtissa. Hänen uhrinsa Colin Rutherford, 34, löydettiin loukkaantuneena Blythistä huhtikuussa, ja hän kuoli sairaalassa päivää myöhemmin. Komisario Ed Small kutsui Davisonia "vaaralliseksi mieheksi". Hyökkäys tapahtui kaupungin Crofton Streetillä 29. huhtikuuta. Davison löi Rutherfordin tajuttomaksi ja alkoi uhrin ollessa tajuttomana maassa tutkia tämän taskuja etsien käteistä, poliisi kertoo. Hänet pidätettiin myöhemmin samana päivänä. "Hän ryösti miehen hengen sydämettömästi rahasta syntyneen riidan vuoksi", komisario Small lisäsi. "Olen iloinen, että hän on nyt telkien takana moneksi vuodeksi, jossa hän ei voi aiheuttaa vaaraa kenellekään muulle." Seuraa BBC North East &amp; Cumbrian uutisia Twitterissä, Facebookissa ja Instagramissa. Lähetä juttuideoita osoitteeseen northeastandcumbria@bbc.co.uk. Aiheeseen liittyvät Internet-linkit HM Courts Service</w:t>
      </w:r>
    </w:p>
    <w:p>
      <w:r>
        <w:rPr>
          <w:b/>
        </w:rPr>
        <w:t xml:space="preserve">Yhteenveto</w:t>
      </w:r>
    </w:p>
    <w:p>
      <w:r>
        <w:t xml:space="preserve">"Tunteeton" tappaja, joka hyökkäsi tuttavansa kimppuun riidellessään 10 punnasta, on tuomittu vankilaan vähintään 21 vuodeksi.</w:t>
      </w:r>
    </w:p>
    <w:p>
      <w:r>
        <w:rPr>
          <w:b/>
          <w:u w:val="single"/>
        </w:rPr>
        <w:t xml:space="preserve">Asiakirjan numero 38762</w:t>
      </w:r>
    </w:p>
    <w:p>
      <w:r>
        <w:t xml:space="preserve">Pwllheli RNLI:n pelastusveneen ensimmäinen huuto "pelastaa hengen".</w:t>
      </w:r>
    </w:p>
    <w:p>
      <w:r>
        <w:t xml:space="preserve">Pwllheli RNLI:n vapaaehtoiset olivat esittelemässä yleisölle uutta D-luokan rannikkopelastusveneensä ympärillä, kun heidät kutsuttiin paikalle, kun Pwllhelin rantakadun rannalle oli huuhtoutunut puhallettava vene. Etsintöjen jälkeen mies löytyi 600 metrin päästä merestä. Hän oli ollut vedessä 30 minuuttia, mutta hänen todettiin olevan kunnossa. Rannikkopelastusveneen perämies Andrew Green sanoi, että oli ollut "ratkaisevan tärkeää" löytää uhri mahdollisimman pian voimakkaan tuulen vuoksi. Hän sanoi, että oli "helpotus", että hänellä oli ollut automaattinen pelastusliivi, joka täyttyi törmäyksessä. "On hienoa tietää, että uuden rannikkopelastusveneen ensimmäinen huuto pelasti hengen", hän lisäsi.</w:t>
      </w:r>
    </w:p>
    <w:p>
      <w:r>
        <w:rPr>
          <w:b/>
        </w:rPr>
        <w:t xml:space="preserve">Yhteenveto</w:t>
      </w:r>
    </w:p>
    <w:p>
      <w:r>
        <w:t xml:space="preserve">RNLI:n mukaan Gwyneddin pelastusveneen ensimmäinen huuto johti "pelastettuun elämään".</w:t>
      </w:r>
    </w:p>
    <w:p>
      <w:r>
        <w:rPr>
          <w:b/>
          <w:u w:val="single"/>
        </w:rPr>
        <w:t xml:space="preserve">Asiakirjan numero 38763</w:t>
      </w:r>
    </w:p>
    <w:p>
      <w:r>
        <w:t xml:space="preserve">Viisi ruumista löydetty Kilinochchista</w:t>
      </w:r>
    </w:p>
    <w:p>
      <w:r>
        <w:t xml:space="preserve">Tamil National Alliancen Jaffnan piirin parlamentin jäsen S.Sridharan sanoi, että viiden ruumiin sukupuolta ei voitu tunnistaa niiden hajoamistilan vuoksi. Ruumiinavauksen suoritti oikeuslääkäri Balachandran Sridharan Vavuniasta. "Kaksi ruumista oli peitetty valkoisiin pusseihin ja kolme muuta mustiin polyeteenipusseihin", sanoi parlamentin jäsen. Kansanedustaja Sridharanin mukaan kahdella ruumiilla oli Sri Lankan armeijan univormuja muistuttavat univormut, kun taas kahdella ruumiilla oli LTTE:n kaadereiden univormuja muistuttavat univormut. Yksi oli kääritty sareihin. Ruumiit löysi maitotilallinen, joka oli viety uudelleensijoitettavaksi Ganeshapuramiin. Parlamentaarikko Sridharan sanoi, että armeijan sotilaat ja poliisi olivat läsnä, kun ruumiit nostettiin kuopasta. Kilinochchin piirituomari S. Sivakumar kävi eilen Ganeshapuramissa tarkastamassa ruumiit. Kilinochchi oli Sri Lankan armeijan vuosi sitten kukistamien tamilitiikerien hallinnollinen keskus. Ihmisoikeusjärjestöt ja Yhdistyneet Kansakunnat ovat syyttäneet ihmisoikeusloukkauksista osapuolten välisen sodan loppuvaiheessa.</w:t>
      </w:r>
    </w:p>
    <w:p>
      <w:r>
        <w:rPr>
          <w:b/>
        </w:rPr>
        <w:t xml:space="preserve">Yhteenveto</w:t>
      </w:r>
    </w:p>
    <w:p>
      <w:r>
        <w:t xml:space="preserve">Kilinochchin Ganeshapuramissa sijaitsevasta käymäläkuopasta löydetyt viisi ruumista on lähetetty Vavuniaan tunnistettavaksi.</w:t>
      </w:r>
    </w:p>
    <w:p>
      <w:r>
        <w:rPr>
          <w:b/>
          <w:u w:val="single"/>
        </w:rPr>
        <w:t xml:space="preserve">Asiakirjan numero 38764</w:t>
      </w:r>
    </w:p>
    <w:p>
      <w:r>
        <w:t xml:space="preserve">Facebook aikoo luovuttaa Venäjän ostamat mainokset</w:t>
      </w:r>
    </w:p>
    <w:p>
      <w:r>
        <w:t xml:space="preserve">Teknologiajätti kertoi myös, että se aikoo kertoa, kenelle mainokset oli kohdistettu ja kuinka paljon ne olivat maksaneet. Googlen kerrotaan myös tutkivan, onko Venäjä käyttänyt sen mainospalveluja tuohon aikaan. Venäjä kiistää vaikuttaneensa vaaleihin, jotka Donald Trump voitti. Facebookin päälakimies Colin Stretch sanoi tuoreessa lausunnossaan, että päätös tietojen jakamisesta oli ollut vaikea. "Sisällön paljastaminen ei ole asia, jota teemme kevyesti missään olosuhteissa", hän kirjoitti. Tietoja ei kuitenkaan julkistettaisi. "Uskomme, että yleisö ansaitsee täyden selvityksen siitä, mitä vuoden 2016 vaaleissa tapahtui, ja olemme päätyneet siihen, että löytämiemme mainosten jakaminen tavalla, joka on yhdenmukainen velvollisuutemme kanssa suojella käyttäjätietoja, voi auttaa", hän sanoi. Viime viikolla Yhdysvaltain senaatin tiedustelukomitea kritisoi Twitteriä siitä, että se tarjosi "riittämättömän" tiedotuksen Venäjän sekaantumisesta vaaleihin. Sosiaalinen verkosto kertoi sulkeneensa noin 200 tiliä, jotka liittyivät venäläiseen väärän tiedon kampanjaan. Google sanoi lausunnossaan, että se tekee yhteistyötä kaikissa tutkimuksissa.</w:t>
      </w:r>
    </w:p>
    <w:p>
      <w:r>
        <w:rPr>
          <w:b/>
        </w:rPr>
        <w:t xml:space="preserve">Yhteenveto</w:t>
      </w:r>
    </w:p>
    <w:p>
      <w:r>
        <w:t xml:space="preserve">Facebook antaa maanantaina yhdysvaltalaisille tutkijoille kopiot yli 3000 mainoksesta, jotka sen mukaan ostettiin Venäjältä Yhdysvaltain presidentinvaalien aikaan.</w:t>
      </w:r>
    </w:p>
    <w:p>
      <w:r>
        <w:rPr>
          <w:b/>
          <w:u w:val="single"/>
        </w:rPr>
        <w:t xml:space="preserve">Asiakirjan numero 38765</w:t>
      </w:r>
    </w:p>
    <w:p>
      <w:r>
        <w:t xml:space="preserve">FBI:n etsintäkuuluttama algerialainen "pankkihakkeri" pidätetty Thaimaassa</w:t>
      </w:r>
    </w:p>
    <w:p>
      <w:r>
        <w:t xml:space="preserve">FBI on seurannut 24-vuotiasta Hamza Bendelladjia, joka on valmistunut tietojenkäsittelytieteestä, kolmen vuoden ajan. Hänen kerrotaan aloittaneen pankkien hakkeroinnin 20-vuotiaana. Thaimaan poliisipäällikön mukaan Bendelladj sanoi käyttäneensä rahat luksuselämän rahoittamiseen. Hänet pidätettiin Bangkokin lentokentällä sunnuntaina hänen saavuttuaan Malesiasta jatkolennolle Kairoon. Yhdysvaltain viranomaiset syyttävät häntä yksityistilien hakkeroinnista yli 217 pankissa ja rahoitusyhtiössä eri puolilla maailmaa ja miljoonien dollarien tappioiden aiheuttamisesta. "Kun häneltä kysyttiin, mitä hän teki rahoilla, hän sanoi käyttäneensä ne matkustamiseen ja ylelliseen elämään, kuten lentämiseen ensimmäisessä luokassa ja yöpymiseen luksuspaikoissa", maahanmuuttopoliisin päällikkö Pharnu Kerdlarpphon kertoi toimittajille. Hänet pidätettiin Thaimaan kansainvälisellä lentokentällä, kun hän oli matkalla Malesiasta, jossa hän kertoi olleensa perheensä kanssa lomalla. Poliisi kertoi takavarikoineensa Bendelladjilta kaksi kannettavaa tietokonetta, taulutietokoneen, satelliittipuhelimen ja useita ulkoisia kiintolevyjä. Hänet luovutetaan Yhdysvaltain Georgian osavaltioon, jossa käräjäoikeus on antanut pidätysmääräyksen.</w:t>
      </w:r>
    </w:p>
    <w:p>
      <w:r>
        <w:rPr>
          <w:b/>
        </w:rPr>
        <w:t xml:space="preserve">Yhteenveto</w:t>
      </w:r>
    </w:p>
    <w:p>
      <w:r>
        <w:t xml:space="preserve">Thaimaan poliisin mukaan FBI:n epäilemä algerialainen tietokonehakkeri, jonka epäillään varastaneen miljoonia dollareita yhdysvaltalaisista pankeista rahoittaakseen luksuselämänsä, on pidätetty Bangkokissa.</w:t>
      </w:r>
    </w:p>
    <w:p>
      <w:r>
        <w:rPr>
          <w:b/>
          <w:u w:val="single"/>
        </w:rPr>
        <w:t xml:space="preserve">Asiakirjan numero 38766</w:t>
      </w:r>
    </w:p>
    <w:p>
      <w:r>
        <w:t xml:space="preserve">Guernseyn hoitokotihankkeen työt alkavat</w:t>
      </w:r>
    </w:p>
    <w:p>
      <w:r>
        <w:t xml:space="preserve">Le Grand Courtil korvaa hoitokoti Longue Rue Housen St Martinissa, ja Valessa sijaitsevasta Maison Maritainesta tulee La Nouvelle Maraitaine. Asunnot mahdollistavat hoitoa ja tukea tarvitsevien henkilöiden itsenäisen asumisen. Guernsey Housing Associationin Steve Williams sanoi, että vaikka rakennuskustannukset olisivat korkeat, ne kompensoitaisiin hoitotarjonnassa saavutettavilla säästöillä. Kyseessä on Guernsey Housing Associationin ja Guernseyn osavaltion asunto-, terveys- ja sosiaalipalvelujen yhteisyritys.</w:t>
      </w:r>
    </w:p>
    <w:p>
      <w:r>
        <w:rPr>
          <w:b/>
        </w:rPr>
        <w:t xml:space="preserve">Yhteenveto</w:t>
      </w:r>
    </w:p>
    <w:p>
      <w:r>
        <w:t xml:space="preserve">Työt alkavat myöhemmin Guernseyn vanhuksille tarkoitettujen uusien asuntojen rakentamiseksi.</w:t>
      </w:r>
    </w:p>
    <w:p>
      <w:r>
        <w:rPr>
          <w:b/>
          <w:u w:val="single"/>
        </w:rPr>
        <w:t xml:space="preserve">Asiakirjan numero 38767</w:t>
      </w:r>
    </w:p>
    <w:p>
      <w:r>
        <w:t xml:space="preserve">Matkavaroitus lumen ja jään vuoksi West Midlandsissa</w:t>
      </w:r>
    </w:p>
    <w:p>
      <w:r>
        <w:t xml:space="preserve">Monet West Midlandsin tiet ja jalkakäytävät ovat edelleen jäisiä runsaan lumisateen jälkeen. Mies vietiin sairaalaan pudottuaan kelkasta Barr Beaconin tekojärvellä Aldridgessa. Parikymppinen mies sai selkävamman, West Midlands Ambulance Service kertoi. "Potilas sijaitsi lähellä jyrkän rinteen yläosaa, ja ambulanssimiesten oli kiivettävä käsillään ja polvillaan päästäkseen hänen luokseen", tiedottaja sanoi. Hänet saatiin lopulta turvaan maastoajoneuvon avulla ennen kuin hänet vietiin Sandwellin sairaalaan lisäarviointia ja -hoitoa varten. Monet liikennepalvelut ovat palanneet normaalisti, ja Birminghamin lentokenttä, joka suljettiin perjantaina yli viideksi tunniksi, on avattu uudelleen. Lentoasema ja useat rautatie- ja bussiyhtiöt varoittivat kuitenkin ihmisiä odottamaan viivästyksiä matkoillaan. Midland Metro liikennöi normaalisti raitiovaunuilla Snow Hillin aseman ja Wolverhamptonin välillä, operaattori sanoi. Met Office varoitti, että yön yli on jäistä ja että etenkin suojaisilla maaseutualueilla on laajalti kovaa pakkasta. Joitakin kevyitä lumikuuroja on edelleen mahdollista. Vähimmäislämpötilan odotettiin olevan -3 C. Työmatkalaiset joutuivat perjantaina odottamaan pitkiä viivästyksiä kotimatkoillaan, kun olosuhteet aiheuttivat laajoja häiriöitä liikenneverkossa. Olosuhteiden vuoksi yli 150 koulua jouduttiin sulkemaan eri puolilla West Midlandsia.</w:t>
      </w:r>
    </w:p>
    <w:p>
      <w:r>
        <w:rPr>
          <w:b/>
        </w:rPr>
        <w:t xml:space="preserve">Yhteenveto</w:t>
      </w:r>
    </w:p>
    <w:p>
      <w:r>
        <w:t xml:space="preserve">Ambulanssipalvelun mukaan ihmisten tulisi matkustaa vain, jos se on välttämätöntä, ja noudattaa erityistä varovaisuutta teillä ja jalkakäytävillä, koska jäiset olosuhteet jatkuvat.</w:t>
      </w:r>
    </w:p>
    <w:p>
      <w:r>
        <w:rPr>
          <w:b/>
          <w:u w:val="single"/>
        </w:rPr>
        <w:t xml:space="preserve">Asiakirjan numero 38768</w:t>
      </w:r>
    </w:p>
    <w:p>
      <w:r>
        <w:t xml:space="preserve">Pariskunta kriittisessä tilassa ilotulitteiden tuhopolton jälkeen Birminghamissa</w:t>
      </w:r>
    </w:p>
    <w:p>
      <w:r>
        <w:t xml:space="preserve">56-vuotias uhri kärsi vakavia palovammoja torstaina noin kello 23.00 GMT Birminghamin Tile Crossissa sijaitsevassa kiinteistössä sattuneessa välikohtauksessa. Hänen kumppaninsa, 50, sai alaraajamurtumia, kun hän hyppäsi ensimmäisen kerroksen ikkunasta paetakseen tulipaloa. Birchtrees Drivessa sijaitsevan talon palon uskotaan saaneen alkunsa eteisestä. Mies kärsi myös savun hengittämisen seurauksista. Det Ch Ch Inp Sarah Burton West Midlandsin poliisista sanoi: "Osoitteen asukkaat ovat kriittisessä tilassa sairaalassa, ja kehotamme kaikkia, joilla on tietoja, joiden avulla voimme jäljittää syylliset, ottamaan yhteyttä meihin." Osoite on suljettu rikosteknisten tutkimusten ajaksi. Poliisit tutkivat valvontakameran kuvamateriaalia ja tekevät kyselyjä talosta taloon. Aiheeseen liittyvät Internet-linkit West Midlandsin poliisi Crimestopperit</w:t>
      </w:r>
    </w:p>
    <w:p>
      <w:r>
        <w:rPr>
          <w:b/>
        </w:rPr>
        <w:t xml:space="preserve">Yhteenveto</w:t>
      </w:r>
    </w:p>
    <w:p>
      <w:r>
        <w:t xml:space="preserve">Mies "taistelee hengestään" tuhopolttoiskun jälkeen, jossa ilotulitteen uskotaan räjähtäneen talon sisällä, kertoo poliisi.</w:t>
      </w:r>
    </w:p>
    <w:p>
      <w:r>
        <w:rPr>
          <w:b/>
          <w:u w:val="single"/>
        </w:rPr>
        <w:t xml:space="preserve">Asiakirjan numero 38769</w:t>
      </w:r>
    </w:p>
    <w:p>
      <w:r>
        <w:t xml:space="preserve">Mies pidätetty Andoverin murhasta ja seksuaalisesta pahoinpitelystä</w:t>
      </w:r>
    </w:p>
    <w:p>
      <w:r>
        <w:t xml:space="preserve">William Rudiak, 26, julistettiin kuolleeksi paikan päällä sen jälkeen, kun poliisi oli saanut ilmoituksen vakavasta pahoinpitelystä Andoverissa sijaitsevassa talossa varhain maanantaina. Rikostutkijat tutkivat myös nuoreen naiseen kohdistunutta seksuaalista väkivaltaa läheisessä Little Londonissa. Andoverin alueelta kotoisin oleva 21-vuotias mies on pidätetty molempien tapausten yhteydessä. Poliisin mukaan ilmoitus Turin Courtissa tapahtuneesta pahoinpitelystä tuli kello 03.11 BST, ja 45 minuuttia myöhemmin ilmoitettiin seksuaalisesta pahoinpitelystä. Poliisin mukaan ruumiinavaus paljasti, että Chandler's Fordissa Winchester Roadilla asuva Rudiak kuoli yhden puukoniskun seurauksena. Hänen lähiomaisilleen on ilmoitettu, ja poliisit tukevat heitä. Komisario Kory Thorne sanoi: "Tiedämme, että tämä huolestuttaa asukkaita, mutta haluan vakuuttaa heille, että etsivät tekevät kovasti töitä selvittääkseen, mitä tapahtui. "Poliisit tekevät lähipäivinä talokohtaisia tutkimuksia, joten asukkaat näkevät alueella lisää poliiseja."</w:t>
      </w:r>
    </w:p>
    <w:p>
      <w:r>
        <w:rPr>
          <w:b/>
        </w:rPr>
        <w:t xml:space="preserve">Yhteenveto</w:t>
      </w:r>
    </w:p>
    <w:p>
      <w:r>
        <w:t xml:space="preserve">Mies on pidätetty epäiltynä murhasta 26-vuotiaan miehen kuoleman jälkeen Hampshiressä.</w:t>
      </w:r>
    </w:p>
    <w:p>
      <w:r>
        <w:rPr>
          <w:b/>
          <w:u w:val="single"/>
        </w:rPr>
        <w:t xml:space="preserve">Asiakirjan numero 38770</w:t>
      </w:r>
    </w:p>
    <w:p>
      <w:r>
        <w:t xml:space="preserve">Siviilejä loukkaantui Madhun kirkossa</w:t>
      </w:r>
    </w:p>
    <w:p>
      <w:r>
        <w:t xml:space="preserve">Pyhäköstä vastaava pappi, pastori Emiliyas Pillai, sanoi SLA:n aloittaneen hyökkäykset aluetta vastaan huolimatta toistuvista lupauksista pitää alue "rauhanvyöhykkeenä". SLA:n tiedottaja prikaatikenraali Udaya Nanayakakara kiisti sotilaallisen osallisuuden ja syytti tamilitiikereitä. LTTE:tä syytettiin "Henkilönä, joka on nähnyt kranaattihyökkäyksiä, voin kertoa teille, että on hyvin vaikeaa selvittää, mihin suuntaan hyökkäykset tehtiin", hän sanoi BBC Sandeshayalle. Pastori Pillai sanoi, että vanha nainen ja tyttö vietiin Mannarin sairaalaan saatuaan vammoja, kun kranaatteja putosi kirkon tilojen lähelle. SLA:n leirit Mannarissa tekivät useita tykistöiskuja LTTe:n alueita kohti, hän sanoi. Tapaamisessa Mannarin piispa Rayappu Josephin kanssa presidentti Mahinda Rajapaksa on luvannut pitää pyhäkön sotilaallisen konfliktin ulkopuolella. Sotilasviranomaiset lupasivat tutkia asiaa. "Armeija tutkii asian varmasti, jos asiasta tehdään virallinen valitus, mutta minun tietääkseni emme ole vielä saaneet valitusta tapauksesta", prikaatikenraali Nanayakakra sanoi.</w:t>
      </w:r>
    </w:p>
    <w:p>
      <w:r>
        <w:rPr>
          <w:b/>
        </w:rPr>
        <w:t xml:space="preserve">Yhteenveto</w:t>
      </w:r>
    </w:p>
    <w:p>
      <w:r>
        <w:t xml:space="preserve">Sri Lankan armeijan (SLA) viranomaiset ovat torjuneet katolisten pappien syytökset tykistöiskuista Madhun kirkkoa vastaan.</w:t>
      </w:r>
    </w:p>
    <w:p>
      <w:r>
        <w:rPr>
          <w:b/>
          <w:u w:val="single"/>
        </w:rPr>
        <w:t xml:space="preserve">Asiakirjan numero 38771</w:t>
      </w:r>
    </w:p>
    <w:p>
      <w:r>
        <w:t xml:space="preserve">Hialin lennonjohtajat asettavat lakon päivämäärän</w:t>
      </w:r>
    </w:p>
    <w:p>
      <w:r>
        <w:t xml:space="preserve">Työntekijöiden ammattiliitto Prospect suostui lykkäämään 26. huhtikuuta suunniteltua lakkoa neuvottelujen mahdollistamiseksi. Neuvonta-, sovittelu- ja välityslautakunnan (Acas) välityksellä käydyt keskustelut kariutuivat kuitenkin viime viikolla. Prospectin mukaan uusi lakkopäivä on sovittu torstaiksi 23. toukokuuta. Työtaistelu vaikuttaa suoraan Dundeen, Invernessin, Wickin, Kirkwallin, Sumburghin, Stornowayn ja Benbeculan lentoasemiin. Lennonjohtajat ovat työskennelleet sääntömääräisesti huhtikuun alusta lähtien. "Minimoidaan mahdolliset häiriöt", Prospectin neuvotteleva virkamies David Avery sanoi: "Jäseniltä on loppunut kärsivällisyys Hialin kanssa. "Neuvotteluja on käyty jo yli vuoden ajan tämän kiistan ratkaisemiseksi, mutta tuloksetta." Hän lisäsi: "Jäsenet eivät halua ryhtyä työtaistelutoimiin, mutta heille ei ole jätetty muuta vaihtoehtoa." Hialin mukaan sen oli noudatettava Skotlannin hallituksen palkkapolitiikkaa. Se sanoi, että lennonjohtajien palkkavaatimus "ylittää huomattavasti" tämän politiikan. Toimitusjohtaja Inglis Lyon sanoi: "Olemme katkerasti pettyneitä siihen, että neuvotteluissa ei ole päästy ratkaisuun. "Etenemme sillä oletuksella, että lakko jatkuu. Teemme tiivistä yhteistyötä lentoyhtiöidemme kanssa minimoidaksemme mahdolliset häiriöt mahdollisuuksien mukaan."</w:t>
      </w:r>
    </w:p>
    <w:p>
      <w:r>
        <w:rPr>
          <w:b/>
        </w:rPr>
        <w:t xml:space="preserve">Yhteenveto</w:t>
      </w:r>
    </w:p>
    <w:p>
      <w:r>
        <w:t xml:space="preserve">Työnantajansa Highlands and Islands Airports Limitedin (Hial) kanssa palkkakiistassa olevat lennonjohtajat aikovat ryhtyä lakkoon myöhemmin tässä kuussa.</w:t>
      </w:r>
    </w:p>
    <w:p>
      <w:r>
        <w:rPr>
          <w:b/>
          <w:u w:val="single"/>
        </w:rPr>
        <w:t xml:space="preserve">Asiakirjan numero 38772</w:t>
      </w:r>
    </w:p>
    <w:p>
      <w:r>
        <w:t xml:space="preserve">Jubilee-konsertissa oli 240 hakijaa jokaiselle lipulle</w:t>
      </w:r>
    </w:p>
    <w:p>
      <w:r>
        <w:t xml:space="preserve">Liput jaettiin satunnaisesti valituille vastaanottajille viime kuussa, mutta palatsi ilmoitti hakijamäärät vasta tiistaina. Konsertissa esiintyvät muun muassa Sir Paul McCartney, Shirley Bassey, Stevie Wonder ja Jessie J. Take That -tähti Gary Barlow on ollut järjestämässä kokoonpanoa. Konsertti järjestetään 4. kesäkuuta, ja se televisioidaan suorana BBC One ja Radio 2 -kanavilla. Konsertti järjestetään Buckinghamin palatsin edustalla sijaitsevan Queen Victoria Memorial -muistomerkin läheisyydessä erityisesti rakennetulla lavalla. JLS, Elton John ja Sir Paul McCartney ovat myös esiintyjien joukossa. Barlow sanoi, että keikka "ylittää useita vuosikymmeniä musiikkia". Kymmenen vuotta sitten kuningatar juhlisti kultaista juhlavuottaan kahdella konsertilla - toisella klassisella ja toisella pop-konsertilla - myös palatsissa. Party at the Palace ja Prom at the Palace saivat yli miljoona hakemusta, mutta molempiin konsertteihin oli saatavilla vain 12 000 lippua. Vuonna 2005 Hyde Parkissa järjestettyyn Live 8 -show'hun, johon osallistui 205 000 musiikkifania, tuli kaksi miljoonaa lippuhakemusta. Timanttisen juhlavuoden konsertin liput jaetaan menestyneille hakijoille toukokuun lopussa.</w:t>
      </w:r>
    </w:p>
    <w:p>
      <w:r>
        <w:rPr>
          <w:b/>
        </w:rPr>
        <w:t xml:space="preserve">Yhteenveto</w:t>
      </w:r>
    </w:p>
    <w:p>
      <w:r>
        <w:t xml:space="preserve">Buckinghamin palatsissa kesäkuussa järjestettävään kuningattaren timanttisen juhlavuoden konserttiin jätettiin yli 1,2 miljoonaa hakemusta - ja vain 10 000 lippua oli myynnissä.</w:t>
      </w:r>
    </w:p>
    <w:p>
      <w:r>
        <w:rPr>
          <w:b/>
          <w:u w:val="single"/>
        </w:rPr>
        <w:t xml:space="preserve">Asiakirjan numero 38773</w:t>
      </w:r>
    </w:p>
    <w:p>
      <w:r>
        <w:t xml:space="preserve">Irlannin hallitus vastustaa Ryanairin tarjousta Aer Lingusista</w:t>
      </w:r>
    </w:p>
    <w:p>
      <w:r>
        <w:t xml:space="preserve">Vaikka Dublin omistaa 25 prosentin osuuden Aer Lingusista, Euroopan unioni päättää, voidaanko yritysosto toteuttaa. Ryanair vastasi, että Irlannin hallituksella ei ole valtaa estää sen tarjousta. Se omistaa jo 30 prosenttia Aer Lingusista. Bryssel päättää kaupasta ensi vuoden alussa. Ryanair haluaa ostaa Aer Lingusin 694 miljoonalla eurolla (917 miljoonalla dollarilla; 565 miljoonalla punnalla). Kyseessä on kolmas kerta, kun lentoyhtiö yrittää saada Aer Lingusin täyden määräysvallan, sillä komissio hylkäsi sen ensimmäisen tarjouksen vuonna 2007. Ryanair luopui sittemmin toisesta tarjouksesta vuonna 2009. Viime kuussa komissio antoi Ryanairille luettelon vastalauseista, mutta lentoyhtiö tarjosi Brysselille uusia myönnytyksiä, kuten joidenkin Aer Linguksen laskeutumisaikojen myymistä British Airwaysille Lontoon Heathrow'ssa. Irlannin tasavallan liikenneministeri Leo Varadkar sanoi: "Ryanairin tarjous ja ainakaan ne korjaustoimenpiteet, joista on raportoitu, eivät mielestämme ole riittäviä, joten emme tue heidän tarjoustaan emmekä myöskään tee yhteistyötä heidän korjaustoimenpidepakettinsa kanssa." Näin ollen Ryanairin tarjouksen mukaan Ryanairin tarjous ei ole riittävä. "Komissio tekee oman päätöksensä, mutta olemme esittäneet näkemyksemme, ja ne koskevat yhteyksiä, kilpailua ja työllisyyttä. "Emme näe ehdotuksessa mitään etuja Irlannille, ja näemme siinä hyvin merkittäviä mahdollisia riskejä."</w:t>
      </w:r>
    </w:p>
    <w:p>
      <w:r>
        <w:rPr>
          <w:b/>
        </w:rPr>
        <w:t xml:space="preserve">Yhteenveto</w:t>
      </w:r>
    </w:p>
    <w:p>
      <w:r>
        <w:t xml:space="preserve">Irlannin hallitus on vastustanut Ryanairin tarjousta ostaa kilpaileva Aer Lingus, koska kauppa uhkaa vahingoittaa kilpailua.</w:t>
      </w:r>
    </w:p>
    <w:p>
      <w:r>
        <w:rPr>
          <w:b/>
          <w:u w:val="single"/>
        </w:rPr>
        <w:t xml:space="preserve">Asiakirjan numero 38774</w:t>
      </w:r>
    </w:p>
    <w:p>
      <w:r>
        <w:t xml:space="preserve">ING:lle 775 miljoonan euron sakko löyhästä rikostorjunnasta</w:t>
      </w:r>
    </w:p>
    <w:p>
      <w:r>
        <w:t xml:space="preserve">Pankki pahoitteli, että sen virheet olivat johtaneet siihen, että jotkut asiakkaat olivat käyttäneet tilejään esimerkiksi rahanpesuun vuosina 2010-2016. ING:n toimitusjohtaja Ralph Hamers sanoi pankin ottavan "täyden vastuun". Hän sanoi, että pankin toiminnan on "täytettävä korkeimmat standardit" ja että sen laiminlyönti oli "mahdotonta hyväksyä". Alankomaiden ING:n toimitusjohtaja Vincent van den Boogert sanoi, että pankki "ryhtyy useisiin vankkoihin toimenpiteisiin vahvistaakseen vaatimustenmukaisuuden riskienhallintaa". "Kollektiivisia puutteita" Alankomaiden viranomaisten tutkimuksessa ei löytynyt todisteita siitä, että ING:n henkilökunta olisi auttanut asiakkaita, jotka ovat saattaneet käyttää pankkipalveluja mahdolliseen rikolliseen toimintaan. Virheet eivät johtuneet yksittäisistä henkilöistä, vaan pikemminkin "kollektiivisista puutteista kaikilla vastuullisilla johtotasoilla". Tästä huolimatta ING on ryhtynyt toimenpiteisiin useita entisiä johtavia työntekijöitä vastaan, muun muassa pidättämällä osan heidän rahapaketeistaan. Alankomaiden syyttäjät totesivat lausunnossaan: "Asiakkaat pystyivät vuosien ajan käyttämään ING:n pankkitilejä rikolliseen toimintaan melko häiriöttä. "ING:n olisi pitänyt nähdä, että näiden pankkitilien kautta kulkevat rahavirrat olivat mahdollisesti peräisin rikollisuudesta." Pankille määrättiin 675 miljoonan euron sakko, ja se velvoitettiin maksamaan lisäksi 100 miljoonaa euroa takaisinmaksua, jotta se voisi korvata sen, ettei se käyttänyt kuuden vuoden aikana tarpeeksi rahaa henkilöstöresursseihin.</w:t>
      </w:r>
    </w:p>
    <w:p>
      <w:r>
        <w:rPr>
          <w:b/>
        </w:rPr>
        <w:t xml:space="preserve">Yhteenveto</w:t>
      </w:r>
    </w:p>
    <w:p>
      <w:r>
        <w:t xml:space="preserve">Hollantilainen ING-pankki on suostunut maksamaan 775 miljoonan euron (897 miljoonan dollarin; 698 miljoonan punnan) suuruiset sakot ja muut maksut myönnettyään virheet talousrikollisuuden estämiseen tähtäävissä toimissaan.</w:t>
      </w:r>
    </w:p>
    <w:p>
      <w:r>
        <w:rPr>
          <w:b/>
          <w:u w:val="single"/>
        </w:rPr>
        <w:t xml:space="preserve">Asiakirjan numero 38775</w:t>
      </w:r>
    </w:p>
    <w:p>
      <w:r>
        <w:t xml:space="preserve">Bangladesh kieltää islamilaisen televisiokanavan Peace TV:n toiminnan</w:t>
      </w:r>
    </w:p>
    <w:p>
      <w:r>
        <w:t xml:space="preserve">Hallituksen päätöksen taustalla on pelko siitä, että kanavan kovan linjan näkemykset saattavat radikalisoida nuoria. Kanavan saarnaaja Zakir Naik on kiistänyt väitteet, joiden mukaan hänen sanansa olisivat voineet innoittaa hyökkääjiä. Asemiehet tappoivat 22 ihmistä rynnätessään Holey Artisan -leipomoon Dhakassa aiemmin tässä kuussa. Bangladeshin tiedotusministeri Hasanul Haq Inu sanoi, että kanavan kieltämiseksi ryhdytään "hallinnollisiin toimiin". "Peace TV ei ole sopusoinnussa muslimiyhteiskunnan, Koraanin, Sunnan, Hadithin, Bangladeshin perustuslain, kulttuurimme, tapojemme ja rituaaliemme kanssa", Inu sanoi Bdnews24-verkkopalvelulle tunteja sen jälkeen, kun lakia ja järjestystä käsittelevä kabinettikomitea oli päättänyt kieltää kanavan. Ympärivuorokautinen televisiokanava lähettää ohjelmia Dubaissa englanniksi, urdulla ja banglaksi. Naik, 50, on Peace TV:n omistavan Mumbaissa toimivan Islamic Research Foundation -järjestön perustaja ja puheenjohtaja. Häneltä kiellettiin aikoinaan pääsy Yhdistyneeseen kuningaskuntaan "sopimattomaksi käytökseksi" kuvaillun käyttäytymisen vuoksi. Hän on kuitenkin kiistänyt väitteen, jonka mukaan yksi kahvilahyökkäyksen ampujista olisi saanut inspiraationsa hänen puheistaan, ja syyttää bangladeshilaisia tiedotusvälineitä sensaatiohakuisuudesta. "Puhuin Bangladeshin hallituksen edustajien kanssa. He kertoivat minulle, että he eivät usko minun inspiroineen bangladeshilaisia terroristeja tappamaan viattomia ihmisiä", Naik sanoi paikallisissa tiedotusvälineissä.</w:t>
      </w:r>
    </w:p>
    <w:p>
      <w:r>
        <w:rPr>
          <w:b/>
        </w:rPr>
        <w:t xml:space="preserve">Yhteenveto</w:t>
      </w:r>
    </w:p>
    <w:p>
      <w:r>
        <w:t xml:space="preserve">Bangladesh on ilmoittanut aikovansa kieltää islamilaisen Peace TV -televisiokanavan pääkaupungissa Dhakassa sijaitsevaan kahvilaan tehdyn tappavan iskun jälkeen.</w:t>
      </w:r>
    </w:p>
    <w:p>
      <w:r>
        <w:rPr>
          <w:b/>
          <w:u w:val="single"/>
        </w:rPr>
        <w:t xml:space="preserve">Asiakirjan numero 38776</w:t>
      </w:r>
    </w:p>
    <w:p>
      <w:r>
        <w:t xml:space="preserve">Portsmouthin lenkkeilijän sovellus kartoitti avioehdotuksen</w:t>
      </w:r>
    </w:p>
    <w:p>
      <w:r>
        <w:t xml:space="preserve">Ben Chudley, 28, käytti juoksusovellusta seuratakseen etenemistään kaupungin kaduilla ennen kuin hän julkaisi reitin Facebookissa. Kun hän julkaisi sen tiistai-iltana, hänen tyttöystävänsä Olivia Abdul näki sen ja hyväksyi hänen kosintansa. Chudley, joka on piirtänyt samalla tavalla myös dinosauruksia ja sarjakuvahahmoja, sanoi idean olleen "hyvin minä". Hän selitti juosseensa yhteensä noin 24 kilometriä (15 mailia), mutta hän oli laittanut GPS-paikannuksen päälle, jotta kirjaimet olisi loitsittu 9 kilometrin (5,7 mailin) matkalla. Chudley kertoi tyttöystävälleen lähtevänsä lenkille ennen kuin hän julkaisi kartan Facebookissa ja palasi sinne kukkien ja sormuksen kanssa kuullakseen tytön vastauksen. Hän myönsi, että kartan julkaiseminen julkisesti "olisi voinut olla hyvin noloa, jos tyttö olisi kieltäytynyt". Chudley perusti Facebookissa samanlaisten "piirustusten" ryhmän huomattuaan, että yksi hänen reiteistään "näytti vähän tökeröltä". Aiemmin hän on yrittänyt piirtää merihevosia, dinosauruksia ja Paavo Pesusieniä, mutta sanoi, että Portsmouthin tavallinen katujako tekee kirjaimista suoraviivaisempia. Hän lisäsi, että väärän käännöksen tekeminen kesken juoksun voi olla "sydäntä särkevää", koska se tarkoittaa, että radan jäljittäminen on aloitettava alusta.</w:t>
      </w:r>
    </w:p>
    <w:p>
      <w:r>
        <w:rPr>
          <w:b/>
        </w:rPr>
        <w:t xml:space="preserve">Yhteenveto</w:t>
      </w:r>
    </w:p>
    <w:p>
      <w:r>
        <w:t xml:space="preserve">Portsmouthin juoksija on kosinut tyttöystäväänsä kirjoittamalla "Tuletko vaimokseni" GPS-paikannussovelluksen avulla.</w:t>
      </w:r>
    </w:p>
    <w:p>
      <w:r>
        <w:rPr>
          <w:b/>
          <w:u w:val="single"/>
        </w:rPr>
        <w:t xml:space="preserve">Asiakirjan numero 38777</w:t>
      </w:r>
    </w:p>
    <w:p>
      <w:r>
        <w:t xml:space="preserve">Wolverhamptonista Birminghamiin liikennöivä raitiovaunujärjestelmä avataan uudelleen.</w:t>
      </w:r>
    </w:p>
    <w:p>
      <w:r>
        <w:t xml:space="preserve">Midland-metron asemien laitureita on muutettu, jotta niihin mahtuu 20 uutta, suurempaa raitiovaunua. Centro kertoi, että ensi vuonna käyttöön otettavien raitiovaunujen odotetaan lisäävän kapasiteettia 40 prosenttia. Parannukset ovat osa laajempia suunnitelmia, joilla linjaa laajennetaan Birminghamin Snow Hillistä New Streetin asemalle vuodesta 2015 alkaen. Hanke on saanut osarahoitusta hallitukselta, ja siihen kuuluu myös huoltovarikko Wednesburyyn. Se on ensimmäinen kerta, kun raitiovaunut liikennöivät Birminghamin keskustassa sitten vuoden 1953.</w:t>
      </w:r>
    </w:p>
    <w:p>
      <w:r>
        <w:rPr>
          <w:b/>
        </w:rPr>
        <w:t xml:space="preserve">Yhteenveto</w:t>
      </w:r>
    </w:p>
    <w:p>
      <w:r>
        <w:t xml:space="preserve">Wolverhamptonin ja Birminghamin yhdistävä raitiovaunujärjestelmä on avattu uudelleen kahden viikon uudistuksen jälkeen.</w:t>
      </w:r>
    </w:p>
    <w:p>
      <w:r>
        <w:rPr>
          <w:b/>
          <w:u w:val="single"/>
        </w:rPr>
        <w:t xml:space="preserve">Asiakirjan numero 38778</w:t>
      </w:r>
    </w:p>
    <w:p>
      <w:r>
        <w:t xml:space="preserve">Lily Allen säilytti ykkössijan Britannian singlelistalla</w:t>
      </w:r>
    </w:p>
    <w:p>
      <w:r>
        <w:t xml:space="preserve">Laulua, jota käytettiin tavaratalo John Lewisin juhlallisessa televisiomainoksessa, odotetaan joulun ykköseksi. Albumilistalla Robbie Williamsin Swings Both Ways syrjäytti One Directionin Midnight Memoriesin kärjestä. Beyoncen ilman ennakkoilmoitusta perjantaina julkaistu digitaalinen albumi oli sijalla viisi. Yhdysvaltalaislaulajan viides albumi, joka sisältää 14 uutta kappaletta ja 17 musiikkivideota, kelpuutti listasijoituksensa 48 tunnin myynnin ansiosta, jonka aikana sitä myytiin 68 000 kappaletta. Allenin alun perin Keanen vuonna 2004 julkaisema single on hänen kolmas listaykkösensä. Se torjui ruotsalaisen DJ Avicii:n Hey Brotherin, joka nousi kahdeksannelta sijalta toiselle, ja Leona Lewisin joululaulun One More Sleep, joka nousi 34:nneltä sijalta kolmannelle. Williamsin albumia on myyty yli 400 000 kappaletta. Se nousi ykköseksi ensimmäisellä julkaisuviikollaan kuukausi sitten, mutta putosi kärkipaikalta viikkoa myöhemmin. One Directionin kolmannesta studioalbumista oli tullut yksi vuoden 2013 tähän mennessä nopeimmin myyneistä albumeista, sillä se myi ensimmäisen myyntiviikkonsa aikana 237 000 kappaletta. Se vietti kaksi viikkoa ykkösenä.</w:t>
      </w:r>
    </w:p>
    <w:p>
      <w:r>
        <w:rPr>
          <w:b/>
        </w:rPr>
        <w:t xml:space="preserve">Yhteenveto</w:t>
      </w:r>
    </w:p>
    <w:p>
      <w:r>
        <w:t xml:space="preserve">Lily Allen on pitänyt Britannian singlelistan ykköspaikkaa toisen viikon ajan cover-versiollaan Keanen Somewhere Only We Know -kappaleesta.</w:t>
      </w:r>
    </w:p>
    <w:p>
      <w:r>
        <w:rPr>
          <w:b/>
          <w:u w:val="single"/>
        </w:rPr>
        <w:t xml:space="preserve">Asiakirjan numero 38779</w:t>
      </w:r>
    </w:p>
    <w:p>
      <w:r>
        <w:t xml:space="preserve">Brasilian öljyvahinko: Kreikan lipun alla purjehtivan säiliöaluksen uskotaan olevan öljyn lähde.</w:t>
      </w:r>
    </w:p>
    <w:p>
      <w:r>
        <w:t xml:space="preserve">Liittovaltion poliisi teki Rio de Janeirossa viime viikolla ratsian Delta Tankers Ltd:n toimistoon. Delta Tankers kertoi AFP:lle, että se ei hyväksy syyllisyyttä öljyvuotoon ja että tankkerin matka päättyi "rauhallisesti". Vuoto on vaikuttanut merielämään ja suosittuihin rantoihin useissa Koillis-Brasilian osavaltioissa. Säiliöalus Bouboulina, jonka väitetään aiheuttaneen vuodon, kuljetti heinäkuussa raskasta raakaöljyä Venezuelasta Malesiaan. Delta Tankersin mukaan Bouboulina kuitenkin "suoritti matkansa ilman vaaratilanteita eikä kokenut polttoainepulaa". "Ei ole todisteita siitä, että alus olisi pysähtynyt, suorittanut minkäänlaisia STS-operaatioita (Ship to Ship), vuotanut, hidastanut tai poikennut kurssista matkallaan Venezuelasta Melakaan, Malesiaan", yhtiö sanoi lausunnossaan. Noin 2 000 tonnia paksua lietettä on kerätty talteen, mutta valtavat puhdistustyöt jatkuvat edelleen. Huolet kasvavat, että öljyvuoto saattaa päästä Abrolhosin saarille, jotka ovat tärkeä merensuojelualue. Vuoto havaittiin ensimmäisen kerran 2. syyskuuta, ja myöhemmin tehdyt analyysit osoittivat, että löydetty öljy oli sellaista tyyppiä, jota ei tuoteta Brasiliassa, sanovat viranomaiset. Brasilian ympäristöministeriö sanoi, että öljy oli "hyvin todennäköisesti peräisin Venezuelasta". Venezuela on kiistänyt olevansa vastuussa öljyvuodosta. Brasilian viranomaiset ovat tutkineet useita alueella tuolloin liikkuneita aluksia ennen kuin ne keskittyivät Kreikan lipun alla purjehtivaan tankkeriin. He kuvaavat alusta "pääepäillyksi". Saatat myös pitää mielenkiintoisena</w:t>
      </w:r>
    </w:p>
    <w:p>
      <w:r>
        <w:rPr>
          <w:b/>
        </w:rPr>
        <w:t xml:space="preserve">Yhteenveto</w:t>
      </w:r>
    </w:p>
    <w:p>
      <w:r>
        <w:t xml:space="preserve">Brasilian viranomaiset epäilevät, että Kreikan lipun alla purjehtiva säiliöalus on aiheuttanut öljyvuodon, joka on tahrinut noin 2 500 kilometriä Brasilian rannikkoa.</w:t>
      </w:r>
    </w:p>
    <w:p>
      <w:r>
        <w:rPr>
          <w:b/>
          <w:u w:val="single"/>
        </w:rPr>
        <w:t xml:space="preserve">Asiakirjan numero 38780</w:t>
      </w:r>
    </w:p>
    <w:p>
      <w:r>
        <w:t xml:space="preserve">Guernseyn ja Jerseyn välinen jätteiden vientipäätös "vuoden päässä</w:t>
      </w:r>
    </w:p>
    <w:p>
      <w:r>
        <w:t xml:space="preserve">Viime helmikuussa Guernseyn osavaltiot päättivät ottaa käyttöön kerbside-kierrätyksen ja tutkia saaren jätteiden vientiä uuden jätehuoltostrategian puitteissa. Jersey on yksi 18:sta tutkittavasta alueesta. Liikenne- ja teknisten palvelujen ministeri Kevin Lewis sanoi, että kyseessä on "melko pitkä prosessi". Hän sanoi, että on tehtävä erilaisia sopimuksia ja myönnettävä lupia, jotka molempien saarten hallitusten on hyväksyttävä. Apulaisministeri Lewis sanoi, että siihen menisi "vielä noin vuosi". Jos Guernseyn jätteet vietäisiin Jerseylle, ne käytettäisiin La Colletten jätteestä energiaa tuottavassa laitoksessa, jossa on vapaata kapasiteettia. Varapresidentti Lewis sanoi: "Talous on laskusuhdanteessa, joten jätteitä ei tule niin paljon kuin normaalisti. Uskon, että meillä on vapaata kapasiteettia vielä muutaman vuoden ajan."</w:t>
      </w:r>
    </w:p>
    <w:p>
      <w:r>
        <w:rPr>
          <w:b/>
        </w:rPr>
        <w:t xml:space="preserve">Yhteenveto</w:t>
      </w:r>
    </w:p>
    <w:p>
      <w:r>
        <w:t xml:space="preserve">Jerseyn toimivaltainen ministeri on sanonut, että voi kestää yli vuoden ennen kuin tehdään päätös siitä, ottaako Jersey vastaan jätteiden vientiä Guernseystä.</w:t>
      </w:r>
    </w:p>
    <w:p>
      <w:r>
        <w:rPr>
          <w:b/>
          <w:u w:val="single"/>
        </w:rPr>
        <w:t xml:space="preserve">Asiakirjan numero 38781</w:t>
      </w:r>
    </w:p>
    <w:p>
      <w:r>
        <w:t xml:space="preserve">Goole Hinge Centre saa lottorahaa laajentaa palveluita</w:t>
      </w:r>
    </w:p>
    <w:p>
      <w:r>
        <w:t xml:space="preserve">Gooleen ja Bridlingtoniin sijoittautunut Hinge Centre aikoo käyttää rahat laajentaakseen työtään nuorten parissa Itä-Yorkshiressä. Rahat tulevat Big Lottery Fundin Reaching Communities -ohjelmasta. Keskus tarjoaa koulutus- ja vapaaehtoistyömahdollisuuksia nuorille, jotka kärsivät asunnottomuudesta, laiminlyönnistä tai hyväksikäytöstä. Hinge-keskuksen johtaja Martin Crossland sanoi, että rahoitus turvaa keskuksen tulevaisuuden neljäksi vuodeksi. Hän sanoi: "Haluamme sitouttaa heidät kehittämään näitä taitojaan, jotta heidän mahdollisuutensa lisääntyisivät tulevina vuosina. "Voimme nyt palkata neljä uutta työntekijää, kaksi kussakin kaupungissa, toteuttamaan näitä hankkeita paljon laajemmassa mittakaavassa."</w:t>
      </w:r>
    </w:p>
    <w:p>
      <w:r>
        <w:rPr>
          <w:b/>
        </w:rPr>
        <w:t xml:space="preserve">Yhteenveto</w:t>
      </w:r>
    </w:p>
    <w:p>
      <w:r>
        <w:t xml:space="preserve">Itä-Yorkshiren nuorisohanke on saanut lotosta yli 400 000 puntaa.</w:t>
      </w:r>
    </w:p>
    <w:p>
      <w:r>
        <w:rPr>
          <w:b/>
          <w:u w:val="single"/>
        </w:rPr>
        <w:t xml:space="preserve">Asiakirjan numero 38782</w:t>
      </w:r>
    </w:p>
    <w:p>
      <w:r>
        <w:t xml:space="preserve">Kansainvälinen kehotus lopettaa rankaisemattomuus</w:t>
      </w:r>
    </w:p>
    <w:p>
      <w:r>
        <w:t xml:space="preserve">Kansainvälinen valtuuskunta ehdotti 11-kohtaista suunnitelmaa, joka kattaa oikeudelliset ja turvallisuuskysymykset ja jonka tarkoituksena on korjata maan lehdistönvapauden vaarallinen tilanne. Suunnitelmassa vaaditaan, että toimittaja Lasantha Wickrematungen murhaa koskevan tutkinnan tiedot julkaistaan ja että maaliskuusta 2008 lähtien vangittuina olleet toimittajat J.S. Tissainayagam, B. Jasiharan ja V. Vallarmathy vapautetaan vankilasta. vapautetaan vangitut toimittajat. Kansainvälinen valtuuskunta ehdottaa, että perustetaan erityinen syyttäjänvirasto, jonka tehtävänä on tutkia tiedotusvälineisiin kohdistuvia rikoksia. Se pyytää myös useita rakenteellisia oikeudellisia uudistuksia, joilla mahdollistetaan tiedotusvälineiden vapaus ja riippumattomuus. Kansainvälisen valtuuskunnan mukaan useita toimittajia on tapettu vuoden 2007 jälkeen, mutta yhtäkään näistä murhista ei ole vielä selvitetty. Yhtäkään murhista ei ole selvitetty He totesivat: "Paljon on tehtävä välittömästi sen varmistamiseksi, että Sri Lankan toimittajat ja riippumattomat uutismediat sinhalaksi, tamiliksi ja englanniksi nauttivat vapaudesta ja turvallisuudesta, johon heillä on oikeus demokratiassa." Kansainvälinen valtuuskunta koostuu 12 kansainvälisen lehdistönvapaus- ja tiedotusvälineiden kehittämisjärjestön edustajista, joihin kuuluvat muun muassa Toimittajat ilman rajoja, International Press Institute ja World Press Freedom Committee.</w:t>
      </w:r>
    </w:p>
    <w:p>
      <w:r>
        <w:rPr>
          <w:b/>
        </w:rPr>
        <w:t xml:space="preserve">Yhteenveto</w:t>
      </w:r>
    </w:p>
    <w:p>
      <w:r>
        <w:t xml:space="preserve">Sri Lankan kansainvälinen lehdistönvapausvaltuuskunta totesi torstaina presidentti Mahinda Rajapaksalle osoittamassaan avoimessa kirjeessä olevansa "erittäin huolestunut tiedotusvälineisiin kohdistuvista väkivaltaisista hyökkäyksistä".</w:t>
      </w:r>
    </w:p>
    <w:p>
      <w:r>
        <w:rPr>
          <w:b/>
          <w:u w:val="single"/>
        </w:rPr>
        <w:t xml:space="preserve">Asiakirjan numero 38783</w:t>
      </w:r>
    </w:p>
    <w:p>
      <w:r>
        <w:t xml:space="preserve">Esther Dingley: leyleyley: Kadonneen vaeltajan kumppani "maailmassa ilman järkeä".</w:t>
      </w:r>
    </w:p>
    <w:p>
      <w:r>
        <w:t xml:space="preserve">Esther Dingley, 37, ei palannut yksinvaellukselta suunnitellusti 25. marraskuuta, eivätkä espanjalaiset ja ranskalaiset etsintätiimit ole löytäneet hänestä jälkeäkään. Dan Colegate kuvaili, että tieto siitä, mitä tapahtui, on "lamauttavaa". Hän sanoi, että nainen oli kokenut vaeltaja ja reitti, jota hän oli kulkenut, oli hänen kykyjensä rajoissa. Ranskan poliisi on sanonut, että hänen katoamisensa voi kuulua kolmeen eri luokkaan: onnettomuus, vapaaehtoinen katoaminen tai joku muu henkilö. Durhamista kotoisin oleva pariskunta oli kiertänyt Eurooppaa matkailuautolla viimeiset kuusi vuotta. Herra Colegate sanoi: "Esther on osa elämääni ja tulevaisuutta, josta haaveilen. "Olemme rakentaneet elämän, jossa keskitytään tiimityöskentelyyn, jossa 'koti' on siellä, missä olemme yhdessä, ja jossa millään ei ole väliä, kunhan meillä on toisemme. "Se, että vietämme toisinaan aikaa erillään tavoitellaksemme erillisiä päämääriä, latautuaksemme ja tehostaaksemme yhdessäolon iloa, on meille osa tätä. "En koskaan kuvitellut, että jonain päivänä hän ei tulisi kotiin." Hän lisäsi: "Estherin katoamisen jälkeen olen ollut hukassa maailmassa, jossa ei ole enää mitään järkeä." Hän lisäsi: "Estherin katoamisen jälkeen olen ollut hukassa maailmassa, jossa ei ole enää mitään järkeä." Seuraa BBC North East &amp; Cumbrian uutisia Twitterissä, Facebookissa ja Instagramissa. Lähetä juttuideoita osoitteeseen northeastandcumbria@bbc.co.uk. Aiheeseen liittyvät Internet-linkit LBT Global</w:t>
      </w:r>
    </w:p>
    <w:p>
      <w:r>
        <w:rPr>
          <w:b/>
        </w:rPr>
        <w:t xml:space="preserve">Yhteenveto</w:t>
      </w:r>
    </w:p>
    <w:p>
      <w:r>
        <w:t xml:space="preserve">Pyreneillä yli kuukauden kadonneen vaeltajan kumppani sanoo elävänsä "maailmassa, jossa ei ole enää järkeä".</w:t>
      </w:r>
    </w:p>
    <w:p>
      <w:r>
        <w:rPr>
          <w:b/>
          <w:u w:val="single"/>
        </w:rPr>
        <w:t xml:space="preserve">Asiakirjan numero 38784</w:t>
      </w:r>
    </w:p>
    <w:p>
      <w:r>
        <w:t xml:space="preserve">Zara-omistaja Inditexin voitot nousevat kasvun jatkuessa huimasti</w:t>
      </w:r>
    </w:p>
    <w:p>
      <w:r>
        <w:t xml:space="preserve">Huolimatta hidastumisesta joillakin sen tärkeimmistä Euroopan markkinoista, samankaltainen myynti, josta on poistettu myymälöiden avausten vaikutus, kasvoi viime vuonna 4 %. Inditex avasi viime vuonna 483 myymälää. Maailmanlaajuisesti sillä on nyt 5 527 myymälää, ja se aikoo avata tänä vuonna jopa 520 myymälää. Yhtiö on myös panostanut verkkoliiketoimintaansa ja aikoo käynnistää Zaran verkkokaupan Kiinassa myöhemmin tänä vuonna. Inditex avasi viime vuonna 132 uutta myymälää Kiinassa, joista 30 oli Zara-merkkisiä. Analyytikot olivat vaikuttuneita tuloksesta. "Samanlainen myynti ja bruttokate näyttävät odotettua terveemmiltä viimeisellä neljänneksellä", Societe Generalen analyytikko Anne Critchlow sanoi. "Laadukkaiden indikaattoreiden kaikilla tasoilla se on voitto." Osakkeet nousivat tiistaina ennätyksellisesti 71,74 euroon, kun ne olivat nousseet 13 prosenttia tänä vuonna. Tämä on auttanut tekemään Inditexin perustajasta Amancio Ortegasta Espanjan rikkaimman miehen. Ortega omistaa Inditexistä lähes kaksi kolmasosaa.</w:t>
      </w:r>
    </w:p>
    <w:p>
      <w:r>
        <w:rPr>
          <w:b/>
        </w:rPr>
        <w:t xml:space="preserve">Yhteenveto</w:t>
      </w:r>
    </w:p>
    <w:p>
      <w:r>
        <w:t xml:space="preserve">Zaran omistaja, espanjalainen Inditex, on raportoinut 2,6 miljardin dollarin (1,6 miljardin punnan) vuosivoitosta, joka kasvoi 11,0 prosenttia edellisvuodesta.</w:t>
      </w:r>
    </w:p>
    <w:p>
      <w:r>
        <w:rPr>
          <w:b/>
          <w:u w:val="single"/>
        </w:rPr>
        <w:t xml:space="preserve">Asiakirjan numero 38785</w:t>
      </w:r>
    </w:p>
    <w:p>
      <w:r>
        <w:t xml:space="preserve">Southendin puukotus: Neljäs murhasyyte Lee Chapmanin kuolemasta</w:t>
      </w:r>
    </w:p>
    <w:p>
      <w:r>
        <w:t xml:space="preserve">Lee Chapman, 26, kuoli sairaalassa sen jälkeen, kun hänet löydettiin Cromer Streetiltä Southend-on-Seasta 6. maaliskuuta. Wimbledonissa Kingston Roadilla asuva Tyrel Thompson pidätettiin maanantaina, ja häntä syytetään murhasta. Hän saapuu myöhemmin Chelmsfordin tuomareiden eteen. Kaksi 16- ja 17-vuotiasta poikaa ja 45-vuotias Sarah Wahid, kaikki Southendistä, ovat jo saaneet syytteet murhasta. He saapuvat seuraavan kerran Basildonin kruununoikeuteen 15. toukokuuta. Poikien nimiä ei voida mainita oikeudellisista syistä. Lisäksi 17-vuotiasta syytetään kahdesta A-luokan huumausaineen hallussapidosta ja yhdestä huumausaineiden levittämisen tarkoituksesta. Aiemmin murhasta epäiltynä pidätetty 14-vuotias poika on vapautettu takuita vastaan 8. kesäkuuta asti, ja 44-vuotias mies on vapautettu tutkinnan ajaksi.</w:t>
      </w:r>
    </w:p>
    <w:p>
      <w:r>
        <w:rPr>
          <w:b/>
        </w:rPr>
        <w:t xml:space="preserve">Yhteenveto</w:t>
      </w:r>
    </w:p>
    <w:p>
      <w:r>
        <w:t xml:space="preserve">23-vuotiaasta miehestä on tullut neljäs henkilö, jota syytetään kadulta kuolleeksi puukotettuna löydetyn miehen murhasta.</w:t>
      </w:r>
    </w:p>
    <w:p>
      <w:r>
        <w:rPr>
          <w:b/>
          <w:u w:val="single"/>
        </w:rPr>
        <w:t xml:space="preserve">Asiakirjan numero 38786</w:t>
      </w:r>
    </w:p>
    <w:p>
      <w:r>
        <w:t xml:space="preserve">Covid-19: Mansaaren auto-onnettomuuden coronaviruslainsäädännön rikkomisesta vankeuteen tuomittu pari</w:t>
      </w:r>
    </w:p>
    <w:p>
      <w:r>
        <w:t xml:space="preserve">Mark Richards, 34, ja Dewayne Giles, 32, selvisivät vahingoittumattomina, kun heidän autonsa suistui Mountain Roadilta noin klo 14.20 GMT lauantaina ja putosi katolleen. Ramseystä kotoisin oleva kaksikko sai kumpikin 30 päivän vankeusrangaistuksen Douglasin oikeustalolla. Mansaaren nykyinen lukituskielto kieltää ihmisiä poistumasta kotoaan ilman pätevää syytä ja kotitalouksia sekoittamasta. Poliisi löysi miehet onnettomuuspaikalta Kate's Cottage ja Creg ny Baa -tien väliseltä alueelta, ja heidät pidätettiin, kun he olivat ilmoittaneet erilliset kotiosoitteet. Waverly Terraceen kotoisin oleva Richards ja Close Caarjysista kotoisin oleva Giles asetettiin myös poliisin takuita vastaan, koska heitä epäillään huumausainerikoksista, jotka liittyvät autosta löytyneisiin esineisiin. Oikeus käsitteli myös useita muita lukitusrikkomuksia: Seuraa BBC Isle of Mania Facebookissa ja Twitterissä. Voit myös lähettää juttuideoita osoitteeseen northwest.newsonline@bbc.co.uk Aiheeseen liittyvät Internet-linkit Isle of Man Courts of Justice Isle of Man Constabulary Isle of Man Government - Coronavirus</w:t>
      </w:r>
    </w:p>
    <w:p>
      <w:r>
        <w:rPr>
          <w:b/>
        </w:rPr>
        <w:t xml:space="preserve">Yhteenveto</w:t>
      </w:r>
    </w:p>
    <w:p>
      <w:r>
        <w:t xml:space="preserve">Kaksi miestä, joiden poliisi havaitsi olevan eri kotitalouksista sen jälkeen, kun heidän autonsa oli kolaroitu, on vangittu Manx Covid-19 -lakien rikkomisesta.</w:t>
      </w:r>
    </w:p>
    <w:p>
      <w:r>
        <w:rPr>
          <w:b/>
          <w:u w:val="single"/>
        </w:rPr>
        <w:t xml:space="preserve">Asiakirjan numero 38787</w:t>
      </w:r>
    </w:p>
    <w:p>
      <w:r>
        <w:t xml:space="preserve">Applen Beats 1 -radioasema käynnistyy</w:t>
      </w:r>
    </w:p>
    <w:p>
      <w:r>
        <w:t xml:space="preserve">Lowe esitti Pharrellin kappaleen Freedom ja soitti ensimmäisenä kappaleena manchesterilaisen Spring King -yhtyeen Cityn. Kyseessä on Applen ensimmäinen yritys radiotoiminnassa, ja sitä pidetään yhtiön keinona markkinoida Apple Music -tilauspalveluaan. Drake, Pharrell ja Sir Elton John isännöivät myös ohjelmia Dr. Dre:n, St. Vincentin, Disclosuren ja Josh Hommen ohella. Lowe esitteli Spring Kingin sanomalla, että heidän musiikissaan on kyse "laadusta ja johdonmukaisuudesta... tästä lähtien olemme aina päällä". Fanien piti päivittää Apple-tuotteensa käyttöjärjestelmään iOS 8.4:ään kuullakseen aseman, minkä vuoksi monet julkaisivat kuvia itsestään sosiaalisessa mediassa odottamassa päivityksen latautumista. Keskiviikon ohjelmassa Lowe soittaa ensimmäisen haastattelunsa, joka on ennalta nauhoitettu haastattelu räppäri Eminemin kanssa. Entinen Radio 1:n DJ Zane Lowe on yksi palvelun kolmesta pää-DJ:stä yhdessä New Yorkissa toimivan ex-Hot 97 -juontaja Ebro Dardenin ja Lontoossa toimivan Julie Adenugan kanssa. Dr. Dre, joka oli mukana perustamassa kuulokefirma Beatsia, isännöi The Pharmacy -nimistä ohjelmaa.</w:t>
      </w:r>
    </w:p>
    <w:p>
      <w:r>
        <w:rPr>
          <w:b/>
        </w:rPr>
        <w:t xml:space="preserve">Yhteenveto</w:t>
      </w:r>
    </w:p>
    <w:p>
      <w:r>
        <w:t xml:space="preserve">Applen Beats 1 -radiokanava on aloittanut toimintansa, ja Zane Lowe juontaa ensimmäisen ohjelman Los Angelesista.</w:t>
      </w:r>
    </w:p>
    <w:p>
      <w:r>
        <w:rPr>
          <w:b/>
          <w:u w:val="single"/>
        </w:rPr>
        <w:t xml:space="preserve">Asiakirjan numero 38788</w:t>
      </w:r>
    </w:p>
    <w:p>
      <w:r>
        <w:t xml:space="preserve">Wolverhamptonin mekaanikko auttaa käynnistämään kuningattaren auton Silver Jubilee -juhlavuoden aikana</w:t>
      </w:r>
    </w:p>
    <w:p>
      <w:r>
        <w:t xml:space="preserve">Fred Budd kertoi, että eräs kollega pyysi häntä auttamaan kuninkaallisia Walsallissa vuonna 1977. "Työskentelemäni korjaamon huoltopäällikkö tuli sisään melkoisessa paniikissa ja sanoi: 'Nopeasti, Fred, hae työkalusi - kuningatar on hajonnut Walsallissa'", Budd kertoi. "Olin syömässä ranskalaisia ja hyppäsin ylös. "Suurin pelko takaraivossa on se, että jos pääset sinne, etkä voi tehdä mitään, näytät aivan lankulta." Hän jatkoi: "Se on ihanaa." Mekaanikko, joka puhui 35 vuotta sitten kuningattaren timanttisen juhlavuoden kunniaksi, kertoi, että ongelma johtui polttoainepumpun sulakkeesta, joka oli räjähtänyt. Kallisarvoinen kirje Mutta hän joutui pieneen hämmennykseen yrittäessään saada moottoria takaisin käyntiin kerääntyneen väkijoukon edessä. "[Auto] käynnistyi, ja kuului karjuntaa, hurraamista ja taputusta, ja ajattelin, että 'hienoa', ja sitten se pysähtyi taas", hän sanoi. Lopulta hän sai moottorin käyntiin toisen kerran ja sai myöhemmin palatsilta kirjeen kiitokseksi ponnisteluistaan. Kirjeessä luki muun muassa: "Avunne ansiosta kiertoajelu sujui ilman viivytyksiä, ja olemme kaikki hyvin kiitollisia teidän ja muiden henkilökuntanne jäsenten antamasta avusta." Herra Budd sanoi: "En ole koskaan nähnyt, että hän olisi voinut tehdä niin: Se on vain yksi niistä tilaisuuksista, joita ei koskaan tule toistumaan, ja se olisi voinut olla kuka tahansa autotallissa, joka kävi tuona päivänä." Hän sanoi: "Tulen pitämään [kirjettä] arvossa, sillä se on yksi niistä tilaisuuksista, joita ei koskaan tule toistumaan." The Queen and I: 60 years in the West Midlands esitettiin BBC One -kanavalla lauantaina 14. heinäkuuta, ja se on katsottavissa koko maassa seitsemän päivän ajan iPlayerissä.</w:t>
      </w:r>
    </w:p>
    <w:p>
      <w:r>
        <w:rPr>
          <w:b/>
        </w:rPr>
        <w:t xml:space="preserve">Yhteenveto</w:t>
      </w:r>
    </w:p>
    <w:p>
      <w:r>
        <w:t xml:space="preserve">Wolverhamptonin Rolls Royce -mekaanikko luuli, että kyseessä oli "huijaus", kun häntä pyydettiin korjaamaan kuningattaren auto sen jälkeen, kun se oli hajonnut West Midlandsissa Silver Jubilee -kiertueen aikana.</w:t>
      </w:r>
    </w:p>
    <w:p>
      <w:r>
        <w:rPr>
          <w:b/>
          <w:u w:val="single"/>
        </w:rPr>
        <w:t xml:space="preserve">Asiakirjan numero 38789</w:t>
      </w:r>
    </w:p>
    <w:p>
      <w:r>
        <w:t xml:space="preserve">Van Goghin kuolemaa koskeva väite ei ole vakuuttava</w:t>
      </w:r>
    </w:p>
    <w:p>
      <w:r>
        <w:t xml:space="preserve">Will GompertzTaidetoimittaja@WillGompertzBBCon Twitter Kyseessä on tärkeä kirja, jonka kaksi Pulitzer-palkittua kirjoittajaa ovat kirjoittaneet hyvin (voittivat vuonna 1991 Jackson Pollockin elämäkerrasta). Saamme tietää, että Vincent Van Gogh oli paljon epävakaampi, ailahtelevaisempi ja siveettömämpi kuin aiemmin on luultu. Meille kerrotaan myös, että monille, kuten perheelle, ystäville ja muille taiteilijoille, kuten Georges Seurat'lle ja Toulouse Lautrecille, hän oli valtava riesa: juoppo, aggressiivinen ja karkea. Kirjan lopussa oleva lyhyt luku herättää kuitenkin eniten keskustelua. Sivulla 851 kirjoittajat alkavat esittää väitteitä, joiden mukaan Vincent Van Goghin ampui 16-vuotias Rene Secretan -niminen poika, jolla oli tapana kiusata ongelmallista taiteilijaa. He esittävät hyvän mutta ei täysin vakuuttavan väitteen. Vastatessaan kysymykseen, miksi kuoleva Vincent olisi salannut totuuden inhoamalleen pojalle (joka heidän mukaansa oli veljensä Gastonin kanssa, jonka kanssa Vincent oli ystävällinen), kirjoittajat päättelevät, että "koska Vincent toivotti kuoleman tervetulleeksi" eikä halunnut raahata veljeksiä "julkisen tutkinnan valokeilaan... koska he olivat tehneet hänelle tämän palveluksen". Tämä ei kuulosta riittävän vahvalta perustelulta. He ylistävät (ehkä liiankin paljon) kahta tärkeintä lähdettään, joiden varaan he rakentavat versionsa tapahtumista. Eivätkä kiinnitä juurikaan huomiota siihen yhteen henkilöön, joka oli varmasti paikalla - Vincent Van Goghiin - kun hän sanoi aivan selvästi: "Älkää syyttäkö ketään", hän sanoi, "minä olen se, joka halusi tappaa itseni". Kuten kirjassa myönnetään, totuus on se, että "tapauksesta tiedetään yllättävän vähän". Mikä jättää tietysti paljon tilaa arvailulle.</w:t>
      </w:r>
    </w:p>
    <w:p>
      <w:r>
        <w:rPr>
          <w:b/>
        </w:rPr>
        <w:t xml:space="preserve">Yhteenveto</w:t>
      </w:r>
    </w:p>
    <w:p>
      <w:r>
        <w:t xml:space="preserve">Van Gogh: The Life sisältää yli 900 sivua intensiivisesti tutkittua elämäkertaa taiteilijasta, joka 10 tuottoisan vuoden aikana esitteli ekspressionistisen maalaustyylin, joka muutti taiteen ikuisesti.</w:t>
      </w:r>
    </w:p>
    <w:p>
      <w:r>
        <w:rPr>
          <w:b/>
          <w:u w:val="single"/>
        </w:rPr>
        <w:t xml:space="preserve">Asiakirjan numero 38790</w:t>
      </w:r>
    </w:p>
    <w:p>
      <w:r>
        <w:t xml:space="preserve">Vanhempi poliisi ilmaisee huolensa epäonnistuneista tietotekniikkajärjestelmistä</w:t>
      </w:r>
    </w:p>
    <w:p>
      <w:r>
        <w:t xml:space="preserve">Timesille vuotaneessa kirjeessä he kysyvät, miksi useat hankkeet ovat ylittäneet talousarvion ja viivästyneet. Kirjeessä mainitaan muun muassa hätäpalveluille tarkoitettu televiestintäverkko, joka on maksanut miljardeja ja joka on myöhässä kolme vuotta. Sisäministeriö sanoi, että se on yhtä huolestunut viivästyksistä. Sormenjälkitarkastukset "Korvaamme vuosikymmeniä vanhat kansalliset poliisijärjestelmät ja tuomme poliisitoimintaan uusia tehokkaita toimintamahdollisuuksia", eräs virkamies sanoi BBC:n uutisille. "Tämä vaikuttaa jo nyt etulinjassa, sillä poliisit voivat tehdä sormenjälkitarkastuksia kentällä ja rikollisille kuuluvien rekisterikilpien havaitsemista on parannettu. "Olemme kuitenkin samaa mieltä viivästyksistä. "Jatkamme yhteistyötä kaikkien kumppaneidemme kanssa varmistaaksemme, että nämä hankkeet toteutetaan mahdollisimman tehokkaasti kansalaisten suojelemiseksi." Kirjeessä mainitaan myös seuraavat hankkeet: Uusi hätäpalvelun matkaviestintäohjelma on puolestaan ainakin 3 miljardia puntaa yli budjetin ja kolme vuotta myöhässä. Poliisipäälliköiden neuvoston edustaja kertoi BBC Newsille: "On ratkaisevan tärkeää, että poliisilla on tietotekniikkajärjestelmät, joiden avulla voimme suojella kansalaisia vahingolta ja torjua rikollisuutta. "Jatkamme yhteistyötä sisäministeriön kanssa useissa tietotekniikkaohjelmissa, joilla korvataan tai parannetaan nykyisiä tietotekniikkajärjestelmiä."</w:t>
      </w:r>
    </w:p>
    <w:p>
      <w:r>
        <w:rPr>
          <w:b/>
        </w:rPr>
        <w:t xml:space="preserve">Yhteenveto</w:t>
      </w:r>
    </w:p>
    <w:p>
      <w:r>
        <w:t xml:space="preserve">Johtavat poliisiviranomaiset ovat kertoneet sisäministeriölle, että he ovat menettäneet luottamuksensa sen kykyyn toteuttaa poliisitoiminnan nykyaikaistamiseksi suunniteltuja tietotekniikkahankkeita.</w:t>
      </w:r>
    </w:p>
    <w:p>
      <w:r>
        <w:rPr>
          <w:b/>
          <w:u w:val="single"/>
        </w:rPr>
        <w:t xml:space="preserve">Asiakirjan numero 38791</w:t>
      </w:r>
    </w:p>
    <w:p>
      <w:r>
        <w:t xml:space="preserve">Walesin laajuisia sorastusohjeita harkitaan jääonnettomuuksien jälkeen</w:t>
      </w:r>
    </w:p>
    <w:p>
      <w:r>
        <w:t xml:space="preserve">Jotkin viranomaiset ilmoittivat, että ne eivät hiekoittaneet ennen 11. tammikuuta aamulla, koska ennusteiden mukaan tiet eivät jäätyisi. Darren Millar AM sanoi, että viranomaiset käyttivät eri käsikirjoja ohjeistuksena siitä, milloin hiekoitus on tehtävä. Liikenneministeri Edwina Hart sanoi harkitsevansa ohjeiden antamista. Clwyd Westin konservatiivinen kansanedustaja Millar sanoi, että paikallisviranomaiset käyttävät tällä hetkellä apuna kahta asiakirjaa - jotkin kaupungit käyttävät toista näistä asiakirjoista päättäessään, milloin ja miten tiet hoidetaan, kun taas toiset paikallisviranomaiset käyttävät vaihtoehtoista opasta. Hänen mukaansa tämä tarkoittaa, että tieverkko ei ole yhdenmukainen. "Aiemmin tässä kuussa tuli kuluneeksi 10 vuotta tragediasta omassa vaalipiirissäni, jossa neljä pyöräilijää kuoli Towynissa tiellä A547, kun paikallinen viranomainen Conwy ei ollut tuolloin huolehtinut hiekoituksesta", hän sanoi. "He tarkistivat lähestymistapaansa teiden hiekoitukseen tuon onnettomuuden seurauksena, ja toivon vain, että muut paikallisviranomaiset tekisivät samoin viime viikolla tapahtuneiden tapahtumien valossa." Seneddissä rouva Hart vastasi: "Keskustelen johtavien virkamiesten kanssa siitä, pitäisikö minun antaa ohjeet, jotka paikallisviranomaisten olisi otettava käyttöön - eli yksi ainoa ohje teiden hiekoitukseen liittyen."</w:t>
      </w:r>
    </w:p>
    <w:p>
      <w:r>
        <w:rPr>
          <w:b/>
        </w:rPr>
        <w:t xml:space="preserve">Yhteenveto</w:t>
      </w:r>
    </w:p>
    <w:p>
      <w:r>
        <w:t xml:space="preserve">Walesin ministerit saattavat antaa valtuustoille ohjeita hiekoituksesta sen jälkeen, kun Pohjois-Walesissa tapahtui muutamassa tunnissa 69 liikenneonnettomuutta jäisissä olosuhteissa.</w:t>
      </w:r>
    </w:p>
    <w:p>
      <w:r>
        <w:rPr>
          <w:b/>
          <w:u w:val="single"/>
        </w:rPr>
        <w:t xml:space="preserve">Asiakirjan numero 38792</w:t>
      </w:r>
    </w:p>
    <w:p>
      <w:r>
        <w:t xml:space="preserve">Valtiovarainministeriön raportti EU:sta julkaistaan huhtikuussa - Osborne</w:t>
      </w:r>
    </w:p>
    <w:p>
      <w:r>
        <w:t xml:space="preserve">Hän kertoi valtiovarainministeriön valintakomitealle, että sitä kirjoitetaan edelleen, eikä julkaisupäivää ole vielä vahvistettu. Hän sanoi kuitenkin, että se olisi saatavilla ennen vaaleja edeltävää "purdah"-aikaa ja hänen seuraavaa esiintymistään valiokunnassa 19. huhtikuuta. Yhdistyneessä kuningaskunnassa äänestetään 23. kesäkuuta siitä, pysytäänkö EU:ssa vai lähdetäänkö siitä. Valiokunnan puheenjohtaja, konservatiivi Andrew Tyrie tiedusteli kanslerilta, milloin valtiovarainministeriön analyysi julkaistaisiin. "Meillä ei ole varmaa päivämäärää, mutta se julkaistaan todennäköisesti ennen kuin tulen seuraavan kerran tämän valiokunnan eteen keskustelemaan kaikista Euroopan unioniin liittyvistä asioista", Osborne sanoi. Tyrie sanoi, että valiokunta haluaisi vähintään neljä päivää aikaa sulatella raportin tuloksia ennen kuulemista, joka on osa sen meneillään olevaa EU:ta koskevaa tutkimusta. Osborne ehdotti, että vaihtoehtona olisi muuttaa hänen esiintymispäiväänsä, mutta lisäsi: "Sitoudun siihen, että teillä on vähintään neljä työpäivää aikaa ennen kuin esiinnyn tämän valiokunnan edessä ja teillä on ollut mahdollisuus tutustua asiakirjaan". Tyrie sanoi, että päivämäärän muuttaminen tapahtuisi "hyvin vastahakoisesti".</w:t>
      </w:r>
    </w:p>
    <w:p>
      <w:r>
        <w:rPr>
          <w:b/>
        </w:rPr>
        <w:t xml:space="preserve">Yhteenveto</w:t>
      </w:r>
    </w:p>
    <w:p>
      <w:r>
        <w:t xml:space="preserve">Valtiovarainministeriön on määrä julkaista analyysinsä Yhdistyneen kuningaskunnan EU-jäsenyyden kustannuksista ja hyödyistä ennen 19. huhtikuuta, kuten liittokansleri George Osborne on ilmoittanut.</w:t>
      </w:r>
    </w:p>
    <w:p>
      <w:r>
        <w:rPr>
          <w:b/>
          <w:u w:val="single"/>
        </w:rPr>
        <w:t xml:space="preserve">Asiakirjan numero 38793</w:t>
      </w:r>
    </w:p>
    <w:p>
      <w:r>
        <w:t xml:space="preserve">Mies kiistää valheet Herefordista löytyneestä Yhdysvaltain kansalaisesta Roger Currysta</w:t>
      </w:r>
    </w:p>
    <w:p>
      <w:r>
        <w:t xml:space="preserve">Somersetistä kotoisin olevaa 52-vuotiasta Simon Gary Hayesia syytetään siitä, että hän valehteli West Mercian poliisille väittäen löytäneensä jaarli Roger Curryn sekavassa tilassa vuonna 2015. Hän myönsi tiistaina Worcesterin kruununoikeudessa syyttömyytensä neljään syytteeseen. Herra Curry, joka on 70-vuotias ja dementoitunut, tunnistettiin kuukausia myöhemmin Los Angelesista. Ivy House Parkissa Tauntonissa asuva Hayes joutuu oikeuteen 8. huhtikuuta ensi vuonna. Hän kiistää antaneensa syyskuun 2015 ja huhtikuun 2016 välisenä aikana vääriä tietoja yleisölle ja poliisille väittämällä löytäneensä Curryn eikä tiennyt tämän henkilöllisyyttä. Häntä syytetään myös kahdesta petokseen käytettävien tavaroiden hallussapidosta ja petoksesta, joka liittyy Yhdysvaltoihin suuntautuvaan viisumihakemukseen. Curry löydettiin Herefordin linja-autoasemalta ilman henkilöllisyystodistusta, poliisi kertoi. Häntä hoidettiin kahdeksan kuukautta vanhainkodissa, ennen kuin hänet lennätettiin takaisin Yhdysvaltoihin heinäkuussa 2016. Aiheeseen liittyvät Internet-linkit HM Courts &amp; Tribunals Service (HM Courts &amp; Tribunals Service)</w:t>
      </w:r>
    </w:p>
    <w:p>
      <w:r>
        <w:rPr>
          <w:b/>
        </w:rPr>
        <w:t xml:space="preserve">Yhteenveto</w:t>
      </w:r>
    </w:p>
    <w:p>
      <w:r>
        <w:t xml:space="preserve">Mies on kiistänyt syyllistyneensä oikeuden vääristämiseen väittäessään, ettei hän tiennyt Herefordin keskustasta löytyneen haavoittuvassa asemassa olevan Yhdysvaltain kansalaisen henkilöllisyyttä.</w:t>
      </w:r>
    </w:p>
    <w:p>
      <w:r>
        <w:rPr>
          <w:b/>
          <w:u w:val="single"/>
        </w:rPr>
        <w:t xml:space="preserve">Asiakirjan numero 38794</w:t>
      </w:r>
    </w:p>
    <w:p>
      <w:r>
        <w:t xml:space="preserve">Findhornin luonnonvaraisten lintujen ampumiseen liittyvässä kiistassa käytetään sovittelua.</w:t>
      </w:r>
    </w:p>
    <w:p>
      <w:r>
        <w:t xml:space="preserve">Se on seurausta viime syyskuussa käyttöön otetusta vapaaehtoisesta lupajärjestelmästä, joka ei osoittautunut ratkaisuksi. Morayn neuvosto kuuli, että Scottish Natural Heritage auttaa maksamaan ja tarjoamaan sovittelupalveluja siinä toivossa, että uudesta järjestelystä voidaan sopia. Vaihtoehtona olisi lisämääräys, joka maksaisi vähintään 35 000 puntaa. Sovittelun arvioidaan maksavan noin 15 000 puntaa. Aiemmassa sopimuksessa ampuminen olisi kielletty maanantaisin ja sunnuntaisin. Scottish Association for Country Sports (SACS) sanoi kuitenkin, että järjestelmä oli käynnistetty kuulematta sen jäseniä, eikä sitä voitu määrätä. Britannian ampuma- ja suojeluyhdistys BASC (British Association for Shooting and Conservation) oli kannattanut vapaaehtoista lähestymistapaa.</w:t>
      </w:r>
    </w:p>
    <w:p>
      <w:r>
        <w:rPr>
          <w:b/>
        </w:rPr>
        <w:t xml:space="preserve">Yhteenveto</w:t>
      </w:r>
    </w:p>
    <w:p>
      <w:r>
        <w:t xml:space="preserve">Ulkopuolisten sovittelijoiden avulla toivotaan, että Findhornin lahdella käytävä riita luonnonvaraisten lintujen metsästäjien ja vastustajien välillä saadaan loppumaan.</w:t>
      </w:r>
    </w:p>
    <w:p>
      <w:r>
        <w:rPr>
          <w:b/>
          <w:u w:val="single"/>
        </w:rPr>
        <w:t xml:space="preserve">Asiakirjan numero 38795</w:t>
      </w:r>
    </w:p>
    <w:p>
      <w:r>
        <w:t xml:space="preserve">Barclays Bankin tietokonevarkaus: £1.3m saaliin vuoksi.</w:t>
      </w:r>
    </w:p>
    <w:p>
      <w:r>
        <w:t xml:space="preserve">Poliisin mukaan rahat siirrettiin tietokoneella Swiss Cottagessa, Pohjois-Lontoossa sijaitsevasta konttorista huhtikuussa. Adam Raeburn Jeffersonia, 38, Duane Jean-Jaquea, 24, ja Lanre Mullins-Abudua, 25, on syytetty salaliitosta varkauteen. Viime kuussa Darius Boldor, 34, ja Tony Colston-Hayter, 47, saapuivat oikeuteen syytettyinä samasta rikoksesta. Boldoria syytetään kahden muun syytetyn kanssa myös salaliitosta petoksesta, joka perustuu väärien tietojen antamiseen. Milton Keynesistä kotoisin oleva Jefferson, Kilburnista, Luoteis-Lontoosta kotoisin oleva Jean-Jaque ja Mullins-Abudu, jolla ei ole vakituista asuinpaikkaa, saapuvat Westminster Magistrates' Courtiin 15. lokakuuta. Barclays Bankin tiedottaja sanoi, että pankki oli saanut takaisin "merkittävän määrän" rahaa, ja lisäsi, että yksikään asiakas ei ollut menettänyt rahojaan varkauden seurauksena.</w:t>
      </w:r>
    </w:p>
    <w:p>
      <w:r>
        <w:rPr>
          <w:b/>
        </w:rPr>
        <w:t xml:space="preserve">Yhteenveto</w:t>
      </w:r>
    </w:p>
    <w:p>
      <w:r>
        <w:t xml:space="preserve">Kolme muuta miestä on saanut syytteen 1,3 miljoonan punnan varkaudesta Barclays Bankista.</w:t>
      </w:r>
    </w:p>
    <w:p>
      <w:r>
        <w:rPr>
          <w:b/>
          <w:u w:val="single"/>
        </w:rPr>
        <w:t xml:space="preserve">Asiakirjan numero 38796</w:t>
      </w:r>
    </w:p>
    <w:p>
      <w:r>
        <w:t xml:space="preserve">Sheffieldin kerrostaloihin asennetaan sprinklerijärjestelmät</w:t>
      </w:r>
    </w:p>
    <w:p>
      <w:r>
        <w:t xml:space="preserve">Kaupunginvaltuusto ilmoitti asentavansa turvalaitteet, jotta asukkaat saisivat lisää varmuutta. Vuokralaisia kuullaan työstä myöhemmin tänä vuonna. Viranomainen totesi myös, että asunnoissa käytetty ulkoverhous oli "paloturvallinen ja rakennus- ja suunnittelumääräysten mukainen". Lisää tästä ja muista Sheffieldin tarinoista Valtuusto sanoi lausunnossaan: "Valtuuston 24 tornitalosta 21:ssä on metalliverhous. "Se on paloturvallinen, koska eristeenä on mineraali- ja kivivillaa, ja palokatkot on tehty lattian ja puoliseinien kohdalla. Näin luodaan jokaisen asunnon ympärille paloturvallinen laatikko, joka estää palon leviämisen muihin asuntoihin. "Kolme muuta on tiiliverhoiltuja ja suunniteltu toimimaan samalla tavalla kuin muut 21, mutta niihin on asennettu erillinen metallinen palosulku."</w:t>
      </w:r>
    </w:p>
    <w:p>
      <w:r>
        <w:rPr>
          <w:b/>
        </w:rPr>
        <w:t xml:space="preserve">Yhteenveto</w:t>
      </w:r>
    </w:p>
    <w:p>
      <w:r>
        <w:t xml:space="preserve">Kaikki 24 Sheffieldin kaupungin tornitaloa varustetaan sprinklerijärjestelmillä Lontoossa sattuneen Grenfell Towerin tulipalon jälkeen.</w:t>
      </w:r>
    </w:p>
    <w:p>
      <w:r>
        <w:rPr>
          <w:b/>
          <w:u w:val="single"/>
        </w:rPr>
        <w:t xml:space="preserve">Asiakirjan numero 38797</w:t>
      </w:r>
    </w:p>
    <w:p>
      <w:r>
        <w:t xml:space="preserve">Walsallin nainen "ei kertonut viranomaisille, että hänen miehensä oli liittynyt IS:ään".</w:t>
      </w:r>
    </w:p>
    <w:p>
      <w:r>
        <w:t xml:space="preserve">Old Baileyn valamiehistö kuuli, että Lorna Moore, 33, ei sanonut Sajid Aslamin, 34, lähteneen heidän kodistaan Walsallissa. Walsallin islamilaisen keskuksen entisen rahastonhoitajan Ayman Shaukatin väitettiin jättäneen hänet Stanstedin lentokentälle elokuussa 2014. Shaukat ja Moore kiistävät molemmat terrorismirikokset. Oikeus kuuli, että Pohjois-Irlannista kotoisin oleva Moore tapasi miehensä opiskellessaan Manchesterissa ja kääntyi sittemmin islaminuskoon. "Koira ja orja" Hänen kerrotaan poistaneen Aslamin - kolmen lapsensa isän - Glebe Streetin kodista avioliiton hajottua. Oikeus kuuli, että Moore salli miehen palata takaisin sen jälkeen, kun islamilainen neuvonantaja oli varoittanut häntä, että hän joutuisi "helvettiin", jos hän ei tekisi niin. Valamiehille kerrottiin Mooren puhelimeen tallennetusta puhelusta, jossa hänen kuultiin sanovan, että Aslam kohteli häntä "kuin koiraa ja orjaa". Walsallissa Pargeter Streetillä asuvaa Shaukatia syytetään siitä, että hän auttoi Aslamia ja muita miehiä matkustamaan Syyriaan. Oikeuden mukaan hän auttoi yhtä miestä ja tämän vaimoa myymään huonekaluja tietäen, etteivät he aikoneet palata Yhdistyneeseen kuningaskuntaan. Shaukatia syytetään kahdesta terroritekojen valmistelusta ja yhdestä terrorismia koskevan asiakirjan hallussapidosta. Neiti Mooren syytetään jättäneen kertomatta tietoja miehensä suunnitellusta matkasta taistelemaan ryhmän puolesta. Oikeudenkäynti jatkuu.</w:t>
      </w:r>
    </w:p>
    <w:p>
      <w:r>
        <w:rPr>
          <w:b/>
        </w:rPr>
        <w:t xml:space="preserve">Yhteenveto</w:t>
      </w:r>
    </w:p>
    <w:p>
      <w:r>
        <w:t xml:space="preserve">Nainen ei kertonut viranomaisille, että hänen "kiusaava" miehensä oli matkustanut Syyriaan liittyäkseen niin sanottuun islamilaiseen valtioon, kerrottiin oikeudessa.</w:t>
      </w:r>
    </w:p>
    <w:p>
      <w:r>
        <w:rPr>
          <w:b/>
          <w:u w:val="single"/>
        </w:rPr>
        <w:t xml:space="preserve">Asiakirjan numero 38798</w:t>
      </w:r>
    </w:p>
    <w:p>
      <w:r>
        <w:t xml:space="preserve">Surreyn poliisi kolmas voima Land Rover varkaus hälytys</w:t>
      </w:r>
    </w:p>
    <w:p>
      <w:r>
        <w:t xml:space="preserve">Surreyn poliisin mukaan maakunnassa ja sen lähialueilla on tammikuun jälkeen tapahtunut 23 varkautta, ja kohteina ovat olleet vanhemmat mallit. Konstaapeli Kerry Whindle sanoi, että varkaiden uskottiin kohdistuvan vanhempiin malleihin, joissa ei ole ajonestolaitteita. Myös Kentin ja Sussexin poliisivoimat ovat kertoneet, että ajoneuvot on otettu kohteeksi joko rikollisiin tarkoituksiin tai ulkomaille myytäviksi. Komisario Sonia Lassnig Kentin poliisista sanoi, että varkaat saattavat viedä maastureita käytettäväksi ryöstöretkillä tai myytäväksi osina. Poliisi on myös huolissaan siitä, että ajoneuvoja varastetaan niiden suosion vuoksi vientiin.</w:t>
      </w:r>
    </w:p>
    <w:p>
      <w:r>
        <w:rPr>
          <w:b/>
        </w:rPr>
        <w:t xml:space="preserve">Yhteenveto</w:t>
      </w:r>
    </w:p>
    <w:p>
      <w:r>
        <w:t xml:space="preserve">Kolmas poliisivoimat on antanut varoituksia Land Rover Defenderien omistajille varkauksien jälkeen.</w:t>
      </w:r>
    </w:p>
    <w:p>
      <w:r>
        <w:rPr>
          <w:b/>
          <w:u w:val="single"/>
        </w:rPr>
        <w:t xml:space="preserve">Asiakirjan numero 38799</w:t>
      </w:r>
    </w:p>
    <w:p>
      <w:r>
        <w:t xml:space="preserve">Uusnatsien tapaus: Sotilaat oikeudessa kansallisen toiminnan syytteistä</w:t>
      </w:r>
    </w:p>
    <w:p>
      <w:r>
        <w:t xml:space="preserve">Alikersantti Mikko Vehviläistä, 32, sotamies Mark Barrettia, 24, ja Alexander Deakinia, 22, syytetään kansallisen toiminnan jäsenyydestä. Sisäministeri lisäsi äärioikeistolaisen järjestön kiellettyjen ryhmien luetteloon viime vuonna. Miehet ovat saapuneet Old Bailey -oikeuteen videolinkin välityksellä. Vänrikki Vehviläinen on vangittuna HMP Belmarshissa, Kaakkois-Lontoossa sijaitsevassa vankilassa. Kaksi muuta on vangittuna HMP Winchesterissä Hampshiressä. Alustavassa kuulemisessa miehet puhuivat vain vahvistaakseen nimensä ja osoittaakseen ymmärtävänsä menettelyn. Oikeudenkäynnin on määrä alkaa 5. maaliskuuta Birminghamin kruununoikeudessa, ja sen on määrä kestää noin neljä viikkoa. Kyproksella asuvaa Barrettia syytetään vuoden 2000 terrorismilain vastaisesta National Action -järjestön jäsenyydestä, ja Great Barrista Birminghamista kotoisin olevaa Deakinia syytetään lisäksi terroristijulkaisun levittämisestä ja sellaisten asiakirjojen hallussapidosta, joista voi olla hyötyä terrorismia valmistelevalle henkilölle, mukaan lukien valkoisen ylivallan kannattajien käsikirja. Powysissa sijaitsevasta Sennybridge Campista kotoisin olevaa everstiluutnantti Vehviläistä syytetään myös seuraavista teoista: Syytteen mukaan kersantti Vehviläisellä oli hallussaan norjalaisen joukkomurhaajan Anders Breivikin kirja. Syytetyt määrättiin tutkintavankeuteen.</w:t>
      </w:r>
    </w:p>
    <w:p>
      <w:r>
        <w:rPr>
          <w:b/>
        </w:rPr>
        <w:t xml:space="preserve">Yhteenveto</w:t>
      </w:r>
    </w:p>
    <w:p>
      <w:r>
        <w:t xml:space="preserve">Kolme miestä - mukaan lukien kaksi brittisotilasta - joita syytetään kielletyn uusnatsiryhmän jäsenyydestä, joutuvat oikeuteen maaliskuussa.</w:t>
      </w:r>
    </w:p>
    <w:p>
      <w:r>
        <w:rPr>
          <w:b/>
          <w:u w:val="single"/>
        </w:rPr>
        <w:t xml:space="preserve">Asiakirjan numero 38800</w:t>
      </w:r>
    </w:p>
    <w:p>
      <w:r>
        <w:t xml:space="preserve">Vältettävissä olevat kuolemantapaukset ovat kaksi kertaa todennäköisempiä Walesin köyhillä alueilla.</w:t>
      </w:r>
    </w:p>
    <w:p>
      <w:r>
        <w:t xml:space="preserve">Sarah DickinsBBC Walesin talouskirjeenvaihtaja Vuonna 2019 39,4 prosenttia mieskuolemista vähävaraisimmilla alueilla oli vältettävissä eli hoidettavissa tai ehkäistävissä kansanterveydellisillä toimilla. Vähävaraisimmilla alueilla 18,9 prosenttia miesten kuolemantapauksista kuului tähän luokkaan. Juuri julkaistut luvut koskevat vuotta ennen pandemian puhkeamista. Ne korostavat jo olemassa olevaa eriarvoisuutta. Naisilla on samanlainen kuvio, vaikkakin pienempi osa kuolemantapauksista oli vältettävissä. Vuonna 2019 Walesin köyhimmissä osissa 27,6 prosenttia naisten kuolemantapauksista oli vältettävissä, kun taas vähävaraisimmissa osissa vastaava luku oli 12,4 prosenttia. Kansallisen tilastoviraston (ONS) mukaan vältettävissä olevien kuolemantapausten kokonaismäärä Walesissa on alhaisempi kuin vuonna 2001, mutta se lisää, että parannuksen nopeus on hidastunut ja kuolleisuus on joissakin tapauksissa kasvanut. Erityisesti hengityselinsairauksien osalta ero vähävaraisimpien ja vähävaraisimpien miesten ja naisten välillä on kasvanut. Kuilu oli vuonna 2019 suurempi kuin vuonna 2001, ja ONS:n mukaan huomattavasti korkeammat luvut voivat liittyä tupakointiin ja altistumiseen ilmansaasteille. Miten vähäosaisuutta arvioitiin? ONS käytti Welsh Index of Multiple Deprivation -indeksiä määrittäessään, mitä se tarkoittaa enemmän ja vähiten huono-osaisilla alueilla. Tiedot julkaistaan viiden vuoden välein, ja niissä otetaan huomioon useita muita kuin taloudellisia puutteen taustatekijöitä, kuten terveyspalvelujen saatavuus. Vuonna 2019 indeksin mukaan kaksi vaalipiiriä Denbighshiren länsiosassa sijaitsevassa Rhylissä oli kaikkein köyhimpiä, ja seuraavaksi vähävaraisimpia olivat osa Lansbury Parkin aluetta Caerphillyssä. Cardiffissa sijaitseva Radyr oli vähävaraisin.</w:t>
      </w:r>
    </w:p>
    <w:p>
      <w:r>
        <w:rPr>
          <w:b/>
        </w:rPr>
        <w:t xml:space="preserve">Yhteenveto</w:t>
      </w:r>
    </w:p>
    <w:p>
      <w:r>
        <w:t xml:space="preserve">Walesin köyhimmillä alueilla asuvat ihmiset kuolevat yli kaksi kertaa todennäköisemmin vältettävissä oleviin syihin kuin vähävaraisimmilla alueilla asuvat ihmiset, kertoo kansallinen tilastokeskus.</w:t>
      </w:r>
    </w:p>
    <w:p>
      <w:r>
        <w:rPr>
          <w:b/>
          <w:u w:val="single"/>
        </w:rPr>
        <w:t xml:space="preserve">Asiakirjan numero 38801</w:t>
      </w:r>
    </w:p>
    <w:p>
      <w:r>
        <w:t xml:space="preserve">Hallituksen ja LTTE:n väliset neuvottelut lokakuussa</w:t>
      </w:r>
    </w:p>
    <w:p>
      <w:r>
        <w:t xml:space="preserve">Norjan kansainvälisen kehityksen ministeri Erik Solheim kertoi BBC Sandeshayalle, että molemmat osapuolet ilmoittivat välittäjille halukkuudestaan palata neuvottelupöytään. Puhuessaan Brysselistä Sri Lankan kansainvälisten avunantajien yhteispuheenjohtajien kokouksen jälkeen hän sanoi, että osapuolet ovat sopineet neuvottelujen järjestämisestä lokakuun alussa. "Kansainvälinen yhteisö vaati, että molemmat osapuolet istuvat välittömästi ja lopettavat väkivallan", Solheim sanoi bbcsinhala.comille. Norja, Japani, EU ja Yhdysvallat ovat kehottaneet hallitusta lopettamaan hyökkäykselliset sotilasoperaatiot "välittömästi" ja LTTE:tä lopettamaan hyökkäykset turvallisuusjoukkoja vastaan. Kysyttäessä, ovatko osapuolet vakuuttaneet, että väkivaltaisuudet lopetetaan, ministeri Solheim sanoi: "Molemmat osapuolet ovat ilmaisseet halukkuutensa palata neuvottelupöytään, joten odotamme, että väkivaltaisuudet loppuvat." BBC:n Colombossa olevan kirjeenvaihtajan mukaan tämä on merkittävä läpimurto pyrkimyksissä pysäyttää Sri Lankan kiihtyvä konflikti. Se on seurausta kuukausia kestäneistä raskaista taisteluista saaren pohjois- ja itäosissa. Yli kaksisataatuhatta ihmistä on joutunut jättämään kotinsa.</w:t>
      </w:r>
    </w:p>
    <w:p>
      <w:r>
        <w:rPr>
          <w:b/>
        </w:rPr>
        <w:t xml:space="preserve">Yhteenveto</w:t>
      </w:r>
    </w:p>
    <w:p>
      <w:r>
        <w:t xml:space="preserve">Sri Lankan hallitus ja tamilitiikerit ovat suostuneet palaamaan neuvottelupöytään ilman ennakkoehtoja.</w:t>
      </w:r>
    </w:p>
    <w:p>
      <w:r>
        <w:rPr>
          <w:b/>
          <w:u w:val="single"/>
        </w:rPr>
        <w:t xml:space="preserve">Asiakirjan numero 38802</w:t>
      </w:r>
    </w:p>
    <w:p>
      <w:r>
        <w:t xml:space="preserve">Guernseyn vaaliluettelossa on 20 000 nimeä.</w:t>
      </w:r>
    </w:p>
    <w:p>
      <w:r>
        <w:t xml:space="preserve">St Peter Port Northin alueella asuvilla on torstaihin keskiyöhön asti aikaa ilmoittautua 2. joulukuuta pidettäviin täytevaaleihin. "Yhteensä 20 347:n joukossa on 3 018 St Peter Port Northin asukasta", sanoi Mark de Garis, vaalien päärekisterinpitäjä. Kaikilla Guernseyn ja Hermanin asukkailla on kuitenkin 24. helmikuuta asti aikaa rekisteröityä huhtikuussa pidettäviin parlamenttivaaleihin. Mark de Garis sanoi: "Otamme torstaina kello 23.59 tilannekuvan vaaliluettelosta, jonka perusteella määräytyy, ketkä ovat oikeutettuja äänestämään St Peter Port Northin täytevaaleissa 2. joulukuuta. "Lisäksi kaikkien, jotka haluavat äänestää 4. marraskuuta pidettävissä seurakuntavaaleissa, on myös kirjauduttava vaaliluetteloon torstaihin mennessä. Huomaa, että tämä koskee kaikkia seurakuntia." Ensi vuoden vaaleissa, jotka pidetään 27. huhtikuuta, valtioiden jäsenten määrä vähenee.</w:t>
      </w:r>
    </w:p>
    <w:p>
      <w:r>
        <w:rPr>
          <w:b/>
        </w:rPr>
        <w:t xml:space="preserve">Yhteenveto</w:t>
      </w:r>
    </w:p>
    <w:p>
      <w:r>
        <w:t xml:space="preserve">Yli 20 000 ihmistä on rekisteröitynyt Guernseyn vaaliluetteloon ennen täytevaalien määräajan päättymistä.</w:t>
      </w:r>
    </w:p>
    <w:p>
      <w:r>
        <w:rPr>
          <w:b/>
          <w:u w:val="single"/>
        </w:rPr>
        <w:t xml:space="preserve">Asiakirjan numero 38803</w:t>
      </w:r>
    </w:p>
    <w:p>
      <w:r>
        <w:t xml:space="preserve">Covid-19: Hackney kuntosalin omistajille sakkoja sääntöjen rikkomisesta</w:t>
      </w:r>
    </w:p>
    <w:p>
      <w:r>
        <w:t xml:space="preserve">Poliisi kutsuttiin perjantaina Hackneyn Stean Streetillä sijaitsevaan kuntokeskukseen, jossa ilmoitettiin sääntöjen rikkomisesta. Kuntosalilta löydettiin kolme ihmistä kello 09:30 GMT. Omistajille annettiin 1 000 punnan kiinteä rangaistusvaatimus. Tapaus julistettiin "merkittäväksi vaaratilanteeksi", koska Covid-19:n leviäminen uhkaa "hukuttaa" sairaalat. Kaupunginhallituksen mukaan Covid-19-tapauksia on Lontoossa yli 1 000 tapausta 100 000:ta kohti, ja sairaaloissa on 35 prosenttia enemmän viruksen saaneita ihmisiä kuin pandemian huippuvaiheessa huhtikuussa. Perjantaina julkaistut NHS Englandin luvut osoittivat, että Lontoon sairaaloissa on 7 277 Covid-potilasta, mikä on 32 prosenttia enemmän kuin edellisellä viikolla. Komisario Pete Shaw sanoi: "Vaikka on olemassa tiettyjä sääntöjä, joiden mukaan ihmiset voivat liikkua julkisesti tämän lukituksen aikana, lainsäädäntö ei salli missään kohtaa ihmisten menemistä kuntosaleille harjoittelemaan. "Niiden, jotka rikkovat sääntöjä, kuten tässä tapauksessa, on odotettava, että heitä vastaan ryhdytään tarvittaviin täytäntöönpanotoimiin." Aiheeseen liittyvät Internet-linkit The Met</w:t>
      </w:r>
    </w:p>
    <w:p>
      <w:r>
        <w:rPr>
          <w:b/>
        </w:rPr>
        <w:t xml:space="preserve">Yhteenveto</w:t>
      </w:r>
    </w:p>
    <w:p>
      <w:r>
        <w:t xml:space="preserve">Lontoossa sijaitsevan kuntosalin omistajille on määrätty sakko Covid-19-sääntöjen rikkomisesta, koska he olivat avoinna lukituksen aikana.</w:t>
      </w:r>
    </w:p>
    <w:p>
      <w:r>
        <w:rPr>
          <w:b/>
          <w:u w:val="single"/>
        </w:rPr>
        <w:t xml:space="preserve">Asiakirjan numero 38804</w:t>
      </w:r>
    </w:p>
    <w:p>
      <w:r>
        <w:t xml:space="preserve">Amazon luo 100 työpaikkaa Lontoon "Silicon Roundaboutiin".</w:t>
      </w:r>
    </w:p>
    <w:p>
      <w:r>
        <w:t xml:space="preserve">Old Streetin alueella viime syyskuussa avattu toimipaikka keskittyy uusien digitaalisten mediahankkeiden suunnitteluun ja kehittämiseen. Myös Amazonin omistamien Pushbuttonin ja Lovefilmin tiimit työskentelevät siellä. Amazonin Paula Byrne sanoi työpaikkailmoituksessa, että Lontoossa on "runsaasti teknologiaosaajia". Hän lisäsi: "Etsimme edelleen Ison-Britannian luovimpia mieliä työskentelemään seuraavan sukupolven tv- ja elokuvapalveluiden parissa Amazonin asiakkaille kaikkialla maailmassa." Itä-Lontoossa Old Streetin alueella sijaitseva Silicon Roundabout on hallituksen Tech City -hankkeen keskipiste, jonka tarkoituksena on houkutella pääkaupunkiin suuria teknologian nimiä. Kun kahdeksankerroksinen keskus avattiin viime vuonna, Amazon kertoi aikovansa käyttää sitä vuorovaikutteisten palvelujen kehittämiseen eri alustoille, kuten pelikonsoleille ja älypuhelimille.</w:t>
      </w:r>
    </w:p>
    <w:p>
      <w:r>
        <w:rPr>
          <w:b/>
        </w:rPr>
        <w:t xml:space="preserve">Yhteenveto</w:t>
      </w:r>
    </w:p>
    <w:p>
      <w:r>
        <w:t xml:space="preserve">Internet-jälleenmyyjä Amazon aikoo luoda 100 uutta työpaikkaa uuteen digitaalisen median kehityskeskukseensa Lontoossa.</w:t>
      </w:r>
    </w:p>
    <w:p>
      <w:r>
        <w:rPr>
          <w:b/>
          <w:u w:val="single"/>
        </w:rPr>
        <w:t xml:space="preserve">Asiakirjan numero 38805</w:t>
      </w:r>
    </w:p>
    <w:p>
      <w:r>
        <w:t xml:space="preserve">Sandbanksin lautta poissa käytöstä kuukauden ajan</w:t>
      </w:r>
    </w:p>
    <w:p>
      <w:r>
        <w:t xml:space="preserve">Sandbanksin lautta, joka ylittää Poole Harbourin suun, poistettiin liikenteestä perjantaina. Liikenteenharjoittajat ilmoittivat, että se olisi hinattava Southamptoniin korjattavaksi. Swanagen ja Bournemouthin välinen 25 mailin (40 km) kiertotie vältetään, ja liikennöinti on todennäköisesti keskeytyksissä ainakin 12. elokuuta asti. Lautan liikennöinti oli keskeytetty lähes kolmeksi kuukaudeksi talven aikana ensin vuosihuollon ja sitten hydrauliikkaongelman vuoksi, minkä vuoksi se liikennöi vain kahtena päivänä viime vuoden lokakuun 29. päivän ja tammikuun 28. päivän välisenä aikana. Bramble Bush Bay -niminen lautta kulkee Sandbanksista Shell Bayhin neljässä minuutissa. Hallitus esti viime vuoden joulukuussa Fairacres Groupia nostamasta hintoja, joiden se sanoi auttavansa rahoittamaan uuden aluksen hankkimista.</w:t>
      </w:r>
    </w:p>
    <w:p>
      <w:r>
        <w:rPr>
          <w:b/>
        </w:rPr>
        <w:t xml:space="preserve">Yhteenveto</w:t>
      </w:r>
    </w:p>
    <w:p>
      <w:r>
        <w:t xml:space="preserve">Swanagen ja Poolen Dorsetissa yhdistävä ketjulautta on poissa liikenteestä kuukauden ajan vetoakselin rikkoutumisen vuoksi.</w:t>
      </w:r>
    </w:p>
    <w:p>
      <w:r>
        <w:rPr>
          <w:b/>
          <w:u w:val="single"/>
        </w:rPr>
        <w:t xml:space="preserve">Asiakirjan numero 38806</w:t>
      </w:r>
    </w:p>
    <w:p>
      <w:r>
        <w:t xml:space="preserve">Epäiltyjä etsitään Hartlepoolissa ammutun kurdien tarkka-ampujan jälkeen</w:t>
      </w:r>
    </w:p>
    <w:p>
      <w:r>
        <w:t xml:space="preserve">Hemwand Ali Hussain, 30, ammuttiin kuoliaaksi Hartlepoolin Charterhouse Streetillä sijaitsevassa talossa 15. syyskuuta viime vuonna. Clevelandin poliisin mukaan Albanian kansalaisia Qazim Markua, 23, ja Eugert Merizajta, 28, etsitään murhatutkimuksen yhteydessä. Poliisi kertoi, että Hussain oli palvellut tarkka-ampujana kurdien armeijassa niin sanottua islamilaista valtiota vastaan. Tiedottajan mukaan molemmat miehet ovat syntyneet Albaniassa, mutta heillä uskotaan olevan yhteyksiä useille alueille eri puolilla Britanniaa, kuten Boltoniin, Sheffieldiin ja Lontooseen. Eugert Merizaj on noin 180-senttinen, hänellä on ruskeat silmät ja lyhyet tummat hiukset, joiden hiusraja on taantunut. Qazim Marku on 1,75 metriä pitkä, hänellä on ruskeat silmät ja lyhyet tummat hiukset. Det Ch Insp Sarah Robinson sanoi: "Pyydämme kaikkia, jotka voivat antaa tietoja näiden etsintäkuulutettujen miesten löytämiseksi, ottamaan yhteyttä poliisiin, ja jos joku näkee nämä miehet, häntä pyydetään olemaan lähestymättä heitä." Neljää 24-, 38-, 31- ja 22-vuotiasta miestä on jo syytetty Hussainin murhasta, ja he odottavat oikeudenkäyntiä.</w:t>
      </w:r>
    </w:p>
    <w:p>
      <w:r>
        <w:rPr>
          <w:b/>
        </w:rPr>
        <w:t xml:space="preserve">Yhteenveto</w:t>
      </w:r>
    </w:p>
    <w:p>
      <w:r>
        <w:t xml:space="preserve">Poliisi on nimennyt kaksi miestä, joita etsitään entisen kurdien tarkka-ampujan kuolemasta Hartlepoolissa.</w:t>
      </w:r>
    </w:p>
    <w:p>
      <w:r>
        <w:rPr>
          <w:b/>
          <w:u w:val="single"/>
        </w:rPr>
        <w:t xml:space="preserve">Asiakirjan numero 38807</w:t>
      </w:r>
    </w:p>
    <w:p>
      <w:r>
        <w:t xml:space="preserve">Nottinghamin Victoria Centre -murha: Mies vangittiin miekkaiskusta</w:t>
      </w:r>
    </w:p>
    <w:p>
      <w:r>
        <w:t xml:space="preserve">Ethan Austin, 19, entinen Mayo Roadin asukas, Nottingham, sai elinkautisen vankeusrangaistuksen Lee Cooperin murhasta. Cooper, 28, kuoli yhteen puukoniskuun House of Fraserin ulkopuolella Union Roadilla, Nottinghamissa 14. syyskuuta. Oikeudenkäynti, joka kesti kaksi viikkoa Derby Crown Courtissa, oli jatkunut koronaviruslukituksesta huolimatta. Valamiehistö tuomitsi Austinin yksimielisesti myös hyökkäysaseen, veitsen, hallussapidosta. Cooperin perhe sanoi lausunnossaan: "Ethan Austin ei ole osoittanut minkäänlaista katumusta teoistaan koko prosessin ajan, ja olemme tyytyväisiä siihen, että oikeus on toteutunut ja että hän joutuu kohtaamaan lain täyden voiman. "Tämä ei kuitenkaan millään tavoin lopeta surua, jota tunnemme Leen menettämisen vuoksi. Tämä ei tule koskaan loppumaan meille." Syyttäjä William Harbage QC kertoi oikeudelle, että Austin "veti veitsen vyötärönauhastaan ja puukotti häntä rintaan tunkeutuen hänen sydämeensä". Oikeus kuuli, että poliisi, joka näki Austinin juoksevan karkuun, kuvaili veitsen, jota ei koskaan löydetty, "samurai-miekaksi, vaikkakaan ei täysikokoiseksi miekaksi". Komisario Robert Routledge sanoi: "Tämä traaginen tapaus osoittaa selvästi, miten tuhoisat vaikutukset veitsillä ja aseilla tehdyillä rikoksilla voi olla". Seuraa BBC East Midlandsia Facebookissa, Twitterissä tai Instagramissa. Lähetä juttuideoita osoitteeseen eastmidsnews@bbc.co.uk.</w:t>
      </w:r>
    </w:p>
    <w:p>
      <w:r>
        <w:rPr>
          <w:b/>
        </w:rPr>
        <w:t xml:space="preserve">Yhteenveto</w:t>
      </w:r>
    </w:p>
    <w:p>
      <w:r>
        <w:t xml:space="preserve">Mies, joka puukotti toista miestä sydämeen "samurai-miekalla" lähellä ostoskeskusta, on saanut vähintään 21 vuoden vankeustuomion.</w:t>
      </w:r>
    </w:p>
    <w:p>
      <w:r>
        <w:rPr>
          <w:b/>
          <w:u w:val="single"/>
        </w:rPr>
        <w:t xml:space="preserve">Asiakirjan numero 38808</w:t>
      </w:r>
    </w:p>
    <w:p>
      <w:r>
        <w:t xml:space="preserve">Pimeä verkko "kehittyy", varoittaa Yhdistyneen kuningaskunnan kyberrikospäällikkö Andy Archibald.</w:t>
      </w:r>
    </w:p>
    <w:p>
      <w:r>
        <w:t xml:space="preserve">Viime viikolla pahamaineinen huumeiden markkinapaikka Silk Road suljettiin pitkän tutkinnan jälkeen. Kansallisen verkkorikosyksikön (NCCU) väliaikainen johtaja Andy Archibald kertoi, että poliisit tunnistivat sivustoa käyttäneet henkilöt. Hänen mukaansa uhan torjumiseksi tarvitaan kuitenkin uusia menetelmiä. "Tor kehittyy ja suojaa itsensä uudelleen", Archibald sanoi BBC:n teknologiakirjeenvaihtaja Rory Cellan-Jonesille. "Menestyksemme ei välttämättä tarkoita, että pääsemme samoja reittejä ja lähestymistapoja käyttäen muille rikollisfoorumeille. "Meidän on jatkuvasti tutkittava ja tunnistettava näitä foorumeita ja pyrittävä soluttautumaan niihin ja käyttämään muita välineitä. "Ei ole kyse vain siitä, että koska pystyimme soluttautumaan Toriin tällä kertaa, pystymme siihen myös seuraavalla kerralla." Archibaldin kommentit tulivat NCCU:n ilmoittaessa ensimmäisestä tuomiostaan. 27-vuotias Olukunle Babatunde sai viiden vuoden ja kuuden kuukauden vankeustuomion. Croydonista, Etelä-Lontoosta kotoisin oleva mies tunnusti syyllisyytensä phishing-huijauksiin, joilla hän yritti huijata pankkeja, rahoituslaitoksia ja niiden asiakkaita.</w:t>
      </w:r>
    </w:p>
    <w:p>
      <w:r>
        <w:rPr>
          <w:b/>
        </w:rPr>
        <w:t xml:space="preserve">Yhteenveto</w:t>
      </w:r>
    </w:p>
    <w:p>
      <w:r>
        <w:t xml:space="preserve">Yhdistyneen kuningaskunnan tietoverkkorikospomo on varoittanut, että rikollisten käyttämät pimeän verkon palvelut kehittyvät edelleen yrittäessään kiertää viranomaisia.</w:t>
      </w:r>
    </w:p>
    <w:p>
      <w:r>
        <w:rPr>
          <w:b/>
          <w:u w:val="single"/>
        </w:rPr>
        <w:t xml:space="preserve">Asiakirjan numero 38809</w:t>
      </w:r>
    </w:p>
    <w:p>
      <w:r>
        <w:t xml:space="preserve">Leicesterin taidegallerian romuttamissuunnitelma hyllytetty</w:t>
      </w:r>
    </w:p>
    <w:p>
      <w:r>
        <w:t xml:space="preserve">New Walkissa sijaitseva tontti oli varattu 2,4 miljoonan punnan City Gallerylle kaksi vuotta sitten, mutta suunnitelmista luovuttiin rahoituksen leikkauksia koskevien pelkojen vuoksi. Kaupunginvaltuutetut ovat nyt hyllyttäneet päätöksen ja lupasivat odottaa ja katsoa ensin, mikä on ensi vuoden budjetti. Päätöstä vastustava vetoomus keräsi yli 600 nimeä. Kaupunginvaltuutettu Ross Wilmott, kaupunginvaltuuston entinen johtaja, sanoi: "On selvää, että tämä hallitus tekee valtavia leikkauksia kaupunginvaltuuston budjettiin, mutta emme ole vielä nähneet, mitä ne ovat. "Olemme sanoneet, ettemme tekisi ehdotettuja leikkauksia näkemättä ensin koko budjettia. "Väittäisin, että meidän pitäisi kuunnella, mitä ihmiset kaupungissa sanovat, kuunnella vetoomusta ja kuunnella, mitä ihmiset ovat sanoneet taidegallerian säilyttämisestä." Valtuusto vahvistaa talousarvionsa maaliskuussa.</w:t>
      </w:r>
    </w:p>
    <w:p>
      <w:r>
        <w:rPr>
          <w:b/>
        </w:rPr>
        <w:t xml:space="preserve">Yhteenveto</w:t>
      </w:r>
    </w:p>
    <w:p>
      <w:r>
        <w:t xml:space="preserve">Leicesterin kaupunginvaltuutetut ovat lykänneet suunnitelmia hylätä ehdotettu uusi taidegalleria kaupungin keskustassa satojen ihmisten allekirjoitettua vetoomuksen.</w:t>
      </w:r>
    </w:p>
    <w:p>
      <w:r>
        <w:rPr>
          <w:b/>
          <w:u w:val="single"/>
        </w:rPr>
        <w:t xml:space="preserve">Asiakirjan numero 38810</w:t>
      </w:r>
    </w:p>
    <w:p>
      <w:r>
        <w:t xml:space="preserve">PM suostuu romuttamaan P-TOMS:n.</w:t>
      </w:r>
    </w:p>
    <w:p>
      <w:r>
        <w:t xml:space="preserve">JVP:n mukaan pääministeri on luvannut olla panematta täytäntöön separatististen tamilitiikereiden kanssa tehtyä kiistanalaista tsunamikauppasopimusta (P-TOMS), jos hänestä tulee Sri Lankan seuraava presidentti. Colombossa maanantaina pidetyssä lehdistötilaisuudessa JVP:n johtaja Somawansa Amerasinghe ilmoitti pääministerin kanssa sovitusta 12-kohtaisesta toimintasuunnitelmasta. Rajapakse on myös suostunut "uudistamaan ja tarkistamaan täysin" LTTE:n kanssa vuonna 2002 allekirjoitetun tulitaukosopimuksen "poistamalla ja poistamalla kaikki lausekkeet, jotka ovat haitallisia ja vahingollisia kansalliselle turvallisuudelle", JVP:n antamassa lausunnossa sanottiin. CFA ja Norja Norjan roolia rauhanprosessin välittäjänä on myös tarkistettava, koska "Norja on osoittanut ennennäkemätöntä puolueellisuutta ja puolueellisuutta LTTE:tä kohtaan". "On sovittu, että harkitaan vakavasti uudelleen, pitäisikö Norjan antaa jatkossakin osallistua näihin toimiin." Pääministeri ei vielä kommentoi sopimusta. BBC Sandeshaya (bbcsinhala.com) ei onnistunut saamaan yhteyttä pääministeri Rajapakseen. Lausunnon mukaan Sri Lankan vapauspuolue (SLFP) ja JVP ovat jälleen kerran sopineet toimeenpanevasta puheenjohtajuudesta luopumisesta, jonka edesmennyt presidentti JR Jayawardhana otti käyttöön vuonna 1978. Presidentti Chandrika Kumaratunga lupasi kahdesti lakkauttaa toimeenpanevan puheenjohtajuuden: JVP:lle vuonna 1994 lähettämässään kirjeessä ja myöhemmin JVP:n kanssa vuonna 2001 allekirjoitetussa koeajalla toimivan hallituksen sopimuksessa.</w:t>
      </w:r>
    </w:p>
    <w:p>
      <w:r>
        <w:rPr>
          <w:b/>
        </w:rPr>
        <w:t xml:space="preserve">Yhteenveto</w:t>
      </w:r>
    </w:p>
    <w:p>
      <w:r>
        <w:t xml:space="preserve">Hallituksen entinen koalitiokumppani Kansan vapautusrintama (JVP) on suostunut tukemaan ehdollisesti pääministeri Mahinda Rajapaksea tulevissa presidentinvaaleissa.</w:t>
      </w:r>
    </w:p>
    <w:p>
      <w:r>
        <w:rPr>
          <w:b/>
          <w:u w:val="single"/>
        </w:rPr>
        <w:t xml:space="preserve">Asiakirjan numero 38811</w:t>
      </w:r>
    </w:p>
    <w:p>
      <w:r>
        <w:t xml:space="preserve">Walesin oikeudenmukainen rahoitus ennen verohallinnon hajauttamista, sanovat parlamentin jäsenet.</w:t>
      </w:r>
    </w:p>
    <w:p>
      <w:r>
        <w:t xml:space="preserve">He käynnistivät tutkimuksen, kun Walesin väitetään olevan alirahoitettu satojen miljoonien punnan verran. Puheenjohtaja Jocelyn Davies sanoi, että he olivat tyytyväisiä luvattuun rahoituksen vähimmäismäärään, joka on vähintään 15 prosenttia enemmän rahaa henkeä kohti kuin Englannissa. Hän vaati kuitenkin sopimusta tarpeisiin perustuvista kokonaisavustuksista ennen kuin lupaus rahoituksen vähimmäismäärästä umpeutuu vuonna 2020. Kiistat "Walesin rahoitusta koskeva kysymys on ollut kiistakapula siitä lähtien, kun nyt jo kauan sitten hylätyn Barnettin kaavan käyttöönotto aloitettiin", Davies sanoi. "Yhdistyneen kuningaskunnan ja Walesin hallitusten välinen sopimus rahoituksen vähimmäismäärästä on myönteinen askel, mutta sopimus päättyy vuonna 2020. "Mielestämme on ratkaisevan tärkeää, että Walesin rahoitusta koskeva sopimus asetetaan asialistan kärkeen." Valiokunnan neuvonantajana toiminut taloustieteilijä Gerald Holtham totesi, että "jotkin asiat eivät ole muuttuneet" sen jälkeen, kun hän johti vuonna 2009 tehtyä tutkimusta, jonka mukaan Walesin rahoitus oli 300 miljoonaa puntaa vuodessa alimitoitettu. "Vaadimme silloin Walesille tarveperusteista kaavaa, ja nämä vaatimukset toistetaan kuusi vuotta myöhemmin tässä raportissa", hän sanoi. Raportissa kehotettiin myös perustamaan riippumaton elin, joka määrittäisi kokonaisavustukset ja ratkaisisi Yhdistyneen kuningaskunnan valtiovarainministeriön ja hajautettujen hallitusten väliset kiistat. Yhdistyneen kuningaskunnan valtiovarainministeriötä on pyydetty kommentoimaan asiaa.</w:t>
      </w:r>
    </w:p>
    <w:p>
      <w:r>
        <w:rPr>
          <w:b/>
        </w:rPr>
        <w:t xml:space="preserve">Yhteenveto</w:t>
      </w:r>
    </w:p>
    <w:p>
      <w:r>
        <w:t xml:space="preserve">Yhdistyneen kuningaskunnan valtiovarainministeriön Walesille myöntämä oikeudenmukainen rahoitus olisi taattava lailla ennen verovaltuuksien siirtämistä, ovat valtiovarainvaliokunnan jäsenet todenneet.</w:t>
      </w:r>
    </w:p>
    <w:p>
      <w:r>
        <w:rPr>
          <w:b/>
          <w:u w:val="single"/>
        </w:rPr>
        <w:t xml:space="preserve">Asiakirjan numero 38812</w:t>
      </w:r>
    </w:p>
    <w:p>
      <w:r>
        <w:t xml:space="preserve">Polttoaine loppui ja kuljettaja ajoi e-skootterilla pitkin M11-tietä.</w:t>
      </w:r>
    </w:p>
    <w:p>
      <w:r>
        <w:t xml:space="preserve">Hän veti skootterin ulos tavaratilastaan ja ajoi sillä M11-tiellä lähellä Loughtonia Essexissä ja juoksi sitten neljän kaistan yli autotalliin, poliisi kertoi. Miehen tiistaina pysäyttänyt Essexin tiepoliisi sanoi, että hän oli "sanaton". Konstaapeli sanoi, että kyseistä henkilöä "odottaa oikeus". Devonin ja Cornwallin poliisi vastasi kuljettajaa koskevaan twiittiin seuraavasti: "Juuri kun luulit nähneesi kaiken". Muut Twitter-käyttäjät sanoivat, että se oli "uskomatonta" ja "uskomatonta". Kuljettajaa, 24-vuotiasta Ilfordista kotoisin olevaa miestä on syytetty huolimattomasta ajamisesta, ajamisesta muuten ajokortin mukaisesti ja siitä, ettei hänellä ole vakuutusta. Vuokrattavista e-skoottereista tuli 4. heinäkuuta laillisia Ison-Britannian teillä, mutta yksityisomistuksessa olevalla e-skootterilla ajaminen yleisellä tiellä, pyörätiellä tai jalkakäytävällä on rikos - näitä skoottereita voi käyttää yksityisellä maalla vain maanomistajan luvalla. Etsi BBC News: East of England Facebookissa, Instagramissa ja Twitterissä. Jos sinulla on juttuehdotus, lähetä sähköpostia osoitteeseen eastofenglandnews@bbc.co.uk.</w:t>
      </w:r>
    </w:p>
    <w:p>
      <w:r>
        <w:rPr>
          <w:b/>
        </w:rPr>
        <w:t xml:space="preserve">Yhteenveto</w:t>
      </w:r>
    </w:p>
    <w:p>
      <w:r>
        <w:t xml:space="preserve">Poliisi pysäytti kuljettajan, joka ajoi sähköskootterillaan väärään suuntaan moottoritiellä sen jälkeen, kun hänen autostaan oli loppunut polttoaine.</w:t>
      </w:r>
    </w:p>
    <w:p>
      <w:r>
        <w:rPr>
          <w:b/>
          <w:u w:val="single"/>
        </w:rPr>
        <w:t xml:space="preserve">Asiakirjan numero 38813</w:t>
      </w:r>
    </w:p>
    <w:p>
      <w:r>
        <w:t xml:space="preserve">Mansaaren tiet "mahdottomia hyväksyä".</w:t>
      </w:r>
    </w:p>
    <w:p>
      <w:r>
        <w:t xml:space="preserve">Phil Gawne pyysi anteeksi myönnettyään, että rahoituksen puute oli vaikuttanut kielteisesti korjausohjelmiin. Marraskuun 2010 ja toukokuun 2011 välisenä aikana hallitukselle ilmoitettiin kuukausittain noin 500 tieliikennevahinkoilmoitusta. Gawne sanoi: Gawne sanoi: "Ankaran sään vuoksi olemme itse asiassa joutuneet melkoiseen sotkuun tänä vuonna." Hän lisäsi: "Kaikkien ministeriöiden tavoin yritämme säästää rahaa, ja pienensimme kunnossapidon kokonaisbudjettia noin 20-25 prosenttia vuonna 2010. "Se toimi hyvin viime vuonna, mutta tänä vuonna on ollut enemmän tekemistä, ja meidän on pyydettävä anteeksi, koska teiden kunnossapidon taso ei ole tänä vuonna ollut hyväksyttävä. Olen tehnyt selväksi, että näin ei voi tapahtua enää ensi vuonna".</w:t>
      </w:r>
    </w:p>
    <w:p>
      <w:r>
        <w:rPr>
          <w:b/>
        </w:rPr>
        <w:t xml:space="preserve">Yhteenveto</w:t>
      </w:r>
    </w:p>
    <w:p>
      <w:r>
        <w:t xml:space="preserve">Infrastruktuuriministerin mukaan teiden kunnossapidon taso Mansaarella on ollut viime vuoden aikana "sietämätön".</w:t>
      </w:r>
    </w:p>
    <w:p>
      <w:r>
        <w:rPr>
          <w:b/>
          <w:u w:val="single"/>
        </w:rPr>
        <w:t xml:space="preserve">Asiakirjan numero 38814</w:t>
      </w:r>
    </w:p>
    <w:p>
      <w:r>
        <w:t xml:space="preserve">Humberin sillan tietullit jäädytetään viideksi vuodeksi</w:t>
      </w:r>
    </w:p>
    <w:p>
      <w:r>
        <w:t xml:space="preserve">Autoilijat maksavat 1,50 puntaa yhdensuuntaisesta automatkasta sillan yli tai 1,35 puntaa sähköistä tunnusta käyttäville kuljettajille. Humber Bridge Boardin mukaan maksuja ei koroteta ennen vuotta 2021, vaikka sillalle aiotaan asentaa lasihissi ja rakentaa vierailijakeskus. Puheenjohtaja Rob Waltham sanoi, että tietulli on ollut "merkittävä tekijä Humberin talouden kasvattamisessa". Suunnitteluhakemus paikalle suunnitellusta matkailualan kehittämisestä jätettiin kesäkuussa. Lautakunta ei ole julkistanut hankkeen kustannuksia, mutta siltapäällikkö Peter Hill sanoi, että siltalautakunta rahoittaisi hankkeen eikä sitä rahoitettaisi "siltamaksuilla". Tiemaksut puolitettiin huhtikuussa 2012 sen jälkeen, kun hallitus leikkasi 150 miljoonaa puntaa sillan jäljellä olevasta velasta. Humber Bridge Facts Lähde: Humber Bridge Humber Bridge Board</w:t>
      </w:r>
    </w:p>
    <w:p>
      <w:r>
        <w:rPr>
          <w:b/>
        </w:rPr>
        <w:t xml:space="preserve">Yhteenveto</w:t>
      </w:r>
    </w:p>
    <w:p>
      <w:r>
        <w:t xml:space="preserve">Humberin sillan tietullit jäädytetään seuraavaksi viideksi vuodeksi, ovat viranomaiset ilmoittaneet.</w:t>
      </w:r>
    </w:p>
    <w:p>
      <w:r>
        <w:rPr>
          <w:b/>
          <w:u w:val="single"/>
        </w:rPr>
        <w:t xml:space="preserve">Asiakirjan numero 38815</w:t>
      </w:r>
    </w:p>
    <w:p>
      <w:r>
        <w:t xml:space="preserve">Indonesian tulivuori purkautuu jälleen pitkän lepotilan jälkeen</w:t>
      </w:r>
    </w:p>
    <w:p>
      <w:r>
        <w:t xml:space="preserve">Karishma VaswaniBBC News, Jakarta Tuhannet vuoriston lähellä asuvat ihmiset evakuoivat kotinsa ja asettuivat hallituksen tarjoamiin suojiin. Lentokenttäviranomaisten mukaan tulivuoren tuhka on vaikuttanut joihinkin alueen kotimaanlentoihin. Sinabung-vuori, jota pidettiin pitkään passiivisena, purkautui ensimmäistä kertaa 400 vuoteen varhain sunnuntaina. Hallituksen vulkanologi Surono kertoi BBC:lle, että tulivuori purkautui jälleen varhain maanantaina, ja se levitti mustaa tuhkaa ja nokea kahden kilometrin päähän ilmaan. Hänen mukaansa purkaus oli suurempi kuin sunnuntain purkaus. Hengitysvaikeuksia Purkaus on vaikuttanut joihinkin paikallisiin lentoihin. Medanin lentokentän, suurimman Sinabung-vuoren lähellä sijaitsevan kaupungin, virkailija kertoi BBC:lle, että kotimaanlennot, joiden oli määrä lentää tulivuoren yli, on keskeytetty toistaiseksi. Samaan aikaan avustustyöntekijät tarjoavat nyt suojaa ja lääkintäapua kyläläisille, jotka ovat kärsineet tulivuoren purkauksista. Suurin osa kyläläisistä 6 kilometrin säteellä Sinabung-vuoresta on evakuoitu. Punaisen Ristin työntekijät kertoivat BBC:lle, että yli 18 000 ihmistä asuu nyt leireillä ja hallituksen suojissa. Työntekijöiden mukaan kyläläisten välitön vaara ovat hengitysvaikeudet. Heille on jaettu tuhansia kasvonsuojaimia, jotka suojaavat heitä ilmakehään tunkeutuneelta paksulta tuhkalta ja savulta.</w:t>
      </w:r>
    </w:p>
    <w:p>
      <w:r>
        <w:rPr>
          <w:b/>
        </w:rPr>
        <w:t xml:space="preserve">Yhteenveto</w:t>
      </w:r>
    </w:p>
    <w:p>
      <w:r>
        <w:t xml:space="preserve">Indonesian Sumatran saarella sijaitseva Sinabung-tulivuori on purkautunut jälleen ja lähettänyt tuhkaa ja savua useiden kilometrien korkeuteen ilmakehään.</w:t>
      </w:r>
    </w:p>
    <w:p>
      <w:r>
        <w:rPr>
          <w:b/>
          <w:u w:val="single"/>
        </w:rPr>
        <w:t xml:space="preserve">Asiakirjan numero 38816</w:t>
      </w:r>
    </w:p>
    <w:p>
      <w:r>
        <w:t xml:space="preserve">NI:n asuntojen hinnat jatkavat tasaista nousuaan</w:t>
      </w:r>
    </w:p>
    <w:p>
      <w:r>
        <w:t xml:space="preserve">Julian O'NeillBBC News NI Business Correspondent Valtiovarainministeriön julkaisemien virallisten tilastojen mukaan asunnon vakiohinta on hieman yli 118 000 puntaa. Valtiovarainministeri Mervyn Storey sanoi: "Uskon, että luottamus asuntomarkkinoihimme jatkuu, mikä on rohkaisevaa koko Pohjois-Irlannin talouden kannalta." Kiinteistöjen arvo on noin 53 prosenttia siitä, mitä se oli ennen markkinoiden romahdusta vuonna 2008. Maantieteellisesti hinnat ovat korkeimmillaan North Downin ja Ards Councilin alueella, jossa kiinteistön vakiohinta on 141 000 puntaa. Derryn ja Strabanen alueella se on 96 000 puntaa. Vuoden 2015 kolmen viimeisen kuukauden aikana myytiin yli 5 000 asuntoa, mikä on suunnilleen sama määrä kuin vastaavana aikana vuonna 2014. Storey lisäsi: "Tämä terve aktiivisuuden taso on nyt säilynyt kahden viime vuoden ajan ja on lähes kaksinkertainen verrattuna vuosiin 2008-2011." Hän huomautti myös, että on "terveellistä", että kiinteistöjen hinnat ovat nousseet. Vuonna 2007 vakiohinnat olivat yhdeksän kertaa keskipalkan suuruiset - nykyään ne ovat neljä kertaa korkeammat.</w:t>
      </w:r>
    </w:p>
    <w:p>
      <w:r>
        <w:rPr>
          <w:b/>
        </w:rPr>
        <w:t xml:space="preserve">Yhteenveto</w:t>
      </w:r>
    </w:p>
    <w:p>
      <w:r>
        <w:t xml:space="preserve">Pohjois-Irlannin kiinteistömarkkinat elpyvät edelleen tasaisesti, ja hinnat nousivat 7 prosenttia vuonna 2015.</w:t>
      </w:r>
    </w:p>
    <w:p>
      <w:r>
        <w:rPr>
          <w:b/>
          <w:u w:val="single"/>
        </w:rPr>
        <w:t xml:space="preserve">Asiakirjan numero 38817</w:t>
      </w:r>
    </w:p>
    <w:p>
      <w:r>
        <w:t xml:space="preserve">National Trust ostaa maata Norfolkin rannikolta Salthousesta</w:t>
      </w:r>
    </w:p>
    <w:p>
      <w:r>
        <w:t xml:space="preserve">Tämä Salthousessa sijaitseva alue on National Trustin hoidossa olevan, Norfolk Wildlife Trustin hallinnoiman alueen vieressä. Hyväntekeväisyysjärjestö sanoi, että hankinta mahdollistui "lahjoittajien anteliaisuuden ansiosta", joka osoitettiin säätiön Neptunus-rannikkokampanjaan. Trustin mukaan hankinta antaa hyväntekeväisyysjärjestölle mahdollisuuden yhdistää elinympäristöjä. "Norfolkin rannikolla on hyvin monipuolinen luonto, johon kuuluu joitakin maailman tärkeimpiä lajeja", sanoi Victoria Egan säätiöstä. "Tämä sisämaassa sijaitseva tila tarkoittaa, että villieläimet voivat liikkua, sopeutua ja vetäytyä rannikon muuttuessa. "Rannikkomuutos ei ole katoamassa, joten meidän on tehtävä yhteistyötä ja tarkasteltava, mitä ennustetaan tapahtuvan pitkällä aikavälillä." Aiheeseen liittyvät Internet-linkit National Trust</w:t>
      </w:r>
    </w:p>
    <w:p>
      <w:r>
        <w:rPr>
          <w:b/>
        </w:rPr>
        <w:t xml:space="preserve">Yhteenveto</w:t>
      </w:r>
    </w:p>
    <w:p>
      <w:r>
        <w:t xml:space="preserve">National Trust on ostanut 30 hehtaaria (12 ha) maata Pohjois-Norfolkin rannikolta.</w:t>
      </w:r>
    </w:p>
    <w:p>
      <w:r>
        <w:rPr>
          <w:b/>
          <w:u w:val="single"/>
        </w:rPr>
        <w:t xml:space="preserve">Asiakirjan numero 38818</w:t>
      </w:r>
    </w:p>
    <w:p>
      <w:r>
        <w:t xml:space="preserve">Guernseyn asukkaat kierrättävät 10 000 televisiota ja monitoria</w:t>
      </w:r>
    </w:p>
    <w:p>
      <w:r>
        <w:t xml:space="preserve">Televisioiden kierrätys otettiin käyttöön toukokuussa 2010, kuusi kuukautta ennen digitaalilähetyksiin siirtymistä, koska odotettiin, että monet ihmiset päivittäisivät vanhat laitteensa. Julkisten palvelujen osasto ilmoitti, että se on kerännyt 200 tonnia laitteita Longue Houguen toimipisteessä. Materiaali on käsitelty Guernseyssä sijaitsevassa varikolla, josta se on sitten lähetetty Yhdistyneessä kuningaskunnassa toimiville kierrätysyrityksille. Laitoksen kierrätysvastaava Tina Norman-Ross sanoi, että tällaiset elektroniikkalaitteet olisi aiemmin murskattu ja sijoitettu Mont Cuet'n kaatopaikalle Valeen.</w:t>
      </w:r>
    </w:p>
    <w:p>
      <w:r>
        <w:rPr>
          <w:b/>
        </w:rPr>
        <w:t xml:space="preserve">Yhteenveto</w:t>
      </w:r>
    </w:p>
    <w:p>
      <w:r>
        <w:t xml:space="preserve">Guernseyllä on yhdeksän kuukauden aikana kierrätetty yli 10 000 televisiota ja tietokonenäyttöä.</w:t>
      </w:r>
    </w:p>
    <w:p>
      <w:r>
        <w:rPr>
          <w:b/>
          <w:u w:val="single"/>
        </w:rPr>
        <w:t xml:space="preserve">Asiakirjan numero 38819</w:t>
      </w:r>
    </w:p>
    <w:p>
      <w:r>
        <w:t xml:space="preserve">Rolls-Royce rikkoo myyntiennätyksen jälleen vuonna 2014</w:t>
      </w:r>
    </w:p>
    <w:p>
      <w:r>
        <w:t xml:space="preserve">Luksusautojen valmistaja myi 4 063 autoa, mikä on 12 % enemmän kuin viime vuonna ja merkitsee viidettä peräkkäistä ennätysvuotta. Myynti Yhdysvalloissa kasvoi lähes kolmanneksen, Euroopassa 40 prosenttia ja Lähi-idässä 20 prosenttia, yhtiö kertoi. Wraith-malli ja uuden Ghost Series II -mallin vahvat tilaukset vaikuttivat vahvaan tulokseen. Yrityksen mukaan se myi enemmän yli 200 000 euron (157 000 punnan) arvoisia autoja kuin yksikään kilpailijoista, ja räätälöityjen yksilöllisten kustomointien kysyntä on edelleen suurta. "Ennätysmäärä asiakkaita vietti henkilökohtaista aikaa Rolls-Roycen Bespoke-suunnittelukonsulttien kanssa tilaamalla yksilöllisen autonsa", yhtiö kertoi. Toimitusjohtaja Torsten Muller-Otvos kertoi BBC:n Today-ohjelmassa, että noin 80 prosenttia ostajista oli yrittäjiä ja yritysten omistajia, loput julkkiksia. Hän sanoi, että yrityksen vahvaa tulosta auttoi se, että se keskittyi varmistamaan "tasapainoisen maailmanlaajuisen myyntikuvan", mikä tarkoittaa, että kokonaiskysyntä pysyi vahvana. Hän kertoi myös, että yritys "harkitsee" nelivetoisesta maasturiautosta luopumista. Saksalaisen BMW:n omistama yritys, jonka kotipaikka on West Sussexissa, sanoi luoneensa 200 uutta pysyvää työpaikkaa viimeisten 18 kuukauden aikana vastatakseen vahvaan kysyntään ja työllistävänsä yli 1 500 henkilöä.</w:t>
      </w:r>
    </w:p>
    <w:p>
      <w:r>
        <w:rPr>
          <w:b/>
        </w:rPr>
        <w:t xml:space="preserve">Yhteenveto</w:t>
      </w:r>
    </w:p>
    <w:p>
      <w:r>
        <w:t xml:space="preserve">Rolls-Royce Motor Cars myi viime vuonna ennätysmäärän autoja ja ylitti 4 000 auton rajan ensimmäistä kertaa 111-vuotisen historiansa aikana.</w:t>
      </w:r>
    </w:p>
    <w:p>
      <w:r>
        <w:rPr>
          <w:b/>
          <w:u w:val="single"/>
        </w:rPr>
        <w:t xml:space="preserve">Asiakirjan numero 38820</w:t>
      </w:r>
    </w:p>
    <w:p>
      <w:r>
        <w:t xml:space="preserve">Timanttisen juhlavuoden kirkon majakkafirma lopettaa tilausten vastaanottamisen</w:t>
      </w:r>
    </w:p>
    <w:p>
      <w:r>
        <w:t xml:space="preserve">Tyseleyyn sijoittautunut Bullfinch Gas Equipment Ltd on saanut 600 tilausta kaasukäyttöisistä majakoista, mikä on 100 tilausta enemmän kuin he alun perin odottivat. Toimitusjohtaja Andrew Williams sanoi olevansa varma, että he ovat täyttäneet "80-90 prosenttia kysynnästä". Yritys valmistaa myös olympialaisten soihdussa käytettäviä polttimia. Williams sanoi, että 4. kesäkuuta järjestettävän kuningattaren timanttisen juhlavuoden järjestäjät ottivat yhteyttä yritykseen sen jälkeen, kun se oli toimittanut majakoita Hadrianin muurin varrella sytytettäväksi vuonna 2010. Kaksi metriä korkea majakka, joka käyttää propaanikaasupulloja, voi palaa jopa kaksi tuntia. Yritys suunnitteli ja rakensi myös olympiasoihdun polttimen, jota juoksijaryhmä kuljettaa. Sen oli pystyttävä toimimaan äärimmäisissä sääolosuhteissa, kuten 95 prosentin kosteudessa, sateessa ja lumessa, tuulen nopeuden ollessa 35 mailia tunnissa ja jopa 50 mailia tunnissa ja 400 jalan korkeudessa merenpinnasta.</w:t>
      </w:r>
    </w:p>
    <w:p>
      <w:r>
        <w:rPr>
          <w:b/>
        </w:rPr>
        <w:t xml:space="preserve">Yhteenveto</w:t>
      </w:r>
    </w:p>
    <w:p>
      <w:r>
        <w:t xml:space="preserve">Birminghamin yritys, joka valmistaa timanttisen juhlavuoden majakoita kirkontorneihin, on joutunut lopettamaan tilausten vastaanottamisen varmistaakseen, että ne valmistuvat ajoissa.</w:t>
      </w:r>
    </w:p>
    <w:p>
      <w:r>
        <w:rPr>
          <w:b/>
          <w:u w:val="single"/>
        </w:rPr>
        <w:t xml:space="preserve">Asiakirjan numero 38821</w:t>
      </w:r>
    </w:p>
    <w:p>
      <w:r>
        <w:t xml:space="preserve">Cheshiren poliisi luopuu saastetietojen tutkimisesta neuvostossa</w:t>
      </w:r>
    </w:p>
    <w:p>
      <w:r>
        <w:t xml:space="preserve">Cheshire East Council myönsi vuonna 2017, että joitakin ilmanlaatutietoja oli "väärennetty" vuosina 2012-2014. Se johti satojen suunnitteluhakemusten tarkistamiseen. Cheshire Constabulary sanoi, että lisätoimiin ei ryhdytä, ja asia on palautettu neuvostolle "perusteellisen tutkimuksen" jälkeen. Viranomaisen ennen poliisin osallistumista tekemässä tarkastuksessa todettiin, että joitakin ilmanlaatutietoja oli "väärennetty", jotta ne näyttäisivät puhtaammilta. Tarkastuksessa todettiin, että tämä on saattanut johtaa erilaisiin arvioihin siitä, ovatko tietyt suunnitteluhakemukset sallittuja paikallisten saastesääntöjen nojalla. Tarkastuksessa päädyttiin siihen, että inhimillinen erehdys oli "epätodennäköinen" syyllinen. Neuvosto kuitenkin torjui ajatuksen, että väärennetyt tiedot olisivat vaikuttaneet suunnittelupäätöksiin. Cheshiren poliisin edustaja sanoi: "Jos uusia tietoja tulee esiin, voidaan tehdä lisätarkastus". Seuraa BBC North West -kanavaa Facebookissa, Twitterissä ja Instagramissa. Voit myös lähettää juttuideoita osoitteeseen northwest.newsonline@bbc.co.uk Aiheeseen liittyvät Internet-linkit Cheshire East Council</w:t>
      </w:r>
    </w:p>
    <w:p>
      <w:r>
        <w:rPr>
          <w:b/>
        </w:rPr>
        <w:t xml:space="preserve">Yhteenveto</w:t>
      </w:r>
    </w:p>
    <w:p>
      <w:r>
        <w:t xml:space="preserve">Poliisi on lopettanut pitkään jatkuneen tutkinnan, joka koski epäiltyä saastetietojen manipulointia Cheshiren kunnassa.</w:t>
      </w:r>
    </w:p>
    <w:p>
      <w:r>
        <w:rPr>
          <w:b/>
          <w:u w:val="single"/>
        </w:rPr>
        <w:t xml:space="preserve">Asiakirjan numero 38822</w:t>
      </w:r>
    </w:p>
    <w:p>
      <w:r>
        <w:t xml:space="preserve">Cheryl Cole pois V Festivalin ja X Factorin boot campilta</w:t>
      </w:r>
    </w:p>
    <w:p>
      <w:r>
        <w:t xml:space="preserve">Hänen tiedottajansa sanoi, että Cole, 27, "edistyy hyvin", mutta lääketieteelliset ohjeet estävät häntä työskentelemästä. Hän joutui sairaalaan maanantaina romahdettuaan, ja myöhemmin hänellä todettiin malaria, jonka uskotaan saaneen tartunnan Tansaniassa. Perjantaina hän poistui tehohoidosta ja hänet siirrettiin yksityisklinikalle. The X Factorin tiedottaja vahvisti, ettei Cole osallistu boot campiin myöhemmin tässä kuussa. "Ensisijaisena tavoitteenamme on varmistaa, että Cheryl on kunnossa ja voi hyvin ennen kuin hän palaa töihin ja antaa kilpailijoillemme reilu ja asianmukainen mahdollisuus kilpailla ohjelmassa." Vielä ei ole tiedossa, tuodaanko vieraileva tuomari auttamaan ohjelman kyseisessä osassa. Cole oli jo aiemmin vahvistanut vetäytyvänsä kaikista nykyisistä työtehtävistään, mukaan lukien tuomarintehtävästään The X Factorissa. Pussycat Doll Viime viikolla V-festivaalin järjestäjät olivat sanoneet toivovansa, että hän voisi vielä esiintyä kaksipäiväisellä festivaalilla elokuussa. Cole vietti kuusi päivää Tansaniassa, Afrikan itärannikolla, läheisen ystävänsä Derek Houghin kanssa erottuaan englantilaisesta jalkapalloilija Ashleystä. Hän oli ottanut malarianestolääkkeitä, mutta sairastui silti tautiin, joka tarttuu hyttysenpistosta. X Factorin koe-esiintymiset Manchesterissa pidettiin vielä perjantaina, ja tuomaristossa istuivat Simon Cowell, Louis Walsh ja Pussycat Doll Nicole Scherzinger, joka tuuraa tällä viikolla poikansa synnyttänyttä Dannii Minogueta.</w:t>
      </w:r>
    </w:p>
    <w:p>
      <w:r>
        <w:rPr>
          <w:b/>
        </w:rPr>
        <w:t xml:space="preserve">Yhteenveto</w:t>
      </w:r>
    </w:p>
    <w:p>
      <w:r>
        <w:t xml:space="preserve">Laulaja Cheryl Cole on vetäytynyt V-festivaalilta ja The X Factor -ohjelman boot camp -vaiheesta, kun hän saa hoitoa malariaan, kertoi hänen tiedottajansa.</w:t>
      </w:r>
    </w:p>
    <w:p>
      <w:r>
        <w:rPr>
          <w:b/>
          <w:u w:val="single"/>
        </w:rPr>
        <w:t xml:space="preserve">Asiakirjan numero 38823</w:t>
      </w:r>
    </w:p>
    <w:p>
      <w:r>
        <w:t xml:space="preserve">Morayn neuvoston uusi vähemmistö SNP:n hallinto hyväksyttiin</w:t>
      </w:r>
    </w:p>
    <w:p>
      <w:r>
        <w:t xml:space="preserve">Viranomaista johti konservatiivien ja sitoutumattomien koalitio, kunnes yhtä lukuun ottamatta kaikki konservatiivit jättäytyivät pois hallinnosta. Viranomaisen johto on ollut epävarma jo yli kaksi viikkoa. Viranomaisen uusi johtaja on Graham Leadbitter, ja SNP:n kollega Shona Morrison on viranomaisen kokoonkutsuja. Konservatiivit olivat tarjonneet neuvotteluja riippumattomien ja työväenpuolueen valtuutettujen kanssa, mutta sanoivat, ettei tarjous johtanut mihinkään. Seitsemän kahdeksasta konservatiivista oli aiemmin vetäytynyt, ja kokoonkutsuja James Allan jäi. Jäljelle jäi viiden riippumattoman ja valtuutetun muodostama hallintoryhmä. Konservatiivit sanoivat, että alkuperäinen päätös oli seurausta Skotlannin hallituksen vuosia jatkuneista leikkauksista, jotka olivat vieneet valtuuston konkurssin partaalle.</w:t>
      </w:r>
    </w:p>
    <w:p>
      <w:r>
        <w:rPr>
          <w:b/>
        </w:rPr>
        <w:t xml:space="preserve">Yhteenveto</w:t>
      </w:r>
    </w:p>
    <w:p>
      <w:r>
        <w:t xml:space="preserve">Morayn kaupunginvaltuutetut ovat yksimielisesti hyväksyneet uuden SNP:n vähemmistöhallinnon.</w:t>
      </w:r>
    </w:p>
    <w:p>
      <w:r>
        <w:rPr>
          <w:b/>
          <w:u w:val="single"/>
        </w:rPr>
        <w:t xml:space="preserve">Asiakirjan numero 38824</w:t>
      </w:r>
    </w:p>
    <w:p>
      <w:r>
        <w:t xml:space="preserve">Sean Cox: Liverpool-fani "tajuissaan" hyökkäyksen jälkeen</w:t>
      </w:r>
    </w:p>
    <w:p>
      <w:r>
        <w:t xml:space="preserve">Irlantilainen Sean Cox sai päävammoja ennen peliä Romaa vastaan Anfieldillä huhtikuussa. Kahta italialaista miestä on syytetty väkivaltaisesta järjestyshäiriöstä. Coxin työnantaja Precision Cables sanoi Electric.ie-lehden mukaan, että hän on "erityisessä kuntoutuksessa" Dublinin sairaalassa. "Toipuminen etenee myönteisesti mutta hyvin hitaasti." BBC ei ole vielä pystynyt riippumattomasti tarkistamaan raportteja. Coxin kimppuun hyökättiin Liverpoolin stadionin lähellä sijaitsevan The Albert -pubin ulkopuolella vajaa tunti ennen kello 19.45 BST aloituspotkua 24. huhtikuuta. Daniele Sciusco, 29, ja Filippo Lombardi, 20, ovat saaneet syytteen väkivaltaisesta järjestyshäiriöstä. Lombardia syytettiin myös vahingoittamisesta/vahingon aiheuttamisesta.</w:t>
      </w:r>
    </w:p>
    <w:p>
      <w:r>
        <w:rPr>
          <w:b/>
        </w:rPr>
        <w:t xml:space="preserve">Yhteenveto</w:t>
      </w:r>
    </w:p>
    <w:p>
      <w:r>
        <w:t xml:space="preserve">Liverpoolin fani, jonka kimppuun hyökättiin ennen joukkueen Mestarien liigan välieräottelua, on "tullut tajuihinsa", on kerrottu.</w:t>
      </w:r>
    </w:p>
    <w:p>
      <w:r>
        <w:rPr>
          <w:b/>
          <w:u w:val="single"/>
        </w:rPr>
        <w:t xml:space="preserve">Asiakirjan numero 38825</w:t>
      </w:r>
    </w:p>
    <w:p>
      <w:r>
        <w:t xml:space="preserve">Dundeen nainen määrättiin maksamaan takaisin 10 000 puntaa etuuksia.</w:t>
      </w:r>
    </w:p>
    <w:p>
      <w:r>
        <w:t xml:space="preserve">Sharon Taylor, 41, todettiin lokakuussa 2011 syylliseksi siihen, että hän haki viiden vuoden ajan Severe Disability Allowance -korvausta työskennellessään NHS Taysiden palveluksessa. Taylor sai kaksi vuotta ehdollista vankeutta, koska hän oli tehnyt väitteitä työskennellessään kotiapulaisena Ninewellsin sairaalassa. Hänelle on nyt annettu 10 000 punnan takavarikointimääräys. Vakavan ja järjestäytyneen rikollisuuden osaston (SOCD) päällikkö Lindsey Miller sanoi: "Sharon Taylor haki Severe Disable Disablement Allowance -korvausta yli viiden vuoden ajan työskennellessään samaan aikaan kotitalousapulaisena. "Ottamalla etuuksia, joihin hänellä ei ollut oikeutta, hän varasti aidosti apua tarvitsevilta. "Tänään annettu 10 000 punnan takavarikointimääräys on kruunun käytettävissä oleva summa tällä hetkellä." Kruununviraston mukaan Skotlannissa on vuodesta 2003 lähtien voitu periä rikoksen tuottaman hyödyn perusteella yli 60 miljoonaa puntaa rikollisilta.</w:t>
      </w:r>
    </w:p>
    <w:p>
      <w:r>
        <w:rPr>
          <w:b/>
        </w:rPr>
        <w:t xml:space="preserve">Yhteenveto</w:t>
      </w:r>
    </w:p>
    <w:p>
      <w:r>
        <w:t xml:space="preserve">Dundeelainen nainen on määrätty maksamaan takaisin tuhansia puntia etuuksia, joita hän oli laittomasti vaatinut.</w:t>
      </w:r>
    </w:p>
    <w:p>
      <w:r>
        <w:rPr>
          <w:b/>
          <w:u w:val="single"/>
        </w:rPr>
        <w:t xml:space="preserve">Asiakirjan numero 38826</w:t>
      </w:r>
    </w:p>
    <w:p>
      <w:r>
        <w:t xml:space="preserve">M4:n ja M5:n varrelle pystytetään portaaleja osana suurta parannusta.</w:t>
      </w:r>
    </w:p>
    <w:p>
      <w:r>
        <w:t xml:space="preserve">Telineisiin asennetaan yläpuolella olevat kyltit, jotka antavat tietoa vaihtelevista nopeusrajoituksista, liikennehäiriöistä ja risteyksistä. Highways Agencyn projektipäällikkö Paul Unwin sanoi: "Niiden koko vaihtelee noin 22 metristä 50 metriin ja paino 26 tonnista 35 tonniin". Töitä tehdään moottoritien liittymissä 16-20 suurimman osan heinäkuuta. "M6-tien varrella West Midlandsissa on näitä portteja noin 800 metrin välein, jotta ihmiset voivat siirtyä oikealle kaistalle ja saada tietoa nopeusrajoituksista ja liittymistä", Unwin sanoi. "Jos oikealle kaistalle pääsee ajoissa, se todella parantaa liikenteen sujuvuutta." Seitsemän muuta olemassa olevaa porttia päivitetään niin, että ne pystyvät kantamaan uusia merkkejä. Lisäksi otetaan käyttöön kiertoreittejä, ja autoilijoita on varoitettu seuraamaan niitä eikä käyttämään navigaattoria.</w:t>
      </w:r>
    </w:p>
    <w:p>
      <w:r>
        <w:rPr>
          <w:b/>
        </w:rPr>
        <w:t xml:space="preserve">Yhteenveto</w:t>
      </w:r>
    </w:p>
    <w:p>
      <w:r>
        <w:t xml:space="preserve">M4- ja M5-teiden varrelle Bristolin ja Pohjois-Somersetin alueelle asennetaan yhteensä 33 uutta porttia osana ruuhkien vähentämiseen tähtäävää mittavaa parannusta.</w:t>
      </w:r>
    </w:p>
    <w:p>
      <w:r>
        <w:rPr>
          <w:b/>
          <w:u w:val="single"/>
        </w:rPr>
        <w:t xml:space="preserve">Asiakirjan numero 38827</w:t>
      </w:r>
    </w:p>
    <w:p>
      <w:r>
        <w:t xml:space="preserve">Leedsin ja Liverpoolin kanavan hinauspolun korjaustyöt alkavat.</w:t>
      </w:r>
    </w:p>
    <w:p>
      <w:r>
        <w:t xml:space="preserve">Canal &amp; River Trust on rahoittanut 300 000 punnan suuruisen hankkeen, jossa kunnostetaan Leedsin ja Liverpoolin kanavan polku Rishtonissa lähellä Blackburnia. Työ oli tarpeen sen jälkeen, kun polku ajautui Hyndburn-jokeen aiemmin syyskuussa. Vesireittien johtaja Chantelle Seaborn sanoi toivovansa, että korjaustyöt saataisiin valmiiksi marraskuun loppuun mennessä. "Kanava on erittäin suosittu, ja ymmärrämme, että tämä on suuri häiriö ihmisille, jotka nauttivat köysiradasta", hän sanoi. Säätiön tiedottajan mukaan alustavat havainnot viittaavat siihen, että eroosio on aiheuttanut "valtavia vajoamisreikiä kanavan pohjaan". Työhön kuuluu kanavan pohjan ja sen vieressä olevan kulkuaukon uudelleen päällystäminen, minkä lisäksi hinauspolkua korjataan. Korjausten odotetaan "pidentävän kanavan käyttöikää vielä 100 vuodella", hän lisäsi.</w:t>
      </w:r>
    </w:p>
    <w:p>
      <w:r>
        <w:rPr>
          <w:b/>
        </w:rPr>
        <w:t xml:space="preserve">Yhteenveto</w:t>
      </w:r>
    </w:p>
    <w:p>
      <w:r>
        <w:t xml:space="preserve">Lancashiren jokeen huuhtoutuneen hinauspolun korjaustyöt on aloitettu.</w:t>
      </w:r>
    </w:p>
    <w:p>
      <w:r>
        <w:rPr>
          <w:b/>
          <w:u w:val="single"/>
        </w:rPr>
        <w:t xml:space="preserve">Asiakirjan numero 38828</w:t>
      </w:r>
    </w:p>
    <w:p>
      <w:r>
        <w:t xml:space="preserve">Teiniä syytetään jalankulkijan kuolemasta Glenrothesissa</w:t>
      </w:r>
    </w:p>
    <w:p>
      <w:r>
        <w:t xml:space="preserve">Joshua Kerr, joka oli 18-vuotias, kuoli tapahtumapaikalla sen jälkeen, kun häneen oli törmätty lähellä Little Balquhomrie Farmia Glenrothesissa perjantaina. Poliisin kautta annetussa lausunnossa hänen perheensä kuvaili häntä "täydelliseksi ihmiseksi". Poliisi kertoi, että naista vastaan on nostettu syytteet kuolemantapauksen johdosta, ja hän saapuu Falkirkin sheriffituomioistuimeen maanantaina. Joshua Kerrin perhe sanoi poliisin lausunnossa: "Hänen äitinsä, isänsä, pikkuveljensä ja kaikki Joshin tunteneet eivät koskaan unohda häntä. "Hän oli täydellinen ihminen, ja tulemme ikuisesti rakastamaan häntä." Komisario John Easton on kehottanut kaikkia, jotka voivat auttaa tutkinnassa, ottamaan yhteyttä.</w:t>
      </w:r>
    </w:p>
    <w:p>
      <w:r>
        <w:rPr>
          <w:b/>
        </w:rPr>
        <w:t xml:space="preserve">Yhteenveto</w:t>
      </w:r>
    </w:p>
    <w:p>
      <w:r>
        <w:t xml:space="preserve">18-vuotias nainen on saanut syytteen jalankulkijan kuolemasta Fifessä.</w:t>
      </w:r>
    </w:p>
    <w:p>
      <w:r>
        <w:rPr>
          <w:b/>
          <w:u w:val="single"/>
        </w:rPr>
        <w:t xml:space="preserve">Asiakirjan numero 38829</w:t>
      </w:r>
    </w:p>
    <w:p>
      <w:r>
        <w:t xml:space="preserve">Neljä Kansallisen toiminnan jäsenyydestä syytettyä saapuu oikeuteen</w:t>
      </w:r>
    </w:p>
    <w:p>
      <w:r>
        <w:t xml:space="preserve">Mark Jones, 24, ja Alice Cutter, 22, molemmat Halifaxista, Garry Jack, 23, Birminghamista, ja 17-vuotias poika Nottinghamista myönsivät aiemmin Birminghamin kruununoikeudessa syyttömyytensä. Vuonna 2013 perustettu brittiläinen järjestö kiellettiin terrorismilainsäädännön nojalla kolme vuotta myöhemmin. Kaikkien neljän on määrä joutua oikeuteen Birminghamissa 18. maaliskuuta. Cutter ja teinipoika, jonka nimeä ei voida mainita oikeudellisista syistä, pääsivät takuita vastaan vapaaksi. Jack ja Jones määrättiin tutkintavankeuteen.</w:t>
      </w:r>
    </w:p>
    <w:p>
      <w:r>
        <w:rPr>
          <w:b/>
        </w:rPr>
        <w:t xml:space="preserve">Yhteenveto</w:t>
      </w:r>
    </w:p>
    <w:p>
      <w:r>
        <w:t xml:space="preserve">Neljä henkilöä on kiistänyt olevansa kielletyn uusnatsiryhmän National Actionin jäseniä.</w:t>
      </w:r>
    </w:p>
    <w:p>
      <w:r>
        <w:rPr>
          <w:b/>
          <w:u w:val="single"/>
        </w:rPr>
        <w:t xml:space="preserve">Asiakirjan numero 38830</w:t>
      </w:r>
    </w:p>
    <w:p>
      <w:r>
        <w:t xml:space="preserve">Little Plumptonin fracking-mielenosoitus: Neljä syytettyä lukituksesta</w:t>
      </w:r>
    </w:p>
    <w:p>
      <w:r>
        <w:t xml:space="preserve">Mielenosoittajat osoittivat mieltään sen jälkeen, kun työt olivat alkaneet Preston New Roadin työmaalla Little Plumptonissa, Lancashiressa. Kolme miestä ja yksi nainen saivat syytteen "kielletyn kokoontumisen poliisin määräyksen" noudattamatta jättämisestä. Heidän on määrä saapua Blackpool Magistrates' Courtiin. Kaksi 22- ja 33-vuotiasta miestä, joilla ei ole kiinteää osoitetta, toinen mies, 43, Bootlesta ja 53-vuotias nainen Scunthorpesta pidätettiin tiistaina noin kello 13.00. Hallitus hyväksyi viime vuoden lokakuussa energiayhtiö Cuadrillan suunnitelmat murskauksen toteuttamiseksi alueella. Työmaalla on järjestetty mielenosoituksia siitä lähtien, kun työt aloitettiin 5. tammikuuta. Cuadrilla on aiemmin sanonut, että poraukset aloitettaisiin keväällä. Toiselle Lancashiren kohteelle, Roseacre Woodille, ei ole vielä myönnetty lupaa töihin, koska alueen vaikutuksista on esitetty huolta. Neuvosto oli alun perin evännyt luvan liuskekaasun louhintaan molemmissa kohteissa melu- ja liikennevaikutusten vuoksi, mutta hallitus kumosi päätöksen Preston New Roadin kohteen osalta. Mitä on murtaminen? Fracking on prosessi, jossa poraudutaan maan sisään, minkä jälkeen kallioon ohjataan korkeapaineinen vesiseos, joka vapauttaa sen sisällä olevan kaasun. Vettä, hiekkaa ja kemikaaleja ruiskutetaan kallioon korkeassa paineessa, jolloin kaasu pääsee virtaamaan ulos porausreiän päähän.</w:t>
      </w:r>
    </w:p>
    <w:p>
      <w:r>
        <w:rPr>
          <w:b/>
        </w:rPr>
        <w:t xml:space="preserve">Yhteenveto</w:t>
      </w:r>
    </w:p>
    <w:p>
      <w:r>
        <w:t xml:space="preserve">Neljää ihmistä on syytetty yleisen järjestyksen rikkomisesta sen jälkeen, kun mielenosoittajat lukitsivat itsensä toisiinsa Yhdistyneen kuningaskunnan ensimmäisellä horisontaalisella murtohiilivoiman tuotantopaikalla.</w:t>
      </w:r>
    </w:p>
    <w:p>
      <w:r>
        <w:rPr>
          <w:b/>
          <w:u w:val="single"/>
        </w:rPr>
        <w:t xml:space="preserve">Asiakirjan numero 38831</w:t>
      </w:r>
    </w:p>
    <w:p>
      <w:r>
        <w:t xml:space="preserve">Rebecca Ferguson julkaisee debyyttisinglen marraskuussa</w:t>
      </w:r>
    </w:p>
    <w:p>
      <w:r>
        <w:t xml:space="preserve">24-vuotias sijoittui toiseksi viime vuoden X Factor -sarjassa voittaja Matt Cardlen jälkeen. Rebecca Fergusonin itsensä ja hänen kirjoittajakumppaninsa Eg Whiten säveltämä kappale on peräisin hänen debyyttialbumiltaan, joka julkaistaan viikkoa myöhemmin 5. joulukuuta. Levy sisältää uutta materiaalia, jonka kaikki liverpoolilaislaulaja on kirjoittanut itse. Hänen levy-yhtiönsä Sony Music kuvailee Nothing's Real But Lovea moderniksi soul-kappaleeksi. Puhuessaan singlestä hän sanoi: "Olen rakastanut albumin kirjoittamista ja nauhoittamista koko tämän vuoden ajan, joten olen todella innoissani siitä, että kaikki kuulevat sen. "Minusta tuntuu, että olen oppinut paljon itsestäni kirjoittaessani, kun olen laittanut kokemuksiani paperille ja kappaleisiin. "Olen todella ylpeä tästä levystä."</w:t>
      </w:r>
    </w:p>
    <w:p>
      <w:r>
        <w:rPr>
          <w:b/>
        </w:rPr>
        <w:t xml:space="preserve">Yhteenveto</w:t>
      </w:r>
    </w:p>
    <w:p>
      <w:r>
        <w:t xml:space="preserve">Rebecca Ferguson julkaisee debyyttisinglensä Nothing's Real But Love 27. marraskuuta.</w:t>
      </w:r>
    </w:p>
    <w:p>
      <w:r>
        <w:rPr>
          <w:b/>
          <w:u w:val="single"/>
        </w:rPr>
        <w:t xml:space="preserve">Asiakirjan numero 38832</w:t>
      </w:r>
    </w:p>
    <w:p>
      <w:r>
        <w:t xml:space="preserve">Cynwydin yhteisneuvosto kumoaa vain walesinkielistä kieltä koskevan politiikan</w:t>
      </w:r>
    </w:p>
    <w:p>
      <w:r>
        <w:t xml:space="preserve">Walesin julkisten palvelujen oikeusasiamies sanoi, että Cynwyd Community Councilin laiminlyönti molempien toimittamisessa oli "tinkimätöntä". Hän tutki asiaa sen jälkeen, kun asukas Karen Roden oli valittanut, että käytäntö esti ihmisiä osallistumasta paikalliseen demokratiaan. Denbighshiressä sijaitseva neuvosto on nyt suostunut toimittamaan kaksikielisiä asiakirjoja. Tiistai-iltana pidetyssä kokouksessa neuvoston puheenjohtaja Gwen Wyn sanoi, että kylän ilmoitustaululla oleva esityslista on jatkossa esillä walesiksi ja englanniksi. Hän kuvaili politiikkaa koskevaa riitaa myrskyksi teekupissa ja toivoi, että kaikki voisivat nyt edetä eteenpäin. Rouva Roden, joka ei puhu walesin kieltä, sanoi, että politiikan peruuttaminen oli "terveen järjen päätös".</w:t>
      </w:r>
    </w:p>
    <w:p>
      <w:r>
        <w:rPr>
          <w:b/>
        </w:rPr>
        <w:t xml:space="preserve">Yhteenveto</w:t>
      </w:r>
    </w:p>
    <w:p>
      <w:r>
        <w:t xml:space="preserve">Yhdyskuntaneuvosto, jota on kritisoitu siitä, että se kieltäytyi antamasta asukkaille asiakirjoja walesin lisäksi myös englanniksi, on perääntynyt tästä käytännöstä.</w:t>
      </w:r>
    </w:p>
    <w:p>
      <w:r>
        <w:rPr>
          <w:b/>
          <w:u w:val="single"/>
        </w:rPr>
        <w:t xml:space="preserve">Asiakirjan numero 38833</w:t>
      </w:r>
    </w:p>
    <w:p>
      <w:r>
        <w:t xml:space="preserve">Coronavirus: Extinction Rebellion ottaa etäisyyttä 'väärennettyihin julisteisiin'</w:t>
      </w:r>
    </w:p>
    <w:p>
      <w:r>
        <w:t xml:space="preserve">Twitter-tili XREastMidlands julkaisi kuvia tarrasta, jossa lukee: "Corona on lääke. Ihmiset ovat sairaus". Oheisessa viestissä sanottiin, että "ilma ja vesi puhdistuivat", koska monet menivät lukitukseen. Extinction Rebellion sanoi, että viesti ei "millään tavalla edusta" sen periaatteita ja arvoja. Se sanoi: "Tätä tiliä ei hallinnoi Extinction Rebellion UK tai Extinction Rebellion East Midlands, ja nämä viestit eivät ole eivätkä siis ole liikettä. "Tutkimme asiaa nyt." Extinction Rebellion Midlands kertoi myös BBC:lle antamassaan lausunnossa, että kyseessä oli "väärennetty Twitter-tili" ja ryhmä oli pyytänyt sen poistamista. Twiitti herätti kritiikkiä myös Guardian-kirjailija ja Extinction Rebellionin kannattaja George Monbiotilta. Hän sanoi: "En ole koskaan nähnyt, että tämä on totta: "Yksi ihmisvihamielinen idiootti tulostaa paperiarkin, kiinnittää sen pylvääseen ja ottaa valokuvan. "Väittää olevansa XR (vaikka XR ei halua olla missään tekemisissä hänen kanssaan). Useita tuhansia ihmisiä: 'näetkö, kaikki ympäristönsuojelijat ovat fasisteja'."" Seuraa BBC East Midlandsia Facebookissa, Twitterissä tai Instagramissa. Lähetä juttuideoita osoitteeseen eastmidsnews@bbc.co.uk.</w:t>
      </w:r>
    </w:p>
    <w:p>
      <w:r>
        <w:rPr>
          <w:b/>
        </w:rPr>
        <w:t xml:space="preserve">Yhteenveto</w:t>
      </w:r>
    </w:p>
    <w:p>
      <w:r>
        <w:t xml:space="preserve">Extinction Rebellion (XR) on tuominnut "väärennetyn tilin", joka väitti koronaviruksen olevan "lääke" ilmaston lämpenemiseen.</w:t>
      </w:r>
    </w:p>
    <w:p>
      <w:r>
        <w:rPr>
          <w:b/>
          <w:u w:val="single"/>
        </w:rPr>
        <w:t xml:space="preserve">Asiakirjan numero 38834</w:t>
      </w:r>
    </w:p>
    <w:p>
      <w:r>
        <w:t xml:space="preserve">Argentiinan sähkökatkos: Buenos Airesissa valtava sähkökatko</w:t>
      </w:r>
    </w:p>
    <w:p>
      <w:r>
        <w:t xml:space="preserve">Sähköyhtiö Edesur sanoi, että noin miljoona ihmistä kaupungin eteläisellä keskiosassa kärsi sähkökatastrofista. Katkos johtui sähköasemalla syttyneestä tulipalosta, se sanoi. Sähkökatkokset eivät ole Buenos Airesissa harvinaisia kesäisin, ja ne johtuvat yleensä kuumasta säästä, joka aiheuttaa kysynnän kasvua. Kesäkuussa 2019 massiivinen sähkökatko jätti kymmeniä miljoonia ihmisiä pimeään Argentiinassa ja myös naapurimaassa Uruguayssa. Viimeisin häiriö pysäytti hetkeksi junien kulun ainakin kahdella metrolinjalla, raporttien mukaan. Liikennevalot lakkasivat toimimasta yli tusinassa kaupunginosassa, mikä aiheutti ruuhkia. Kaupungin palokunta vahvisti, että se oli torjunut tulipaloa sähköaseman lähellä, ja sosiaalisessa mediassa julkaistujen kuvien perusteella savua nousi maasta pylvään vierestä. Tiistai-iltaan mennessä toimitukset oli saatu palautettua lähes kaikille asiakkaille, Edesur kertoi. Lokakuussa energiaministeri Darío Martínez sanoi Clarín-sanomalehdelle, että Buenos Airesin asukkaat voivat odottaa "monia sähkökatkoja", joiden hän katsoi johtuvan investointien puutteesta. Saatat myös pitää tästä:</w:t>
      </w:r>
    </w:p>
    <w:p>
      <w:r>
        <w:rPr>
          <w:b/>
        </w:rPr>
        <w:t xml:space="preserve">Yhteenveto</w:t>
      </w:r>
    </w:p>
    <w:p>
      <w:r>
        <w:t xml:space="preserve">Argentiinan pääkaupungin Buenos Airesin valtava sähkökatko aiheutti tiistaina sähkökatkon sadoille tuhansille kodeille ja yrityksille ja pysäytti metrolinjat.</w:t>
      </w:r>
    </w:p>
    <w:p>
      <w:r>
        <w:rPr>
          <w:b/>
          <w:u w:val="single"/>
        </w:rPr>
        <w:t xml:space="preserve">Asiakirjan numero 38835</w:t>
      </w:r>
    </w:p>
    <w:p>
      <w:r>
        <w:t xml:space="preserve">Cardiffin yliopiston entinen kappalainen vapautettiin siveettömästä pahoinpitelystä</w:t>
      </w:r>
    </w:p>
    <w:p>
      <w:r>
        <w:t xml:space="preserve">Pastori Canon Paul Overendia, 54, nykyisin Lincolnissa asuvaa, syytettiin siitä, että hän suuteli ja piteli naista juhlissa vuonna 1997 ollessaan pappina St Teilo'sissa, Cathaysissa. Nainen kertoi Newport Crown Courtille, että hän oli "jäätynyt jähmettyneeksi" väitetyn pahoinpitelyn aikana. Canon Overend kertoi valamiehille, ettei tuntenut naista, ja kiisti syytteen. Tuomion jälkeen Canon Overend sanoi, että hänen elämänsä oli joutunut "romahduspallon" kohteeksi. "Tänään ei ollut mahdollista saada mitään onnellista lopputulosta, vain vahingoittuneita ja särkyneitä ihmisiä". "Minun on nyt selvitettävä tuho ja pyrittävä löytämään uudelleen ilo ja tarkoitus elämässä." Hän sanoi, että hän on ollut oikeassa. Hän lisäsi, että uskonnolliset papit "tekevät itsensä haavoittuviksi työnsä kautta" ja kehottaisi uskontoon uskovia työntekijöitä hankkimaan henkilökohtaisen vastuuvakuutuksen. Hän oli viime vuonna esitettyyn syytteeseen asti Lincolnin katedraalin kanonikansleri. Canon Overend kertoi oikeudelle, että hän oli väistynyt johtavasta virasta, kun väite esitettiin, ja joutui muuttamaan pois katedraalin asunnosta. Joulukuun 28. päivänä järjestetään kokous, jossa päätetään Canon Overendin tulevaisuudesta Englannin kirkossa. Yhdeksästä miehestä ja kolmesta naisesta koostuva valamiehistö teki päätöksensä tunnin ja 41 minuutin harkinnan jälkeen.</w:t>
      </w:r>
    </w:p>
    <w:p>
      <w:r>
        <w:rPr>
          <w:b/>
        </w:rPr>
        <w:t xml:space="preserve">Yhteenveto</w:t>
      </w:r>
    </w:p>
    <w:p>
      <w:r>
        <w:t xml:space="preserve">Yliopiston entinen kappalainen on todettu syyttömäksi 20-vuotiaan Cardiffin yliopiston opiskelijan siveettömään pahoinpitelyyn 23 vuotta sitten.</w:t>
      </w:r>
    </w:p>
    <w:p>
      <w:r>
        <w:rPr>
          <w:b/>
          <w:u w:val="single"/>
        </w:rPr>
        <w:t xml:space="preserve">Asiakirjan numero 38836</w:t>
      </w:r>
    </w:p>
    <w:p>
      <w:r>
        <w:t xml:space="preserve">Alex Salmond tapaa pääministerin RAF:n tukikohtien sulkemissuunnitelmista.</w:t>
      </w:r>
    </w:p>
    <w:p>
      <w:r>
        <w:t xml:space="preserve">Pääministeri puhui keskusteltuaan David Cameronin kanssa. Salmond, joka ajoi molempien tukikohtien pitämistä auki, sanoi olevansa rohkaistunut pääministerin vastauksesta. Kinloss RAF:n lentotukikohdan sulkeminen on jo vahvistettu peruuttamalla uudet Nimrod-tilaukset. Päätöksestä kahdesta muusta tukikohdasta ilmoitetaan Skotlannin vaalien jälkeen 5. toukokuuta. Kokouksen jälkeen Salmond sanoi: "Pääministeri sanoi, että Skotlannin kahden jäljellä olevan RAF-tukikohdan välillä ei ole valinnanvaraa, vaan niitä tarkastellaan tasavertaisesti kaikkien muiden tukikohtien kanssa. "Esitin yksinkertaisen huomautuksen: Skotlanti on jo menettänyt - kun otetaan huomioon Kinlossin lentotukikohdan oletettu sulkeminen - kolmanneksen lentokapasiteetistamme tässä tarkistuksessa, jossa suljetaan noin 20 prosenttia kapasiteetista koko Yhdistyneessä kuningaskunnassa. "Skotlannin olisi kestämätöntä menettää kaksi kolmasosaa joko Lossiemouthin tai Leucharsin lentotukikohdan sulkemisen myötä." Salmond sanoi, että Cameronin vakuutus oli "tärkeä edistysaskel". "Se rohkaisee ja rohkaisee kampanjoijia sekä Leucharsissa että Lossiemouthissa. "Argumentit näyttävät menevän läpi. "Mitään takuita ei ollut, mutta mielestäni olemme nyt paremmassa asemassa tämän selvennyksen ansiosta kuin siinä kauhistuttavassa, naurettavassa ja tuomittavassa valinnassa, että meidän piti menettää kaksi kolmesta lentotukikohdastamme ja ainoa asia, joka on ratkaistava, on se, onko se Leuchars vai Lossie."" RAF Leucharsissa Fifessä, joka on ollut toiminnassa yli 70 vuotta, työskentelee tällä hetkellä noin 1 260 ihmistä. RAF Lossiemouthissa työskentelee yli 2 400 kokopäiväistä työntekijää, joista 288 on siviilejä, ja Kinlossissa on yli 1 500 työntekijää.</w:t>
      </w:r>
    </w:p>
    <w:p>
      <w:r>
        <w:rPr>
          <w:b/>
        </w:rPr>
        <w:t xml:space="preserve">Yhteenveto</w:t>
      </w:r>
    </w:p>
    <w:p>
      <w:r>
        <w:t xml:space="preserve">Alex Salmond on sanonut, että pääministeri on vakuuttanut hänelle, että RAF:n tukikohtien uudelleentarkasteluun ei liity suoraa taistelua Morayssa sijaitsevan Lossiemouthin ja Fifessä sijaitsevan Leucharsin välillä.</w:t>
      </w:r>
    </w:p>
    <w:p>
      <w:r>
        <w:rPr>
          <w:b/>
          <w:u w:val="single"/>
        </w:rPr>
        <w:t xml:space="preserve">Asiakirjan numero 38837</w:t>
      </w:r>
    </w:p>
    <w:p>
      <w:r>
        <w:t xml:space="preserve">Translink pyytää anteeksi matkustajien kolmen tunnin myöhästymistä</w:t>
      </w:r>
    </w:p>
    <w:p>
      <w:r>
        <w:t xml:space="preserve">Juna, joka oli matkalla Belfastiin Colerainesta, saatiin lopulta korjattua, ja se pääsi palaamaan Ballymoneyhin, josta matkustajat lähtivät jälleen kohti kaupunkia. Matka, joka normaalisti kestää tunnin, kesti yli neljä tuntia. Matkustajat ovat valittaneet tiedon puutteesta. Eräs nainen, Rhonda, sanoi, että junan henkilökunta ei pitänyt matkustajia ajan tasalla siitä, mitä oli tapahtumassa, eikä heille annettu tietoja siitä, miten he saisivat hyvityksen. Turhautuminen "Heillä ei ollut minkäänlaista käsitystä siitä, kuinka kauan se kestää. Luulimme, että se kestäisi korkeintaan puoli tuntia, mutta se olikin kolme tuntia", hän sanoi. "Vanhemmat lapset, joilla oli tapaaminen sairaalassa, olivat aika järkyttyneitä." Translinkin Ciaran Rogan sanoi ymmärtävänsä matkustajien turhautumisen. Hän selitti, että junassa oli mekaaninen vika ja että insinöörit olivat paikalla mahdollisimman nopeasti arvioimassa ongelmaa. Vastauksena lentoasemalle matkalla olleiden matkustajien valituksiin hän sanoi, että Translink oli järjestänyt heille takseja. "Aina voi ottaa opikseen", hän sanoi. "Pyydämme anteeksi, korjaamme ongelman, tarkastelemme, mikä meni pieleen ja mitä olisimme voineet tehdä paremmin, ja teemme varmasti niin."</w:t>
      </w:r>
    </w:p>
    <w:p>
      <w:r>
        <w:rPr>
          <w:b/>
        </w:rPr>
        <w:t xml:space="preserve">Yhteenveto</w:t>
      </w:r>
    </w:p>
    <w:p>
      <w:r>
        <w:t xml:space="preserve">Translink on pyytänyt anteeksi matkustajilta, jotka istuivat tiistaina kolme tuntia paikallaan seisovassa junassa odottamassa vian korjaamista.</w:t>
      </w:r>
    </w:p>
    <w:p>
      <w:r>
        <w:rPr>
          <w:b/>
          <w:u w:val="single"/>
        </w:rPr>
        <w:t xml:space="preserve">Asiakirjan numero 38838</w:t>
      </w:r>
    </w:p>
    <w:p>
      <w:r>
        <w:t xml:space="preserve">Laura Pidcock: Buckcock: Entinen kansanedustaja joutuu maksamaan takaisin 3 000 puntaa väärin käytetyn paperitavaran vuoksi</w:t>
      </w:r>
    </w:p>
    <w:p>
      <w:r>
        <w:t xml:space="preserve">Luoteis-Durhamin entinen työväenpuolueen kansanedustaja Laura Pidcock lähetti viime syyskuussa yli 5 000 kirjettä, joissa hän syytti konservatiiveja "hyvinvoinnin leikkaamisesta". Parlamentaarinen normikomissaari totesi, että tämä rikkoi puoluepoliittista viestintää koskevia sääntöjä. Ilmaiset televisioluvat 3,7 miljoonalle ihmiselle on määrä poistaa 1. elokuuta. Kirjeessä, joka oli kirjoitettu Commonsin otsikolla varustetulle paperille ja joka oli valmiiksi maksetussa kirjekuoressa, sanottiin seuraavaa: "Tämä konservatiivihallitus on valvonut yli 75-vuotiaiden maksuttomien televisiolupien poistamista, vaikka se on sitoutunut manifestissaan säilyttämään maksuttomat televisioluvat yli 75-vuotiaille, ja se on toteuttanut jälleen yhden hyvinvoinnin leikkauksen, joka kohdistuu yhteiskuntamme heikoimmassa asemassa oleviin. Tämä on ikääntyneiden kansalaisten pettämistä, sillä he ansaitsevat eläkkeelle jäämisen arvokkuuden ja palkkion kovasta työstään." "Rehellinen virhe" Pidcock sanoi käyttäneensä alahuoneen osaston mallia, mutta tehneensä siihen joitakin muutoksia. Parlamentaarinen standardeista vastaava komissaari sanoi, että nämä muutokset merkitsivät sitä, että kirje "ei ollut enää neutraali ja objektiivinen" ja että se oli muuttunut "puhtaasti parlamentaarisesta viestinnästä puoluepoliittiseksi sävyltään ja sisällöltään". Entinen kansanedustaja sanoi, että kyseessä oli "rehellinen virhe", ja lisäsi: "Olen pahoillani, jos tapa, jolla kerroin asiasta, ei ollut sääntöjen mukaan sallittu." Hän lisäsi: "Olen pahoillani, jos tapa, jolla kerroin asiasta, ei ollut sääntöjen mukaan sallittu." Pidcock menetti paikkansa konservatiivien Richard Holdenille joulukuun parlamenttivaaleissa. Seuraa BBC North East &amp; Cumbriaa Twitterissä, Facebookissa ja Instagramissa. Lähetä juttuideoita osoitteeseen northeastandcumbria@bbc.co.uk.</w:t>
      </w:r>
    </w:p>
    <w:p>
      <w:r>
        <w:rPr>
          <w:b/>
        </w:rPr>
        <w:t xml:space="preserve">Yhteenveto</w:t>
      </w:r>
    </w:p>
    <w:p>
      <w:r>
        <w:t xml:space="preserve">Entisen kansanedustajan on maksettava takaisin yli 3800 puntaa, kun hän käytti parlamentin kirjepaperia syyttääkseen hallitusta "petoksesta" yli 75-vuotiaiden BBC:n lupamaksun suhteen.</w:t>
      </w:r>
    </w:p>
    <w:p>
      <w:r>
        <w:rPr>
          <w:b/>
          <w:u w:val="single"/>
        </w:rPr>
        <w:t xml:space="preserve">Asiakirjan numero 38839</w:t>
      </w:r>
    </w:p>
    <w:p>
      <w:r>
        <w:t xml:space="preserve">Oxfordshiren kreivikunnanvaltuusto vähentää säästöjä 4 miljoonan punnan lisäyksen jälkeen</w:t>
      </w:r>
    </w:p>
    <w:p>
      <w:r>
        <w:t xml:space="preserve">Rahat ovat tulleet odotettua paremmasta valtionavustuksesta ja parantuneesta ennusteesta elinkeinoverojen keräämisessä. Se tarkoittaa, että viranomainen on vähentänyt seuraavien neljän vuoden aikana suunniteltuja säästöjä 1,3 miljoonalla punnalla 64 miljoonaan puntaan. Jäljelle jäävät 2,7 miljoonaa puntaa investoidaan, ja 800 000 puntaa käytetään henkilökohtaisen hoivan käyntien 15 minuutin rajoituksen poistamiseen. Oxfordin asunnottomia auttavaa hyväntekeväisyysjärjestöä auttavaa asumisen tukirahastoa leikataan kuitenkin edelleen aikuisten sosiaalihuollon ohella. Age UK Oxfordshire oli tyytyväinen uutiseen, jonka mukaan henkilökohtaisia hoitokäyntejä ei enää rajoiteta 15 minuuttiin. Toimitusjohtaja Paul Cann sanoi: "Se auttaa vanhuksia säilyttämään ihmisarvonsa." Neuvoston johtaja Ian Hudspeth sanoi: "Ehdotuksen mukaan lisärahaa käytetään ensisijaisina pitämiimme aloihin. "On tervetullutta, että pystymme laittamaan lisää rahaa budjetteihin, mutta meidän on silti säästettävä valtava määrä rahaa ennen vuotta 2018." Valtuusto kokoontuu keskustelemaan suunnitelmista vuosittaisessa talousarviokokouksessaan 18. helmikuuta.</w:t>
      </w:r>
    </w:p>
    <w:p>
      <w:r>
        <w:rPr>
          <w:b/>
        </w:rPr>
        <w:t xml:space="preserve">Yhteenveto</w:t>
      </w:r>
    </w:p>
    <w:p>
      <w:r>
        <w:t xml:space="preserve">Oxfordshiren kreivikunnanvaltuusto on pienentänyt ehdotettuja leikkauksia saatuaan tietää, että sillä on käytettävissään 4 miljoonaa puntaa lisää.</w:t>
      </w:r>
    </w:p>
    <w:p>
      <w:r>
        <w:rPr>
          <w:b/>
          <w:u w:val="single"/>
        </w:rPr>
        <w:t xml:space="preserve">Asiakirjan numero 38840</w:t>
      </w:r>
    </w:p>
    <w:p>
      <w:r>
        <w:t xml:space="preserve">Kauden ensimmäinen kalasääsken muna munittu</w:t>
      </w:r>
    </w:p>
    <w:p>
      <w:r>
        <w:t xml:space="preserve">Tweed Valley Osprey Project -hankkeen tiedotusvastaava Diane Bennett kertoi, että linnut palasivat talven jäljiltä vasta 3. huhtikuuta. Hänen mukaansa tämä oli kalasääskien kymmenes paluukausi. Bennett lisäsi: "Yksi uusista vapaaehtoisistamme huomasi munan perjantaina, ja kuten arvata saattaa, kalasääski-emo on ollut sen kimpussa." Hän sanoi: "Emo on varmistanut, että se on löytänyt parhaan paikan hautomista varten. Toivottavasti munia on tulossa lisää - mutta toistaiseksi tämä on vain hyvä uutinen." Tweed Valley Ospreys Project on Forestry Commissionin, Kailzie Gardensin ja RSPB Scotlandin yhteistyöhanke.</w:t>
      </w:r>
    </w:p>
    <w:p>
      <w:r>
        <w:rPr>
          <w:b/>
        </w:rPr>
        <w:t xml:space="preserve">Yhteenveto</w:t>
      </w:r>
    </w:p>
    <w:p>
      <w:r>
        <w:t xml:space="preserve">Vuoden ensimmäinen kalasääsken muna Skotlannissa on laskettu pesään salaisessa paikassa Bordersissa.</w:t>
      </w:r>
    </w:p>
    <w:p>
      <w:r>
        <w:rPr>
          <w:b/>
          <w:u w:val="single"/>
        </w:rPr>
        <w:t xml:space="preserve">Asiakirjan numero 38841</w:t>
      </w:r>
    </w:p>
    <w:p>
      <w:r>
        <w:t xml:space="preserve">Entiselle poliisivalvonnan päällikölle Susan Deaconin palkka oli 125 000 puntaa.</w:t>
      </w:r>
    </w:p>
    <w:p>
      <w:r>
        <w:t xml:space="preserve">Viranomaisen tilinpäätöksestä käy ilmi, että professori Susan Deacon sai rahat viime vuoden maaliskuun loppuun mennessä. Kun hänet nimitettiin joulukuussa 2017, hänen palkkansa oli 76 000 puntaa. Mutta aiemmin tänä vuonna Skotlannin hallitus pyysi entistä terveysministeriä viettämään tehtävässä 20 päivää kuukaudessa 12 päivän sijaan. Prof. Deacon jätti viranomaisen sanoen, että tapa, jolla se oli perustettu valvomaan Skotlannin poliisia, oli "perustavanlaatuisesti virheellinen" Hän myös vihjasi, että poliittinen sekaantuminen oli haitannut hänen asemaansa. Julkisia menoja valvova Audit Scotland totesi raportissaan, että SPA on ylittänyt budjettinsa 36 miljoonalla punnalla - osittain siksi, että työvoimakustannukset ovat kasvaneet Brexitin varalta. Useiden kriittisten raporttien jälkeen valtiontilintarkastaja Caroline Gardner sanoi: "Parannuksia on tapahtunut, mutta merkittäviä haasteita on edelleen jäljellä. "SPA tarvitsee nyt vakautta, jotta se voi rakentaa kapasiteettia ja suunnitella nykyaikaista ja taloudellisesti vakaata poliisipalvelua."</w:t>
      </w:r>
    </w:p>
    <w:p>
      <w:r>
        <w:rPr>
          <w:b/>
        </w:rPr>
        <w:t xml:space="preserve">Yhteenveto</w:t>
      </w:r>
    </w:p>
    <w:p>
      <w:r>
        <w:t xml:space="preserve">Skotlannin poliisiviranomaisen entiselle puheenjohtajalle, joka erosi aiemmin tässä kuussa, maksettiin 125 000 puntaa, kuten on käynyt ilmi.</w:t>
      </w:r>
    </w:p>
    <w:p>
      <w:r>
        <w:rPr>
          <w:b/>
          <w:u w:val="single"/>
        </w:rPr>
        <w:t xml:space="preserve">Asiakirjan numero 38842</w:t>
      </w:r>
    </w:p>
    <w:p>
      <w:r>
        <w:t xml:space="preserve">Essexin kirkko piilottaa 1000 Jeesus-vauvakiveä "ilon tuomiseksi".</w:t>
      </w:r>
    </w:p>
    <w:p>
      <w:r>
        <w:t xml:space="preserve">Earls Hall Baptist Church Westcliff-on-Seassa, Essexissä, haluaa, että löytäjät julkaisevat kuvan heistä sosiaalisessa mediassa. Kirkon seurakunta on piilottanut niitä paikallisiin kouluihin ja läheiseen Priory Parkiin. Katie Stanton seurakunnasta sanoi: "Jokaisesta kivestä on pidetty paljon huolta." Pari senttiä pitkien kivien kääntöpuolelle on maalattu Jeesus-lapsen kuvan lisäksi kirkon verkkosivujen osoite. Kirkon lasten ja perheiden työntekijä Stanton sanoi, että "kaikenikäiset ihmiset" olivat maalanneet kivet ja "jokainen on tehnyt oman pienen versionsa" Jeesuksesta. "Toivon, että ihmiset vievät ne kotiinsa ja ajattelevat Jeesusta tähän aikaan vuodesta", hän sanoi. "Toivon, että ne kaikki löytyvät ja tuovat jouluna hieman iloa kaikille, jotka löytävät yhden niistä." Seurakunta sanoi toivovansa, että ihmiset käyttäisivät niitä koristeina ja että siitä tulisi vuosittainen tapahtuma.</w:t>
      </w:r>
    </w:p>
    <w:p>
      <w:r>
        <w:rPr>
          <w:b/>
        </w:rPr>
        <w:t xml:space="preserve">Yhteenveto</w:t>
      </w:r>
    </w:p>
    <w:p>
      <w:r>
        <w:t xml:space="preserve">Baptistiseurakunta on piilottanut 1 000 Jeesus-lapsen kuvalla maalattua kiveä "tuodakseen hieman iloa" paikallisyhteisöönsä.</w:t>
      </w:r>
    </w:p>
    <w:p>
      <w:r>
        <w:rPr>
          <w:b/>
          <w:u w:val="single"/>
        </w:rPr>
        <w:t xml:space="preserve">Asiakirjan numero 38843</w:t>
      </w:r>
    </w:p>
    <w:p>
      <w:r>
        <w:t xml:space="preserve">Maanviljelijä syytetty karjan "karkaamisen" jälkeen A9:llä</w:t>
      </w:r>
    </w:p>
    <w:p>
      <w:r>
        <w:t xml:space="preserve">Poliisi kertoi saaneensa yleisöltä "lukuisia valituksia" lampaista ja karjasta tiellä Cambusavien kohdalla Dornochin pohjoispuolella. 71-vuotias mies on saanut syytteen karjanhoidon laiminlyönnistä. Poliisin mukaan eläinten "jatkuva läsnäolo" kantatiellä on vaikuttanut liikenteeseen. PC Martin Macrae sanoi: "Päätiellä vapaana kulkeva karja on todellinen liikenneturvallisuusriski autoilijoille ja haavoittuvimmille tienkäyttäjille, kuten moottoripyöräilijöille, ja seuraukset voivat olla tuhoisat. "Aiemmat yritykset ratkaista tämä asia eivät ole onnistuneet estämään tilanteen jatkumista, ja olemme tehneet tiivistä yhteistyötä kumppaniviranomaisten kanssa, ja maanviljelijästä laaditaan nyt raportti syyttäjäviranomaiselle."</w:t>
      </w:r>
    </w:p>
    <w:p>
      <w:r>
        <w:rPr>
          <w:b/>
        </w:rPr>
        <w:t xml:space="preserve">Yhteenveto</w:t>
      </w:r>
    </w:p>
    <w:p>
      <w:r>
        <w:t xml:space="preserve">Maanviljelijää vastaan on nostettu syyte, joka liittyy A9-tiellä Highlandsissa "irti juoksevaan" karjaan.</w:t>
      </w:r>
    </w:p>
    <w:p>
      <w:r>
        <w:rPr>
          <w:b/>
          <w:u w:val="single"/>
        </w:rPr>
        <w:t xml:space="preserve">Asiakirjan numero 38844</w:t>
      </w:r>
    </w:p>
    <w:p>
      <w:r>
        <w:t xml:space="preserve">Gary Barlow johtaa juhlavuoden musiikkimyynnin nousua listoilla</w:t>
      </w:r>
    </w:p>
    <w:p>
      <w:r>
        <w:t xml:space="preserve">Greg CochraneNewsbeatin musiikkitoimittaja Sing, jonka on kirjoittanut Barlow ja jossa prinssi Harry soittaa tamburiinia, on noussut 10 sijaa ja on viikon keskiviikon listan kärjessä. Barlow'n albumi, jonka nimi on myös Sing, on säilyttämässä paikkansa listaykkösenä. The Official Chart Companyn mukaan 200 parhaan joukossa on yhteensä 51 juhlavuoden kappaletta ja albumia. Lue: Tähdet esiintyvät Jubilee-konsertissa Monien Gary Barlow'n maanantaina (4. kesäkuuta) järjestämässä Jubilee-konsertissa esiintyneiden artistien myynti on yhtiön mukaan kasvanut. Gary Barlow'n ja Cheryl Colen cover Lady Antebellumin Need You Now -kappaleesta ei ole kaupallisesti saatavilla - mutta alkuperäinen kappale on noussut viralliseen keskiviikon listaan sijalle 26. Myös Jessie J ja Ed Sheeran ovat tehneet merkittäviä harppauksia sekä single- että albumilistalla. Myös Stevie Wonder, Madness, Black Eyed Peas, Kylie Minogue ja Tom Jones ovat palanneet listoille esitystensä jälkeen. The Voice UK:n voittajan Leanne Mitchellin debyyttisingle Run To You on puolestaan debytoinut viikon puolivälin listalla sijalla 27. Kappaleen julkaisua ei mainostettu kovinkaan paljon BBC One -kanavalla esitetyn suoran finaalin aikana, jonka näki yli seitsemän miljoonaa katsojaa.</w:t>
      </w:r>
    </w:p>
    <w:p>
      <w:r>
        <w:rPr>
          <w:b/>
        </w:rPr>
        <w:t xml:space="preserve">Yhteenveto</w:t>
      </w:r>
    </w:p>
    <w:p>
      <w:r>
        <w:t xml:space="preserve">Gary Barlow on nousemassa viikonloppuna (10. kesäkuuta) sekä Britannian single- että albumilistan kärkeen, kun kuningattaren timanttisen juhlavuoden juhlallisuudet vauhdittavat musiikkimyyntiä.</w:t>
      </w:r>
    </w:p>
    <w:p>
      <w:r>
        <w:rPr>
          <w:b/>
          <w:u w:val="single"/>
        </w:rPr>
        <w:t xml:space="preserve">Asiakirjan numero 38845</w:t>
      </w:r>
    </w:p>
    <w:p>
      <w:r>
        <w:t xml:space="preserve">Aamulla rattijuopumuksesta tehtyjen pidätysten määrä lisääntynyt Northamptonshiressä.</w:t>
      </w:r>
    </w:p>
    <w:p>
      <w:r>
        <w:t xml:space="preserve">Poliisin mukaan kuljettajat eivät vieläkään ymmärtäneet, että yöllä juominen voi johtaa pidätykseen seuraavana päivänä. Joulukampanjan aikana tehtiin 1066 puhalluskoetta ja pidätettiin 95 henkilöä, joista 60:tä vastaan nostettiin syyte. Kuusi pidätystä tehtiin kello 07.00 GMT:n ja puolenpäivän välisenä aikana. Komisario Sean Bell sanoi, että ihmiset eivät tunnu ymmärtävän, kuinka kauan kestää, että alkoholi poistuu elimistöstä. "Vaikka rattijuopumuksesta tehtyjen pidätysten määrä on laskenut viime vuodesta, on suuri pettymys, että lähes 100 ihmistä vaaransi oman ja muiden hengen istumalla rattiin alkoholin vaikutuksen alaisena. "Jälleen kerran noin 30 prosenttia pidätetyistä oli 17-24-vuotiaita nuoria kuljettajia, vaikka heidän osuutensa kaikista läänin ajokortin haltijoista on vain 11 prosenttia. "Tässä kampanjassa myös "aamun jälkeen" -pidätysten määrä kasvoi viime vuoteen verrattuna. "Monet eivät vieläkään tiedä, että raja-arvo voi ylittyä jo aamulla juopottelun jälkeen."</w:t>
      </w:r>
    </w:p>
    <w:p>
      <w:r>
        <w:rPr>
          <w:b/>
        </w:rPr>
        <w:t xml:space="preserve">Yhteenveto</w:t>
      </w:r>
    </w:p>
    <w:p>
      <w:r>
        <w:t xml:space="preserve">Aamulla rattijuopumuksesta pidätettyjen määrä on lisääntynyt Northamptonshiressä.</w:t>
      </w:r>
    </w:p>
    <w:p>
      <w:r>
        <w:rPr>
          <w:b/>
          <w:u w:val="single"/>
        </w:rPr>
        <w:t xml:space="preserve">Asiakirjan numero 38846</w:t>
      </w:r>
    </w:p>
    <w:p>
      <w:r>
        <w:t xml:space="preserve">Pontcysyllten akveduktin käyttöpaikkaa parannetaan vierailijakokemuksen parantamiseksi</w:t>
      </w:r>
    </w:p>
    <w:p>
      <w:r>
        <w:t xml:space="preserve">Trevor Basinin alueen yleissuunnitelma kattaa Pontcysyllten akveduktin, ja siihen sisältyy suunnitelmia vierailijakeskuksesta sekä kaupallisten veneiden ja yksityisten veneilijöiden infrastruktuurin parantamisesta. Suunnitelmien takana on Canal and River Trust -järjestö, joka huolehtii 3 219 kilometrin vesiväylistä. Wrexhamin kaupunginvaltuutetuille on suositeltu töiden hyväksymistä. Yleissuunnitelman tarkoituksena on varmistaa, että altaan ja akveduktin ympärillä oleva alue pystyy vastaanottamaan kasvavat kävijämäärät. Sen jälkeen, kun siitä tuli maailmanperintökohde vuonna 2009, kävijämäärät ovat kasvaneet 363 000:een vuonna 2019. Suunnitelmassa todetaan kuitenkin, että "Trevor Basinin nykyistä riittämätöntä kävijätarjontaa ja infrastruktuuria on parannettava, jotta se vastaisi kävijöiden tarpeita ja odotuksia ja palvelisi [maailmanperintökohteen] ympärillä olevia yhteisöjä". Suunnitelmissa on muun muassa pysäköintipaikkojen lisääminen, uusi vierailijakeskus, joidenkin alueiden metsittäminen, puiden latvojen kävelyreitti ja leirintäalueen perustaminen.</w:t>
      </w:r>
    </w:p>
    <w:p>
      <w:r>
        <w:rPr>
          <w:b/>
        </w:rPr>
        <w:t xml:space="preserve">Yhteenveto</w:t>
      </w:r>
    </w:p>
    <w:p>
      <w:r>
        <w:t xml:space="preserve">Pohjois-Walesissa sijaitsevan maailmanperintökohteen kävijät hyötyvät alueen merkittävästä uudistuksesta.</w:t>
      </w:r>
    </w:p>
    <w:p>
      <w:r>
        <w:rPr>
          <w:b/>
          <w:u w:val="single"/>
        </w:rPr>
        <w:t xml:space="preserve">Asiakirjan numero 38847</w:t>
      </w:r>
    </w:p>
    <w:p>
      <w:r>
        <w:t xml:space="preserve">iPhone 5:n tilauspelot painavat Applen osaketta</w:t>
      </w:r>
    </w:p>
    <w:p>
      <w:r>
        <w:t xml:space="preserve">Japanilaisen Nikkei-uutispalvelun mukaan Applen kerrotaan puolittavan puhelimen näyttöpaneelin tilaukset tammi-maaliskuussa. Raportit ovat lisänneet pelkoja siitä, että Applen iPhonen kysyntä on vähentynyt kilpailun lisääntyessä. iPhone 5 tuli markkinoille syyskuussa. Jefferiesin analyytikko Peter Misek leikkasi joulukuussa iPhone-toimitusarviotaan tammi-maaliskuun neljänneksen osalta ja sanoi, että teknologiayhtiö oli alkanut leikata tilauksia toimittajille ylitoimitusten tasapainottamiseksi. Applen pelätään kamppailevan aasialaisten kilpailijoiden, kuten eteläkorealaisen Samsung Electronicsin, kanssa. Samsung on jo ohittanut Applen maailman suurimpana älypuhelinvalmistajana markkinaosuudella mitattuna. Aiemmin maanantaina Samsung kertoi, että sen lippulaiva-älypuhelinten Galaxy S -mallien maailmanlaajuinen myynti on ylittänyt 100 miljoonaa kappaletta sen jälkeen, kun ensimmäinen malli lanseerattiin toukokuussa 2010. Analyytikkoyhtiö Strategy Analytics on ennustanut Samsungin myyvän 290 miljoonaa älypuhelinta vuonna 2013, kun taas iPhonen myynti on 180 miljoonaa. Apple ei vastannut puheluihin tai sähköpostiviesteihin, joissa sitä pyydettiin kommentoimaan asiaa. Applen osakekurssi on laskenut 28 prosenttia sen jälkeen, kun se syyskuussa sulkeutui ennätykselliseen 702,10 dollariin.</w:t>
      </w:r>
    </w:p>
    <w:p>
      <w:r>
        <w:rPr>
          <w:b/>
        </w:rPr>
        <w:t xml:space="preserve">Yhteenveto</w:t>
      </w:r>
    </w:p>
    <w:p>
      <w:r>
        <w:t xml:space="preserve">Teknologiajätti Applen osakkeet ovat laskeneet 3,5 % sen jälkeen, kun raporttien mukaan iPhone 5:n tilaukset ovat jääneet odotettua pienemmiksi.</w:t>
      </w:r>
    </w:p>
    <w:p>
      <w:r>
        <w:rPr>
          <w:b/>
          <w:u w:val="single"/>
        </w:rPr>
        <w:t xml:space="preserve">Asiakirjan numero 38848</w:t>
      </w:r>
    </w:p>
    <w:p>
      <w:r>
        <w:t xml:space="preserve">Birnbeckin laiturin saneeraussuunnitelmat "viivästyvät talouden vuoksi".</w:t>
      </w:r>
    </w:p>
    <w:p>
      <w:r>
        <w:t xml:space="preserve">Urban Splash osti Weston-super-Maressa sijaitsevan Birnbeck Pierin vuonna 2006. Kehityssuunnitelmiin kuului hotelli. Urban Splash sanoi, että hanke on aina ollut pitkäaikainen, mutta nyt se voi kestää odotettua kauemmin. Vanhan laiturin ystävät ry:n jäsen Mike Davies sanoi olevansa huolissaan viivästyksestä. Hän sanoi: "Puhetta on käyty vuodesta 1996 ja sitä ennen, mutta mitään ei ole tehty. Se on suuri häpeä. "Täydellinen katastrofi" "Jos laituria katsoo tarkkaan, siitä on pudonnut palasia sieltä sun täältä ja kaikkialta. "Se on täysi katastrofi. Mitään myönteistä ei ole tapahtunut sitten vuoden 1996, jolloin perustin Vanhan laiturin ystävät ry:n." Elfan Ap Rees North Somerset Councilista sanoi: "Laiturin päärakenne on terve. "Toivomme vilpittömästi, että ennen pitkää näemme, että paikalla todella tapahtuu jotain." Urban Splash -yhtiön tiedottaja sanoi: "Tästä oli aina tulossa pitkäaikainen hanke, ja talouden nykytilanteen vuoksi se vie vielä pidempään." Birnbeckin laituri on ollut suljettuna yleisöltä vuodesta 1994, ja se on sisällytetty English Heritage -järjestön "buildings at risk" -rekisteriin. II-luokan rakennus avattiin vuonna 1867, ja se on ainoa brittiläinen laituri, joka yhdistää mantereen ja saaren.</w:t>
      </w:r>
    </w:p>
    <w:p>
      <w:r>
        <w:rPr>
          <w:b/>
        </w:rPr>
        <w:t xml:space="preserve">Yhteenveto</w:t>
      </w:r>
    </w:p>
    <w:p>
      <w:r>
        <w:t xml:space="preserve">Yhtiö, joka osti viisi vuotta sitten Somersetistä ränsistyneen viktoriaanisen laiturin, sanoi, että kunnostussuunnitelmat voivat kestää kauemmin taloudellisen tilanteen vuoksi.</w:t>
      </w:r>
    </w:p>
    <w:p>
      <w:r>
        <w:rPr>
          <w:b/>
          <w:u w:val="single"/>
        </w:rPr>
        <w:t xml:space="preserve">Asiakirjan numero 38849</w:t>
      </w:r>
    </w:p>
    <w:p>
      <w:r>
        <w:t xml:space="preserve">Mostonin puukotus: Moston: Teiniä syytetään 16-vuotiaan pojan murhasta</w:t>
      </w:r>
    </w:p>
    <w:p>
      <w:r>
        <w:t xml:space="preserve">Alexander John Soyoye, joka tunnetaan nimellä John, kuoli sen jälkeen, kun häntä oli puukotettu Birchenall Streetillä Mostonissa torstai-iltana. Brent Tchipendaa, 18, Wistaria Roadilta Manchesterista syytetään myös yhdestä väkivaltaisesta järjestyshäiriöstä. Hän saapui Manchesterin tuomaristuomioistuimen eteen, ja hänet vangittiin torstaihin asti, jolloin hänen on määrä saapua Manchesterin kruununoikeuteen. Soyoyen perhe kuvaili häntä lausunnossaan "merkittäväksi" ja "täynnä energiaa, älyä ja rakkautta". Seuraa BBC North West -kanavaa Facebookissa, Twitterissä ja Instagramissa. Voit myös lähettää juttuideoita osoitteeseen northwest.newsonline@bbc.co.uk</w:t>
      </w:r>
    </w:p>
    <w:p>
      <w:r>
        <w:rPr>
          <w:b/>
        </w:rPr>
        <w:t xml:space="preserve">Yhteenveto</w:t>
      </w:r>
    </w:p>
    <w:p>
      <w:r>
        <w:t xml:space="preserve">Miestä on syytetty 16-vuotiaan pojan murhasta Manchesterissa sattuneessa riidassa.</w:t>
      </w:r>
    </w:p>
    <w:p>
      <w:r>
        <w:rPr>
          <w:b/>
          <w:u w:val="single"/>
        </w:rPr>
        <w:t xml:space="preserve">Asiakirjan numero 38850</w:t>
      </w:r>
    </w:p>
    <w:p>
      <w:r>
        <w:t xml:space="preserve">National Trustin Newark Parkille aiheutui vahinkoa putkien puhkeamisesta</w:t>
      </w:r>
    </w:p>
    <w:p>
      <w:r>
        <w:t xml:space="preserve">Gloucestershiren Wotton-under-Edgen lähellä sijaitsevan Newark Parkin henkilökuntaa kiitetään siitä, että he toimivat nopeasti sulkiessaan vedenjakelun ja siirtäessään tavaroita. Lattialautoja on jouduttu poistamaan, ja lattioiden ja kattojen kuivattamiseksi käytetään kuivauslaitteita. Muita vaurioituneita esineitä kuivataan lämmitetyissä koteloissa. Trustin konservaattori Anna Barnesin mukaan uskotaan, että kolme putkea puhkesi kattotilassa, mikä johti "runsaaseen veden tunkeutumiseen", joka vaikutti yli 400 vuotta vanhan talon itäosassa sijaitseviin huoneisiin. "Vettä tuli paljon, ja se kulkeutuu lattian tyhjätiloihin; se on melko vakavaa, ja korjaaminen vie paljon aikaa. "Ullakkotasolta tulvavesi on vaikuttanut todennäköisesti vähintään puoleen tusinaan huoneeseen." National Trust toivoo, että puutarhat, piha-alueet ja teepaviljonki voidaan avata uudelleen tänä viikonloppuna.</w:t>
      </w:r>
    </w:p>
    <w:p>
      <w:r>
        <w:rPr>
          <w:b/>
        </w:rPr>
        <w:t xml:space="preserve">Yhteenveto</w:t>
      </w:r>
    </w:p>
    <w:p>
      <w:r>
        <w:t xml:space="preserve">National Trustin kiinteistö, joka on peräisin Tudorien ajalta, suljetaan useiksi viikoiksi vesiputkien puhjettua ja vahingoitettua sitä pahoin.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docId:CDD06948B8A2C935FE96300DB95035B0</keywords>
  <dc:description>generated by python-docx</dc:description>
  <lastModifiedBy/>
  <revision>1</revision>
  <dcterms:created xsi:type="dcterms:W3CDTF">2013-12-23T23:15:00.0000000Z</dcterms:created>
  <dcterms:modified xsi:type="dcterms:W3CDTF">2013-12-23T23:15:00.0000000Z</dcterms:modified>
  <category/>
</coreProperties>
</file>