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32698</w:t>
      </w:r>
    </w:p>
    <w:p>
      <w:r>
        <w:t xml:space="preserve">Guernseyn sairaalan osastojen sulkeminen ja rekrytoinnin keskeyttäminen</w:t>
      </w:r>
    </w:p>
    <w:p>
      <w:r>
        <w:t xml:space="preserve">Apulaisjohtaja Hunter Adam sanoi, että osasto on käyttänyt 2,5 miljoonaa puntaa enemmän kuin sen vuoden 2012 talousarvio sallii. Hän sanoi, että tämän seurauksena kirurginen osasto ja teatteri suljettaisiin, samoin kuin mielenterveysosasto. Apulaisjohtaja Adam sanoi, että joitakin muita kuin kiireellisiä toimenpiteitä ja hoitoja lykättäisiin joulukuulta tammikuulle. Hän sanoi, että kaikki potilaat, joille on tarkoitus tehdä hoito tai leikkaus joulukuussa, saavat osastolta kirjeen, jossa kerrotaan tarkempia yksityiskohtia. Osana ilmoitusta apulaispäällikkö Adam sanoi myös, että avoimien terveydenhuollon virkojen rekrytointi keskeytetään. Kaikki toimenpiteet tulevat voimaan joulukuussa 2012 ja kestävät uuden varainhoitovuoden alkuun tammikuuhun asti, jolloin niitä tarkistetaan. Apulaisministeri Adam sanoi, että ministeriö alkoi tarkastella kustannuksiaan marraskuun 2012 alussa, jolloin se ennakoi 1,5 miljoonan punnan ylitystä. Hän sanoi: "Palveluihin kohdistuvien väistämättömien paineiden vuoksi näyttää nyt siltä, että ylitys on lähempänä 2,5 miljoonaa puntaa." Apulaisjohtaja Adam sanoi: "Jatkuvien budjettileikkausten vuoksi osastollani ei ole enää tarvittavaa joustavuutta, jotta se voisi reagoida palvelujen kysynnän huippuihin ja notkahduksiin." Hän lisäsi, että joidenkin palvelujen kysyntä oli kasvanut huomattavasti vuoden 2012 aikana. Hän sanoi pyytävänsä lupaa esittää Guernseyn osavaltiolle raportin, jossa pyydetään lupaa 2,5 miljoonan punnan ylitykseen. Ilmoituksen jälkeen varapuhemies Mike Hadley vaati epäluottamuslauseäänestystä terveyslautakunnalle.</w:t>
      </w:r>
    </w:p>
    <w:p>
      <w:r>
        <w:rPr>
          <w:b/>
        </w:rPr>
        <w:t xml:space="preserve">Yhteenveto</w:t>
      </w:r>
    </w:p>
    <w:p>
      <w:r>
        <w:t xml:space="preserve">Guernseyn terveys- ja sosiaalipalveluministeri on ilmoittanut, että kaksi sairaalaosastoa suljetaan ja rekrytoinnit lopetetaan säästöjen aikaansaamiseksi.</w:t>
      </w:r>
    </w:p>
    <w:p>
      <w:r>
        <w:rPr>
          <w:b/>
          <w:u w:val="single"/>
        </w:rPr>
        <w:t xml:space="preserve">Asiakirjan numero 32699</w:t>
      </w:r>
    </w:p>
    <w:p>
      <w:r>
        <w:t xml:space="preserve">Lake Districtin vuoret: Huumausaineiden vaikutuksen alaiset vaeltajat pelastettiin</w:t>
      </w:r>
    </w:p>
    <w:p>
      <w:r>
        <w:t xml:space="preserve">Cumbrian poliisit twiittasivat: "sanat eivät riitä" sen jälkeen, kun neljä miestä oli soittanut heille Hardrigg Gillillä Scafellissa Lake Districtissä. Poliisin twiitissä sanottiin: "Henkilöt soittavat Cumbrian poliisille, koska he ovat jumissa vuorella kannabiksen käytön jälkeen." Wasdalen ja Duddonin vuoristopelastusryhmät kutsuttiin paikalle hieman kello 18:30 BST jälkeen lauantaina. Ryhmä saatiin lopulta alas turvaan kello 21:45 BST. Ylikomisario Justin Bibby Cumbrian poliisista sanoi: "Alkoholin tai minkä tahansa muun sellaisen aineen nauttiminen, joka voi heikentää arvostelukykyä, lisää merkittävästi riskiä joutua vaikeuksiin. Sillä ei ole sijaa vuorilla."</w:t>
      </w:r>
    </w:p>
    <w:p>
      <w:r>
        <w:rPr>
          <w:b/>
        </w:rPr>
        <w:t xml:space="preserve">Yhteenveto</w:t>
      </w:r>
    </w:p>
    <w:p>
      <w:r>
        <w:t xml:space="preserve">Ryhmä retkeilijöitä, jotka eivät pystyneet kävelemään huumeiden käytön jälkeen, aiheutti suuren vuoristopelastuksen.</w:t>
      </w:r>
    </w:p>
    <w:p>
      <w:r>
        <w:rPr>
          <w:b/>
          <w:u w:val="single"/>
        </w:rPr>
        <w:t xml:space="preserve">Asiakirjan numero 32700</w:t>
      </w:r>
    </w:p>
    <w:p>
      <w:r>
        <w:t xml:space="preserve">Brasilia: Eduardo Cunha eroaa kongressin puhemiehenä</w:t>
      </w:r>
    </w:p>
    <w:p>
      <w:r>
        <w:t xml:space="preserve">Kyynelehtivässä lehdistötilaisuudessa Cunha sanoi maksavansa kovan hinnan prosessin aloittamisesta. Hänet erotettiin virastaan pian sen jälkeen, kun kongressi oli äänestänyt viraltapanomenettelyn aloittamisesta Rousseffia vastaan. Häntä on syytetty lahjusten ottamisesta valtion öljy-yhtiöltä Petrobrasilta. Syyttäjien mukaan hän ohjasi miljoonia dollareita henkilökohtaisille tileilleen Sveitsiin. Hän on kiistänyt omistavansa pankkitilejä ulkomailla, ja häntä uhkaa nyt erottaminen edustajainhuoneesta, koska hän valehtelee kongressille. Carta Capital -viikkolehden haastattelussa Rousseff kuvaili Cunhaa Brasilian vaikutusvaltaisimmaksi mieheksi. Korkein oikeus erotti hänet toukokuussa kongressin alahuoneen puhemiehen virasta. Tuomio johti kongressissa viikkoja kestäneeseen umpikujaan, sillä hänen kannattajansa boikotoivat väliaikaista puhemiestä Waldir Maranhaoa. He ovat estäneet ratkaisevia äänestyksiä, mikä on käytännössä lamauttanut väliaikaisen presidentin Michel Temerin uuden hallituksen. "Vain eroanomukseni voi lopettaa tämän loputtoman epävakauden. Alahuone ei kestä ikuista odottelua", hän sanoi toimittajille. "Maksan kovan hinnan siitä, että aloitin syytteen nostamisen." Kongressin komitea suositteli viime kuussa, että Cunha erotetaan alahuoneesta ja hänet kielletään politiikasta kahdeksaksi vuodeksi. Äänestys on määrä järjestää ensi kuussa. Jos hänet erotetaan lainsäädäntöelimestä, hän menettää nykyisen syytesuojan. Hänen vastustajansa sanovat, että puhemiehen tehtävästä eroaminen saattaa olla osa laajempaa sopimusta hänen poliittisen tulevaisuutensa pelastamiseksi.</w:t>
      </w:r>
    </w:p>
    <w:p>
      <w:r>
        <w:rPr>
          <w:b/>
        </w:rPr>
        <w:t xml:space="preserve">Yhteenveto</w:t>
      </w:r>
    </w:p>
    <w:p>
      <w:r>
        <w:t xml:space="preserve">Presidentti Dilma Rousseffin syytteeseenpanoprosessia johtanut kiistelty brasilialainen poliitikko Eduardo Cunha on eronnut kongressin alahuoneen puhemiehen tehtävästä.</w:t>
      </w:r>
    </w:p>
    <w:p>
      <w:r>
        <w:rPr>
          <w:b/>
          <w:u w:val="single"/>
        </w:rPr>
        <w:t xml:space="preserve">Asiakirjan numero 32701</w:t>
      </w:r>
    </w:p>
    <w:p>
      <w:r>
        <w:t xml:space="preserve">Shaun Lammas -veistoksia varastoitu maatilalle Bristolin lähelle</w:t>
      </w:r>
    </w:p>
    <w:p>
      <w:r>
        <w:t xml:space="preserve">Aardman Animationsin hahmoa esittäviä patsaita on yhteensä 70. Kävelyreitti alkaa 6. heinäkuuta. Paikkoja ovat muun muassa Clifton Suspension Bridge, Bristol Temple Meadsin rautatieasema, Downs ja M Shed. Veistokset huutokaupataan myöhemmin Bristolin lastensairaalan hyväntekeväisyysjärjestön The Grand Appealin hyväksi. Suunnittelijoihin kuuluvat muun muassa Bagpussin luoja Peter Firmin ja Red or Dead -suunnittelija Wayne Hemingway. The Grand Appeal -järjestön johtaja Nicola Masters sanoi: "Oli hienoa esitellä joitakin Shaun-veistoksiamme niiden oikean elämän villakuvioisille vastineille. Vaikka veistokset eivät tosiaankaan tee yhtä paljon tuhojaan kuin itse Shaun-lammas, ne aiheuttivat varmasti hämminkiä maatilalla", hän sanoi. "Odotamme kaikki innolla, että vaellus alkaa Bristolissa, emmekä malta odottaa, että päästämme koko lauman irti kaupungissa 6. heinäkuuta."</w:t>
      </w:r>
    </w:p>
    <w:p>
      <w:r>
        <w:rPr>
          <w:b/>
        </w:rPr>
        <w:t xml:space="preserve">Yhteenveto</w:t>
      </w:r>
    </w:p>
    <w:p>
      <w:r>
        <w:t xml:space="preserve">Bristolin lähistöllä sijaitsevalle maatilalle on koottu kokoelma jättimäisiä Shaun-lampaan veistoksia, jotka on tarkoitettu ensi kuussa kaupungissa järjestettävälle julkiselle taidepolulle.</w:t>
      </w:r>
    </w:p>
    <w:p>
      <w:r>
        <w:rPr>
          <w:b/>
          <w:u w:val="single"/>
        </w:rPr>
        <w:t xml:space="preserve">Asiakirjan numero 32702</w:t>
      </w:r>
    </w:p>
    <w:p>
      <w:r>
        <w:t xml:space="preserve">Hounslow'n puukotus: Mies oikeudessa syytettynä murhasta</w:t>
      </w:r>
    </w:p>
    <w:p>
      <w:r>
        <w:t xml:space="preserve">Naomi-nimisenä transnaisena eläneen 36-vuotiaan Hersi Hersin ruumis löydettiin sunnuntaina Haslemere Avenuella sijaitsevasta kiinteistöstä Hounslow'ssa Länsi-Lontoossa. Paikalla asuva 24-vuotias Jesse McDonald saapui Old Bailey -oikeuteen videolinkin välityksellä torstaina. Myös 17-vuotiasta tyttöä on syytetty rikoksentekijän avustamisesta. McDonald ja teinityttö saapuvat oikeuteen seuraavan kerran 8. kesäkuuta. McDonald määrättiin tutkintavankeuteen.</w:t>
      </w:r>
    </w:p>
    <w:p>
      <w:r>
        <w:rPr>
          <w:b/>
        </w:rPr>
        <w:t xml:space="preserve">Yhteenveto</w:t>
      </w:r>
    </w:p>
    <w:p>
      <w:r>
        <w:t xml:space="preserve">Mies on saapunut oikeuteen syytettynä murhasta kuolemaan johtaneen puukotuksen jälkeen.</w:t>
      </w:r>
    </w:p>
    <w:p>
      <w:r>
        <w:rPr>
          <w:b/>
          <w:u w:val="single"/>
        </w:rPr>
        <w:t xml:space="preserve">Asiakirjan numero 32703</w:t>
      </w:r>
    </w:p>
    <w:p>
      <w:r>
        <w:t xml:space="preserve">Aberdeen, Moray ja Orkney nostavat kunnallisveroa</w:t>
      </w:r>
    </w:p>
    <w:p>
      <w:r>
        <w:t xml:space="preserve">Nousu näkee Band D lasku menee ylös £ 52,33 £ 1,377.30. Morayn ja Orkneyn valtuustot ilmoittivat aiemmin, että ne aikovat molemmat korottaa kunnallisveroaan 4,84 prosentin enimmäismäärällä. Morayn kunnallisveron korotus vastaa 61,07 puntaa vuodessa. Orkneysa D-alueen korotus on 55,79 puntaa vuodessa. Aberdeenin kaupunginvaltuusto vahvisti 4 prosentin korotuksen sen jälkeen, kun sen talousarvio hyväksyttiin äänin 23-19. Viranomainen etsii 37,9 miljoonan punnan säästömahdollisuuksia. Valtuusto totesi, että ilmastonmuutoksen torjunta on "keskeisellä sijalla sen menosuunnitelmissa" vuosiksi 2020/21. Vihreisiin aloitteisiin on varattu yli 100 miljoonaa puntaa, muun muassa: Neuvoston toinen johtaja Douglas Lumsden sanoi: "Menosuunnitelmamme tukevat kunnianhimoisinta ja kattavinta neuvoston rakenteen ja palvelujen tuottamista koskevan lähestymistavan uudelleensuunnittelua, jolla pyritään vastaamaan paremmin asiakkaiden tarpeisiin ja samalla saavuttamaan olennaisia taloudellisia tehokkuusetuja. "</w:t>
      </w:r>
    </w:p>
    <w:p>
      <w:r>
        <w:rPr>
          <w:b/>
        </w:rPr>
        <w:t xml:space="preserve">Yhteenveto</w:t>
      </w:r>
    </w:p>
    <w:p>
      <w:r>
        <w:t xml:space="preserve">Aberdeenin kunnallisveroa korotetaan 4 prosenttia, mikä on vähemmän kuin paikallisviranomaisen käytettävissä oleva enimmäismäärä.</w:t>
      </w:r>
    </w:p>
    <w:p>
      <w:r>
        <w:rPr>
          <w:b/>
          <w:u w:val="single"/>
        </w:rPr>
        <w:t xml:space="preserve">Asiakirjan numero 32704</w:t>
      </w:r>
    </w:p>
    <w:p>
      <w:r>
        <w:t xml:space="preserve">Alex Attwood: Woodwood: Ei päätöstä Coleraine DVA:n työpaikoista</w:t>
      </w:r>
    </w:p>
    <w:p>
      <w:r>
        <w:t xml:space="preserve">Hän puhui tavattuaan Yhdistyneen kuningaskunnan liikenneministeri Stephen Hammondin. On pelättävissä, että yli 250 työpaikkaa voitaisiin siirtää Colerainesta Swanseaan osana keskittämistä. Attwood sanoi kuitenkin, että työpaikat voidaan silti säilyttää. Ministeri Hammond vahvisti minulle, että "mitään päätöstä" ei ole tehty DVA:n tulevaisuudesta Coleraineessa, hän sanoi. "Kun otetaan huomioon viime päivinä DVA:n työpaikkojen ympärillä vallinnut täysin perusteltu huoli, oli erittäin tärkeää, että Lontoon hallitus selvitti asian. "Kampanja Colerainen työpaikkojen pelastamiseksi jatkuu. "Esitin ministeri Hammondille, että Colerainen työpaikat tarvitsevat suojelua useista erittäin painavista syistä." Attwood sanoi kirjoittavansa ministeri Hammondille "painostaakseen väitteitäni" ja toivovansa tapaavansa hänet pian uudelleen.</w:t>
      </w:r>
    </w:p>
    <w:p>
      <w:r>
        <w:rPr>
          <w:b/>
        </w:rPr>
        <w:t xml:space="preserve">Yhteenveto</w:t>
      </w:r>
    </w:p>
    <w:p>
      <w:r>
        <w:t xml:space="preserve">Ympäristöministeri Alex Attwood on sanonut, että Colerainen kuljettajaviraston tulevaisuudesta ei ole tehty päätöstä.</w:t>
      </w:r>
    </w:p>
    <w:p>
      <w:r>
        <w:rPr>
          <w:b/>
          <w:u w:val="single"/>
        </w:rPr>
        <w:t xml:space="preserve">Asiakirjan numero 32705</w:t>
      </w:r>
    </w:p>
    <w:p>
      <w:r>
        <w:t xml:space="preserve">Libby Squiren murhaoikeudenkäynti: Lumi estää kolme valamiestä saapumasta oikeuteen</w:t>
      </w:r>
    </w:p>
    <w:p>
      <w:r>
        <w:t xml:space="preserve">Pawel Relowicz, 26, kiistää raiskanneensa ja tappaneensa 21-vuotiaan Libby Squiren ja heittäneensä hänen ruumiinsa Hull-jokeen varhain 1. helmikuuta 2019. Sheffieldin kruununoikeuden tuomari kertoi paikalla olleille valamiehistön jäsenille, että juttu ei voi jatkua. Rouva Justice Lambert kiitti niitä, jotka "kamppailivat lumessa" päästäkseen paikalle. Hän kertoi valamiehistön jäsenille toivovansa, että hän näkisi heidät perjantaina, mutta tuomioistuin pyrkisi ilmoittamaan heille mahdollisimman pian, jos juttua ei voitaisi jatkaa toisena päivänä, jos huonot sääolosuhteet jatkuisivat. "Pidetään peukkuja", hän sanoi ennen kuin toivotti valamiehille turvallista kotimatkaa. Buckinghamshiren High Wycombesta kotoisin oleva Hullin yliopiston filosofian opiskelija katosi 31. tammikuuta 2019 kaupungilla vietetyn yön jälkeen, ja hänen ruumiinsa löydettiin Humberin suistosta seitsemän viikkoa myöhemmin. Oikeudessa kuultu Relowicz, joka on naimisissa oleva kahden lapsen isä ja työskenteli teurastajana Karro Foodsissa Maltonissa, Pohjois-Yorkshiressä, kiistää Squiren raiskauksen ja murhan. Seuraa BBC East Yorkshire ja Lincolnshire Facebookissa, Twitterissä ja Instagramissa. Lähetä juttuideoita osoitteeseen yorkslincs.news@bbc.co.uk. Aiheeseen liittyvät Internet-linkit HM Courts &amp; Tribunals Service (HM:n tuomioistuimet ja tuomioistuinlaitos).</w:t>
      </w:r>
    </w:p>
    <w:p>
      <w:r>
        <w:rPr>
          <w:b/>
        </w:rPr>
        <w:t xml:space="preserve">Yhteenveto</w:t>
      </w:r>
    </w:p>
    <w:p>
      <w:r>
        <w:t xml:space="preserve">Opiskelijan raiskauksesta ja murhasta syytetyn miehen oikeudenkäynti on keskeytetty täksi päiväksi sen jälkeen, kun kolme valamiestä ei päässyt oikeuteen lumisateen vuoksi.</w:t>
      </w:r>
    </w:p>
    <w:p>
      <w:r>
        <w:rPr>
          <w:b/>
          <w:u w:val="single"/>
        </w:rPr>
        <w:t xml:space="preserve">Asiakirjan numero 32706</w:t>
      </w:r>
    </w:p>
    <w:p>
      <w:r>
        <w:t xml:space="preserve">Intian joukkoraiskaus: Delhin bussinkuljettaja pidätettiin hyökkäyksen jälkeen</w:t>
      </w:r>
    </w:p>
    <w:p>
      <w:r>
        <w:t xml:space="preserve">Poliisin tiedottajan mukaan muita epäiltyjä oli tunnistettu valvontakameran kuvamateriaalin perusteella. Sunnuntai-iltana tapahtuneessa hyökkäyksessä opiskelija ja hänen miespuolinen ystävänsä, jonka kanssa hän oli matkalla, hakattiin, riisuttiin ja heitettiin ulos bussista. Hyökkäys on herättänyt närkästystä Delhissä, jota pidetään usein naisten kannalta turvattomana. Kirjeenvaihtajien mukaan pääkaupungin raiskausluvut ovat korkeammat kuin muissa vastaavankokoisissa Intian kaupungeissa. Kriittisessä tilassa Nainen ja hänen ystävänsä olivat nousseet bussiin Munirkan alueelta ja olivat matkalla Dwarkaan Delhin lounaisosassa. He olivat palaamassa katsottuaan elokuvan Etelä-Delhin ostoskeskuksessa, poliisi kertoi. Pariskunnan kimppuun hyökkäsi "ainakin neljä miestä", poliisi kertoi. Pariskunta on viety sairaalaan, jossa naisen kerrotaan olevan kriittisessä tilassa. Maanantaina vanhempi poliisi Chhaya Sharma vetosi yleisöön, jotta se auttaisi tunnistamaan bussin omistajan. Delhin pääministeri Sheila Dikshit on luvannut "tiukkoja toimia" syyllisiä vastaan.</w:t>
      </w:r>
    </w:p>
    <w:p>
      <w:r>
        <w:rPr>
          <w:b/>
        </w:rPr>
        <w:t xml:space="preserve">Yhteenveto</w:t>
      </w:r>
    </w:p>
    <w:p>
      <w:r>
        <w:t xml:space="preserve">Intian poliisi on pidättänyt bussinkuljettajan 23-vuotiaan opiskelijan joukkoraiskauksesta kaupunkibussissa pääkaupungissa Delhissä.</w:t>
      </w:r>
    </w:p>
    <w:p>
      <w:r>
        <w:rPr>
          <w:b/>
          <w:u w:val="single"/>
        </w:rPr>
        <w:t xml:space="preserve">Asiakirjan numero 32707</w:t>
      </w:r>
    </w:p>
    <w:p>
      <w:r>
        <w:t xml:space="preserve">Gatesheadin laiturikompleksi on tarkoitus toteuttaa</w:t>
      </w:r>
    </w:p>
    <w:p>
      <w:r>
        <w:t xml:space="preserve">Suunnitellulle jokiranta-areenalle, johon kuuluu konferenssikeskus ja hotelli, myönnettiin rakennuslupa viime kuussa. Läheisten Baltic Quaysin asuntojen asukkaat sanoivat, että kompleksi olisi "hirvittävän ylivoimainen", ja pyysivät hallitusta puuttumaan asiaan. Gateshead Councilin mukaan hallitus oli kuitenkin päättänyt olla puuttumatta asiaan. Valtuuston mukaan rakennushanke olisi "maailmanluokan" lisä alueen Quaysidelle ja toisi 400 000 kävijää lisää ja yli 60 miljoonaa puntaa vuodessa paikalliseen talouteen. Gatesheadin neuvoston edustaja kertoi paikalliselle demokratian raportointipalvelulle: "Valtiosihteeri on päättänyt, ettei tätä hakemusta oteta käsiteltäväksi. "Rakennustyöt on määrä aloittaa vuoden 2021 alussa, mikä antaa vauhtia paikalliselle toimitusketjulle ja luo työpaikkoja aikana, jolloin alue tarvitsee niitä eniten." Baltic Quaysin asukas ja Baltic Quays Leaseholds Ltd:n johtaja Peter Bauckham sanoi: "Olemme edelleen sitä mieltä, että hotelli tulee olemaan haitaksi Quaysiden maisemalle ja hirvittävän yliampuva." Uusi areenapaikka tulee Sagen ja Balticin väliselle tontille, jossa on 12 500-paikkainen tapahtumapaikka. Rakennuttaja Ask Patrizian mukaan se voisi olla avoinna vuoden 2023 lopulla. Seuraa BBC North East &amp; Cumbrian uutisia Twitterissä, Facebookissa ja Instagramissa. Lähetä juttuideoita osoitteeseen northeastandcumbria@bbc.co.uk.</w:t>
      </w:r>
    </w:p>
    <w:p>
      <w:r>
        <w:rPr>
          <w:b/>
        </w:rPr>
        <w:t xml:space="preserve">Yhteenveto</w:t>
      </w:r>
    </w:p>
    <w:p>
      <w:r>
        <w:t xml:space="preserve">Kiistanalaiset suunnitelmat 260 miljoonan punnan arvoisen areenakompleksin rakentamisesta Gatesheadin laiturialueelle jatkuvat sen jälkeen, kun hallitus kieltäytyi peruuttamasta suunnitelmaa.</w:t>
      </w:r>
    </w:p>
    <w:p>
      <w:r>
        <w:rPr>
          <w:b/>
          <w:u w:val="single"/>
        </w:rPr>
        <w:t xml:space="preserve">Asiakirjan numero 32708</w:t>
      </w:r>
    </w:p>
    <w:p>
      <w:r>
        <w:t xml:space="preserve">Darren Osbornen muslimihyökkäys saa moskeijan avaamaan ovensa kutsumaan</w:t>
      </w:r>
    </w:p>
    <w:p>
      <w:r>
        <w:t xml:space="preserve">Darren Osborne, 48, Cardiffista, todettiin syylliseksi Makram Alin, 51, murhaan sen jälkeen, kun hän oli ajanut väkijoukkoon Lontoon Finsbury Parkissa kesäkuussa. Hyökkäyksen jälkeen Muslim Council Walesin virkamiehet sanoivat haluavansa, että moskeijat toivottaisivat muiden uskontojen edustajat tervetulleiksi avoimien ovien päivään. Jo 11 moskeijaa on ilmoittautunut 18. helmikuuta järjestettävään tapahtumaan. "Muslimit saavat paljon huonoa julkisuutta, ja monet uskontokäytännöistä, kuten naisten huivi ja halal-ruokavalio, ymmärretään väärin", sanoi tiedottaja. "Tämä on täydellinen tilaisuus vain mennä kysymään kysymyksiä." Cardiffin, Swansean, Newportin, Bangorin ja Wrexhamin moskeijat ovat jo liittyneet Visit My Mosque -ohjelmaan, jota toteutetaan nyt neljättä vuotta.</w:t>
      </w:r>
    </w:p>
    <w:p>
      <w:r>
        <w:rPr>
          <w:b/>
        </w:rPr>
        <w:t xml:space="preserve">Yhteenveto</w:t>
      </w:r>
    </w:p>
    <w:p>
      <w:r>
        <w:t xml:space="preserve">Lontoossa muslimeihin kohdistuneen hyökkäyksen jälkeen moskeijat avaavat ovensa auttaakseen rakentamaan yhteisön suhteita.</w:t>
      </w:r>
    </w:p>
    <w:p>
      <w:r>
        <w:rPr>
          <w:b/>
          <w:u w:val="single"/>
        </w:rPr>
        <w:t xml:space="preserve">Asiakirjan numero 32709</w:t>
      </w:r>
    </w:p>
    <w:p>
      <w:r>
        <w:t xml:space="preserve">Trowbridgen autistinen oppilas "vahingoittaa itseään" taksin pysähdyttyä</w:t>
      </w:r>
    </w:p>
    <w:p>
      <w:r>
        <w:t xml:space="preserve">Yhdeksänvuotias oli käyttänyt taksia tukihenkilön kanssa matkustaakseen Trowbridgesta noin 16 kilometrin päässä sijaitsevaan Fromeen. Hänen koulumatkansa on muuttunut 15 minuutin kyydistä kahden tunnin matkaksi viiden muun pojan kanssa, joilla on erityistarpeita. Wiltshiren neuvoston mukaan hallinnollinen virhe johti siihen, että vanhemmat eivät saaneet riittävästi tietoa muutoksista. "Kauhea taistelu" Kayleigh Tabaranin poika Oliver käy Fromessa sijaitsevaa erityiskoulua, ja hänet haettiin aiemmin klo 8.30, mutta nyt hänet haetaan klo 7.00. "Hän on pärjännyt uskomattoman hyvin, hän on nyt kokopäiväisessä koulutuksessa, ja hän oli menossa taksilla ihanan miehen kanssa... hänen tukihenkilönsä", hän sanoi. "Hän käy kamalaa taistelua sisällään, joskus se ilmenee itsensä vahingoittamisena. "Hän ei ole kovin iloinen, hän on hyvin sulkeutunut, hänellä on pää alhaalla, hänen silmänsä ovat kiinni, hän käyttää kuulokkeita...". Toivon vain, ettei se vaikuta hänen oppimiseensa ja muuhun sosiaaliseen käyttäytymiseensä." Hän kertoi, ettei voinut hoitaa Oliverin koulunkäyntiä, koska hänen piti viedä nuorempi poikansa kouluun Trowbridgessä. "Jos se tarkoittaa, että Wiltshiren neuvoston on karsittava jotain muuta tai järjestettävä budjetit, jotta lapset voivat saada henkilökohtaisen kuljetuksen, niin se heidän pitäisi tehdä." Valtuusto ilmoitti, että se ilmoittaa tulevaisuudessa paremmin koulukuljetusten muutoksista, mutta se ei ole ilmoittanut, aikooko se ottaa uudelleen käyttöön yksityisen taksin ja nimetyn tukihenkilön.</w:t>
      </w:r>
    </w:p>
    <w:p>
      <w:r>
        <w:rPr>
          <w:b/>
        </w:rPr>
        <w:t xml:space="preserve">Yhteenveto</w:t>
      </w:r>
    </w:p>
    <w:p>
      <w:r>
        <w:t xml:space="preserve">Wiltshireläisen äidin mukaan hänen autistinen poikansa vahingoittaa itseään sen jälkeen, kun paikallinen neuvosto lopetti yksityisen taksin rahoittamisen ja korvasi sen yhteisellä pikkubussilla.</w:t>
      </w:r>
    </w:p>
    <w:p>
      <w:r>
        <w:rPr>
          <w:b/>
          <w:u w:val="single"/>
        </w:rPr>
        <w:t xml:space="preserve">Asiakirjan numero 32710</w:t>
      </w:r>
    </w:p>
    <w:p>
      <w:r>
        <w:t xml:space="preserve">Ei mediakohua, kun kuninkaalliset vetoavat yksityisyyteen</w:t>
      </w:r>
    </w:p>
    <w:p>
      <w:r>
        <w:t xml:space="preserve">Peter HuntDiplomaattinen ja kuninkaallinen kirjeenvaihtaja@BBCPeterHunton Twitter Kun hänen isänsä teki samanlaisen matkan eri kouluun kolme vuosikymmentä sitten, paikalla oli paljon enemmän tiedotusvälineiden edustajia tallentamassa uutta kehitysvaihetta tulevan kuninkaan elämässä. Prinssi William muistaa eikä halua historian toistavan itseään. Georgen koulunkäynti on Cambridgen varovaisen suhteen viimeisin koetinkivi lehdistölle. He odottavat toimittajien kunnioittavan poikansa ja tämän luokkatovereiden yksityisyyttä. Koulunkäynti on Windsorien talossa suhteellisen uusi ilmiö. Kotona opiskelevan kuningattaren koulunkäynti sisäoppilaitoksessa suljettiin pois, koska pelättiin, ettei häntä voitaisi suojella "huonoilta vaikutteilta". Prinssi Charlesin ensimmäinen opettaja - ennen kuin hän aloitti koulunkäynnin kahdeksanvuotiaana - oli kotiopettajatar, joka opetti häntä Buckinghamin palatsin huoneessa, jossa oli taulu ja kirjoituspöytä.</w:t>
      </w:r>
    </w:p>
    <w:p>
      <w:r>
        <w:rPr>
          <w:b/>
        </w:rPr>
        <w:t xml:space="preserve">Yhteenveto</w:t>
      </w:r>
    </w:p>
    <w:p>
      <w:r>
        <w:t xml:space="preserve">Kun prinssi Yrjö astuu koulurakennukseen ensimmäisen koulupäivänsä alussa, yksi valokuvaaja ja yksi kuvausryhmä ikuistavat hetken.</w:t>
      </w:r>
    </w:p>
    <w:p>
      <w:r>
        <w:rPr>
          <w:b/>
          <w:u w:val="single"/>
        </w:rPr>
        <w:t xml:space="preserve">Asiakirjan numero 32711</w:t>
      </w:r>
    </w:p>
    <w:p>
      <w:r>
        <w:t xml:space="preserve">Nato-Venäjä: Putin ja Nato ottavat yhteen joukoista</w:t>
      </w:r>
    </w:p>
    <w:p>
      <w:r>
        <w:t xml:space="preserve">Putin sanoi, että Venäjän on vahvistettava omia valmiuksiaan vastauksena. Nato puolusti sitten toimiaan "puolustuksellisina, oikeasuhteisina" ja "kansainvälisten sitoumustemme mukaisina". Tiedottaja kertoi Reutersille: "Nato on lähettänyt 4 000 sotilasta liittokunnan itäosaan estääkseen mahdollisen hyökkäyksen. "Näitä joukkoja ei voi verrata Venäjän lähettämiin divisiooniin. Sen sijaan Venäjällä on joukkoja Ukrainassa, Georgiassa ja Moldovassa vastoin niiden hallitusten tahtoa." Putin, joka oli puhunut lehdistötilaisuudessa suomalaisen virkaveljensä kanssa, syytti Natoa myös siitä, että se kieltäytyy keskustelemasta Venäjän kanssa sotilaslentoja koskevista säännöistä. Läntinen sotilasliitto kiisti tämän myöhemmin ja sanoi, että se oli keskustellut alueen lentoturvallisuudesta Nato-Venäjä-neuvostossa. Putinin ja Naton välinen sananvaihto tapahtui samana päivänä, kun Yhdistynyt kuningaskunta ilmoitti, että kaksi sen Romaniassa olevaa suihkukonetta käynnistettiin sen jälkeen, kun venäläisen lentokoneen epäiltiin lähestyneen Naton ilmatilaa Mustanmeren yllä. Naton ja presidentti Putinin välillä on ollut pitkään jännitteitä, jotka johtuvat Krimin liittämisestä Venäjään vuonna 2014. Suhteet huonontuivat jälleen viime kuukausina sen jälkeen, kun entinen venäläinen kaksoisagentti ja hänen tyttärensä myrkytettiin hermomyrkyllä Yhdistyneessä kuningaskunnassa aiemmin tänä vuonna. Iso-Britannia ja Yhdysvallat - molemmat Naton jäseniä - sanovat Moskovan olleen iskun takana, vaikka Venäjä kiistääkin sen.</w:t>
      </w:r>
    </w:p>
    <w:p>
      <w:r>
        <w:rPr>
          <w:b/>
        </w:rPr>
        <w:t xml:space="preserve">Yhteenveto</w:t>
      </w:r>
    </w:p>
    <w:p>
      <w:r>
        <w:t xml:space="preserve">Nato on vaihtanut nokkapokkaansa Venäjän Vladimir Putinin kanssa sen jälkeen, kun tämä syytti liittoumaa sotilaallisten voimavarojen siirtämisestä lähemmäs Venäjän rajaa.</w:t>
      </w:r>
    </w:p>
    <w:p>
      <w:r>
        <w:rPr>
          <w:b/>
          <w:u w:val="single"/>
        </w:rPr>
        <w:t xml:space="preserve">Asiakirjan numero 32712</w:t>
      </w:r>
    </w:p>
    <w:p>
      <w:r>
        <w:t xml:space="preserve">Somerset-yhtiö Nippy Bus irtisanoo henkilökuntaa sisäisellä muistiollaan</w:t>
      </w:r>
    </w:p>
    <w:p>
      <w:r>
        <w:t xml:space="preserve">Etelä-Somersetissa liikennöivän Nippy Busin työntekijät saivat viestin, jossa heitä kehotettiin "pitämään itseään irtisanottuna/irtisanottuna". Yrityksen asiakassivustolla kerrottiin, että sen toiminta on lopetettu välittömästi. Toimitusjohtaja Sydney Hardyyn ei saatu yhteyttä kommenttia varten. Kuljettaja Steve Atkins kertoi BBC Somersetille olevansa "hyvin vihainen siitä, että se tehtiin näin". Viikonloppuna lähetetyssä sisäisessä viestissä sanottiin, että yhtiö oli "lopettanut toimintansa välittömästi" sunnuntaista lähtien. Siinä lisättiin: "Otan lopputilin tavoitellakseni unelmaani siitä, ettei minun tarvitsisi työskennellä täällä. Luopumisen ja sen välillä, että tietää, milloin on saanut tarpeekseen, on ero. "Olen saanut tarpeekseni ja ymmärrän, etten voi työskennellä teidän, työllistämieni ihmisten, kanssa hetkeäkään kauemmin." Muistiossa sanotaan myös, että "portit ovat nyt suljettu eivätkä aukea, joten te [henkilökunta] voitte jäädä maanantaina raapimispöksyihinne nukkumaan". Somersetin kreivikunnanvaltuusto sanoo, että se neuvottelee vaihtoehtoisten linja-autoyhtiöiden kanssa, jotta mahdollisimman moni palvelu voitaisiin palauttaa.</w:t>
      </w:r>
    </w:p>
    <w:p>
      <w:r>
        <w:rPr>
          <w:b/>
        </w:rPr>
        <w:t xml:space="preserve">Yhteenveto</w:t>
      </w:r>
    </w:p>
    <w:p>
      <w:r>
        <w:t xml:space="preserve">Erään linja-autoyhtiön työntekijät on erotettu sen jälkeen, kun pomo ilmoitti heille sisäisessä muistiossaan, ettei hän voi työskennellä heidän kanssaan "hetkeäkään kauemmin".</w:t>
      </w:r>
    </w:p>
    <w:p>
      <w:r>
        <w:rPr>
          <w:b/>
          <w:u w:val="single"/>
        </w:rPr>
        <w:t xml:space="preserve">Asiakirjan numero 32713</w:t>
      </w:r>
    </w:p>
    <w:p>
      <w:r>
        <w:t xml:space="preserve">Maailman vanhin säilynyt pelastusvene palaa kotiinsa Redcariin.</w:t>
      </w:r>
    </w:p>
    <w:p>
      <w:r>
        <w:t xml:space="preserve">Zetland oli käytössä Redcarissa 62 vuotta sen käyttöönoton jälkeen vuonna 1802, ja se pelasti yli 500 ihmishenkeä. Puualuksen konservointityöt tehtiin Middlesbroughissa viiden kuukauden ajan ennen kuin se palautettiin Zetlandin pelastusveneen museoon. Paikallisista kalastajista koostuva kuoro toivotti noin sadan hengen joukolla aluksen tervetulleeksi takaisin Redcariin. Museon puheenjohtaja Jeanette Picknett sanoi, että työ varmistaa veneen säilymisen "satoja vuosia". Aluksen rakensi tunnettu South Shieldsin pelastusveneen rakentaja Henry Greathead, joka valmisti yli 30 maailman ensimmäistä pelastusveneen mallia. Vapaaehtoisvoimin toimiva museo sijaitsee lähellä RNLI:n nykyistä pelastusveneasemaa Redcarin ja Clevelandin neuvoston omistamassa viktoriaanisessa venevajassa. Picknett sanoi: "Toivon, että se on olemassa vielä ainakin 200 vuotta. "Se ei tietenkään enää palaa merelle, joten se säilytetään ja sitä vaalitaan museossa niin kauan kuin ihmiset haluavat sen olevan täällä." Hän sanoi, että se on jo kauan ollut täällä.</w:t>
      </w:r>
    </w:p>
    <w:p>
      <w:r>
        <w:rPr>
          <w:b/>
        </w:rPr>
        <w:t xml:space="preserve">Yhteenveto</w:t>
      </w:r>
    </w:p>
    <w:p>
      <w:r>
        <w:t xml:space="preserve">Maailman vanhin säilynyt pelastusvene on palannut Teessiden kotiinsa kuukausia kestäneiden kunnostustöiden jälkeen.</w:t>
      </w:r>
    </w:p>
    <w:p>
      <w:r>
        <w:rPr>
          <w:b/>
          <w:u w:val="single"/>
        </w:rPr>
        <w:t xml:space="preserve">Asiakirjan numero 32714</w:t>
      </w:r>
    </w:p>
    <w:p>
      <w:r>
        <w:t xml:space="preserve">Ryanairin kone tekee hätälaskun East Midlandsin lentokentälle</w:t>
      </w:r>
    </w:p>
    <w:p>
      <w:r>
        <w:t xml:space="preserve">Ryanair vahvisti, että sen Boeing 737 laskeutui turvallisesti East Midlandsin lentoasemalle ja matkustajat olivat nousseet uudelle lennolle. Liikenne M1-moottoritiellä pysähtyi koneen laskeutumisen ajaksi, ja useat muut lennot myöhästyivät. Lento-onnettomuuksien tutkintaviraston tutkijat on lähetetty lentokentälle. Päivityksiä tähän juttuun ja muuta East Midlandsista Kone, joka lähti Stanstedista klo 08:07 BST, laskeutui East Midlandsiin noin klo 10:15 BST. Lentoasema kertoi, että kone hinattiin pois kiitotieltä ja alue oli tyhjennetty kello 11.15 BST mennessä. East Midlandsin lentoaseman mukaan häiriöt muihin palveluihin olivat "minimaalisia", ja yksi saapuva lento joutui ohjautumaan Birminghamin lentoasemalle tankkaamaan ennen saapumistaan East Midlandsiin. Ryanair sanoi: "Tämä Stanstedista Kööpenhaminaan lähtenyt lento ohjattiin East Midlandsille, koska toinen sen kahdesta nokkapyörästä oli lähdön jälkeen hajonnut. "Kone laskeutui turvallisesti East Midlandsiin, asiakkaat nousivat koneesta ja nousevat korvaavaan koneeseen pian."</w:t>
      </w:r>
    </w:p>
    <w:p>
      <w:r>
        <w:rPr>
          <w:b/>
        </w:rPr>
        <w:t xml:space="preserve">Yhteenveto</w:t>
      </w:r>
    </w:p>
    <w:p>
      <w:r>
        <w:t xml:space="preserve">Stanstedin lentoasemalta Kööpenhaminaan lähtenyt lento joutui tekemään pakkolaskun, kun kone menetti yhden pyöristään nousun jälkeen.</w:t>
      </w:r>
    </w:p>
    <w:p>
      <w:r>
        <w:rPr>
          <w:b/>
          <w:u w:val="single"/>
        </w:rPr>
        <w:t xml:space="preserve">Asiakirjan numero 32715</w:t>
      </w:r>
    </w:p>
    <w:p>
      <w:r>
        <w:t xml:space="preserve">Kiina pidättää satoja väärennetyn tai pilaantuneen lihan takia</w:t>
      </w:r>
    </w:p>
    <w:p>
      <w:r>
        <w:t xml:space="preserve">Viranomaiset sanovat paljastaneensa lähes 400 tällaista tapausta ja takavarikoineensa yli 20 000 tonnia väärennettyä lihaa. Yhdessä tapauksessa epäillyt valmistivat ketuista, minkistä ja rotista väärennettyä lampaanlihaa lisäämällä siihen kemikaaleja, kertoivat valtion tiedotusvälineet. Raportti on viimeisin useista tapauksista, jotka tuovat esiin elintarviketurvallisuusongelmia Kiinassa. Viimeisimmässä tapauksessa epäillyt käyttivät esimerkiksi vetyperoksidiliuosta kanan kynsien käsittelyyn tai ruiskuttivat lihaan vettä sen painon lisäämiseksi. Valtion uutistoimisto Xinhua kertoi pidätysten olevan osa valtakunnallista valvontaa, joka keskittyy nyt maitotuotteisiin. Se myös siteerasi erästä virkamiestä, jonka mukaan Kiinassa on "syvälle juurtuneita elintarviketurvallisuusongelmia", jotka on ratkaistava. Elintarvikkeiden turvallisuus on edelleen suuri huolenaihe kiinalaisille, kertoo BBC:n Martin Patience Pekingistä. Viime vuonna raportoitiin, että eräät lääkeyritysten toimittajat käyttivät antibioottien valmistukseen niin sanottua katuöljyä, joka on ravintoloiden viemäreistä ruopattua keittiöjätettä. Aiemmissa tapauksissa katuojaöljyä oli käytetty myös ruokaöljynä tai elintarvikkeiden valmistuksessa. Yleisö on edelleen huolissaan myös maitotuotteista sen jälkeen, kun julkisuudessa nousi esiin skandaali, jossa melamiinia käytettiin äidinmaidonkorvikkeessa.</w:t>
      </w:r>
    </w:p>
    <w:p>
      <w:r>
        <w:rPr>
          <w:b/>
        </w:rPr>
        <w:t xml:space="preserve">Yhteenveto</w:t>
      </w:r>
    </w:p>
    <w:p>
      <w:r>
        <w:t xml:space="preserve">Kiinassa on pidätetty yli 900 ihmistä väärennetyn tai pilaantuneen lihan myynnistä kolmen viime kuukauden aikana, kertovat valtion tiedotusvälineet.</w:t>
      </w:r>
    </w:p>
    <w:p>
      <w:r>
        <w:rPr>
          <w:b/>
          <w:u w:val="single"/>
        </w:rPr>
        <w:t xml:space="preserve">Asiakirjan numero 32716</w:t>
      </w:r>
    </w:p>
    <w:p>
      <w:r>
        <w:t xml:space="preserve">Bomber Command Memorial herättää veteraanien tunteita</w:t>
      </w:r>
    </w:p>
    <w:p>
      <w:r>
        <w:t xml:space="preserve">Heagesta kotoisin oleva Ted Cachart, 87, oli langattomana operaattorina Lancaster-lentokoneessa, joka syöksyi maahan Saksassa vuonna 1944. Lähes puolet 125 000:sta pommituslentäjän palveluksessa olleesta miehestä menetti henkensä. Cachart auttoi keräämään rahaa Lontoossa perjantaina paljastettavaa muistomerkkiä varten ja sanoi, että monet toverit olivat tunteneet itsensä "sivuutetuiksi ja unohdetuiksi". Cachart liittyi joukkoon vuonna 1941 15-vuotiaana valehdeltuaan ikänsä. Hän kirjoitti sota-ajan kokemuksistaan kirjan Ted the Lad kerätäkseen varoja toisen maailmansodan aikaisen pommikoneen muistomerkin rakentamiseen. Hän sanoi: "Se on uskomatonta. Olemme odottaneet sitä niin kauan, ja nyt kun se on lähes valmis, se on aivan loistavaa. "Kuusikymmentäseitsemän vuotta on pitkä aika odottaa muistomerkkiä, mutta se on sen arvoinen, nyt kun olen nähnyt sen. "Se tulee olemaan todellinen kunnianosoitus kaikille niille, jotka menettivät henkensä, 55 573:lle tapetulle, ja se on ehdottomasti heidän kunniakseen." Bomber Commandin tehtävänä oli hyökätä Saksan lentotukikohtiin, joukkoihin, laivaliikenteeseen ja sotatoimiin liittyviin teollisuuslaitoksiin. Pommituskampanjan tehokkuutta koskeva kiista ja siviiliuhreja koskeva kritiikki johtivat siihen, että Bomber Command jätettiin huomiotta, kun muita aselajeja kunnioitettiin. Hän lisäsi: "Minusta tuntuu katkeralta, että tämä on kestänyt niin kauan. Luulen, että meistä kaikista pommituslentäjien komentoryhmästä tuntuu, että meidät on jätetty huomiotta ja unohdettu. "Mutta nyt meidät muistetaan, ja meidät muistetaan vielä vuosien ajan."</w:t>
      </w:r>
    </w:p>
    <w:p>
      <w:r>
        <w:rPr>
          <w:b/>
        </w:rPr>
        <w:t xml:space="preserve">Yhteenveto</w:t>
      </w:r>
    </w:p>
    <w:p>
      <w:r>
        <w:t xml:space="preserve">Derbyshiren pommikomennuskunnan veteraani sanoi, että on "hämmästyttävää", että muistomerkki on tarkoitus paljastaa - mutta hänestä on "katkeraa", että se on kestänyt niin kauan.</w:t>
      </w:r>
    </w:p>
    <w:p>
      <w:r>
        <w:rPr>
          <w:b/>
          <w:u w:val="single"/>
        </w:rPr>
        <w:t xml:space="preserve">Asiakirjan numero 32717</w:t>
      </w:r>
    </w:p>
    <w:p>
      <w:r>
        <w:t xml:space="preserve">Leijona tappoi "hämmentyneen" pöllön Colchesterin eläintarhassa.</w:t>
      </w:r>
    </w:p>
    <w:p>
      <w:r>
        <w:t xml:space="preserve">Colchesterin eläintarhan mukaan Ash-niminen pöllö oli "säikähtänyt" haukkanäytöksen aikana ja lensi leijonan aitaukseen "hämmentyneenä". Pöllö oli menettänyt jalkansa osuttuaan toisen aitauksen ikkunaan, kertoi tiedottaja. Lauantain kuolemantapaus oli ensimmäinen eläintarhassa 25 vuoden aikana järjestettyjen haukkanäytösten aikana. "Kauhea lopputulos" Eläintarhan tiedottaja sanoi: "Valitettavasti se säikähti kokemuksen aikana ja lensi suoraan ulos haukkatarhasta ja osui toisen aitauksen ikkunaan. "Se nousi ylös ja lensi meerkattien aitauksen katolle, jonne toivoimme sen asettuvan, mutta se oli selvästi sekaisin ja lensi matalalla leijonien aitauksen poikki". "Vaikka se laskeutui aitauksen sivulle, se menetti valitettavasti jalansijan ja putosi aitaukseen, minkä jälkeen yksi leijonista tappoi sen. "Kaikki asianosaiset ovat luonnollisesti erittäin järkyttyneitä tällaisesta tapahtumien yhdistelmästä, mutta kukaan ei olisi voinut tehdä mitään välttääkseen tällaisen kauhean lopputuloksen."</w:t>
      </w:r>
    </w:p>
    <w:p>
      <w:r>
        <w:rPr>
          <w:b/>
        </w:rPr>
        <w:t xml:space="preserve">Yhteenveto</w:t>
      </w:r>
    </w:p>
    <w:p>
      <w:r>
        <w:t xml:space="preserve">Essexissä sijaitsevan eläintarhan henkilökunta kertoi olevansa "erittäin järkyttyneitä" sen jälkeen, kun leijona oli tappanut pöllön vierailijoiden katsellessa vierestä.</w:t>
      </w:r>
    </w:p>
    <w:p>
      <w:r>
        <w:rPr>
          <w:b/>
          <w:u w:val="single"/>
        </w:rPr>
        <w:t xml:space="preserve">Asiakirjan numero 32718</w:t>
      </w:r>
    </w:p>
    <w:p>
      <w:r>
        <w:t xml:space="preserve">Miehen ruumis löytyi South Bankin bungalow-tulipalon jälkeen</w:t>
      </w:r>
    </w:p>
    <w:p>
      <w:r>
        <w:t xml:space="preserve">Pelastuslaitos kutsuttiin perjantaina noin kello 19.55 GMT Teessidessa, South Bankin Stephens Roadilla, lähellä Middlesbroughia sijaitsevaan bungalowiin. Grangetownin ja Middlesbroughin palokunnat kävivät paikalla ja löysivät ruumiin. Clevelandin poliisi on edelleen paikalla, ja palokunnan kanssa on aloitettu palon syyn tutkinta. Aiheeseen liittyvät Internet-linkit Fire Brigades Union Clevelandin palokunta Clevelandin palokunnan rekrytointi Clevelandin palokunnan rekrytointi</w:t>
      </w:r>
    </w:p>
    <w:p>
      <w:r>
        <w:rPr>
          <w:b/>
        </w:rPr>
        <w:t xml:space="preserve">Yhteenveto</w:t>
      </w:r>
    </w:p>
    <w:p>
      <w:r>
        <w:t xml:space="preserve">Miehen ruumis on löydetty talopalon jälkeen.</w:t>
      </w:r>
    </w:p>
    <w:p>
      <w:r>
        <w:rPr>
          <w:b/>
          <w:u w:val="single"/>
        </w:rPr>
        <w:t xml:space="preserve">Asiakirjan numero 32719</w:t>
      </w:r>
    </w:p>
    <w:p>
      <w:r>
        <w:t xml:space="preserve">Operaatio Stack lopetettu Kanaalin tunnelin kuorma-autopalon jälkeen</w:t>
      </w:r>
    </w:p>
    <w:p>
      <w:r>
        <w:t xml:space="preserve">Operaatio Stack oli ollut käynnissä koko viikon M20-tiellä, jotta kuorma-autot voisivat jonottaa odottaessaan pääsyä tunnelista Ranskaan. Operaatio purettiin lauantai-iltana, jolloin moottoritie vapautui kaikelle liikenteelle, kertoi Kentin poliisi. Eurotunnel aloitti jälleen täyden kaupallisen liikenteen perjantaina. Sähkökatkos Liikenteen ongelmat alkoivat 17. tammikuuta sattuneesta kuorma-auton tulipalosta lähellä tunnelin Calais'n päätepistettä. Tunneli avattiin uudelleen seuraavana päivänä, mutta sähköongelmat aiheuttivat viivästyksiä koko viime viikon. Perjantaina Kentin poliisi- ja rikoskomissaari Ann Barnes sanoi, että poliisien pitäisi tehdä "oikeaa työtään" eikä "vahtia" kuorma-autonkuljettajia Operation Stack -operaatiossa. Doverin alueneuvoston mukaan hallitus on määrännyt kiireellisen tarkastelun, jossa tarkastellaan alueen tieverkon kestävyyttä ja sen kykyä selviytyä Eurotunnelin ja Kanaalin satamien pahoista ruuhkista.</w:t>
      </w:r>
    </w:p>
    <w:p>
      <w:r>
        <w:rPr>
          <w:b/>
        </w:rPr>
        <w:t xml:space="preserve">Yhteenveto</w:t>
      </w:r>
    </w:p>
    <w:p>
      <w:r>
        <w:t xml:space="preserve">Liikennerajoitukset on vihdoin poistettu Kentissä viikko sen jälkeen, kun Kanaalin tunneli jouduttiin sulkemaan kuorma-auton tulipalon vuoksi.</w:t>
      </w:r>
    </w:p>
    <w:p>
      <w:r>
        <w:rPr>
          <w:b/>
          <w:u w:val="single"/>
        </w:rPr>
        <w:t xml:space="preserve">Asiakirjan numero 32720</w:t>
      </w:r>
    </w:p>
    <w:p>
      <w:r>
        <w:t xml:space="preserve">Vanhempien pelko Cheviot Viewn ja Castledenen keskuksista</w:t>
      </w:r>
    </w:p>
    <w:p>
      <w:r>
        <w:t xml:space="preserve">Cheviot View ja Castledene suljetaan huhtikuussa, kun neuvosto yrittää leikata 100 miljoonaa puntaa talousarviostaan. Kahden lapsen äiti Nicola Vose puhuu keskiviikkona viranomaiskokouksessa ja pelkää, että yksityiset vaihtoehdot ovat riittämättömiä. Valtuusto sanoi, että sen on tehtävä "tuskallisia" päätöksiä. Longbentonissa sijaitseva Cheviot View tarjoaa yö- ja lyhytaikaista oleskelua lapsille, joilla on käytöshäiriöitä, ja Castledene South Gosforthissa on tarkoitettu aikuisille, joilla on oppimisvaikeuksia. "Ei tukea" Vosen lapsilla on kummassakin keskuksessa lapsi, ja hän on huolissaan siitä, että yksityisen sektorin laitokset eivät pysty huolehtimaan heistä. "Me jäämme ilman tukea", hän sanoi. "En suostu laittamaan lapsiani paikkaan, jossa he ovat vielä haavoittuvammassa asemassa kuin mitä he jo ovat." Vose jatkaa. Valtuustolla on edelleen lakisääteinen velvollisuus tarjota hoitoa, mutta palvelua tarjoaisivat muut palveluntarjoajat. Cheviot View'n ja Castledenen tiloissa tarjottavan tilapäishoidon hinta on "huomattavasti korkeampi" kuin muiden palveluntarjoajien veloittamat keskimääräiset kustannukset. Se lisäsi lausunnossaan: "Ymmärrämme, miten ahdistavaa tämän täytyy olla palvelua käyttäville ihmisille ja heidän hoitajilleen. "Neuvottelemme edelleen heidän kanssaan ja teemme parhaamme tukeaksemme heitä tämän vaikean ajanjakson aikana."</w:t>
      </w:r>
    </w:p>
    <w:p>
      <w:r>
        <w:rPr>
          <w:b/>
        </w:rPr>
        <w:t xml:space="preserve">Yhteenveto</w:t>
      </w:r>
    </w:p>
    <w:p>
      <w:r>
        <w:t xml:space="preserve">Perheet, jotka vastustavat kahden Newcastlessa sijaitsevan hoitokeskuksen sulkemista, vievät kampanjan niiden pelastamiseksi suoraan kaupunginvaltuutetuille.</w:t>
      </w:r>
    </w:p>
    <w:p>
      <w:r>
        <w:rPr>
          <w:b/>
          <w:u w:val="single"/>
        </w:rPr>
        <w:t xml:space="preserve">Asiakirjan numero 32721</w:t>
      </w:r>
    </w:p>
    <w:p>
      <w:r>
        <w:t xml:space="preserve">John Barrya muistetaan muistokonsertissa</w:t>
      </w:r>
    </w:p>
    <w:p>
      <w:r>
        <w:t xml:space="preserve">Kesäkuun 20. päivän konsertissa muistoja esittävät muun muassa Sir George Martin ja Sir Michael Caine. Kerätyillä varoilla rahoitetaan hänen nimissään Royal College of Musiciin perustettua elokuvasävellysstipendiä. Barry, joka voitti työstään viisi Oscar-palkintoa, kuoli sydänkohtaukseen New Yorkissa tammikuussa 77-vuotiaana. Hän sävelsi musiikkia 11 James Bond -elokuvaan, muun muassa Goldfingeriin ja You Only Live Twice -elokuvaan, sekä elokuviin Born Free ja Out of Africa. Myös tenori Alfie Boe esiintyy tilaisuudessa, jossa esiintyvät myös sanoittaja Don Black, entinen Bond Timothy Dalton ja lähetystoimittaja Sir Michael Parkinson. Yorkissa syntyneen säveltäjän musiikkia soittaa Royal Philharmonic Orchestra ohjelmassa, jonka tuottavat Barryn leski Laurie ja nykyinen Bond-säveltäjä David Arnold.</w:t>
      </w:r>
    </w:p>
    <w:p>
      <w:r>
        <w:rPr>
          <w:b/>
        </w:rPr>
        <w:t xml:space="preserve">Yhteenveto</w:t>
      </w:r>
    </w:p>
    <w:p>
      <w:r>
        <w:t xml:space="preserve">Dame Shirley Bassey ja Rumer kuuluvat esiintyjiin, jotka muistavat James Bond -säveltäjä John Barrya Lontoon Royal Albert Hallissa järjestettävässä muistokonsertissa.</w:t>
      </w:r>
    </w:p>
    <w:p>
      <w:r>
        <w:rPr>
          <w:b/>
          <w:u w:val="single"/>
        </w:rPr>
        <w:t xml:space="preserve">Asiakirjan numero 32722</w:t>
      </w:r>
    </w:p>
    <w:p>
      <w:r>
        <w:t xml:space="preserve">Kathleen Bellan kuolema: Adam Rybicki 20 kuukauden vankeusrangaistus</w:t>
      </w:r>
    </w:p>
    <w:p>
      <w:r>
        <w:t xml:space="preserve">Kathleen Bellas, 54, Shapista, kuoli 12. tammikuuta, kun kuorma-auto törmäsi hänen Ford Focusiinsa A6-tiellä lähellä Shapia. Adam Rybicki, 52, Russell Rise, Luton, myönsi kuoleman aiheuttamisen vaarallisella ajotavalla, kun hän saapui Carlisle Crown Courtiin. Tuomari Peter Davies määräsi Rybickin myös kahden vuoden ajokieltoon. Aikaisemmassa kuulemisessa Puolan kansalainen Rybicki kertoi oikeudelle, ettei hän osannut selittää, miksi hän oli ajanut väärällä puolella tietä. Tuomari Davies totesi tuomion antamisen yhteydessä seuraavaa: "Tuona aamuna tapahtunut törmäys oli katastrofaalinen. "Mikään sanomani tai antamani tuomio ei voi korvata korvaamattoman arvokkaan ihmishengen menetystä."</w:t>
      </w:r>
    </w:p>
    <w:p>
      <w:r>
        <w:rPr>
          <w:b/>
        </w:rPr>
        <w:t xml:space="preserve">Yhteenveto</w:t>
      </w:r>
    </w:p>
    <w:p>
      <w:r>
        <w:t xml:space="preserve">Kuorma-autonkuljettaja, joka ajoi väärällä puolella tietä törmätessään häntä vastaan tulleeseen naiseen ja tappaessaan tämän, on tuomittu 20 kuukaudeksi vankeuteen.</w:t>
      </w:r>
    </w:p>
    <w:p>
      <w:r>
        <w:rPr>
          <w:b/>
          <w:u w:val="single"/>
        </w:rPr>
        <w:t xml:space="preserve">Asiakirjan numero 32723</w:t>
      </w:r>
    </w:p>
    <w:p>
      <w:r>
        <w:t xml:space="preserve">Oikeudellinen tarjous Birminghamin kielikoulujen sisäänpääsyriidassa</w:t>
      </w:r>
    </w:p>
    <w:p>
      <w:r>
        <w:t xml:space="preserve">Birminghamissa sijaitsevat King Edwardin valtion kielikoulut sanovat haluavansa tehdä kuudesta vapaasta koulusta osallistavampia. Kriitikot sanovat kuitenkin, että toimenpiteet merkitsevät sitä, että valinta ei enää perustu ansioihin. Suunnitelmiin kuuluu paikallisten lasten asettaminen etusijalle uusien valuma-alueiden kautta. Kaja Fawthrop, jonka poika käy yhtä näistä kouluista, kertoo, että Save Birmingham Grammar Schools -ryhmä kerää varoja asian laillisuuden tutkimista varten, ja se on saavuttanut yli puolet 3 000 punnan tavoitteestaan. Hän sanoi: "Se, mitä vastustamme edelleen eniten, on se, että se vaikuttaa kielteisesti lapsiin antamalla epäoikeudenmukaista etua joillekin lapsille, kun otetaan huomioon heidän asuinpaikkansa, ja se, että lapset, jotka muuten pääsisivät kouluun, eivät saa mahdollisuuksia." Tuhannet ihmiset ovat allekirjoittaneet vetoomuksen, jossa vastustetaan King Edward VI Aston Schoolin ja Five Ways Schoolin sekä Camp Hill Schoolin ja Handsworth Schoolin suunnitelmia. Suunnitelmat koskevat syyskuusta 2020 alkaen aloittavia oppilaita. Noin 6 000 tulevaa oppilasta osallistuu vuosittain koulujen pääsykokeisiin. Paikkoja on tarjolla vain noin 900, eikä sisäänpääsyperusteissa ole aiemmin otettu huomioon hakijan asuinpaikkaa, ja vuonna 2017 paikkoja tarjottiin jopa Derbyn kauempana asuville lapsille. Kouluryhmän toiminnanjohtaja Heath Monk sanoo, että kouluissa asetetaan etusijalle lapset, jotka saavuttavat korkeamman koepistemäärän - arviolta 220 pistettä - ja jotka myös asuvat paikallisen valikoivan koulun valuma-alueella. Jokainen hakija, jonka katsotaan olevan epäedullisessa asemassa ja joka asuu myös paikkakunnalla, pääsee kuitenkin kouluun, jos hän saa tavanomaisen kelpoisuusvaatimuksen mukaisen pistemäärän, jonka odotetaan olevan 205. Jäljelle jäävät paikat olisivat tällöin tarjolla kauempana asuville, mutta vähintään 205 pistettä saaneille oppilaille. Monk sanoi, että uuden toimintatavan tarkoituksena on "tarjota johdonmukaisempi lähestymistapa koko kasvavaan valikoivien koulujen perheeseemme". Seuraa BBC West Midlandsia Facebookissa ja Twitterissä ja tilaa paikalliset uutispäivitykset suoraan puhelimeesi.</w:t>
      </w:r>
    </w:p>
    <w:p>
      <w:r>
        <w:rPr>
          <w:b/>
        </w:rPr>
        <w:t xml:space="preserve">Yhteenveto</w:t>
      </w:r>
    </w:p>
    <w:p>
      <w:r>
        <w:t xml:space="preserve">Vanhemmat, joiden lapset käyvät kouluja, joiden pääsyvaatimuksia on muutettu, keräävät varoja asianajajalle, joka tutkii läpäisyvaatimusten alentamista ja lisää kaupunkilaislasten ja muita heikommassa asemassa olevien lasten sisäänpääsyä.</w:t>
      </w:r>
    </w:p>
    <w:p>
      <w:r>
        <w:rPr>
          <w:b/>
          <w:u w:val="single"/>
        </w:rPr>
        <w:t xml:space="preserve">Asiakirjan numero 32724</w:t>
      </w:r>
    </w:p>
    <w:p>
      <w:r>
        <w:t xml:space="preserve">Wendy Williams hakee riippuvuusapua ja asuu raittiustalossa</w:t>
      </w:r>
    </w:p>
    <w:p>
      <w:r>
        <w:t xml:space="preserve">Williams ei kertonut yksityiskohtia riippuvuudestaan, mutta sanoi pitäneensä raittiustalon salaisuutena kaikilta muilta paitsi mieheltään ja pojaltaan. Hän on myöntänyt kamppailleensa kokaiiniriippuvuuden kanssa aiemmin. Williams johtaa myös voittoa tavoittelematonta yritystä, joka keskittyy huumausainekoulutukseen, kuntoutukseen ja ennaltaehkäisyyn. Puhuessaan tiistaina päiväohjelmassaan The Wendy Williams Show'ssa 54-vuotias juontaja kertoi palaavansa raittiustaloon joka ilta, ja hänellä on ympärivuorokautinen raittiusvalmentaja. "Olen asunut raittiustalossa", hän kertoi yleisölleen. "Kukaan ei tiennyt - koska näytän niin lumoavalta täällä." Joka päivä kuvausten jälkeen neiti Williams kertoi osallistuneensa New Yorkin alueella järjestettyihin riippuvuuskokouksiin auttaakseen muita, joissa ihmiset "eivät tiedä, että olen Wendy, eivätkä välitä siitä, että olen Wendy". Kun tapaamiset ovat ohi, hänen raitis valmentajansa ajaa hänet takaisin kotiin, jossa hän asuu Williamsin mukaan "haisevien poikien kanssa, joista on tullut perheeni", ja jossa hänellä on tiukka ulkonaliikkumiskielto, joka on joka ilta klo 22. Televisiopersoona toi esiin myös omat kamppailunsa kokaiinin kanssa menneisyydessä, mutta totesi, ettei hän ole koskaan käynyt todellisessa hoidossa riippuvuutensa vuoksi. Williamsin terveys oli puheenaiheena vuonna 2017, kun hän pyörtyi lähetyksessä. Tapaus sai hänet paljastamaan, että hänellä oli diagnosoitu Gravesin tauti - autoimmuuninen kilpirauhasen sairaus.</w:t>
      </w:r>
    </w:p>
    <w:p>
      <w:r>
        <w:rPr>
          <w:b/>
        </w:rPr>
        <w:t xml:space="preserve">Yhteenveto</w:t>
      </w:r>
    </w:p>
    <w:p>
      <w:r>
        <w:t xml:space="preserve">Yhdysvaltalainen päiväaikainen talk show -juontaja Wendy Williams, 54, on paljastanut hakevansa apua riippuvuuteensa ja asuneensa raittiustalossa.</w:t>
      </w:r>
    </w:p>
    <w:p>
      <w:r>
        <w:rPr>
          <w:b/>
          <w:u w:val="single"/>
        </w:rPr>
        <w:t xml:space="preserve">Asiakirjan numero 32725</w:t>
      </w:r>
    </w:p>
    <w:p>
      <w:r>
        <w:t xml:space="preserve">Wightlink ferries leikkaa ylityksiä "huonon sään" jälkeen</w:t>
      </w:r>
    </w:p>
    <w:p>
      <w:r>
        <w:t xml:space="preserve">Yhtiö aikaistaa talviaikataulujaan 5. marraskuuta ja 17. syyskuuta väliseksi ajaksi, mikä tarkoittaa, että vuoroja on vähemmän. Wightlinkin tiedottaja sanoi: "Paras markkinointikeino on kirkkaan keltainen aurinko, eikä sitä ole näkynyt maaliskuun jälkeen." Muutos vaikuttaa yhteyksiin Portsmouthista Rydeen, Lymingtonista Yarmouthiin ja Portsmouthista Fishbourneen. Tärkeimmät muutokset purjehdusaikatauluihin ovat, että viikonloppuisin Portsmouthin ja Ryden välillä liikennöidään tunnin välein, ja tiistaista torstaihin aamuisin Portsmouthista Fishbourneen liikennöi kolme venettä. Lisäksi Lymingtonin ja Yarmouthin välillä liikennöidään koko viikon ajan kahdella aluksella, paitsi perjantaina 21. ja 28. syyskuuta, jolloin liikennöidään kolmella aluksella. Lymingtonista klo 20.25 ja Yarmouthista klo 21.15 lähtevät vuorot on peruttu perjantaita ja sunnuntaita lukuun ottamatta. Tiedottaja lisäsi: "Muutokset ovat olleet välttämättömiä, koska polttoaineen hinta on noussut huomattavasti tänä vuonna, ja lisäksi sää on ollut epäsuotuisa, mikä yhdessä talouden laskusuhdanteen kanssa on vaikuttanut liiketoimintaamme."</w:t>
      </w:r>
    </w:p>
    <w:p>
      <w:r>
        <w:rPr>
          <w:b/>
        </w:rPr>
        <w:t xml:space="preserve">Yhteenveto</w:t>
      </w:r>
    </w:p>
    <w:p>
      <w:r>
        <w:t xml:space="preserve">Wightlink-lautat vähentävät Wightin saaren ja mantereen välisiä lauttoja huonon sään vuoksi.</w:t>
      </w:r>
    </w:p>
    <w:p>
      <w:r>
        <w:rPr>
          <w:b/>
          <w:u w:val="single"/>
        </w:rPr>
        <w:t xml:space="preserve">Asiakirjan numero 32726</w:t>
      </w:r>
    </w:p>
    <w:p>
      <w:r>
        <w:t xml:space="preserve">Trinity Leeds -ostoskeskus työllistää 3000 ihmistä</w:t>
      </w:r>
    </w:p>
    <w:p>
      <w:r>
        <w:t xml:space="preserve">Trinity Leedsin rakennustyöt aloitettiin uudelleen vuonna 2010 sen jälkeen, kun rakennustyöt keskeytettiin 16 kuukaudeksi taantuman vuoksi. Keskus tarjoaa 1 000 000 neliöjalkaa (92 900 neliömetriä) tilaa ja 120 kauppaa ja ravintolaa kaupungin keskustassa. Land Securitiesin mukaan Armani Exchange ja Victoria's Secret ovat viimeisimpiä ketjuja, jotka ovat ottaneet tiloja 21. maaliskuuta avattavaan keskukseen. Andrew Dudley rakennuttajalta sanoi: "Arvioimme, että valmistuneessa hankkeessa on 3 000 työpaikkaa, ja yli kolme neljäsosaa niistä on uusia työpaikkoja Leedsissä." Hän sanoi, että huolimatta huolista, jotka johtuvat useiden suurten kauppaketjujen epäonnistumisesta, yhtiö suhtautuu erittäin myönteisesti Trinityn hankkeen menestykseen. "Tulevaisuus on erittäin vahva oikeissa kaupungeissa sijaitseville oikeille hankkeille. Olemme 90-prosenttisesti vuokralla ja saamme tukea suurilta vähittäiskauppiailta", hän sanoi.</w:t>
      </w:r>
    </w:p>
    <w:p>
      <w:r>
        <w:rPr>
          <w:b/>
        </w:rPr>
        <w:t xml:space="preserve">Yhteenveto</w:t>
      </w:r>
    </w:p>
    <w:p>
      <w:r>
        <w:t xml:space="preserve">Uusi 350 miljoonan punnan arvoinen kauppakeskus on 90-prosenttisesti valmiiksi vuokrattu, ja se luo yli 3000 työpaikkaa, rakennuttaja kertoi.</w:t>
      </w:r>
    </w:p>
    <w:p>
      <w:r>
        <w:rPr>
          <w:b/>
          <w:u w:val="single"/>
        </w:rPr>
        <w:t xml:space="preserve">Asiakirjan numero 32727</w:t>
      </w:r>
    </w:p>
    <w:p>
      <w:r>
        <w:t xml:space="preserve">Mies saapuu oikeuteen syytettynä konepistoolista</w:t>
      </w:r>
    </w:p>
    <w:p>
      <w:r>
        <w:t xml:space="preserve">Poliisi tutki kolme Azeem Ahktariin, 29, liittyvää kiinteistöä sen jälkeen, kun se pysäytti auton Chapter Roadilla Brentissä torstaina. Yhdestä kiinteistöstä poliisi löysi Scorpion-konepistooli ja 200 000 puntaa käteistä. Ahktar saapui lauantaina Westminster Magistrates' Courtiin syytettynä kielletyn aseen hallussapidosta. Häntä syytettiin myös kahdesta huumausaineen hallussapidosta, jonka tarkoituksena oli luovuttaminen, ja yhdestä rikollisen omaisuuden hankkimisesta, käyttämisestä tai hallussapidosta. Hänet määrättiin tutkintavankeuteen, ja hänet on määrä kuulla Harrow Crown Courtissa 11. joulukuuta. Kaksi muuta 29- ja 30-vuotiasta miestä on asetettu takuita vastaan odottamaan lisätutkimuksia.</w:t>
      </w:r>
    </w:p>
    <w:p>
      <w:r>
        <w:rPr>
          <w:b/>
        </w:rPr>
        <w:t xml:space="preserve">Yhteenveto</w:t>
      </w:r>
    </w:p>
    <w:p>
      <w:r>
        <w:t xml:space="preserve">Mies on saapunut oikeuteen jäätyään kiinni konepistoolista Pohjois-Lontoossa, kertoo Met Police.</w:t>
      </w:r>
    </w:p>
    <w:p>
      <w:r>
        <w:rPr>
          <w:b/>
          <w:u w:val="single"/>
        </w:rPr>
        <w:t xml:space="preserve">Asiakirjan numero 32728</w:t>
      </w:r>
    </w:p>
    <w:p>
      <w:r>
        <w:t xml:space="preserve">Sellafieldin ydinvoimalaitoksen työntekijät kävelevät lakkoon</w:t>
      </w:r>
    </w:p>
    <w:p>
      <w:r>
        <w:t xml:space="preserve">GMB-ammattiliiton jäsenet marssivat ulos klo 06.00 BST vastalauseena 1,5 prosentin palkankorotukselle, vaikka vähimmäisturvallisuustaso säilytetään. GMB:n mukaan palkat eivät ole viime vuosina pysyneet inflaation tahdissa, kun taas johtajat ovat saaneet "silmiä hiveleviä bonuksia". Sellafield Ltd, joka työllistää 10 000 ihmistä, kuvaili tarjoustaan "oikeudenmukaiseksi ja kohtuulliseksi". Osapuolten väliset neuvottelut viime viikolla eivät onnistuneet ratkaisemaan umpikujaa. GMB:n toimihenkilö Chris Jukes syytti yhtiötä "machojohtamisesta" ja "yläkerran ja alakerran kulttuurin" luomisesta, jossa työntekijät joutuvat hyväksymään "inflaatiota alhaisemmat palkankorotukset, jotka ovat kärsineet". Hän sanoi myös, että uusien työntekijöiden työehdot ovat huonontuneet ja että työntekijöiden on ensi vuodesta alkaen korotettava eläkemaksujaan. Sellafieldin tiedottajan mukaan palkankorotus perustui "yrityksen kohtuuhintaisuuteen". Hän sanoi: "Ensisijaisena tavoitteenamme on varmistaa, että laitos säilyy turvallisena ja varmana. "Olemme kiitollisia GMB:lle siitä, että se suostui tarjoamaan turvallisuussuojaa lakon aikana." "Olemme kiitollisia GMB:lle siitä, että se suostui tarjoamaan turvallisuussuojaa lakon aikana."</w:t>
      </w:r>
    </w:p>
    <w:p>
      <w:r>
        <w:rPr>
          <w:b/>
        </w:rPr>
        <w:t xml:space="preserve">Yhteenveto</w:t>
      </w:r>
    </w:p>
    <w:p>
      <w:r>
        <w:t xml:space="preserve">Sellafieldin ydinvoimalan noin 3000 työntekijää on aloittanut 24 tunnin lakon palkkakiistan vuoksi.</w:t>
      </w:r>
    </w:p>
    <w:p>
      <w:r>
        <w:rPr>
          <w:b/>
          <w:u w:val="single"/>
        </w:rPr>
        <w:t xml:space="preserve">Asiakirjan numero 32729</w:t>
      </w:r>
    </w:p>
    <w:p>
      <w:r>
        <w:t xml:space="preserve">Cardiffin rautakautinen kukkulalinnoituskaivaus tavoittelee 2 000 kävijää</w:t>
      </w:r>
    </w:p>
    <w:p>
      <w:r>
        <w:t xml:space="preserve">Elyn lähellä sijaitsevan Caerau-kukkulalinnoituksen uskotaan olleen Silurian-heimon käytössä 5. vuosisadalta eaa. lähtien. Viime vuonna tehdyissä kaivauksissa, joihin osallistui 1 000 ihmistä, todettiin, että linnoituksen käyttö on saattanut jatkua roomalaiselle ajalle tai jopa myöhemmin. Caerau And Ely Rediscovering Heritage (Caer) -hanke jatkuu 25. heinäkuuta asti. Järjestäjät sanovat, että vuodesta 2011 lähtien paikalla tehty työ on auttanut kirjoittamaan Cardiffin varhaishistorian uudelleen, sillä se on paljastanut, että "massiivisilla" valleilla varustettu linnoitus on ollut varhain käytössä. Viime vuonna tehdyt kaivaukset paljastivat: Caer Heritage Projectin toinen johtaja Olly Davis sanoi: "Vuoden 2013 kaivausten aikana yli 1 000 paikallista vieraili kaivauksilla, ja 120 muuta osallistui suoraan arkeologisiin töihin. "Tämän vuoden haasteemme on houkutella kaksi kertaa enemmän kävijöitä ja saada Etelä-Walesin asukkaat arvostamaan tätä upeaa kohdetta ja juhlistamaan sen varjossa eläviä merkittäviä yhteisöjä."</w:t>
      </w:r>
    </w:p>
    <w:p>
      <w:r>
        <w:rPr>
          <w:b/>
        </w:rPr>
        <w:t xml:space="preserve">Yhteenveto</w:t>
      </w:r>
    </w:p>
    <w:p>
      <w:r>
        <w:t xml:space="preserve">Cardiffin yliopisto etsii parhaillaan 2 000 kävijää Cardiffin laitamilla sijaitsevaan rautakautiseen linnoitukseen tehtäviin arkeologisiin kaivauksiin.</w:t>
      </w:r>
    </w:p>
    <w:p>
      <w:r>
        <w:rPr>
          <w:b/>
          <w:u w:val="single"/>
        </w:rPr>
        <w:t xml:space="preserve">Asiakirjan numero 32730</w:t>
      </w:r>
    </w:p>
    <w:p>
      <w:r>
        <w:t xml:space="preserve">Yhdistyneen kuningaskunnan helleaalto: Aylesburyn poliisi täyttää ankkojen kahluualtaat.</w:t>
      </w:r>
    </w:p>
    <w:p>
      <w:r>
        <w:t xml:space="preserve">Sosiaalisessa mediassa jaetuissa kuvissa näkyy myös useita lintujen vedellä täytettyjä muoviämpäreitä lähellä Walton Roadia Aylesburyssa. Thames Valleyn poliisi kertoi Twitterissä, että heidän poliisinsa olivat lähteneet "ankkapartioon" täyttämään altaita, ja käyttivät hashtagia #savetheducks. "Hyvä Vanha Bill", eräs käyttäjä kirjoitti poliisin Facebook-sivulla. Saatat myös pitää tästä: Lammet ovat jääneet hyvin mataliksi pitkittyneen kuuman sään jälkeen, ja paikalliset asukkaat olivat ottaneet yhteyttä pelastuspalveluihin, jotta ne "täytettäisiin". Aylesburyn kaupunginvaltuutettu Richard Lloyd sanoi, että poliisi, joka toimii lammikoiden lähellä sijaitsevalla asemalla, oli "ihan kiva näillä seuduilla".</w:t>
      </w:r>
    </w:p>
    <w:p>
      <w:r>
        <w:rPr>
          <w:b/>
        </w:rPr>
        <w:t xml:space="preserve">Yhteenveto</w:t>
      </w:r>
    </w:p>
    <w:p>
      <w:r>
        <w:t xml:space="preserve">Buckinghamshiren poliisi on täyttänyt kaksi ankkojen kahluualtaita sen jälkeen, kun kuuma sää sai lammet kuivumaan.</w:t>
      </w:r>
    </w:p>
    <w:p>
      <w:r>
        <w:rPr>
          <w:b/>
          <w:u w:val="single"/>
        </w:rPr>
        <w:t xml:space="preserve">Asiakirjan numero 32731</w:t>
      </w:r>
    </w:p>
    <w:p>
      <w:r>
        <w:t xml:space="preserve">Naista seurattiin ja raiskattiin Tower Hamletsin kellarissa</w:t>
      </w:r>
    </w:p>
    <w:p>
      <w:r>
        <w:t xml:space="preserve">Mies lähestyi 22-vuotiasta uhria Hanbury Streetillä Tower Hamletsissa noin kello 02.10 GMT 9. marraskuuta. Mies seurasi häntä rakennukseen ennen hyökkäystä ja poistui noin 20 minuuttia myöhemmin, Metropolitan-poliisi kertoi. Etsivät ovat julkaisseet kuvan epäillystä. Häntä kuvataan mustaksi mieheksi, joka on 25-35-vuotias. Hänellä oli yllään tummanvärinen vartalonlämmitin, jonka hän jätti hyökkäyspaikalle, sekä harmaa hattu. Hyökkäyksen jälkeen hänet kuvattiin harmaassa villapaidassa. Pidätyksiä ei ole tehty.</w:t>
      </w:r>
    </w:p>
    <w:p>
      <w:r>
        <w:rPr>
          <w:b/>
        </w:rPr>
        <w:t xml:space="preserve">Yhteenveto</w:t>
      </w:r>
    </w:p>
    <w:p>
      <w:r>
        <w:t xml:space="preserve">Poliisin mukaan naista seurattiin kiinteistön kellariin ja raiskattiin.</w:t>
      </w:r>
    </w:p>
    <w:p>
      <w:r>
        <w:rPr>
          <w:b/>
          <w:u w:val="single"/>
        </w:rPr>
        <w:t xml:space="preserve">Asiakirjan numero 32732</w:t>
      </w:r>
    </w:p>
    <w:p>
      <w:r>
        <w:t xml:space="preserve">Saved by the Bell -näyttelijä Dustin Diamond oikeudessa puukotuksesta</w:t>
      </w:r>
    </w:p>
    <w:p>
      <w:r>
        <w:t xml:space="preserve">Screechiä 1990-luvun televisiosarjassa esittänyt 37-vuotias mies vapautettiin vankilasta maksettuaan 10 000 dollarin (6 400 punnan) takuut. Häntä syytetään veitsen hallussapidosta, holtittomasta vaarantamisesta ja piilotetun aseen kantamisesta. Näyttelijä sanoi puolustaneensa 27-vuotiasta morsiantaan Amanda Schutzia. Puolustusasianajaja Thomas Alberti pyysi Diamondille, joka ei puhunut oikeudessa, alennettua takuusummaa ja valamiesoikeudenkäyntiä. "Dustin luottaa täysin oikeusjärjestelmään", Alberti sanoi oikeussalin ulkopuolella ja lisäsi, että hänen päämiehensä ei ollut "iloinen siitä, että hän jäi pois Packersin pelistä". Alberti sanoi, että Diamond, joka vietti viikonlopun vankilassa, oli "käyttänyt aikansa parhaalla mahdollisella tavalla" ja lukenut kirjoja. Tappelun sanotaan tapahtuneen 25. joulukuuta Grand Avenue Saloonissa Port Washingtonissa, kun Diamond oli yhdessä Schutzin kanssa, jota syytetään myös järjestyshäiriöstä. Rikosilmoitusten mukaan kaksikko oli käynyt useissa baareissa ennen kuin he joutuivat riitaan kahden miehen ja toisen naisen kanssa. Diamond, joka esiintyi Celebrity Big Brother -ohjelmassa Yhdistyneessä kuningaskunnassa vuonna 2013, kertoi poliisille, että hänellä oli kynä kädessään, kun hän tarttui yhteen miehistä yrittäessään puolustaa morsiantaan. Mies ei loukkaantunut vakavasti. Poliisit löysivät Diamondin autosta veitsen, jonka kärki näytti olevan veressä. Näyttelijä saapuu seuraavan kerran oikeuteen 5. tammikuuta.</w:t>
      </w:r>
    </w:p>
    <w:p>
      <w:r>
        <w:rPr>
          <w:b/>
        </w:rPr>
        <w:t xml:space="preserve">Yhteenveto</w:t>
      </w:r>
    </w:p>
    <w:p>
      <w:r>
        <w:t xml:space="preserve">Entinen Saved by the Bell -näyttelijä Dustin Diamond on saapunut oikeuteen Wisconsinissa, jossa häntä syytetään miehen puukottamisesta baaritappelun aikana joulupäivänä.</w:t>
      </w:r>
    </w:p>
    <w:p>
      <w:r>
        <w:rPr>
          <w:b/>
          <w:u w:val="single"/>
        </w:rPr>
        <w:t xml:space="preserve">Asiakirjan numero 32733</w:t>
      </w:r>
    </w:p>
    <w:p>
      <w:r>
        <w:t xml:space="preserve">Sheikki auttaa kyläläisiä ostamaan kappelin Cornwallissa</w:t>
      </w:r>
    </w:p>
    <w:p>
      <w:r>
        <w:t xml:space="preserve">Helstonin lähellä sijaitsevan Godolphin Crossin asukkaat lähettivät hänelle sähköpostia epätoivoisesti yrittäessään kerätä varoja. Cornwall Live kertoo, että kylä on samanniminen kuin sheikin perustama maailmankuulu Godolphin-talli. Richard Mckie Godolphin Cross Community Associationista sanoi: "Olemme erittäin kiitollisia." Ryhmä tarvitsi 90 000 puntaa ostaakseen kappelin, jonka he aikovat muuttaa yhteisökeskukseksi, ja oli kerännyt 25 000 puntaa sitä varten. Lisää tästä jutusta ja muista Cornwallin uutisista Ei ole tiedossa, kuinka paljon sheikki antoi lahjoituksen, mutta Mckie sanoi, että "se on auttanut meidät rajan yli". Eräs kyläläinen, Valerie Wallace, oli saanut idean viimeiseksi yritykseksi, kun ryhmä ei ollut onnistunut keräämään riittävästi varoja muualta. "Emme ajatelleet asiaa, ja sitten saimme puheluita Dubaista", Mckie sanoi. "Luulimme, että meitä huijattiin, mutta se ei ollut huijaus." Saatat myös pitää tästä: Sheikki, joka on kutsuttu vierailulle kylään, ei ollut tavoitettavissa kommentoimaan. Ryhmän on nyt kerättävä vielä 350 000 puntaa salin kunnostamiseen.</w:t>
      </w:r>
    </w:p>
    <w:p>
      <w:r>
        <w:rPr>
          <w:b/>
        </w:rPr>
        <w:t xml:space="preserve">Yhteenveto</w:t>
      </w:r>
    </w:p>
    <w:p>
      <w:r>
        <w:t xml:space="preserve">Dubain hallitsija, sheikki Mohammed Bin Rashid Al Maktoum, on auttanut pientä cornwallilaista kylää ostamaan metodistikappelin.</w:t>
      </w:r>
    </w:p>
    <w:p>
      <w:r>
        <w:rPr>
          <w:b/>
          <w:u w:val="single"/>
        </w:rPr>
        <w:t xml:space="preserve">Asiakirjan numero 32734</w:t>
      </w:r>
    </w:p>
    <w:p>
      <w:r>
        <w:t xml:space="preserve">Kaliforniassa harkitaan kuljettajatonta autoa koskevia testejä</w:t>
      </w:r>
    </w:p>
    <w:p>
      <w:r>
        <w:t xml:space="preserve">Tällä hetkellä 27 valmistajalla on lupa testata autonomisia ajoneuvoja Kaliforniassa. Autossa on kuitenkin aina oltava ihminen. Googlen kuljettajaton autoyhtiö Waymo kertoi, että vuonna 2016 se ajoi osavaltiossa 636 000 kilometriä ja tarvitsi 124 ihmisen väliintuloa. Tämä oli vähemmän kuin 341 vuonna 2015, jolloin ajettiin 424 000 mailia. Uudet ehdotukset sisältävät puitteet sille, miten testaus toimisi, ja myös sen, mitä valmistajilta vaadittaisiin, jotta ajoneuvot olisivat käytettävissä testien ulkopuolella. "Näillä säännöillä laajennetaan nykyistä autonomisten ajoneuvojen testausohjelmaa siten, että se kattaa myös ajoneuvojen testaamisen ilman kuljettajaa", sanoi Kalifornian moottoriajoneuvoviraston johtaja Jean Shiomoto. "Tämä on seuraava askel kohti sitä, että kuljettajattomat autonomiset ajoneuvot voidaan lopulta sallia Kalifornian teillä." Osasto pyytää nyt kirjallista palautetta 24. huhtikuuta asti.</w:t>
      </w:r>
    </w:p>
    <w:p>
      <w:r>
        <w:rPr>
          <w:b/>
        </w:rPr>
        <w:t xml:space="preserve">Yhteenveto</w:t>
      </w:r>
    </w:p>
    <w:p>
      <w:r>
        <w:t xml:space="preserve">Kalifornian moottoriajoneuvovirasto harkitsee uusia säännöksiä, joiden avulla kuljettajattomia autoja, joilla ei ole apukuljettajia, voitaisiin testata maanteillä.</w:t>
      </w:r>
    </w:p>
    <w:p>
      <w:r>
        <w:rPr>
          <w:b/>
          <w:u w:val="single"/>
        </w:rPr>
        <w:t xml:space="preserve">Asiakirjan numero 32735</w:t>
      </w:r>
    </w:p>
    <w:p>
      <w:r>
        <w:t xml:space="preserve">M11-liikenne pysähtyi Stanstedin lähellä sijaitsevaan linja-autoon kohdistuneen pommihuijauksen vuoksi.</w:t>
      </w:r>
    </w:p>
    <w:p>
      <w:r>
        <w:t xml:space="preserve">Kuljettaja soitti poliisille sen jälkeen, kun matkustajat olivat ilmaisseet huolensa Stanstedista Lontooseen matkustavasta matkustajasta. Poliisit saapuivat paikalle noin klo 02.30 GMT ja sulkivat osan M11-tietä molempiin suuntiin, Essexin poliisi kertoi. Myöhemmin he pidättivät 20-vuotiaan miehen epäiltynä pommiuhkauksen tekemisestä. "Emme pidä tätä terrorismiin liittyvänä", poliisi sanoi. Tie, joka kulkee Stanstedin liittymän kahdeksan ja A414:n liittymän seitsemän välillä, avattiin uudelleen hieman ennen kello 06.30 GMT.</w:t>
      </w:r>
    </w:p>
    <w:p>
      <w:r>
        <w:rPr>
          <w:b/>
        </w:rPr>
        <w:t xml:space="preserve">Yhteenveto</w:t>
      </w:r>
    </w:p>
    <w:p>
      <w:r>
        <w:t xml:space="preserve">Linja-auto pysäytti moottoritien sen jälkeen, kun kyydissä oli pommiuhka.</w:t>
      </w:r>
    </w:p>
    <w:p>
      <w:r>
        <w:rPr>
          <w:b/>
          <w:u w:val="single"/>
        </w:rPr>
        <w:t xml:space="preserve">Asiakirjan numero 32736</w:t>
      </w:r>
    </w:p>
    <w:p>
      <w:r>
        <w:t xml:space="preserve">Bristolin pormestari tekee tarjouksen uhanalaisista PCSO-työpaikoista.</w:t>
      </w:r>
    </w:p>
    <w:p>
      <w:r>
        <w:t xml:space="preserve">Riippumaton George Ferguson ehdotti talousarviossaan kaikkien 32 yhteisötukihenkilön poistamista, mutta sanoi myöhemmin harkitsevansa asiaa uudelleen. Pormestari sanoi maksavansa 10 poliisimiestä, jos PCC Sue Mountstevens rahoittaa 10 muun poliisin kustannukset. Mountstevens sanoi tekevänsä "kovasti töitä" pitääkseen poliisit kaduilla. Hän lisäsi, että hän "neuvottelee edelleen" Fergusonin kanssa rahoituksesta. "Poikkeuksellisen arvokkaita" "PCSO:t ovat olennainen osa siinä, että asukkaamme tuntevat olonsa turvalliseksi", hän lisäsi. Ferguson sanoi talousarviossaan, että poliisien vähentäminen säästäisi kaupungille 540 000 puntaa. Valtuuston on säästettävä 35 miljoonaa puntaa eli noin 9 prosenttia valtuustobudjetista, ja se voi menettää 330 työpaikkaa. "Nyt kun meillä on tämä budjettileikkaushaaste, on väärin, että paine kohdistuu kaupunginvaltuustoon, ja on oikein, että paine kohdistuu poliisiin", Ferguson sanoi. "Toivon kuitenkin, että voisin liittyä heidän joukkoihinsa yrittäessäni saada lisää resursseja, jotta he voisivat maksaa poliisiviranomaisten palkkaamisesta, kuten todella pitäisi tapahtua." Avon ja Somersetin poliisi rahoittaa 80 PCSO-tointa, ja sen on tehtävä 7 miljoonan punnan budjettileikkaukset. Liberaalidemokraattien valtuutettu Tim Kent, joka tukee leikkauksia koskevaa vetoomusta, sanoi, että poliisit ovat "katujen saappaat". "Olemme havainneet heidän olevan poikkeuksellisen arvokkaita viime vuosina", hän sanoi. "Uskon, että on mahdollisuus pelastaa kaikki PCSO-virat ja jopa aloittaa neuvottelut niiden lisäämisestä."</w:t>
      </w:r>
    </w:p>
    <w:p>
      <w:r>
        <w:rPr>
          <w:b/>
        </w:rPr>
        <w:t xml:space="preserve">Yhteenveto</w:t>
      </w:r>
    </w:p>
    <w:p>
      <w:r>
        <w:t xml:space="preserve">Bristolin pormestari aikoo vähentää poliisin yhteisötukihenkilöiden määrää, jos hän pääsee kaupungin poliisipäällikön kanssa sopimukseen rahoituksesta.</w:t>
      </w:r>
    </w:p>
    <w:p>
      <w:r>
        <w:rPr>
          <w:b/>
          <w:u w:val="single"/>
        </w:rPr>
        <w:t xml:space="preserve">Asiakirjan numero 32737</w:t>
      </w:r>
    </w:p>
    <w:p>
      <w:r>
        <w:t xml:space="preserve">Reading suunnitelma käyttää £ 40m Rivermead ja Palmer Park allas</w:t>
      </w:r>
    </w:p>
    <w:p>
      <w:r>
        <w:t xml:space="preserve">Rivermead Leisure Complex rakennetaan uudelleen, ja Palmer Parkiin suunnitellaan kuuden radan uima-allasta sen jälkeen, kun kaksi kaupunginosan uima-allasta on suljettu. Rahat saadaan ehdotetusta kunnallisveron korotuksesta ja kunnallisesta pääomaohjelmasta. Asukkaat voivat esittää näkemyksiään suunnitelmista 19. tammikuuta asti. Vuosien 2020-2023 talousarvioesityksen muita keskeisiä kohtia ovat muun muassa seuraavat: Vuosien 2020-21 talousarvioesitys sisältää ehdotetun 1,99 prosentin yleisen kunnallisveron korotuksen ja 2 prosentin lisäkorotuksen aikuisten sosiaalihuollon lisäkustannusten rahoittamiseksi - tämä vastaa 1,11 puntaa viikossa C-luokan kiinteistölle. Readingin kaupunginvaltuuston johtaja Jason Brock sanoi, että talousarvio on "kunnianhimoinen ja tulevaisuuteen suuntautunut" ja että se "hyödyttää jokaista Readingin asukasta". Lopullinen talousarvio ja kunnallisveron taso suositellaan täysistunnolle 25. helmikuuta.</w:t>
      </w:r>
    </w:p>
    <w:p>
      <w:r>
        <w:rPr>
          <w:b/>
        </w:rPr>
        <w:t xml:space="preserve">Yhteenveto</w:t>
      </w:r>
    </w:p>
    <w:p>
      <w:r>
        <w:t xml:space="preserve">Reading käyttää 40 miljoonaa puntaa yhden tärkeimmistä vapaa-ajankeskuksistaan korvaamiseen ja uuden uima-altaan rakentamiseen neuvoston uusien budjettisuunnitelmien mukaan.</w:t>
      </w:r>
    </w:p>
    <w:p>
      <w:r>
        <w:rPr>
          <w:b/>
          <w:u w:val="single"/>
        </w:rPr>
        <w:t xml:space="preserve">Asiakirjan numero 32738</w:t>
      </w:r>
    </w:p>
    <w:p>
      <w:r>
        <w:t xml:space="preserve">Skotlannin kukkulat tarjoavat "pakopaikan" rahahuolia pakoon</w:t>
      </w:r>
    </w:p>
    <w:p>
      <w:r>
        <w:t xml:space="preserve">Skotlannin vuorikiipeilyneuvosto (Mountaineering Council of Scotland, MCofS) on varoittanut leikkaamasta julkista rahoitusta, jolla varmistetaan vastuullinen pääsy vuoristoalueille. Sen mukaan kukkulat ovat entistäkin tärkeämpiä säästöjen aikana. MCofS on julkaissut manifestin ennen toukokuussa pidettäviä Skotlannin parlamentin vaaleja. Siinä kehotetaan uutta hallitusta tunnustamaan Skotlannin ylänköalueiden merkitys matkailulle. Neuvosto haluaa myös, että haavoittuvia maisemia suojellaan uusiutuvan energian hankkeilta, mutta pienimuotoisia yhteisöllisiä hankkeita olisi kannustettava. "Henkinen hyvinvointi" MCofS:n kulkuyhteyksistä ja luonnonsuojelusta vastaava virkamies Hebe Carus sanoi, että hallituksen rahoituksella ja politiikalla on merkitystä kulkuoikeuksien suojelussa ja luonnonvaraisten alueiden säilyttämisessä. Hän sanoi: "Tänä säästöjen aikana vuorikiipeily on entistäkin tärkeämpää. "Monille se on pakopaikka taloudellisista huolista, mutta se on yksi niistä monista vaatimuksista, joita julkisiin varoihin kohdistuu. "Onko se välttämätöntä? Onko se kuorrutus kakun päällä, johon ei pitäisi investoida ennen kuin olemme maksaneet velkamme pois?" Carus lisäsi: "Meillä ei ole varaa jättää niitä fyysisen ja henkisen hyvinvoinnin hyötyjä, joita suuri joukko ihmisiä saa vuorikiipeilystä, taka-alalle juuri silloin, kun ihmiset tarvitsevat sitä eniten." Aiheeseen liittyvät Internet-linkit Mountaineering Council of Scotland Skotlannin hallitus Skotlannin parlamentti Skotlannin parlamentti</w:t>
      </w:r>
    </w:p>
    <w:p>
      <w:r>
        <w:rPr>
          <w:b/>
        </w:rPr>
        <w:t xml:space="preserve">Yhteenveto</w:t>
      </w:r>
    </w:p>
    <w:p>
      <w:r>
        <w:t xml:space="preserve">Skotlannin kukkuloille pääsyn pitäisi olla vaalikysymys, koska ne tarjoavat "pakopaikan taloudellisista huolista", sanoo vuorikiipeilyjärjestö.</w:t>
      </w:r>
    </w:p>
    <w:p>
      <w:r>
        <w:rPr>
          <w:b/>
          <w:u w:val="single"/>
        </w:rPr>
        <w:t xml:space="preserve">Asiakirjan numero 32739</w:t>
      </w:r>
    </w:p>
    <w:p>
      <w:r>
        <w:t xml:space="preserve">Miestä syytetään teinitytön raiskauksesta ja sieppauksesta</w:t>
      </w:r>
    </w:p>
    <w:p>
      <w:r>
        <w:t xml:space="preserve">Poliisi kutsuttiin tiistaina hieman kello 07:00 GMT jälkeen North Placeen Colliers Woodissa, koska poliisi oli saanut ilmoituksen väitetystä hyökkäyksestä. Mitchamin alueelta kotoisin olevaa Kadian Nelsonia syytetään raiskauksesta ja kidnappauksesta, kertoi Met Police. 26-vuotiaan on määrä saapua Croydonin tuomaristuomioistuimeen myöhemmin torstaina. Scotland Yard lisäsi, että tyttöä ja hänen perhettään "tukevat edelleen erikoisvirkailijat". Uusimmat uutiset ja jutut Lontoosta Lisää Lontoon uutisia löydät Facebookista, Twitteristä ja Instagramista sekä YouTube-kanavamme tilauksesta.</w:t>
      </w:r>
    </w:p>
    <w:p>
      <w:r>
        <w:rPr>
          <w:b/>
        </w:rPr>
        <w:t xml:space="preserve">Yhteenveto</w:t>
      </w:r>
    </w:p>
    <w:p>
      <w:r>
        <w:t xml:space="preserve">Miestä on syytetty teinitytön sieppauksesta ja raiskauksesta Lounais-Lontoossa.</w:t>
      </w:r>
    </w:p>
    <w:p>
      <w:r>
        <w:rPr>
          <w:b/>
          <w:u w:val="single"/>
        </w:rPr>
        <w:t xml:space="preserve">Asiakirjan numero 32740</w:t>
      </w:r>
    </w:p>
    <w:p>
      <w:r>
        <w:t xml:space="preserve">Edinburghin koulujen sulkemiset: Neuvosto allekirjoittaa koulujen korjaukset</w:t>
      </w:r>
    </w:p>
    <w:p>
      <w:r>
        <w:t xml:space="preserve">Vuoden 2003 rakennuslaki (Skotlanti) poisti tarpeen antaa valtuuston valmistumistodistus. Neuvosto haluaa kuitenkin viimeisen sanan siitä, voivatko oppilaat palata kaikkiin 17 kouluun, jotka on suljettu turvallisuuspelkojen vuoksi. Neuvoston on määrä saada "selkeämpi kuva" perjantaina tehtävistä tutkimuksista. Miksi Edinburghin koulut on suljettu? Seitsemäntoista koulua, jotka rakennettiin tai nykyaikaistettiin reilu kymmenen vuotta sitten kiistanalaisen julkisen ja yksityisen sektorin kumppanuusjärjestelyjen puitteissa, suljettiin aiemmin tässä kuussa turvallisuushuolien vuoksi. Kaupunginvaltuusto oli tehnyt sopimuksen koulujen rakentamisesta Edinburgh Schools Partnership -nimisen yksityisen yrityksen kanssa, ja rakennustyöt suoritti Miller Construction. Sopimuksen mukaan voittoa tavoitteleva yritys rakensi koulut, hoitaa rakennuksia ja ylläpitää niitä. Neuvosto on käytännössä vuokralainen. Kaikkien 17 koulun lapset ovat nyt palanneet luokkahuoneisiin, mutta vaihtoehtoisten majoituspaikkojen löytäminen on ollut suuri logistinen operaatio, ja joidenkin nuorten on matkustettava pitkiä matkoja väliaikaisiin tiloihin. Jonkinlainen tutkinta tai selvitys tästä katastrofista on tarkoitus käynnistää Skotlannin vaalien jälkeen. Edinburghin kaupunginvaltuuston edustaja sanoi: "Neuvosto nimittää riippumattomat asiantuntijat antamaan meille tarvittavan varmuuden siitä, että Edinburghin koulujen kumppanuusjärjestön ja sen alihankkijoiden tekemä työ on lasten turvallisuuden takaamiseksi vaaditun tasoista."</w:t>
      </w:r>
    </w:p>
    <w:p>
      <w:r>
        <w:rPr>
          <w:b/>
        </w:rPr>
        <w:t xml:space="preserve">Yhteenveto</w:t>
      </w:r>
    </w:p>
    <w:p>
      <w:r>
        <w:t xml:space="preserve">Neuvoston nimittämät riippumattomat asiantuntijat tarkistavat, että Edinburghin koulujen avaaminen on turvallista. Tämä on merkittävä muutos aiempaan järjestelmään, jossa rakennuttajat hyväksyivät omat työnsä.</w:t>
      </w:r>
    </w:p>
    <w:p>
      <w:r>
        <w:rPr>
          <w:b/>
          <w:u w:val="single"/>
        </w:rPr>
        <w:t xml:space="preserve">Asiakirjan numero 32741</w:t>
      </w:r>
    </w:p>
    <w:p>
      <w:r>
        <w:t xml:space="preserve">Wolverhamptonissa "tarvitaan" lisää kätilöitä.</w:t>
      </w:r>
    </w:p>
    <w:p>
      <w:r>
        <w:t xml:space="preserve">David Laughton sanoi, että "haluamme tarjota avopalvelua, joten tarvitsemme lisää kätilöitä". Potilasryhmä Healthwatch Wolverhampton sanoi olevansa huolissaan palvelun "lisärasituksesta". New Crossissa hoidetaan 4 200 synnytystä vuodessa, mutta määrä voi kasvaa 700:lla, kun se ottaa vastaan lisää potilaita. Lisäsynnytysten odotetaan lisääntyvän, koska County Hospitalin synnytysyksikön luokitus alennettiin tammikuussa. Laughton sanoi, että tarvitaan lisää kätilöitä, jotta synnytystä edeltävä ja sen jälkeinen hoito olisi parempaa. "Lisähaaste" Debra Hickman, joka toimii kätilötyön johtajana Royal Wolverhampton Hospitals Trustissa (RWH), joka ylläpitää News Crossia, sanoi, että kätilöiden rekrytointi oli "lisähaaste". Hän lisäsi, että kätilöiden määrä New Crossin kätilöyksikössä oli "hyvässä asemassa". Hickmanin mukaan 30 kokeneen kätilön ryhmä oli jo siirtynyt County Hospitalista, joka tunnettiin aiemmin Staffordin sairaalana, New Crossiin. Siirto johtui siitä, että Staffordin sairaalasta poistettiin konsulttijohtoinen äitiyshuolto sen jälkeen, kun sairaalan säätiö lakkautettiin. Mid Staffordshire NHS Trustin hallinnassa olivat Staffordin ja Cannock Chasen sairaalat. Marraskuussa RWH-trust otti Cannock Chase Hospitalin haltuunsa, jossa on aloitettu uusien kätilöiden rekrytointi.</w:t>
      </w:r>
    </w:p>
    <w:p>
      <w:r>
        <w:rPr>
          <w:b/>
        </w:rPr>
        <w:t xml:space="preserve">Yhteenveto</w:t>
      </w:r>
    </w:p>
    <w:p>
      <w:r>
        <w:t xml:space="preserve">Wolverhamptonin New Cross Hospitalin toimitusjohtajan mukaan Wolverhamptonissa on pulaa kätilöistä.</w:t>
      </w:r>
    </w:p>
    <w:p>
      <w:r>
        <w:rPr>
          <w:b/>
          <w:u w:val="single"/>
        </w:rPr>
        <w:t xml:space="preserve">Asiakirjan numero 32742</w:t>
      </w:r>
    </w:p>
    <w:p>
      <w:r>
        <w:t xml:space="preserve">Derbyshiren PCC-ehdokas Charles Swabey vetäytyy</w:t>
      </w:r>
    </w:p>
    <w:p>
      <w:r>
        <w:t xml:space="preserve">Ashbournen lähellä Osmastonissa asuva Charles Swabey vetäytyi vain muutama päivä hakemuksensa jättämisen jälkeen. Entinen UKIP-poliitikko sanoi, ettei hän halunnut jakaa riippumattomien ääniä. PCC-vaalit järjestetään 15. marraskuuta. Muut ehdokkaat Derbyshiren tehtävään ovat työväenpuolueen Alan Charles, Yhdistyneen kuningaskunnan itsenäisyyspuolueen David Gale, riippumaton ehdokas Rod Hutton ja konservatiivien Simon Spencer. Swabey oli ilmoittautunut ehdokkaaksi vain muutama päivä ennen ehdokkaiden määräajan päättymistä 19. lokakuuta. PCC:t korvaavat poliisiviranomaiset 41 alueella 15. marraskuuta pidettävien vaalien jälkeen. Heillä on valtuudet palkata ja erottaa poliisipäälliköitä ja asettaa poliisivoimien talousarviot.</w:t>
      </w:r>
    </w:p>
    <w:p>
      <w:r>
        <w:rPr>
          <w:b/>
        </w:rPr>
        <w:t xml:space="preserve">Yhteenveto</w:t>
      </w:r>
    </w:p>
    <w:p>
      <w:r>
        <w:t xml:space="preserve">Riippumaton ehdokas, joka toivoi, että hänestä tulisi Derbyshiren ensimmäinen poliisi- ja rikoskomissaari, on vetäytynyt kisasta.</w:t>
      </w:r>
    </w:p>
    <w:p>
      <w:r>
        <w:rPr>
          <w:b/>
          <w:u w:val="single"/>
        </w:rPr>
        <w:t xml:space="preserve">Asiakirjan numero 32743</w:t>
      </w:r>
    </w:p>
    <w:p>
      <w:r>
        <w:t xml:space="preserve">Valmistajat luottavaisia kasvun suhteen vuonna 2014, sanoo EEF.</w:t>
      </w:r>
    </w:p>
    <w:p>
      <w:r>
        <w:t xml:space="preserve">Sen huhti- ja toukokuun aikana 275 yritykselle tekemässä kyselyssä kävi ilmi, että saldoluku oli 34 prosenttia valmistajista, jotka odottivat tuotannon kasvun paranevan seuraavalla vuosineljänneksellä. Tämä on korkein taso sitten vuoden 2007 kolmannen neljänneksen. Valmistajat odottavat nyt 3,6 prosentin kasvua vuonna 2014, kun se kolme kuukautta sitten oli 2,7 prosenttia. "Valmistajien keskuudessa vallitsee selvä luottamuksen tunne. Tämän pitäisi auttaa ylläpitämään laaja-alaista kasvua koko Yhdistyneessä kuningaskunnassa", sanoi EEF:n pääekonomisti Lee Hopley. "Epävarmat näkymät" EEF:n viimeisimmässä neljännesvuosittaisessa tutkimuksessa, joka toteutettiin yhdessä tilintarkastusyhtiö BDO:n kanssa, todettiin, että kaupankäynti on vahvaa kaikilla alueilla ja aloilla. Sen mukaan valmistajat olivat luottavaisia sekä investointien että palkkaamisen suhteen. Se kuitenkin varoitti, että alan kasvu perustuu tällä hetkellä pääasiassa kotimaiseen kysyntään, ja vientitilaukset jäävät odotuksista. BDO:n teollisuudesta vastaavan johtajan Tom Lawtonin mukaan yritykset odottavat viennin paranevan kolmannella vuosineljänneksellä. "Kun otetaan huomioon vaihtelevat kansainväliset näkymät, viennin voimakas elpyminen tänä vuonna on kuitenkin edelleen epävarmaa", hän lisäsi.</w:t>
      </w:r>
    </w:p>
    <w:p>
      <w:r>
        <w:rPr>
          <w:b/>
        </w:rPr>
        <w:t xml:space="preserve">Yhteenveto</w:t>
      </w:r>
    </w:p>
    <w:p>
      <w:r>
        <w:t xml:space="preserve">EEF:n mukaan useammat brittiläiset valmistajat ovat luottavaisempia kasvunäkymien suhteen seuraavien kolmen kuukauden aikana kuin kertaakaan finanssikriisin jälkeen.</w:t>
      </w:r>
    </w:p>
    <w:p>
      <w:r>
        <w:rPr>
          <w:b/>
          <w:u w:val="single"/>
        </w:rPr>
        <w:t xml:space="preserve">Asiakirjan numero 32744</w:t>
      </w:r>
    </w:p>
    <w:p>
      <w:r>
        <w:t xml:space="preserve">Brighton ja Hove -aloitteella puututaan sokeririippuvuuteen</w:t>
      </w:r>
    </w:p>
    <w:p>
      <w:r>
        <w:t xml:space="preserve">Yli 300 lasta joutui sairaalaan hampaiden poiston vuoksi vuosina 2012-13, ja ruokavalioon liittyvien sairauksien hoito maksaa 80 miljoonaa puntaa vuodessa. Sugar Smart City -aloitetta tukee tv-kokki Jamie Oliver. Hän on pyytänyt kaupungin elintarvikeliikkeitä ottamaan käyttöön vapaaehtoisen 10 pennin sokerimaksun lisättyä sokeria sisältävistä virvoitusjuomista. Elintarvikekampanjoija aloitti hiljattain omissa ravintoloissaan vapaaehtoisen maksun sokeripitoisista juomista, ja kerätyt varat menevät terveys- ja ruokakasvatuksen parissa työskentelevälle hyväntekeväisyysjärjestö Sustainille. Muualla kaupungissa maksulla kerätyt rahat maksetaan lasten terveysrahastoon. "Piilosokeri" Tilastojen mukaan joka neljäs Brightonissa ja Hovessa asuvista lapsista on jo ylipainoinen tai lihava, kun he lähtevät peruskoulusta. Kaupungin kansanterveysjohtaja Tom Scanlon sanoi, että sokeri on vuosien mittaan hiipinyt ruokavalioon, usein piilotetusti. "Emme tiedä, missä sitä on - sitä on kastikkeissa, sitä lisätään ruokaan meidän puolestamme ja sitä on myös monissa sokeripitoisissa juomissa, joita juomme useimpina päivinä", hän sanoi. Sugar Smart City -ohjelman ensimmäisessä vaiheessa käydään keskustelua siitä, mitä asukkaat, julkiset virastot sekä elintarvikkeiden vähittäismyyjät ja noutopöydät voivat tehdä torjuakseen kaupungin sokeririippuvuutta. Kaupunkia pyydetään jakamaan näkemyksiään postikortti- ja verkkokyselyllä sekä sosiaalisen median, kohderyhmien ja tapahtumien kautta, jotta kaupungista tulisi Yhdistyneen kuningaskunnan ensimmäinen Sugar Smart City.</w:t>
      </w:r>
    </w:p>
    <w:p>
      <w:r>
        <w:rPr>
          <w:b/>
        </w:rPr>
        <w:t xml:space="preserve">Yhteenveto</w:t>
      </w:r>
    </w:p>
    <w:p>
      <w:r>
        <w:t xml:space="preserve">Liiallisen sokerin aiheuttamat "tuhoisat haitat" ovat Brightonin ja Hoven ensimmäisen koko kaupungin laajuisen kampanjan aiheena, joka on osa liikalihavuuden vähentämiseen tähtäävää kampanjaa.</w:t>
      </w:r>
    </w:p>
    <w:p>
      <w:r>
        <w:rPr>
          <w:b/>
          <w:u w:val="single"/>
        </w:rPr>
        <w:t xml:space="preserve">Asiakirjan numero 32745</w:t>
      </w:r>
    </w:p>
    <w:p>
      <w:r>
        <w:t xml:space="preserve">Bathampton Meadowsin park-and-ride -suunnitelmat hyllytetty.</w:t>
      </w:r>
    </w:p>
    <w:p>
      <w:r>
        <w:t xml:space="preserve">Liberaalidemokraattien hallitsema viranomainen on myös hylännyt kaupungin keskustan läpi kulkevan pikavuorobussireitin. Se aikoo nyt hakea 17 miljoonaa puntaa valtion varoja bussipysäkkien kunnostamiseen ja kolmen nykyisen pysäköintialueen laajentamiseen. Kampanjoijat olivat vastustaneet niityn rakentamista koskevia suunnitelmia ja väittivät, että viheralueen menetys olisi "anteeksiantamatonta". Bathin ja Koillis-Somersetin neuvoston (Banes) tiedottaja sanoi, että Bathin liikennepaketti oli "suunniteltu huomattavasti uudelleen" kustannusten vähentämiseksi. Liikenteestä vastaava kabinettijäsen Roger Symonds sanoi: "Olemme selvillä siitä, että paremmat bussilinjat, laajennetut park-and-ride-paikat ja kuljettajille suunnatun liikennetiedottamisen parantaminen ovat kaikki osa liikennejärjestelmämme parantamista ja tukevat infrastruktuuria, jota tarvitaan uusille yrityksille ja uusille työpaikoille paikallisille ihmisille."</w:t>
      </w:r>
    </w:p>
    <w:p>
      <w:r>
        <w:rPr>
          <w:b/>
        </w:rPr>
        <w:t xml:space="preserve">Yhteenveto</w:t>
      </w:r>
    </w:p>
    <w:p>
      <w:r>
        <w:t xml:space="preserve">Bathin kaupunginvaltuutetut ovat äänestäneet Bathampton Meadowsin kiistellyn pysäköintialueen rakentamista koskevien suunnitelmien hylkäämisestä.</w:t>
      </w:r>
    </w:p>
    <w:p>
      <w:r>
        <w:rPr>
          <w:b/>
          <w:u w:val="single"/>
        </w:rPr>
        <w:t xml:space="preserve">Asiakirjan numero 32746</w:t>
      </w:r>
    </w:p>
    <w:p>
      <w:r>
        <w:t xml:space="preserve">Lavernock Pointin pelastus: Penarth RNLI nostaa loukkaantuneen huvipurjehtijan miehistön jahdista.</w:t>
      </w:r>
    </w:p>
    <w:p>
      <w:r>
        <w:t xml:space="preserve">Penarth RNLI:n pelastusvene oli mukana dramaattisessa pelastustehtävässä lähellä Lavernock Pointia Vale of Glamorganin rannikolla noin klo 11.30 BST sunnuntaina. Helikopterin ensihoitaja vinssattiin pelastusveneeseen ja vietiin 32-jalkaiseen alukseen antamaan lääkärinhoitoa. Loukkaantunut merimies kuljetettiin sairaalaan ja jahti vietiin Barryn satamaan. Penarthin miehistö auttoi jäljelle jääneen purjehtijan jahdille, joka kamppaili edetäkseen lähtevää kevätylivirtausta vastaan ja kärsi moottorivaikeuksista.</w:t>
      </w:r>
    </w:p>
    <w:p>
      <w:r>
        <w:rPr>
          <w:b/>
        </w:rPr>
        <w:t xml:space="preserve">Yhteenveto</w:t>
      </w:r>
    </w:p>
    <w:p>
      <w:r>
        <w:t xml:space="preserve">Kaksi ihmistä pelastettiin jahdilta sen jälkeen, kun yksi miehistön jäsenistä oli loukkaantunut.</w:t>
      </w:r>
    </w:p>
    <w:p>
      <w:r>
        <w:rPr>
          <w:b/>
          <w:u w:val="single"/>
        </w:rPr>
        <w:t xml:space="preserve">Asiakirjan numero 32747</w:t>
      </w:r>
    </w:p>
    <w:p>
      <w:r>
        <w:t xml:space="preserve">Sheku Bayohin kuolema: CCTV julkaistiin autoja nähtiin alueella</w:t>
      </w:r>
    </w:p>
    <w:p>
      <w:r>
        <w:t xml:space="preserve">Kahden lapsen isä Sheku Bayoh, 31, pidätettiin 3. toukokuuta Hayfield Roadilla Kirkcaldyssa sattuneen välikohtauksen jälkeen. Hän kuoli epäiltyyn tukehtumiseen sen jälkeen, kun poliisit olivat pidättäneet hänet, koska hänen oli ilmoitettu heiluttaneen veistä ja hyökänneen alueen autojen kimppuun. Bayohin omaiset väittävät, että poliisi kertoi heille viisi versiota tapahtumista. Virallista kuolinsyytä ei ole vahvistettu, ja tapauksen tutkinta jatkuu. Poliisin tutkinta- ja tarkastuskomissaari (PIRC) tutkii hänen kuolemaansa. Riippumaton komissaari on tutkinut Kirkcaldyn Hayfield Roadilla ja Hendry Roadilla 3. toukokuuta otettua valvontakamerakuvaa. Tutkijat haluavat puhua niiden yhdeksän ajoneuvon kuljettajille, jotka nähtiin alueella kello 07:10 ja 07:25 välillä ja joilla "saattaa olla tietoja, joilla on merkitystä meneillään olevan tutkinnan kannalta". PIRC on myös julkaissut valvontakameran videopätkiä, joita voi katsella sen verkkosivuilta. Kuvissa näkyy mm:</w:t>
      </w:r>
    </w:p>
    <w:p>
      <w:r>
        <w:rPr>
          <w:b/>
        </w:rPr>
        <w:t xml:space="preserve">Yhteenveto</w:t>
      </w:r>
    </w:p>
    <w:p>
      <w:r>
        <w:t xml:space="preserve">Poliisin hallussa olevan fifeilaisen miehen kuolemaa tutkivat tutkijat yrittävät jäljittää yhdeksän auton kuljettajia, jotka nähtiin alueella miehen pidätyksen aikaan.</w:t>
      </w:r>
    </w:p>
    <w:p>
      <w:r>
        <w:rPr>
          <w:b/>
          <w:u w:val="single"/>
        </w:rPr>
        <w:t xml:space="preserve">Asiakirjan numero 32748</w:t>
      </w:r>
    </w:p>
    <w:p>
      <w:r>
        <w:t xml:space="preserve">Japani esittää vastalauseen Kiinalle Itä-Kiinan merestä</w:t>
      </w:r>
    </w:p>
    <w:p>
      <w:r>
        <w:t xml:space="preserve">Kiinalainen alus oli käskenyt Japanin rannikkovartiostoa lopettamaan vesien tarkkailun 170 kilometriä (105 mailia) Kumejiman pohjoispuolella, eteläisessä Okinawan prefektuurissa. Japanin hallituksen pääsihteeri Osamu Fujimura kutsui vaatimusta "mahdottomaksi hyväksyä". Molemmat maat vaativat tutkimusoikeuksia alueella sijaitsevaan kaasukenttään. Molempien maiden talousvyöhykkeet ovat päällekkäisiä Japanin Shirakaba-nimisellä kaasukentällä ja Kiinan Chunxiao-nimisellä kaasukentällä Itä-Kiinan merellä. Molemmat maat vaativat yksinoikeutta alueen louhintaan. "Kerroimme Kiinalle diplomaattiteitse, että teemme laillista merentutkimusta talousvyöhykkeellämme, eikä toimintaa voida pysäyttää", uutistoimisto Kyodo siteerasi Fujimuraa. Japanin rannikkovartioston tiedottaja kertoi, että kiinalaisalus oli ottanut heidän alukseensa radiolla yhteyttä ja pyytänyt lopettamaan meritutkimuksen ja varjostanut heidän laivaansa sen jälkeen. Vuonna 2010 maiden välillä oli diplomaattisia jännitteitä samasta alueesta. Kiina oli aloittanut poraukset Chunxiaossa vuonna 2003, mikä aiheutti jännitteitä Japanin kanssa, joka pelkäsi, että Peking voisi imuroida kaasua omaksi katsomaltaan alueelta. Kiina väittää, että kaasukenttä kuuluu helposti sen merialueelle, mutta Japani kiistää tämän.</w:t>
      </w:r>
    </w:p>
    <w:p>
      <w:r>
        <w:rPr>
          <w:b/>
        </w:rPr>
        <w:t xml:space="preserve">Yhteenveto</w:t>
      </w:r>
    </w:p>
    <w:p>
      <w:r>
        <w:t xml:space="preserve">Japani on esittänyt diplomaattisen vastalauseen Kiinalle sen jälkeen, kun sen rannikkovartiostoa estettiin suorittamasta meritutkimusta kiistanalaisilla vesillä, kertovat viranomaiset.</w:t>
      </w:r>
    </w:p>
    <w:p>
      <w:r>
        <w:rPr>
          <w:b/>
          <w:u w:val="single"/>
        </w:rPr>
        <w:t xml:space="preserve">Asiakirjan numero 32749</w:t>
      </w:r>
    </w:p>
    <w:p>
      <w:r>
        <w:t xml:space="preserve">Guernseyn rautakauden kaivaukset "salassa" metallinpaljastimien käyttäjien pysäyttämiseksi</w:t>
      </w:r>
    </w:p>
    <w:p>
      <w:r>
        <w:t xml:space="preserve">Guernseyn asutus on peräisin 2 000 vuoden takaa, ja sieltä uskotaan löytyvän lähinnä keramiikkaa. Arkeologi tohtori Phil de Jersey sanoi, että salassa pitäminen antoi heille "etumatkaa". Hän lisäsi, että on ollut "kasvava ongelma", että ihmiset käyttävät metallinpaljastimia maalla ilman lupaa. Aarteen löytymisen mahdollisuus "pieni" Kaivausten odotetaan kestävän jopa kolme viikkoa. Tohtori de Jersey sanoi: "Halusin olla alussa hieman varovainen. "Guernseylla on joitakin hyvin vastuullisia metallinpaljastimien käyttäjiä, mutta on myös muutamia ihmisiä, jotka ovat etsineet siellä, missä heidän ei pitäisi. "Tämän kohteen haavoittuva hetki on heti alussa, ja se antaa meille etumatkaa." Hän sanoi, että se antaa heille mahdollisuuden tutkia aluetta metallien varalta, eivätkä he halua "rohkaista ihmisiä tulemaan ja kaivamaan kuoppia ilman lupaa". Tohtori de Jersey sanoi, että salassa pitäminen saattaisi houkutella käyttäjiä yrittämään löytämistä, "koska siellä saattaa olla aarre, mutta voin vakuuttaa, että mahdollisuudet ovat hyvin, hyvin pienet". Paikalla on kaivettu kaivanto viimeksi 1970-luvulla. Nykyinen kaivaustyö on laajempi, ja siinä tutkitaan alueita, joita ei ole tutkittu. "Kyseessä on myöhäisrautakautinen ja varhaisroomalainen maaseutuasutus, joten löydämme myöhäisrautakautista keramiikkaa ja roomalaista materiaalia", tohtori de Jersey lisäsi.</w:t>
      </w:r>
    </w:p>
    <w:p>
      <w:r>
        <w:rPr>
          <w:b/>
        </w:rPr>
        <w:t xml:space="preserve">Yhteenveto</w:t>
      </w:r>
    </w:p>
    <w:p>
      <w:r>
        <w:t xml:space="preserve">Rautakautisessa asuinpaikassa kaivauksia tekevät arkeologit pitävät paikan salassa estääkseen metallinpaljastimilla varustettuja ihmisiä pilaamasta aluetta.</w:t>
      </w:r>
    </w:p>
    <w:p>
      <w:r>
        <w:rPr>
          <w:b/>
          <w:u w:val="single"/>
        </w:rPr>
        <w:t xml:space="preserve">Asiakirjan numero 32750</w:t>
      </w:r>
    </w:p>
    <w:p>
      <w:r>
        <w:t xml:space="preserve">Coronavirus: Saaren hätätila päättyy perjantaina</w:t>
      </w:r>
    </w:p>
    <w:p>
      <w:r>
        <w:t xml:space="preserve">Howard Quayle sanoi, että 16. maaliskuuta käyttöön otetut "vahvistetut oikeudelliset valtuudet" ovat antaneet hallitukselle "enemmän joustavuutta" Covid-19:n vastaisissa toimissa. Hän lisäsi, että tämä oli ollut "poikkeuksellinen luku" saarelle ja että julistus päättyisi tämän viikon Tynwaldin istunnon jälkeen. Saari saavutti viruksen "paikallisen hävittämisen" 17. kesäkuuta. Parlamentin on annettava lainsäädäntöä hätätilan aikana käyttöön otettujen toimenpiteiden ylläpitämiseksi, tai ne lakkaavat olemasta voimassa hätätilan päätyttyä. Useimmat rajoitukset poistettiin 17. kesäkuuta, mutta jotkut rajoitukset ovat edelleen voimassa, kuten rajojen sulkeminen ja pakollinen 14 päivän eristysjakso kaikille, joilla on oireita. Mansaarella on viimeksi rekisteröity uusi koronavirustapaus 20. toukokuuta. Quayle sanoi, että "lopulliset määräykset" annetaan Tynwaldin parlamentille perjantaina. Seuraa BBC:n Isle of Mania Facebookissa ja Twitterissä. Voit myös lähettää juttuideoita osoitteeseen northwest.newsonline@bbc.co.uk</w:t>
      </w:r>
    </w:p>
    <w:p>
      <w:r>
        <w:rPr>
          <w:b/>
        </w:rPr>
        <w:t xml:space="preserve">Yhteenveto</w:t>
      </w:r>
    </w:p>
    <w:p>
      <w:r>
        <w:t xml:space="preserve">Mansaaren hätätila kumotaan perjantaina, pääministeri on ilmoittanut.</w:t>
      </w:r>
    </w:p>
    <w:p>
      <w:r>
        <w:rPr>
          <w:b/>
          <w:u w:val="single"/>
        </w:rPr>
        <w:t xml:space="preserve">Asiakirjan numero 32751</w:t>
      </w:r>
    </w:p>
    <w:p>
      <w:r>
        <w:t xml:space="preserve">Aaltoenergiakone "vedenalaisten laitteiden voimanlähteenä".</w:t>
      </w:r>
    </w:p>
    <w:p>
      <w:r>
        <w:t xml:space="preserve">Edinburghin Mocean Energy toivoo, että sen Seabase-hanke herättää kiinnostusta öljy- ja kaasuteollisuudessa. Seabasea kuvataan pieneksi aaltoenergiakoneeksi, joka on riittävän kestävä tuottamaan energiaa Pohjanmeren ankarassa ympäristössä. Yhtiön mukaan sitä voitaisiin aluksi käyttää varavoiman tuottamiseen. Seabasen prototyyppi on testattu yksityiskohtaisesti säiliöissä Ranskassa. "Luonnollinen seuraava askel" Mocean Energyn toimitusjohtaja Cameron McNatt sanoi, että laite voisi aluksi toimia vedenalaisten laitteiden varavoimanlähteenä, jos napanuora pettää. Hän sanoi: "Pitkällä aikavälillä Seabase tarjoaa vihreää energiaa tuleville sukupolville kentällä toimivia kauko-ohjattavia ajoneuvoja (ROV) ja autonomisia vedenalaisia ajoneuvoja (AUV), mikä vähentää alusten kustannuksia ja päästöjä. "Aberdeen on meille luonnollinen seuraava askel. Öljy- ja kaasumarkkinat pyrkivät selvästi vähentämään hiilidioksidipäästöjä, ja Aberdeen on offshore-tekniikan maailmanlaajuinen osaamiskeskus. "Keskustelemme nyt varhaisessa vaiheessa kumppaneiden kanssa, jotka voivat auttaa Seabasen saattamisessa markkinoille."</w:t>
      </w:r>
    </w:p>
    <w:p>
      <w:r>
        <w:rPr>
          <w:b/>
        </w:rPr>
        <w:t xml:space="preserve">Yhteenveto</w:t>
      </w:r>
    </w:p>
    <w:p>
      <w:r>
        <w:t xml:space="preserve">Aberdeeniin on perustettu yritys, joka yrittää kaupallistaa pienen aaltoenergiakoneen käyttöä vedenalaisten laitteiden käyttövoimana.</w:t>
      </w:r>
    </w:p>
    <w:p>
      <w:r>
        <w:rPr>
          <w:b/>
          <w:u w:val="single"/>
        </w:rPr>
        <w:t xml:space="preserve">Asiakirjan numero 32752</w:t>
      </w:r>
    </w:p>
    <w:p>
      <w:r>
        <w:t xml:space="preserve">Veteraanin kuoltua linja-autoaseman hyökkäyksen seurauksena taposta tehty pidätys</w:t>
      </w:r>
    </w:p>
    <w:p>
      <w:r>
        <w:t xml:space="preserve">Dennis Clarke, 82, kuoli yhdeksän päivää Derbyn linja-autoasemalla 6. toukokuuta tapahtuneen hyökkäyksen jälkeen. Kolme poikaa, yksi 16-vuotias ja kaksi 13-vuotiasta, pidätettiin epäiltynä pahoinpitelystä. Derbyshiren poliisin mukaan Derbystä kotoisin oleva 16-vuotias pidätettiin maanantaina taposta epäiltynä, ja hänet on sittemmin vapautettu takuita vastaan. Kaksi 13-vuotiasta ovat edelleen takuita vastaan, poliisi lisäsi. Clarken veljenpoika Ricky Davey kertoi BBC:lle, että veteraani lähti 17-vuotiaana armeijan mukana Singaporeen ja teki sieltä lähdettyään monenlaisia töitä. Seuraa BBC East Midlandsia Facebookissa, Twitterissä tai Instagramissa. Lähetä juttuideoita osoitteeseen eastmidsnews@bbc.co.uk Aiheeseen liittyvät Internet-linkit Derbyshire Constabulary</w:t>
      </w:r>
    </w:p>
    <w:p>
      <w:r>
        <w:rPr>
          <w:b/>
        </w:rPr>
        <w:t xml:space="preserve">Yhteenveto</w:t>
      </w:r>
    </w:p>
    <w:p>
      <w:r>
        <w:t xml:space="preserve">16-vuotias poika on pidätetty epäiltynä taposta sen jälkeen, kun linja-autoasemalla hyökkäyksen kohteeksi joutunut armeijan veteraani kuoli.</w:t>
      </w:r>
    </w:p>
    <w:p>
      <w:r>
        <w:rPr>
          <w:b/>
          <w:u w:val="single"/>
        </w:rPr>
        <w:t xml:space="preserve">Asiakirjan numero 32753</w:t>
      </w:r>
    </w:p>
    <w:p>
      <w:r>
        <w:t xml:space="preserve">Jerseyn sairaaloiden odotusaika kasvaa</w:t>
      </w:r>
    </w:p>
    <w:p>
      <w:r>
        <w:t xml:space="preserve">Apulaispäällikkö Anne Pryke sanoi, että lisääntynyt työmäärä johtuu siitä, että ihmiset elävät pidempään. Ministeri sanoi, että sairaala voisi kutsua konsultteja saaren ulkopuolelta, jotta kiireettömien leikkausten jonotuslistoja voitaisiin lyhentää. Hän sanoi, että palvelujen täydellinen arviointi julkaistaan tässä kuussa. Apulaisministeri Pryke kertoi valtioille, että jos hoitoa vietäisiin enemmän yhteisöön, voitaisiin ratkaista osa vuodepaikkojen kysyntään liittyvistä ongelmista. "Olemme ikääntyvä yhteiskunta, elämme pidempään, joten tarvitsemme enemmän lonkkaleikkauksia ja polvileikkauksia ja tarjoamme enemmän sairaalahoitopalveluja. Jos voimme tarjota enemmän hoitoa yhteisössä, ihmiset voidaan kotiuttaa hieman aikaisemmin tai heidän ei tarvitse edes tulla sairaalaan, mikä vapauttaa lisää vuodepaikkoja". "Vuonna 2010 odotusaika kasvoi valtavasti, ja henkilöstöhaasteet ovat edelleen haaste, ja ne tulevat aina olemaan haasteena. Yritämme yhdessä konsulttien kanssa kovasti saada jonotuslistaa pienemmäksi. "Jos se tarkoittaa ylimääräisiä klinikoita, teemme niin silloin tällöin", hän sanoi.</w:t>
      </w:r>
    </w:p>
    <w:p>
      <w:r>
        <w:rPr>
          <w:b/>
        </w:rPr>
        <w:t xml:space="preserve">Yhteenveto</w:t>
      </w:r>
    </w:p>
    <w:p>
      <w:r>
        <w:t xml:space="preserve">Saaren terveysministeri on sanonut, että odotusajat rutiinitoimenpiteisiin pitenevät, koska Jerseyn terveyspalveluihin kohdistuu yhä enemmän vaatimuksia.</w:t>
      </w:r>
    </w:p>
    <w:p>
      <w:r>
        <w:rPr>
          <w:b/>
          <w:u w:val="single"/>
        </w:rPr>
        <w:t xml:space="preserve">Asiakirjan numero 32754</w:t>
      </w:r>
    </w:p>
    <w:p>
      <w:r>
        <w:t xml:space="preserve">Mies vangittiin ystävän ruumiin piilottamisesta sängyn alle tämän kuoltua</w:t>
      </w:r>
    </w:p>
    <w:p>
      <w:r>
        <w:t xml:space="preserve">Stan Lee Marvel, 36, Salisbury, ei kiinteää osoitetta, oli aiemmin myöntänyt estäneensä laillisen hautauksen. Samantha Ann Mageen ruumis löydettiin talosta Bence Courtissa, Amesburyssa 30. marraskuuta, Salisbury Crown Court kuuli. Wiltshiren poliisin mukaan 34-vuotiaan ruumis oli piilotettu sängyn alle, ja myöhemmin todettiin, että hän oli kuollut useita päiviä ennen löytymistään. Vaikka murhatutkinta aloitettiin aluksi, testit osoittivat myöhemmin, että hänen kuolemansa ei ollut epäilyttävä. Komisario Jim Taylor sanoi: "Tämä on ollut alusta asti traaginen tapaus... "Riippumatta siitä, miten Samantha kuoli, hänen perheensä menetti rakastetun tyttären, siskon ja äidin, jota epäilemättä kaivataan edelleen kovasti."</w:t>
      </w:r>
    </w:p>
    <w:p>
      <w:r>
        <w:rPr>
          <w:b/>
        </w:rPr>
        <w:t xml:space="preserve">Yhteenveto</w:t>
      </w:r>
    </w:p>
    <w:p>
      <w:r>
        <w:t xml:space="preserve">Mies, joka jätti ilmoittamatta ystävänsä kuolemasta ja piilotti tämän ruumiin sängyn alle, on tuomittu 10 kuukaudeksi vankilaan.</w:t>
      </w:r>
    </w:p>
    <w:p>
      <w:r>
        <w:rPr>
          <w:b/>
          <w:u w:val="single"/>
        </w:rPr>
        <w:t xml:space="preserve">Asiakirjan numero 32755</w:t>
      </w:r>
    </w:p>
    <w:p>
      <w:r>
        <w:t xml:space="preserve">Olympuksen osakkeet laskevat, kun se julkistaa suunnitelmat 1,2 miljardin dollarin koronnostosta</w:t>
      </w:r>
    </w:p>
    <w:p>
      <w:r>
        <w:t xml:space="preserve">Olympus hankkii varat myymällä uusia osakkeita ulkomaisille sijoittajille rahoittaakseen lääkinnällisten laitteiden liiketoiminnan laajentamista. Osa varoista käytetään myös velkojen takaisinmaksuun ja sen talouden tervehdyttämiseen äskettäisen kirjanpitoskandaalin jälkeen. Olympuksen osakkeet laskivat Tokiossa 5,4 prosenttia lähes kahdeksan viikon alimmalle tasolle 2 928 jeniin. "Yhtiö aikoo käyttää nettotuotot kasvustrategioidensa edistämiseen... jotka keskittyvät lääketieteellisen liiketoiminnan vahvistamiseen ja taloudellisen terveyden palauttamiseen", Olympus sanoi lausunnossaan. Yhtiö on yksi suurimmista toimijoista maailmanlaajuisilla lääkinnällisten laitteiden markkinoilla. Sen maine sai kuitenkin suuren kolauksen sen jälkeen, kun yrityksen kirjanpitoskandaali paljastui vuonna 2011. Skandaali, joka on yksi Japanin historian suurimmista talouspetoksista, tuli ilmi sen jälkeen, kun silloinen toimitusjohtaja Michael Woodford erotettiin tehtävästään sen jälkeen, kun hän oli haastanut puheenjohtaja Tsuyoshi Kikukawan ja hallituksen epäilyttävän suurista yritysostoihin liittyvistä maksuista. Tämä johti tutkimusten käynnistämiseen, jotka paljastivat tappioiden peittelyn 1990-luvulta lähtien. Kikukawa sekä johtajat Hisashi Mori ja Hideo Yamada erosivat sittemmin ja tunnustivat syyllisyytensä syytteisiin kirjanpidon väärentämisestä 1,7 miljardin dollarin (1,1 miljardin punnan) tappioiden peittämiseksi. Viime viikolla japanilainen tuomioistuin langetti kolmelle johtajalle ehdolliset vankeusrangaistukset heidän roolistaan kirjanpitoskandaalissa. Olympus määrättiin maksamaan 700 miljoonan jenin sakot.</w:t>
      </w:r>
    </w:p>
    <w:p>
      <w:r>
        <w:rPr>
          <w:b/>
        </w:rPr>
        <w:t xml:space="preserve">Yhteenveto</w:t>
      </w:r>
    </w:p>
    <w:p>
      <w:r>
        <w:t xml:space="preserve">Japanilaisen kamera- ja lääkinnällisten laitteiden valmistajan Olympuksen osakkeet ovat laskeneet sen jälkeen, kun se julkisti suunnitelmansa kerätä 118 miljardia jeniä (1,2 miljardia dollaria; 780 miljoonaa puntaa) uutta pääomaa.</w:t>
      </w:r>
    </w:p>
    <w:p>
      <w:r>
        <w:rPr>
          <w:b/>
          <w:u w:val="single"/>
        </w:rPr>
        <w:t xml:space="preserve">Asiakirjan numero 32756</w:t>
      </w:r>
    </w:p>
    <w:p>
      <w:r>
        <w:t xml:space="preserve">Hertfordshiren poliisi joutuu tutkimuksiin pudottuaan ambulanssista Watfordissa</w:t>
      </w:r>
    </w:p>
    <w:p>
      <w:r>
        <w:t xml:space="preserve">46-vuotias mies vietiin sairaalaan putoamisen jälkeen Exchange Roadilla, Watfordissa, maanantaina noin klo 10:30 BST. Riippumaton poliisin käyttäytymisvirasto (IOPC) ilmoitti, että se "tutkii tapauksen olosuhteita ja poliisin toimintaa ennen sitä". Hertfordshiren poliisi vahvisti, että se oli kääntynyt IOPC:n puoleen. IOPC:n tiedottaja sanoi: "Voimme vahvistaa, että olemme aloittaneet riippumattoman tutkimuksen poliisin toimista, jotka liittyvät Watfordissa, Hertfordshiressä sattuneeseen välikohtaukseen, jossa 46-vuotias mies loukkaantui ja on tällä hetkellä kriittisesti sairas sairaalassa." IOPC kertoi, että se oli saanut poliisilta alustavat selvitykset ja on yhteydessä miehen perheeseen selittääkseen roolinsa. Se vetosi mahdollisiin silminnäkijöihin, jotta he ottaisivat yhteyttä järjestöön. Etsi BBC News: East of England Facebookissa, Instagramissa ja Twitterissä. Jos sinulla on juttuehdotuksia, lähetä sähköpostia osoitteeseen eastofenglandnews@bbc.co.uk Aiheeseen liittyvät Internet-linkit Independent Office for Police Conduct Hertfordshiren poliisi</w:t>
      </w:r>
    </w:p>
    <w:p>
      <w:r>
        <w:rPr>
          <w:b/>
        </w:rPr>
        <w:t xml:space="preserve">Yhteenveto</w:t>
      </w:r>
    </w:p>
    <w:p>
      <w:r>
        <w:t xml:space="preserve">Tapausta, jossa mies loukkaantui vakavasti pudottuaan liikkuvasta ambulanssista poliisin seurassa, tutkitaan parhaillaan.</w:t>
      </w:r>
    </w:p>
    <w:p>
      <w:r>
        <w:rPr>
          <w:b/>
          <w:u w:val="single"/>
        </w:rPr>
        <w:t xml:space="preserve">Asiakirjan numero 32757</w:t>
      </w:r>
    </w:p>
    <w:p>
      <w:r>
        <w:t xml:space="preserve">Edmontonin puukotukset: Yksi uhri halvaantui</w:t>
      </w:r>
    </w:p>
    <w:p>
      <w:r>
        <w:t xml:space="preserve">Jason Kakaire, kotoisin Cameron Closesta Edmontonista, saapui Highbury Corner Magistrates' Court -oikeuteen Edmontonissa lauantain ja tiistain välisenä aikana tehtyjen iskujen yhteydessä. 29-vuotiasta syytetään viidestä murhayrityksestä ja viidestä hyökkäysaseen hallussapidosta. 45-vuotias nainen, jonka sanotaan olleen ensimmäinen uhri, on halvaantunut. Kaksi miestä on edelleen sairaalassa vakaassa tilassa, ja kaksi muuta uhria on kotiutettu. "Aiheutettujen vammojen vakavuus vaihteli, ja vakavimmin loukkaantunut uhri sai selkäydinvaurion, joka johti halvaantumiseen", syyttäjä Harika Yuksel sanoi. Kakaire määrättiin tutkintavankeuteen, ja hän saapuu seuraavan kerran Old Bailey -oikeuteen 3. toukokuuta. .</w:t>
      </w:r>
    </w:p>
    <w:p>
      <w:r>
        <w:rPr>
          <w:b/>
        </w:rPr>
        <w:t xml:space="preserve">Yhteenveto</w:t>
      </w:r>
    </w:p>
    <w:p>
      <w:r>
        <w:t xml:space="preserve">Yksi Pohjois-Lontoossa tapahtuneen puukotussarjan viidestä uhrista on halvaantunut, kerrottiin oikeudessa.</w:t>
      </w:r>
    </w:p>
    <w:p>
      <w:r>
        <w:rPr>
          <w:b/>
          <w:u w:val="single"/>
        </w:rPr>
        <w:t xml:space="preserve">Asiakirjan numero 32758</w:t>
      </w:r>
    </w:p>
    <w:p>
      <w:r>
        <w:t xml:space="preserve">Eliza-Mae-vauvan kuoleman oikeuslääketieteelliset tutkimukset voivat viedä aikaa.</w:t>
      </w:r>
    </w:p>
    <w:p>
      <w:r>
        <w:t xml:space="preserve">Pontyberemistä kotoisin oleva Eliza-Mae Mullane kuoli tiistaina, ja poliisi takavarikoi perheen alaskanmalamuutti-koiran. Perheen kodin ja lemmikin, joka on edelleen poliisin hallussa, rikostekniset tutkimukset on saatu päätökseen. Ruumiinavauksen odotetaan tapahtuvan lähipäivinä. Dyfed-Powysin poliisin tiedottaja sanoi: "Tämä on arkaluonteinen tutkinta, jossa pyritään selvittämään kaikki Eliza Mae -vauvan kuolemaan johtaneet olosuhteet. "Rikosteknisten lisätutkimusten yksityiskohtaisuus voi viedä jonkin aikaa, ja tiedotamme lisää, kun tutkinta etenee", hän jatkaa. Poliisi kutsuttiin Pontyberemin New Roadilla sijaitsevaan taloon hieman ennen kello 08.30 GMT tiistaina. Dyfed-Powysin poliisin mukaan perheen koira, joka ei ole kiellettyä rotua, oli keskeinen osa poliisitutkintaa. Eliza-Maen kuolinsyytä ei vielä tiedetä, eikä poliisi ole antanut tietoja hänen vammoistaan. "Kauhea varjo" Vanhemmat Sharon John ja Patrick Mullane kuvailivat Eliza-Mullanea "rakkaaksi tyttäreksi" ja sanoivat, että he vaalivat lyhyttä aikaa, jonka he saivat viettää Eliza-Mullanen kanssa. Heidän kunnianosoituksensa jatkui: "Hän toi iloa perheeseemme, ja hänen menettämisensä tällä tavalla on heittänyt hirvittävän varjon meidän kaikkien ylle. "Ei ole sanoja, joilla voisimme kuvata sitä, mitä tunnemme tällä hetkellä, emmekä usko, että koskaan tulee olemaankaan." Perhe kiitti myös yhteisöä tuesta poliisin kautta annetussa lausunnossa.</w:t>
      </w:r>
    </w:p>
    <w:p>
      <w:r>
        <w:rPr>
          <w:b/>
        </w:rPr>
        <w:t xml:space="preserve">Yhteenveto</w:t>
      </w:r>
    </w:p>
    <w:p>
      <w:r>
        <w:t xml:space="preserve">Oikeuslääketieteelliset tutkimukset kuuden päivän ikäisen tyttövauvan kuolemasta Carmarthenshiren kodissa, jossa koira myöhemmin takavarikoitiin, voivat kestää jonkin aikaa, poliisi sanoo.</w:t>
      </w:r>
    </w:p>
    <w:p>
      <w:r>
        <w:rPr>
          <w:b/>
          <w:u w:val="single"/>
        </w:rPr>
        <w:t xml:space="preserve">Asiakirjan numero 32759</w:t>
      </w:r>
    </w:p>
    <w:p>
      <w:r>
        <w:t xml:space="preserve">Epävirallinen juustonpyöritys "huolestuttaa" Gloucestershiressä</w:t>
      </w:r>
    </w:p>
    <w:p>
      <w:r>
        <w:t xml:space="preserve">Richard Jeffries sanoi, että ensiapupalvelujen puute olisi "huolestuttavaa", jos epävirallinen tapahtuma järjestettäisiin. Aiemmin St John Ambulance ja muut vapaaehtoiset ovat antaneet ensiapua, mutta Jeffriesin mukaan apua ei ole tänä vuonna saatavilla. Suunnitelmista virallisen kaksipäiväisen festivaalin järjestämiseksi luovuttiin, kun järjestäjät kertoivat, että heitä oli uhkailtu väkivallalla. "Pahin skenaarioni on, että ihmiset tulevat kaikkialta ja aiheuttavat niin suuren väkijoukon, että meillä on vakava ongelma", Jeffries lisäsi. Edelliseen viralliseen juustonpyöritystapahtumaan vuonna 2009 osallistui noin 15 000 ihmistä, mutta Brockworthin lähellä sijaitsevalle Cooper's Hillille mahtuu vain noin 5 000 ihmistä.</w:t>
      </w:r>
    </w:p>
    <w:p>
      <w:r>
        <w:rPr>
          <w:b/>
        </w:rPr>
        <w:t xml:space="preserve">Yhteenveto</w:t>
      </w:r>
    </w:p>
    <w:p>
      <w:r>
        <w:t xml:space="preserve">Entinen juustonpyörityksen järjestäjä on vedonnut ihmisiin, jotta he välttäisivät 30. toukokuuta Coopers Hilliä Gloucestershiressä.</w:t>
      </w:r>
    </w:p>
    <w:p>
      <w:r>
        <w:rPr>
          <w:b/>
          <w:u w:val="single"/>
        </w:rPr>
        <w:t xml:space="preserve">Asiakirjan numero 32760</w:t>
      </w:r>
    </w:p>
    <w:p>
      <w:r>
        <w:t xml:space="preserve">Ammattiliiton neuvottelut Mansaaren postitoimiston kanssa "käytetty loppuun".</w:t>
      </w:r>
    </w:p>
    <w:p>
      <w:r>
        <w:t xml:space="preserve">Saarivaltion postityöntekijöiden uskotaan pian äänestävän siitä, lakkoilevatko he vai eivät. Viestintätyöntekijöiden liiton (CWU) apulaissihteeri Terry Pullinger sanoi, että työtaistelutoimet voivat alkaa viiden viikon kuluessa. Neuvottelut CWU:n kanssa ovat seurausta Mansaaren hallituksen julkisen sektorin palkkojen jäädyttämisestä. Mansaaren postitoimiston tiedottaja sanoi: "Vaikka Isle of Man Post Office ja CWU ovat myöntäneet, että he ovat käyttäneet kaikki ratkaisuvaihtoehdot loppuun, olemme edelleen valmiita harkitsemaan kaikkia uusia ehdotuksia, joita CWU saattaa esittää." Pullinger sanoi: "Olemme yrittäneet välttää kiistaa, mutta hallituksen joustamattoman politiikan vuoksi meillä ei ole muuta vaihtoehtoa kuin äänestää."</w:t>
      </w:r>
    </w:p>
    <w:p>
      <w:r>
        <w:rPr>
          <w:b/>
        </w:rPr>
        <w:t xml:space="preserve">Yhteenveto</w:t>
      </w:r>
    </w:p>
    <w:p>
      <w:r>
        <w:t xml:space="preserve">Palkkaneuvottelut ammattiliiton edustajien kanssa on Mansaaren postitoimiston mukaan "käytetty loppuun".</w:t>
      </w:r>
    </w:p>
    <w:p>
      <w:r>
        <w:rPr>
          <w:b/>
          <w:u w:val="single"/>
        </w:rPr>
        <w:t xml:space="preserve">Asiakirjan numero 32761</w:t>
      </w:r>
    </w:p>
    <w:p>
      <w:r>
        <w:t xml:space="preserve">Jersey allekirjoitti uudet verotietosopimukset Brasilian ja Latvian kanssa</w:t>
      </w:r>
    </w:p>
    <w:p>
      <w:r>
        <w:t xml:space="preserve">Sopimukset allekirjoitti ulkosuhteiden apulaispääministeri Sir Philip Bailhache maiden suurlähetystöissä Lontoossa. Sopimusten ansiosta maat voivat pyytää Jerseyn verotustietoja kansalaisistaan. Sir Philip sanoi, että tällaiset sopimukset ovat erittäin tärkeitä, koska ne osoittavat sitoutumista verotuksen avoimuuteen. Latvian sopimuksesta puhuessaan hän sanoi: "Vaikka Jersey ei ole osa Euroopan unionia, olemme osa Eurooppaa, ja olemme jo pitkään noudattaneet hyvän naapuruuden politiikkaa EU:n jäsenvaltioita kohtaan." Hän lisäsi, että Brasilian sopimus auttaa ylläpitämään hyviä suhteita G20-ryhmään, jonka jäsen Brasilia on. Jersey on nyt allekirjoittanut verosopimukset 17 G20-maan kanssa.</w:t>
      </w:r>
    </w:p>
    <w:p>
      <w:r>
        <w:rPr>
          <w:b/>
        </w:rPr>
        <w:t xml:space="preserve">Yhteenveto</w:t>
      </w:r>
    </w:p>
    <w:p>
      <w:r>
        <w:t xml:space="preserve">Jersey on allekirjoittanut verotietojen vaihtoa koskevat sopimukset Brasilian ja Latvian kanssa, valtiot kertovat.</w:t>
      </w:r>
    </w:p>
    <w:p>
      <w:r>
        <w:rPr>
          <w:b/>
          <w:u w:val="single"/>
        </w:rPr>
        <w:t xml:space="preserve">Asiakirjan numero 32762</w:t>
      </w:r>
    </w:p>
    <w:p>
      <w:r>
        <w:t xml:space="preserve">Kampanja laittomien maahanmuuttajien suostuttelemiseksi lähtemään Yhdistyneestä kuningaskunnasta</w:t>
      </w:r>
    </w:p>
    <w:p>
      <w:r>
        <w:t xml:space="preserve">Maahanmuuttajia kehotetaan palaamaan kotimaahansa suurilla mainoskyltteillä varustettujen pakettiautojen sekä esitteiden, julisteiden ja paikallislehdissä julkaistujen viestien avulla. Barnetissa, Hounslow'ssa, Barking and Dagenhamissa, Ealingissa, Brentissä ja Redbridgessä käynnistetyssä kampanjassa varoitetaan täytäntöönpanotoimista, jos maahanmuuttajat jäävät maahan. Maahanmuuttajille näytetään tekstiviestinumero, johon he voivat lähettää viestin paluun järjestämiseksi. Maahanmuuttoministeri Mark Harper sanoi: "Vaihtoehto": "Joka ikinen päivä valvontaviranomaiset pidättävät, vangitsevat ja karkottavat ihmisiä, joilla ei ole oikeutta olla Yhdistyneessä kuningaskunnassa. "Vaihtoehto käsiraudoissa poisviemiseen on kuitenkin olemassa. "Niille, jotka tekevät yhteistyötä ja palaavat vapaaehtoisesti kotiin, voidaan tarjota apua ja neuvontaa." Alueet valittiin, koska vapaaehtoisten paluiden määrä on joko huomattavasti keskimääräistä suurempi tai keskimääräistä pienempi, joten pilottihankkeen onnistumista toivotaan voitavan arvioida. Materiaalia on jaettu myös alueilla, joilla laittomien maahanmuuttajien tiedetään liikkuvan, kuten lehtikioskeissa, rahansiirtoliikkeissä ja internet-kahviloissa.</w:t>
      </w:r>
    </w:p>
    <w:p>
      <w:r>
        <w:rPr>
          <w:b/>
        </w:rPr>
        <w:t xml:space="preserve">Yhteenveto</w:t>
      </w:r>
    </w:p>
    <w:p>
      <w:r>
        <w:t xml:space="preserve">Kuudessa Lontoon kaupunginosassa on käynnistetty kampanja laittomien maahanmuuttajien kannustamiseksi lähtemään vapaaehtoisesti.</w:t>
      </w:r>
    </w:p>
    <w:p>
      <w:r>
        <w:rPr>
          <w:b/>
          <w:u w:val="single"/>
        </w:rPr>
        <w:t xml:space="preserve">Asiakirjan numero 32763</w:t>
      </w:r>
    </w:p>
    <w:p>
      <w:r>
        <w:t xml:space="preserve">Mansaaren lintujärjestö "järjestäytyy uudelleen".</w:t>
      </w:r>
    </w:p>
    <w:p>
      <w:r>
        <w:t xml:space="preserve">Manx BirdLife on osallistunut saarten tutkimukseen, suojeluun ja koulutukseen vuonna 1997 tapahtuneesta perustamisestaan lähtien. Hyväntekeväisyysjärjestön johtajan Chris Sharpen on määrä jättää tehtävänsä, ja uusi toiminnanjohtaja nimitetään. Sharpe sanoi: "Suhde, jonka olemme kehittäneet RSPB:n kanssa, on ratkaisevan tärkeä seuraavien vaiheidemme kannalta." Hän lisäsi: "Minulla on ollut kunnia johtaa hyväntekeväisyysjärjestöä tähän asti, ja olen iloinen siitä, että kehittyvä kumppanuus RSPB:n kanssa, seuraajani välitön nimittäminen, hallituksen vahvistaminen ja neuvoa-antavan komitean perustaminen turvaavat tulevaisuutta asialle, joka on minulle tärkeä." Hyväntekeväisyysjärjestön tiedottajan mukaan uusi tiimi säilyttää vahvan manxilaisen identiteetin huolimatta siitä, että se on integroitu RSPB:hen, jolla on yli 1 300 jäsentä Mansaarella. Pohjois-Irlannin RSPB:n johtaja James Robinson sanoi: "Olen tuntenut Chrisin jo monta vuotta ja seurannut ihaillen hänen ja hänen tiiminsä erinomaista työtä saarella. "Euroopan suurimpana luonnonsuojelujärjestönä olemme iloisia voidessamme tukea tätä korvaamatonta työtä, jota saarella tehdään edelleen, ja kehittää yhdessä Chrisin käynnistämiä tärkeitä hankkeita."</w:t>
      </w:r>
    </w:p>
    <w:p>
      <w:r>
        <w:rPr>
          <w:b/>
        </w:rPr>
        <w:t xml:space="preserve">Yhteenveto</w:t>
      </w:r>
    </w:p>
    <w:p>
      <w:r>
        <w:t xml:space="preserve">Mansaarella toimiva hyväntekeväisyysjärjestö joutuu kokemaan merkittäviä rakenneuudistuksia, kun se liitetään Royal Society for the Protection of Birds (RSPB) -järjestöön.</w:t>
      </w:r>
    </w:p>
    <w:p>
      <w:r>
        <w:rPr>
          <w:b/>
          <w:u w:val="single"/>
        </w:rPr>
        <w:t xml:space="preserve">Asiakirjan numero 32764</w:t>
      </w:r>
    </w:p>
    <w:p>
      <w:r>
        <w:t xml:space="preserve">Coronavirus: Belfast Trust lykkää hedelmöityshoitoa</w:t>
      </w:r>
    </w:p>
    <w:p>
      <w:r>
        <w:t xml:space="preserve">Heihin otettiin yhteyttä puhelimitse osana Belfast Health Trustin suunnitelmaa vähentää toimintoja ja menettelyjä. 33 potilaan hoitoa on lykätty. Torstaina vastaanotolle saapuvia potilaita kehotettiin keskeyttämään stimuloivat injektiot. Trust sanoi lausunnossaan: "Trusti suunnittelee parhaillaan COVID19:ää, ja ajan myötä COVID19:llä voi olla vaikutusta palvelujen tarjoamiseen tulevaisuudessa. Samaan aikaan useat IVF-potilaamme ovat ilmoittaneet meille, että he ovat huolissaan hoidon aloittamisesta tällä hetkellä COVID19:n vuoksi. "Kun tämä kaikki otetaan huomioon, kliininen johtoryhmä päätti, että nykyisten ohjeiden mukaan olisi parasta lykätä joitakin hoitopolkuja, koska niiden loppuun saattaminen voi kestää 4-6 viikkoa." Trustin mukaan potilaisiin, joiden hoitoa lykättiin, otetaan yhteyttä ja tarjotaan vaihtoehtoisia suunnitelmia.</w:t>
      </w:r>
    </w:p>
    <w:p>
      <w:r>
        <w:rPr>
          <w:b/>
        </w:rPr>
        <w:t xml:space="preserve">Yhteenveto</w:t>
      </w:r>
    </w:p>
    <w:p>
      <w:r>
        <w:t xml:space="preserve">Useiden naisten hoitoja on lykätty Belfastin alueellisessa hedelmällisyysklinikassa koronaviruksen vuoksi.</w:t>
      </w:r>
    </w:p>
    <w:p>
      <w:r>
        <w:rPr>
          <w:b/>
          <w:u w:val="single"/>
        </w:rPr>
        <w:t xml:space="preserve">Asiakirjan numero 32765</w:t>
      </w:r>
    </w:p>
    <w:p>
      <w:r>
        <w:t xml:space="preserve">Viimeinen Longbridgen tehtaan Mini myydään huutokaupassa</w:t>
      </w:r>
    </w:p>
    <w:p>
      <w:r>
        <w:t xml:space="preserve">Työntekijät käyttivät Mini Clubman 1275 GT:tä Birminghamissa sijaitsevan autotehtaan alueella liikkumiseen, mutta se hylättiin 1970-luvun lopulla, kun se oli vaurioitunut. Se löydettiin viime vuonna ennen tunnelien täyttämistä. Silverstone Auctions on huutokaupannut auton Silverstonen kilparadalla Northamptonshiressä. Se oli osa sen Classic Car, Motorcycle, Automobilia and Lifestyle -myyntiä. Auto jätettiin tunneleihin sen jälkeen, kun se vaurioitui varastokontin pudottua sen päälle. Minin pelasti viime vuonna entinen tehdastyöläinen, joka sai sen talteen ennen kuin tunnelit täytettiin alueen kehitystyötä varten, joten se oli viimeinen Longbridgestä lähtenyt Mini. Silverstone Auctionsin mukaan autosta puuttui moottori ja vaihteisto. Viimeinen alkuperäinen Mini rullasi tehtaan tuotantolinjalta lokakuussa 2000.</w:t>
      </w:r>
    </w:p>
    <w:p>
      <w:r>
        <w:rPr>
          <w:b/>
        </w:rPr>
        <w:t xml:space="preserve">Yhteenveto</w:t>
      </w:r>
    </w:p>
    <w:p>
      <w:r>
        <w:t xml:space="preserve">Viimeinen Longbridgen tehtaalta lähtenyt Mini on myyty 1 400 punnalla sen jälkeen, kun se oli piilossa tunneleissa yli 30 vuotta.</w:t>
      </w:r>
    </w:p>
    <w:p>
      <w:r>
        <w:rPr>
          <w:b/>
          <w:u w:val="single"/>
        </w:rPr>
        <w:t xml:space="preserve">Asiakirjan numero 32766</w:t>
      </w:r>
    </w:p>
    <w:p>
      <w:r>
        <w:t xml:space="preserve">Tamboran aikoo aloittaa murtamisen Fermanaghissa vuonna 2014.</w:t>
      </w:r>
    </w:p>
    <w:p>
      <w:r>
        <w:t xml:space="preserve">Australialaisen energiayhtiön on määrä esitellä suunnitelmansa Stormontin yritysvaliokunnalle torstaina. Hydraulinen murtaminen, joka tunnetaan myös nimellä fracking, tarkoittaa porausta ja pieniä räjähdyksiä, joilla halkaistaan kovaa liuskekiveä ja vapautetaan sen sisältämä kaasu. Kriitikkojen mukaan se voi saastuttaa vettä ja aiheuttaa pieniä maanjäristyksiä. Tamboran vaatii, että prosessi on turvallinen. Yhtiö etsii nyt Lounais-Fermanaghin alueella sopivia alueita, jotka se voisi ostaa tai vuokrata ja joilla murtaminen voisi tapahtua. Sen jälkeen se aikoo hakea asianmukaista rakennuslupaa ensi vuonna. Jos se hyväksytään, yhtiö voi porata useita koeporauksia ja aloittaa kaasun murtamisen vuoden 2014 alussa.</w:t>
      </w:r>
    </w:p>
    <w:p>
      <w:r>
        <w:rPr>
          <w:b/>
        </w:rPr>
        <w:t xml:space="preserve">Yhteenveto</w:t>
      </w:r>
    </w:p>
    <w:p>
      <w:r>
        <w:t xml:space="preserve">Tutkimusyhtiö Tamboran toivoo voivansa aloittaa liuskekaasun louhinnan Fermanaghissa vuoden 2014 alussa.</w:t>
      </w:r>
    </w:p>
    <w:p>
      <w:r>
        <w:rPr>
          <w:b/>
          <w:u w:val="single"/>
        </w:rPr>
        <w:t xml:space="preserve">Asiakirjan numero 32767</w:t>
      </w:r>
    </w:p>
    <w:p>
      <w:r>
        <w:t xml:space="preserve">Kampanja Traffordin A&amp;E:n säilyttämiseksi käynnistetään</w:t>
      </w:r>
    </w:p>
    <w:p>
      <w:r>
        <w:t xml:space="preserve">Kampanjoijat sanovat olevansa huolissaan siitä, että yksiköt suljetaan terveysviranomaisten järjestämän julkisen kuulemisen jälkeen. Pelastakaa Trafford Generalin Matthew Finnegan sanoi, että niiden sulkeminen olisi "kuolemankello" sairaalan tulevaisuudelle. NHS Trafford sanoi, että paikallisten palvelujen tulevaisuudesta ei ole tehty päätöksiä. Finnegan sanoi: "Potilaiden henki vaarantuu, jos Traffordin A&amp;E suljetaan. "Ambulanssit, joissa on 999-potilaita, joutuvat ajamaan Trafford Generalin ohi matkalla Manchester Royal Infirmaryyn tai johonkin muuhun sairaalaan kaupunginosan ulkopuolella." NHS Traffordin tiedottaja sanoi: "Kaikkia sairaalapohjaisen tarjonnan osa-alueita tarkastellaan uudelleen, jotta voidaan selvittää, miten tuloksia ja potilaiden pääsyä voidaan parantaa ja samalla varmistaa, että rahat käytetään tehokkaimmalla mahdollisella tavalla". "Vielä ei ole tehty päätöksiä muutoksista mihinkään paikallisiin terveyspalveluihin, mukaan lukien tapaturma- ja päivystyspalvelut ja tehohoito." Julkinen kuulemismenettely on tarkoitus järjestää myöhemmin tänä vuonna.</w:t>
      </w:r>
    </w:p>
    <w:p>
      <w:r>
        <w:rPr>
          <w:b/>
        </w:rPr>
        <w:t xml:space="preserve">Yhteenveto</w:t>
      </w:r>
    </w:p>
    <w:p>
      <w:r>
        <w:t xml:space="preserve">Kampanja Trafford General Hospitalin onnettomuus- ja ensiapu- sekä tehohoitoyksiköiden säilyttämiseksi on käynnistetty.</w:t>
      </w:r>
    </w:p>
    <w:p>
      <w:r>
        <w:rPr>
          <w:b/>
          <w:u w:val="single"/>
        </w:rPr>
        <w:t xml:space="preserve">Asiakirjan numero 32768</w:t>
      </w:r>
    </w:p>
    <w:p>
      <w:r>
        <w:t xml:space="preserve">Norfolkin tuulipuiston perusta saapuu paikalle</w:t>
      </w:r>
    </w:p>
    <w:p>
      <w:r>
        <w:t xml:space="preserve">Se on ensimmäinen niistä 90 perustuksesta, jotka Sheringham Shoal -tuulipuistoon lasketaan seuraavien yhdeksän kuukauden aikana. Se toimitettiin Alankomaiden Vlissingenistä Great Yarmouthiin, ja se isketään merenpohjaan heti sään salliessa. Perustusten pituus on 50-180 jalkaa (55 m) ja paino 400-600 tonnia. Kun rakenne lähtee Great Yarmouthista, sitä vastaanotetaan tuulipuiston rakennuspaikalla tarkoitusta varten valmistetulla, itsekäyttöisellä raskaalla uivalla nosturilla. Hankkeen johtaja Rune Ronvik sanoi: "Paikalliset alkavat huomata paljon enemmän toimintaa merellä ja myös Wells-next-the-Seanissa sijaitsevassa operatiivisessa tukikohdassa, kun asennus etenee tulevina kuukausina". Sheringham Shoalin merituulipuiston omistavat tasan Statoil ja Statkraft yhteisyritys Scira Offshore Energy Limitedin kautta.</w:t>
      </w:r>
    </w:p>
    <w:p>
      <w:r>
        <w:rPr>
          <w:b/>
        </w:rPr>
        <w:t xml:space="preserve">Yhteenveto</w:t>
      </w:r>
    </w:p>
    <w:p>
      <w:r>
        <w:t xml:space="preserve">Ensimmäinen Norfolkin rannikolle rakennettavaan tuulipuistoon tarkoitettu perusta on saapunut Norfolkin maakuntaan.</w:t>
      </w:r>
    </w:p>
    <w:p>
      <w:r>
        <w:rPr>
          <w:b/>
          <w:u w:val="single"/>
        </w:rPr>
        <w:t xml:space="preserve">Asiakirjan numero 32769</w:t>
      </w:r>
    </w:p>
    <w:p>
      <w:r>
        <w:t xml:space="preserve">Tamililaiset lääkärit vapautettu takuita vastaan</w:t>
      </w:r>
    </w:p>
    <w:p>
      <w:r>
        <w:t xml:space="preserve">Colombon ylituomari Nishantha Hapuarachchi antoi määräyksen sen jälkeen, kun poliisin rikostutkintaosasto (CID) oli ilmoittanut, että poliisilla ei ole mitään sitä vastaan, että heidät vapautetaan takuita vastaan. Kilinochchin ja Mullaitivun piirikuntien ylilääkärit T Satyamurthy ja T Vartharaja sekä lääkärit V Shanmugarajah ja Ilanchelian Vallavan pidätettiin terrorismin ehkäisemistä koskevan lain nojalla. On vahvistettu, että lääkärit ovat antaneet väärää tietoa kansainvälisille tiedotusvälineille sodan loppuvaiheessa LTTE:n vaikutuksesta, poliisi ilmoitti oikeudelle. "Liioiteltuja" lukuja Tuomari vapautti neljä lääkäriä ehdollisella takuita vastaan ja määräsi heidät ilmestymään CID:n eteen Vavuniyan poliisiasemalle kuukausittain. Lääkäreiden asianajaja E Thambiah kertoi BBC Sandeshayalle, ettei ole selvää, vapautetaanko lääkärit pian. "Odotamme oikeusministerin päätöstä siitä, vapautetaanko heidät vai nostetaanko syytteet tuomioistuimessa", hän sanoi. Viisi lääkäriä, mukaan lukien tohtori Sivapalan, jotka työskentelivät Sri Lankan taistelualueella sodan viimeisinä viikkoina, ovat aiemmin sanoneet liioitelleensa siviiliuhrien lukuja. He kertoivat, että he tekivät niin MCNS:n (Media Centre for National Security) toimittajille, koska tamilitiikerikapinalliset painostivat heitä, koska he hallitsivat aluetta, jossa he työskentelivät. Sodan aikana jotkut lääkärit kertoivat säännöllisesti, että ihmisiä oli kuollut pommituksissa, jotka näyttivät tulevan hallituksen hallitsemalta alueelta. Heidät pidätettiin tämän vuoden toukokuussa, ja he ovat olleet siitä lähtien pidätettyinä.</w:t>
      </w:r>
    </w:p>
    <w:p>
      <w:r>
        <w:rPr>
          <w:b/>
        </w:rPr>
        <w:t xml:space="preserve">Yhteenveto</w:t>
      </w:r>
    </w:p>
    <w:p>
      <w:r>
        <w:t xml:space="preserve">Colombon tuomioistuin on määrännyt vapauttamaan neljä hallituksen lääkäriä, jotka oli pidätetty epäiltynä väärien tietojen antamisesta kansainvälisille tiedotusvälineille.</w:t>
      </w:r>
    </w:p>
    <w:p>
      <w:r>
        <w:rPr>
          <w:b/>
          <w:u w:val="single"/>
        </w:rPr>
        <w:t xml:space="preserve">Asiakirjan numero 32770</w:t>
      </w:r>
    </w:p>
    <w:p>
      <w:r>
        <w:t xml:space="preserve">A14 Cambridgeshiren leventäminen kestää kahdeksan kuukautta.</w:t>
      </w:r>
    </w:p>
    <w:p>
      <w:r>
        <w:t xml:space="preserve">17 miljoonan punnan suuruinen hanke sisältää lisäkaistan kumpaankin suuntaan Girtonin ja Histonin välille sekä parannuksia kulkuväylille, Highways Agency kertoi. Töiden odotetaan kestävän kahdeksan kuukautta, ja ne ovat osa hallituksen 317 miljoonan punnan "pinch point" -ohjelmaa, jolla pyritään ruuhkautuneisiin reitteihin kasvun vauhdittamiseksi. Nykyistä kahta kaistaa kavennetaan työn aikana ja nopeusrajoitus alennetaan 80 kilometriin tunnissa. Tieosuudella kulkee Highways Agencyn mukaan noin 62 000 ajoneuvoa päivässä. Girtonin lähellä toteutettava hanke on osa 1,5 miljardin punnan arvoista A14-tien parannusohjelmaa, jonka odotetaan alkavan vuonna 2016. Aiheeseen liittyvät Internet-linkit Highways Agency</w:t>
      </w:r>
    </w:p>
    <w:p>
      <w:r>
        <w:rPr>
          <w:b/>
        </w:rPr>
        <w:t xml:space="preserve">Yhteenveto</w:t>
      </w:r>
    </w:p>
    <w:p>
      <w:r>
        <w:t xml:space="preserve">Työt ruuhkien vähentämiseksi osalla Cambridgeshiren A14-tietä ovat alkaneet.</w:t>
      </w:r>
    </w:p>
    <w:p>
      <w:r>
        <w:rPr>
          <w:b/>
          <w:u w:val="single"/>
        </w:rPr>
        <w:t xml:space="preserve">Asiakirjan numero 32771</w:t>
      </w:r>
    </w:p>
    <w:p>
      <w:r>
        <w:t xml:space="preserve">Vetoomus Shrewsburyn ja Lontoon välisen junayhteyden puolesta saa 4 000 allekirjoitusta.</w:t>
      </w:r>
    </w:p>
    <w:p>
      <w:r>
        <w:t xml:space="preserve">Virgin Trains esitti viime kuussa uudet suunnitelmat kahdesti päivässä liikennöivän palvelun tarjoamiseksi. Suunnitelmat on aiemmin hylätty kahdesti, kun Network Rail oli todennut, että linja ei kestäisi ylimääräistä liikennettä. Ryhmä Shropshiren kansanedustajia tapaa Rail Regulation Officen virkamiehiä, jotka hylkäsivät junayhtiön myöhemmän valituksen. Kansanedustajat esittävät vetoomuksen parlamentille myöhemmin tällä viikolla. Shropshire Star -sanomalehden järjestämän vetoomuksen on allekirjoittanut 3 800 ihmistä, sanoi Shrewsburyn kansanedustaja Daniel Kawczynski. "Olemme vain yksi kahdesta kreivikunnan kaupungista, joista ei ole suoraa junayhteyttä Lontooseen, ja sillä on haitallinen vaikutus ulkomaisiin investointeihin ja matkailuun", hän sanoi. "Kyse on vain kahdesta tai mahdollisesti kolmesta edestakaisesta matkasta päivässä, ja on naurettavaa, että Network Rail väittää, ettei rata kestä lisäpalveluja." Shropshire on ollut ilman suoraa junayhteyttä vuodesta 2011 lähtien, jolloin Wrexhamin ja Shropshiren junayhteys Lontooseen päättyi. Network Railin tiedottaja sanoi: "Rata on lähes täynnä, eikä se tällä hetkellä kestä lisäpalveluja. "Analyysimme, jota rautatieliikenteen sääntelyviranomainen tukee, on osoittanut, että sillä on haitallinen vaikutus kaikkien reitin käyttäjien suorituskykyyn. "Olemme aina sanoneet, että kun suorituskyky paranee, lisäpalveluja voitaisiin harkita tulevaisuudessa uudelleen."</w:t>
      </w:r>
    </w:p>
    <w:p>
      <w:r>
        <w:rPr>
          <w:b/>
        </w:rPr>
        <w:t xml:space="preserve">Yhteenveto</w:t>
      </w:r>
    </w:p>
    <w:p>
      <w:r>
        <w:t xml:space="preserve">Noin 4000 ihmistä on allekirjoittanut vetoomuksen, jossa vaaditaan Shrewsburyn ja Lontoon välisen suoran junayhteyden aloittamista uudelleen.</w:t>
      </w:r>
    </w:p>
    <w:p>
      <w:r>
        <w:rPr>
          <w:b/>
          <w:u w:val="single"/>
        </w:rPr>
        <w:t xml:space="preserve">Asiakirjan numero 32772</w:t>
      </w:r>
    </w:p>
    <w:p>
      <w:r>
        <w:t xml:space="preserve">Voodoo-rituaali sytyttää kuolemaan johtaneen asuntopalon New Yorkissa</w:t>
      </w:r>
    </w:p>
    <w:p>
      <w:r>
        <w:t xml:space="preserve">Tulipalo sai alkunsa sen jälkeen, kun nainen kävi miehen asunnossa Brooklynissa ja maksoi hänelle rituaalin suorittamisesta. Lattialla olleet kynttilät sytyttivät sitten vuodevaatteet joko pariskunnan harrastaessa seksiä tai hetken sen jälkeen. Ei ole tiedossa, oliko yhdyntä osa seremoniaa, kaupungin viranomaiset kertoivat. Naisen kerrotaan maksaneen miehelle, joka tunnetaan Flatbushin kaupunginosassa pappina, 300 dollaria (185 puntaa) palvelun suorittamisesta. Mies yritti ensin sammuttaa tulipaloa kylpyhuoneen lavuaarista otetulla vedellä, mutta palo levisi nopeasti sen jälkeen, kun ikkuna oli avattu, jolloin tuuli sai liekit puhaltamaan, palolaitoksen virkamies kertoi. Rakennuksen 64-vuotias asukas Mary Feagin jäi palon loukkuun, ja hänet löydettiin myöhemmin kuolleena rakennuksesta. Yksitoista asukasta ja 20 palomiestä loukkaantui tulipalossa, ja 50 perhettä jäi ilman kotia. Palon saaminen hallintaan kesti lähes seitsemän tuntia ja lähes 200 palomiestä. Palon aiheuttaneen seremonian ei uskota olleen virallinen voodoo-rituaali, vaan pikemminkin kotikutoinen käytäntö.</w:t>
      </w:r>
    </w:p>
    <w:p>
      <w:r>
        <w:rPr>
          <w:b/>
        </w:rPr>
        <w:t xml:space="preserve">Yhteenveto</w:t>
      </w:r>
    </w:p>
    <w:p>
      <w:r>
        <w:t xml:space="preserve">New Yorkissa viime viikonloppuna eläkkeellä olleen opettajan tappanut asuntopalo syttyi voodoo-rituaalin yhteydessä sytytetyistä kynttilöistä, jotka toivat onnea, kaupungin viranomaiset ovat kertoneet.</w:t>
      </w:r>
    </w:p>
    <w:p>
      <w:r>
        <w:rPr>
          <w:b/>
          <w:u w:val="single"/>
        </w:rPr>
        <w:t xml:space="preserve">Asiakirjan numero 32773</w:t>
      </w:r>
    </w:p>
    <w:p>
      <w:r>
        <w:t xml:space="preserve">Wirralin lasten palvelut paranevat "kaikilla aloilla".</w:t>
      </w:r>
    </w:p>
    <w:p>
      <w:r>
        <w:t xml:space="preserve">Ne arvioitiin riittämättömiksi sen jälkeen, kun syyskuussa 2016 havaittiin "laajoja ja vakavia puutteita". Kesäkuussa tehdyn tarkastuksen jälkeen osasto on nyt luokiteltu "vaatii parannuksia ollakseen hyvä", todetaan raportissa. Raportissa todettiin, että Wirral Council "toimii nyt vahvana emoyhtiönä", jolla on uusi johtoryhmä. Raportin mukaan uusi henkilöstö, mukaan lukien lasten palvelujen johtaja, "johti täsmälliseen ymmärrykseen puutteista sekä sellaisten suunnitelmien tehokkaaseen täytäntöönpanoon, jotka ovat johtaneet merkittäviin parannuksiin". Tähän on sisältynyt 20 miljoonan punnan lisärahoitus teknologian parantamiseen ja rekrytointipyrkimykset, joilla on pyritty poistamaan liiallinen riippuvuus vuokratyövoimasta, Local Democracy Reporting Service kirjoitti. Ofsted kehui myös: Raportin mukaan parannuksia tarvitaan kuitenkin vielä sosiaalityön arvioinneissa ja huostaanotettujen lasten koulutuksessa.</w:t>
      </w:r>
    </w:p>
    <w:p>
      <w:r>
        <w:rPr>
          <w:b/>
        </w:rPr>
        <w:t xml:space="preserve">Yhteenveto</w:t>
      </w:r>
    </w:p>
    <w:p>
      <w:r>
        <w:t xml:space="preserve">Ofstedin tarkastajien mukaan lasten palvelut ovat parantuneet Wirralissa "kaikilla osa-alueilla" viimeisten kolmen vuoden aikana.</w:t>
      </w:r>
    </w:p>
    <w:p>
      <w:r>
        <w:rPr>
          <w:b/>
          <w:u w:val="single"/>
        </w:rPr>
        <w:t xml:space="preserve">Asiakirjan numero 32774</w:t>
      </w:r>
    </w:p>
    <w:p>
      <w:r>
        <w:t xml:space="preserve">Jessie J vetää Katy Perryn tukiaispaikan pois loukkaantumisen takia</w:t>
      </w:r>
    </w:p>
    <w:p>
      <w:r>
        <w:t xml:space="preserve">Essexin laulajan oli määrä liittyä Perryn seuraan viidelle keikalle Hartfordissa, New Yorkissa, Las Vegasissa, Oaklandissa ja Los Angelesissa marraskuussa. Ellie Goulding toimii nyt näiden päivien tukena. Jessie J kirjoitti Twitterissä: "Jalkani ei vain parane niin hyvin kuin toivoin". Kiertueella järkyttynyt hän jatkoi: "Itken, kun joudun vetäytymään Katy Perryn kiertueelta. Olen niin järkyttynyt kuin #heartbeats (sic) uskokaa minua." Aiemmin tässä kuussa Jessie J kertoi Newsbeatille, että nilkkavamma, jonka vuoksi hän on joutunut perumaan esiintymisiä tänä kesänä, oli "pahempi kuin ihmiset luulivat". Hän sanoi, että hän on toiminut vastoin lääkärien neuvoja esiintymällä joissakin tapahtumissa, kuten Glastonburyssa ja V Festivalilla. Essexin laulaja sai hiljattain luusiirteen vasemman nilkkansa korjausleikkauksen jälkeen. "Mikään nilkkani luusta ei ole nyt minun", hän sanoi. "Minulle on nyt laitettu jonkun muun luu." Jessie J:n on määrä kiertää Iso-Britanniassa ensi kuussa alkaen Birminghamista 17. lokakuuta.</w:t>
      </w:r>
    </w:p>
    <w:p>
      <w:r>
        <w:rPr>
          <w:b/>
        </w:rPr>
        <w:t xml:space="preserve">Yhteenveto</w:t>
      </w:r>
    </w:p>
    <w:p>
      <w:r>
        <w:t xml:space="preserve">Jessie J on joutunut vetäytymään useista keikoista Katy Perryn Pohjois-Amerikan kiertueen tukena, sillä hän toipuu edelleen luusiirteestä.</w:t>
      </w:r>
    </w:p>
    <w:p>
      <w:r>
        <w:rPr>
          <w:b/>
          <w:u w:val="single"/>
        </w:rPr>
        <w:t xml:space="preserve">Asiakirjan numero 32775</w:t>
      </w:r>
    </w:p>
    <w:p>
      <w:r>
        <w:t xml:space="preserve">Caravaggion mestariteokseksi luultu maalaus löytyi ranskalaiselta vintiltä</w:t>
      </w:r>
    </w:p>
    <w:p>
      <w:r>
        <w:t xml:space="preserve">Varoitus: Se löydettiin Toulousesta kaksi vuotta sitten ja luovutettiin taideasiantuntija Eric Turquinille, joka sanoo, että se on versio teoksesta Judith Beheading Holofernes (Judith mestaamassa Holofernesin) vuodelta 1599. Hänen mukaansa omistajat löysivät sen, kun he tutkivat kattovuotoa. Ranskan hallitus on asettanut teoksen maastapoistumiskiellon 30 kuukaudeksi testien suorittamisen ajaksi. Teoksen, joka kuvaa Raamatun sankaritarta Judithia mestaamassa assyrialaisen kenraalin, uskotaan kadonneen noin 100 vuotta maalauksen jälkeen. Toinen versio siitä, jonka myös luultiin kadonneen ennen kuin se löydettiin uudelleen vuonna 1950, on Rooman antiikin taiteen kansallisgalleriassa. Pariisin Louvren museon asiantuntijat tutkivat teosta ja yrittävät selvittää sen tekijää, mutta Turquin sanoi, ettei maalaajan henkilöllisyydestä päästä "koskaan yksimielisyyteen". Jos teos osoittautuu aidoksi, Ranskan hallitus saa ensimmäisenä mahdollisuuden ostaa sen. Caravaggio Lähde: Caravaggio: BBC History</w:t>
      </w:r>
    </w:p>
    <w:p>
      <w:r>
        <w:rPr>
          <w:b/>
        </w:rPr>
        <w:t xml:space="preserve">Yhteenveto</w:t>
      </w:r>
    </w:p>
    <w:p>
      <w:r>
        <w:t xml:space="preserve">Etelä-Ranskassa sijaitsevan talon vintiltä on löydetty 94 miljoonan punnan (135 miljoonan dollarin) arvoinen maalaus, joka saattaa olla italialaisen mestarin Caravaggion tekemä.</w:t>
      </w:r>
    </w:p>
    <w:p>
      <w:r>
        <w:rPr>
          <w:b/>
          <w:u w:val="single"/>
        </w:rPr>
        <w:t xml:space="preserve">Asiakirjan numero 32776</w:t>
      </w:r>
    </w:p>
    <w:p>
      <w:r>
        <w:t xml:space="preserve">Lisää korvauksia pohjoisen rautatieliikenteen myöhästymisistä kärsineille matkustajille</w:t>
      </w:r>
    </w:p>
    <w:p>
      <w:r>
        <w:t xml:space="preserve">Northernin asiakkaat joillakin reiteillä, joilla yli 5 prosenttia junista on peruttu tai myöhästynyt vakavasti, voivat tehdä korvausvaatimuksen. Se täydentää liikenneministeriön ja Transport for the Northin tarjoamaa viivästyskorvausta. Uudessa järjestelmässä on kaksi tasoa, ja se kattaa sähköistystöiden ja aikataulumuutosten aiheuttamat häiriöt. Ensimmäinen taso kattaa viivästykset tietyillä reiteillä, jotka johtuvat Blackpoolin ja Prestonin välisen radan sähköistystöistä 1. huhtikuuta 2018 ja 30. kesäkuuta välisenä aikana. Toinen taso koskee 20. toukokuuta käyttöön otettujen uusien aikataulujen aiheuttamia häiriöitä tietyillä reiteillä. Northernin toimitusjohtaja David Brown sanoi: "Asiakkaisiin on viime kuukausien aikana vaikuttanut useita asioita, erityisesti Blackpoolin ja Prestonin välisen linjan sähköistyksen viivästymisen seurausvaikutukset, Manchesterista Boltonin kautta Prestonin suuntaan kulkevan linjan sähköistyksen viivästyminen ja tietysti toukokuun aikataulujen käyttöönoton aiheuttamat ongelmat joillakin reiteillä. "Tämän korvausjärjestelmän tarkoituksena on tarjota jonkinlainen korvaus niille, joiden matkoihin tämä on vaikuttanut eniten." Asiakkaiden on jätettävä korvausvaatimuksensa Northernin verkkosivuston kautta 19. syyskuuta mennessä ja toimitettava todisteet matkasta.</w:t>
      </w:r>
    </w:p>
    <w:p>
      <w:r>
        <w:rPr>
          <w:b/>
        </w:rPr>
        <w:t xml:space="preserve">Yhteenveto</w:t>
      </w:r>
    </w:p>
    <w:p>
      <w:r>
        <w:t xml:space="preserve">Pohjois-Englannin junaliikenteen häiriöistä kärsineille kausilipun haltijoille on ilmoitettu lisäkorvausjärjestelmästä.</w:t>
      </w:r>
    </w:p>
    <w:p>
      <w:r>
        <w:rPr>
          <w:b/>
          <w:u w:val="single"/>
        </w:rPr>
        <w:t xml:space="preserve">Asiakirjan numero 32777</w:t>
      </w:r>
    </w:p>
    <w:p>
      <w:r>
        <w:t xml:space="preserve">Kuningatar kunnioittaa "Ramadan special" -pyöräilyn järjestäjää</w:t>
      </w:r>
    </w:p>
    <w:p>
      <w:r>
        <w:t xml:space="preserve">Naseem Akhtar, 51, aloitti ryhmät vuonna 1998 huomattuaan, ettei naisilla ollut paikkaa, jonne he voisivat mennä ja "tehdä jotain itselleen". Toukokuussa hän järjesti 25 naisen ryhmän, joka osallistui "ramadanin erikoisuutena" 100 mailin Vélo-pyöräilyyn Midlandsin halki. Hän sai työstään BEM-arvonimen. Kaupungista kotoisin oleva rouva Akhtar auttaa kaikenkuntoisia naisia harrastamaan liikuntaa ja on opettanut yli 1 000 naista pyöräilemään. Kun Vélo-kierros käynnistettiin Midlandsissa vuonna 2017, hän pyysi järjestäjiltä ramadanin ulkopuolista ajankohtaa, jotta paastoavat naiset voisivat osallistua. Kun se osui tänä vuonna jälleen muslimien pyhään kuukauteen, hän pyysi, että hänen ryhmänsä Saheli Hub tekisi viimeiset 10 mailia sen sijaan, että jättäisi osallistumatta. Kulttuurisensitiiviset ryhmät ja tunnit olivat tärkeitä muslimitaustaiselle Akhtarille, ja vain naisille tarkoitetuilla tunneilla hän sallii naisten "pukeutua niin kuin he haluavat". Hän sanoi, että BEM-palkinnon saaminen oli "kunniaksi ja ihanaa yhtä aikaa". Seuraa BBC West Midlandsia Facebookissa ja Twitterissä ja tilaa paikalliset uutispäivitykset suoraan puhelimeesi.</w:t>
      </w:r>
    </w:p>
    <w:p>
      <w:r>
        <w:rPr>
          <w:b/>
        </w:rPr>
        <w:t xml:space="preserve">Yhteenveto</w:t>
      </w:r>
    </w:p>
    <w:p>
      <w:r>
        <w:t xml:space="preserve">Nainen, joka perusti Birminghamissa naisille suunnattuja kulttuurisensitiivisiä liikuntaryhmiä, on saanut tunnustusta kuningattaren syntymäpäiväkunnianosoituksessa.</w:t>
      </w:r>
    </w:p>
    <w:p>
      <w:r>
        <w:rPr>
          <w:b/>
          <w:u w:val="single"/>
        </w:rPr>
        <w:t xml:space="preserve">Asiakirjan numero 32778</w:t>
      </w:r>
    </w:p>
    <w:p>
      <w:r>
        <w:t xml:space="preserve">Covid-19: Grimsby: Grimsby sixth form tarjoaa ylimääräisen opiskeluvuoden</w:t>
      </w:r>
    </w:p>
    <w:p>
      <w:r>
        <w:t xml:space="preserve">Syyskuusta alkaen Grimsbyn Franklin Collegen opiskelijat voivat suorittaa englannin ja matematiikan GCSE-kokeet uudelleen ensimmäisen vuoden aikana tason 2 tutkinnon ohella. Sen jälkeen he voivat jatkaa syventäviä opintojaan vielä kaksi vuotta, college kertoo. Opiston rehtori Peter Kennedy sanoi, että siirto on "turvaverkko". Kennedy sanoi: "Suurimmaksi osaksi nuoret ovat todella ottaneet askelia eteenpäin ja sopeutuneet, mutta kuten muinakin vuosina, jotkut eivät ole pystyneet pysymään mukana. "Ensimmäisenä vuonna on kyse englannin ja matematiikan opiskelusta, mutta myös mielenkiintoisemmista tutkintotehtävistä useissa eri oppiaineissa", hän sanoi. GCSE-tutkinnot matematiikassa ja englannissa olivat "tärkeimpiä pohjan luomiseksi", lisäsi Kennedy. Jos oppilaat käyttäisivät lisäaikaa GCSE-arvosanojen parantamiseen, he pystyisivät paremmin hyödyntämään potentiaaliaan ja saavuttamaan korkeampia A-level-tuloksia, hän sanoi. Seuraa BBC Yorkshirea Facebookissa, Twitterissä ja Instagramissa. Lähetä juttuideoita osoitteeseen yorkslincs.news@bbc.co.uk. Aiheeseen liittyvät Internet-linkit Franklin College</w:t>
      </w:r>
    </w:p>
    <w:p>
      <w:r>
        <w:rPr>
          <w:b/>
        </w:rPr>
        <w:t xml:space="preserve">Yhteenveto</w:t>
      </w:r>
    </w:p>
    <w:p>
      <w:r>
        <w:t xml:space="preserve">Kuudennen asteen oppilaitoksen opiskelijoille tarjotaan mahdollisuus opiskella ylimääräinen vuosi Covid-pandemian aiheuttamien oppimishäiriöiden vuoksi.</w:t>
      </w:r>
    </w:p>
    <w:p>
      <w:r>
        <w:rPr>
          <w:b/>
          <w:u w:val="single"/>
        </w:rPr>
        <w:t xml:space="preserve">Asiakirjan numero 32779</w:t>
      </w:r>
    </w:p>
    <w:p>
      <w:r>
        <w:t xml:space="preserve">Bahama karkottaa kuubalaisia pakolaisia protesteista huolimatta</w:t>
      </w:r>
    </w:p>
    <w:p>
      <w:r>
        <w:t xml:space="preserve">Yhdysvaltalaiset aktivistit ovat syyttäneet Bahamaa siitä, että se vaarantaa pakolaisten hengen lähettämällä heidät takaisin kommunistien hallitsemalle saarelle. Bahamasta on tullut kauttakulkupaikka Kuubasta ja Haitista laivalla saapuville taloudellisille ja poliittisille pakolaisille. Viranomaisten mukaan saaristolla ei ole varaa majoittaa kaikkia pakolaisia. Nassau on viime vuosina karkottanut kymmeniä pakolaisia Kuubaan. "Hakatut, kidutetut, karkotetut" Miamin ylivoimaisesti kommunisminvastainen kuubalaisyhteisö on kampanjoinut pakolaisten paluuta Havannaan vastaan. Democracy Movement -ryhmän johtaja Ramon Saul Sanchez sanoi, että noin 40 kuubalaista pidetään kurjissa oloissa Bahaman pidätyskeskuksissa. "Heitä kohdellaan huonosti, heitä kidutetaan ja sitten heidät karkotetaan", Sanchez sanoi El Nuevo Herald -lehdelle Floridassa. Nassaun hallitus kiisti, että kuubalaisia vankeja olisi hakattu tai kidutettu. Sanchez, 58, ja Alexis Gomez, 45, aloittivat nälkälakon Miamin keskustassa lisätäkseen tietoisuutta karkotusongelmasta. Kampanjoijat toivoivat, että karkotus pysäytettäisiin sen jälkeen, kun tuli ilmi, että 24 pakolaisesta 19:lle oli tarjottu "humanitaarista turvapaikkaa" Panamasta. Bahaman ulkoministeri Fred Mitchell sanoi kuitenkin, ettei hän ollut saanut virallista ilmoitusta Keski-Amerikan valtiolta.</w:t>
      </w:r>
    </w:p>
    <w:p>
      <w:r>
        <w:rPr>
          <w:b/>
        </w:rPr>
        <w:t xml:space="preserve">Yhteenveto</w:t>
      </w:r>
    </w:p>
    <w:p>
      <w:r>
        <w:t xml:space="preserve">Bahaman hallitus on karkottanut Kuubaan 24 pakolaista, jotka olivat hakeneet turvapaikkaa Yhdysvalloista ja muista maista.</w:t>
      </w:r>
    </w:p>
    <w:p>
      <w:r>
        <w:rPr>
          <w:b/>
          <w:u w:val="single"/>
        </w:rPr>
        <w:t xml:space="preserve">Asiakirjan numero 32780</w:t>
      </w:r>
    </w:p>
    <w:p>
      <w:r>
        <w:t xml:space="preserve">Kaksi kuoli auton syöksyttyä moottoritieltä Sheffieldin lähellä</w:t>
      </w:r>
    </w:p>
    <w:p>
      <w:r>
        <w:t xml:space="preserve">Etelä-Yorkshiren poliisi sai ilmoituksia, joiden mukaan ajoneuvo oli lähtenyt M1:n pohjoiseen johtavalta ajoradalta liittymien 30 ja 31 välillä lähellä Woodhallia sunnuntaina noin kello 19.30 BST. Kaksi ihmistä julistettiin kuolleeksi tapahtumapaikalla, poliisi kertoi. Osa moottoritiestä suljettiin sunnuntai-iltana, ja yksi kaista on edelleen suljettuna poliisien suorittaessa tutkintaa. Seuraa BBC Yorkshirea Facebookissa, Twitterissä ja Instagramissa. Lähetä juttuideoita osoitteeseen yorkslincs.news@bbc.co.uk. Aiheeseen liittyvät Internet-linkit South Yorkshiren poliisi</w:t>
      </w:r>
    </w:p>
    <w:p>
      <w:r>
        <w:rPr>
          <w:b/>
        </w:rPr>
        <w:t xml:space="preserve">Yhteenveto</w:t>
      </w:r>
    </w:p>
    <w:p>
      <w:r>
        <w:t xml:space="preserve">Kaksi ihmistä on saanut surmansa auton syöksyttyä moottoritieltä Sheffieldin lähellä.</w:t>
      </w:r>
    </w:p>
    <w:p>
      <w:r>
        <w:rPr>
          <w:b/>
          <w:u w:val="single"/>
        </w:rPr>
        <w:t xml:space="preserve">Asiakirjan numero 32781</w:t>
      </w:r>
    </w:p>
    <w:p>
      <w:r>
        <w:t xml:space="preserve">Kymmenen kolumbialaissotilasta kuoli kapinallisten väijytyksessä</w:t>
      </w:r>
    </w:p>
    <w:p>
      <w:r>
        <w:t xml:space="preserve">Perjantaina samanlaisessa väijytyksessä kuoli 10 sotilasta eteläisessä Narinon maakunnassa lähellä Kolumbian ja Ecuadorin rajaa. Armeija syytti molemmista iskuista vasemmistolaisia Farc-kapinallisia (Kolumbian vallankumoukselliset asevoimat). Kolumbialaiset äänestävät 30. lokakuuta aluevaaleissa. Armeijan komentaja sanoi, että viimeisin hyökkäys tapahtui maaseudulla Tamén kunnassa, noin 320 kilometriä pääkaupungista Bogotasta koilliseen ja lähellä Venezuelan rajaa. Marxilaishenkinen Farc on heikentynyt pahasti 10 vuotta sitten alkaneen sotilaallisen hyökkäyksen seurauksena, mutta sillä on edelleen kyky tehdä iskuja ja juoksuhyökkäyksiä osittain laittomaan huumekauppaan osallistumisensa kautta hankkimiensa varojen ja osittain Kolumbian tiheiden viidakoiden ansiosta.</w:t>
      </w:r>
    </w:p>
    <w:p>
      <w:r>
        <w:rPr>
          <w:b/>
        </w:rPr>
        <w:t xml:space="preserve">Yhteenveto</w:t>
      </w:r>
    </w:p>
    <w:p>
      <w:r>
        <w:t xml:space="preserve">Kymmenen kolumbialaissotilasta on kuollut kapinallisten väijytyksessä itäisessä Araucan maakunnassa - tämä on toinen tällainen hyökkäys kahden päivän sisällä.</w:t>
      </w:r>
    </w:p>
    <w:p>
      <w:r>
        <w:rPr>
          <w:b/>
          <w:u w:val="single"/>
        </w:rPr>
        <w:t xml:space="preserve">Asiakirjan numero 32782</w:t>
      </w:r>
    </w:p>
    <w:p>
      <w:r>
        <w:t xml:space="preserve">Mies myöntää tuhopolton Liverpoolin fanien juhlien ilotulituspalossa</w:t>
      </w:r>
    </w:p>
    <w:p>
      <w:r>
        <w:t xml:space="preserve">Matthew Egglesden, 19, heitti raketin Grade 1 -luokiteltuun Royal Liver Buildingiin 26. kesäkuuta, Liverpoolin kruununoikeus kuuli. Poliisin mukaan rakennuksen parvekkeelle aiheutui ainakin 10 000 punnan vahingot. Lancashiren Scarisbrickistä kotoisin olevan Egglesdenin on määrä saada tuomio 21. elokuuta. Palovahingot olivat yksi monista välikohtauksista, kun tuhannet fanit kokoontuivat Pier Headiin juhlistamaan seuran tuloa Englannin mestariksi ensimmäistä kertaa 30 vuoteen. Egglesden tunnusti syyllisyytensä tuhopolttoon, jonka tarkoituksena oli tuhota tai vahingoittaa rakennusta, tai huolimattomuuteen. Oikeus kuuli, ettei hänellä ollut aiempia tuomioita ja että hän oli kokopäivätyössä. Puolustaja Simon Driver sanoi: "Vastaaja myöntää ampuneensa raketin tahallaan rakennuksen suuntaan ja siten olleensa piittaamaton teon seurauksista." Syyttäjä Chris Taylor sanoi, että tarkka arvio rakennukselle aiheutuneiden vahinkojen korjauskustannuksista annetaan tuomiokäsittelyssä.</w:t>
      </w:r>
    </w:p>
    <w:p>
      <w:r>
        <w:rPr>
          <w:b/>
        </w:rPr>
        <w:t xml:space="preserve">Yhteenveto</w:t>
      </w:r>
    </w:p>
    <w:p>
      <w:r>
        <w:t xml:space="preserve">Mies, joka heitti ilotulitteen Liverpoolissa sijaitsevaan rakennukseen, kun fanit juhlivat jalkapalloseuran Valioliigan mestaruutta, on myöntänyt tuhopolton.</w:t>
      </w:r>
    </w:p>
    <w:p>
      <w:r>
        <w:rPr>
          <w:b/>
          <w:u w:val="single"/>
        </w:rPr>
        <w:t xml:space="preserve">Asiakirjan numero 32783</w:t>
      </w:r>
    </w:p>
    <w:p>
      <w:r>
        <w:t xml:space="preserve">Black Lives Matter: Neljä kiistää Nottinghamin raitiovaunusyytteet</w:t>
      </w:r>
    </w:p>
    <w:p>
      <w:r>
        <w:t xml:space="preserve">Kolme naista ja yksi mies kiistivät Nottinghamissa tapahtuneen maantien tahallisen tukkeutumisen kaupungin käräjäoikeudessa järjestetyssä kuulemistilaisuudessa. Liikenne osassa kaupungin keskustaa oli "tukossa", kun ihmiset tukkivat raiteita ruuhka-aikaan viime kuussa. Nelikon - kaikki Nottinghamista kotoisin - oikeudenkäynti kestää yhden päivän marraskuussa. He ovat Eshe Naomi Graham, 20, Tennyson Streetiltä, Yvone Francis-Parmar, 50, Haydn Roadilta, Lisa Robinson, 48, Swains Avenuelta ja Malachi Glaiester Thomas, 30, Carlton Hilliltä. Kannattajat täyttivät pienen istuntosalin yleisölehterin kuullakseen nelikkoa, joka puhui vain vahvistaakseen nimensä, ikänsä ja osoitteensa. Käräjätuomari Tim Spruce myönsi kaikille neljälle ehdottomia takuita 3. marraskuuta pidettävään oikeudenkäyntiin asti. Mikä on Black Lives Matter? Black Lives Matter -toimintapäivän aikana mielenosoittajat aiheuttivat häiriöitä myös Heathrow'n ja Birminghamin lentokenttien lähellä. Poliisi pidätti Heathrow'n mielenosoitukseen liittyen 10 ihmistä ja Birminghamissa lisäksi viisi henkilöä, jotka kaikki ovat poliisin takuita vastaan. Toiminta tapahtui päivä sen jälkeen, kun poliisin Lontoossa ampuman Mark Dugganin kuoleman viides vuosipäivä oli kulunut.</w:t>
      </w:r>
    </w:p>
    <w:p>
      <w:r>
        <w:rPr>
          <w:b/>
        </w:rPr>
        <w:t xml:space="preserve">Yhteenveto</w:t>
      </w:r>
    </w:p>
    <w:p>
      <w:r>
        <w:t xml:space="preserve">Neljä ihmistä on saapunut oikeuteen kiistääkseen, että he olisivat tukkineet teitä ja raitiovaunuja Black Lives Matter -liikkeen rasisminvastaisen toiminnan päivänä.</w:t>
      </w:r>
    </w:p>
    <w:p>
      <w:r>
        <w:rPr>
          <w:b/>
          <w:u w:val="single"/>
        </w:rPr>
        <w:t xml:space="preserve">Asiakirjan numero 32784</w:t>
      </w:r>
    </w:p>
    <w:p>
      <w:r>
        <w:t xml:space="preserve">Kuljettaja myöntää aiheuttaneensa kuolemaan johtaneen onnettomuuden A46 Lincolnin ohitustien varrella</w:t>
      </w:r>
    </w:p>
    <w:p>
      <w:r>
        <w:t xml:space="preserve">Ian Penman, 66, The Burrowsista, Nettlehamista, myönsi aiheuttaneensa 79-vuotiaan Wendy Shortin kuoleman vaarallisella ajotavalla kolarissa A46-tiellä Lincolnissa 23. heinäkuuta. Lincoln Crown Court kuuli, että hän oli ollut tuolloin hajamielinen eikä ollut ajanut onnettomuuden jälkeen. Juttua lykättiin tuomiota edeltävien raporttien laatimista varten. Lisäksi hänet määrättiin väliaikaiseen ajokieltoon. Tuomari Catarina Sjolin Knight kertoi Penmanille, joka saapui paikalle videolinkin välityksellä: "Se, että raporttia pyydetään, ei ole osoitus siitä, millainen tuomio tulee olemaan. "Todennäköisesti se on edelleen vankeusrangaistus." Tuomion antamispäivää ei ole vielä vahvistettu. Lisää uutisia Lincolnshiren alueelta Seuraa BBC East Yorkshire and Lincolnshirea Facebookissa, Twitterissä ja Instagramissa. Lähetä juttuideoita osoitteeseen yorkslincs.news@bbc.co.uk.</w:t>
      </w:r>
    </w:p>
    <w:p>
      <w:r>
        <w:rPr>
          <w:b/>
        </w:rPr>
        <w:t xml:space="preserve">Yhteenveto</w:t>
      </w:r>
    </w:p>
    <w:p>
      <w:r>
        <w:t xml:space="preserve">Mies on myöntänyt aiheuttaneensa naisen kuoleman ja vahingoittaneensa vakavasti toista kolarissa.</w:t>
      </w:r>
    </w:p>
    <w:p>
      <w:r>
        <w:rPr>
          <w:b/>
          <w:u w:val="single"/>
        </w:rPr>
        <w:t xml:space="preserve">Asiakirjan numero 32785</w:t>
      </w:r>
    </w:p>
    <w:p>
      <w:r>
        <w:t xml:space="preserve">Cardiganissa käynnistetään uusi kaksikielinen viikkolehti</w:t>
      </w:r>
    </w:p>
    <w:p>
      <w:r>
        <w:t xml:space="preserve">Kustantaja Herald Newspapers Plc sanoi, että Ceredigion Herald julkaistaan pääasiassa englanniksi, mutta siinä on "enemmän walesilaista sisältöä" kuin muissa viikkolehdissä. Se liittyy Pembrokeshire Heraldin, Carmarthenshire Heraldin ja Llanelli Heraldin rinnalle. Lehden alkuperäinen painosmäärä on 10 000 kappaletta, ja se kattaa Ceredigionin alueen Aberystwythistä Cardiganiin. Toimitusjohtaja Thomas Sinclair sanoi: "Toivon kovasti, että uusi lehti saa yhtä hyvän vastaanoton kuin kolme muuta lehteä." Kustantajat kertoivat, että Ceredigion Heraldissa tulee olemaan viikoittain kolme tai neljä sivua walesiksi, ja siinä voidaan myös kirjoittaa lukijakirjeitä, kirjoittajien palstoja ja kuolinilmoituksia walesiksi.</w:t>
      </w:r>
    </w:p>
    <w:p>
      <w:r>
        <w:rPr>
          <w:b/>
        </w:rPr>
        <w:t xml:space="preserve">Yhteenveto</w:t>
      </w:r>
    </w:p>
    <w:p>
      <w:r>
        <w:t xml:space="preserve">Uusi viikkolehti, jossa on sekä englannin- että walesinkielistä sisältöä, aloittaa toimintansa perjantaina.</w:t>
      </w:r>
    </w:p>
    <w:p>
      <w:r>
        <w:rPr>
          <w:b/>
          <w:u w:val="single"/>
        </w:rPr>
        <w:t xml:space="preserve">Asiakirjan numero 32786</w:t>
      </w:r>
    </w:p>
    <w:p>
      <w:r>
        <w:t xml:space="preserve">Cairngormin hiihtokeskukseen suunnitellaan uutta ajoneuvoa</w:t>
      </w:r>
    </w:p>
    <w:p>
      <w:r>
        <w:t xml:space="preserve">Kohteen nousua on rajoittanut alueen köysiradan sulkeminen rakenteellisten ongelmien vuoksi. Highlands and Islands Enterprise (HIE), joka omistaa Aviemoren lähellä sijaitsevan hiihtokeskuksen ja rautatien, aikoo investoida 220 000 Englannin puntaa uuteen rinteenhoitokoneeseen. Ajoneuvossa olisi ohjaamo matkustajien kuljettamista varten. Koneella voitaisiin kuljettaa kerrallaan pieniä hiihtäjä- ja lumilautailijaryhmiä korkeammille rinteille ja hiihtohisseille silloin, kun alemmilla tasoilla ei ole lumipeitettä. HIE:n mukaan hiihtokeskuksen ylläpitäjän, Cairngorm Mountain (Scotland) Limitedin (CMSL), henkilökunta työskentelee ahkerasti valmistautuakseen uuteen talvikauteen. Köysirata on ollut suljettuna yli vuoden ajan. HIE:n mukaan sen korjaamisen kustannuksiksi on arvioitu 10 miljoonaa puntaa, kun taas rakenteen purkaminen voisi maksaa yli 13,3 miljoonaa puntaa. Skotlannin hallitusta pyydetään tekemään päätös korjauksista. HIE, joka on julkinen elin, sanoi odottavansa, että työstä laaditaan liiketoimintasuunnitelma, joka voidaan toimittaa hallitukselle joulukuussa.</w:t>
      </w:r>
    </w:p>
    <w:p>
      <w:r>
        <w:rPr>
          <w:b/>
        </w:rPr>
        <w:t xml:space="preserve">Yhteenveto</w:t>
      </w:r>
    </w:p>
    <w:p>
      <w:r>
        <w:t xml:space="preserve">Cairngorm-vuoren lumilajikeskus voi saada uuden ajoneuvon, joka auttaa laskettelijoita ja lumilautailijoita pääsemään korkeammalle rinteeseen tänä talvena.</w:t>
      </w:r>
    </w:p>
    <w:p>
      <w:r>
        <w:rPr>
          <w:b/>
          <w:u w:val="single"/>
        </w:rPr>
        <w:t xml:space="preserve">Asiakirjan numero 32787</w:t>
      </w:r>
    </w:p>
    <w:p>
      <w:r>
        <w:t xml:space="preserve">Enough is Enough -mielenosoituksessa hälvennetään veronkorotusten vastaisia lukuja.</w:t>
      </w:r>
    </w:p>
    <w:p>
      <w:r>
        <w:t xml:space="preserve">Enough is Enough -ryhmä järjesti mielenosoituksen St Peter Portissa. Järjestäjät vastustavat suunnitelmia, joiden mukaan voitaisiin ottaa käyttöön tavara- ja palveluvero, korottaa pysäköintimaksuja, ottaa käyttöön jätevero ja uusia autoveroja. Tapahtuman jälkeen varapuhemies Barry Brehaut sanoi pitävänsä kiinni liikennestrategiasta, mutta siihen tehtäisiin muutoksia. Hän sanoi: Brehaut sanoi: "On täysin selvää ja tärkeää, että tämän päivän lainsäädännön on näytettävä erilaiselta." Hän lisäsi: "Se, mikä on täysin selvää ja tärkeää, on se, että tämän päivän lainsäädännön on näytettävä erilaiselta." K'han Holden, yksi järjestäjistä, sanoi toivovansa, että mielenosoitus saisi useammat ihmiset osallistumaan poliittisiin asioihin. Hän sanoi: "Se ei todellakaan lopu tähän. Olisi mukavaa, jos saisimme pienen vapaaehtoisryhmän kasaan ja he voisivat liittyä seuraamme tarkastelemaan tulevia ehdotuksia." Järjestäjä Zef Eisenberg sanoi: "Se todella osoitti, millaista mielipahaa nämä verot saavat ihmiset tuntemaan."</w:t>
      </w:r>
    </w:p>
    <w:p>
      <w:r>
        <w:rPr>
          <w:b/>
        </w:rPr>
        <w:t xml:space="preserve">Yhteenveto</w:t>
      </w:r>
    </w:p>
    <w:p>
      <w:r>
        <w:t xml:space="preserve">Jopa 2 000 ihmistä kokoontui julkiseen kokoukseen, joka järjestettiin vastalauseena suunnitelmille nostaa Guernseyn verotusta.</w:t>
      </w:r>
    </w:p>
    <w:p>
      <w:r>
        <w:rPr>
          <w:b/>
          <w:u w:val="single"/>
        </w:rPr>
        <w:t xml:space="preserve">Asiakirjan numero 32788</w:t>
      </w:r>
    </w:p>
    <w:p>
      <w:r>
        <w:t xml:space="preserve">Sheffieldin yökerhon puukotustapauksessa neljä myönsi syyllisyytensä</w:t>
      </w:r>
    </w:p>
    <w:p>
      <w:r>
        <w:t xml:space="preserve">Viides mies loukkaantui vakavasti Walker Streetillä sijaitsevan Niche-ravintolan ulkopuolella 23. joulukuuta. Sheffieldin kruununoikeudessa 20-vuotias Roemol Taylor, 29-vuotias Negus Nelson, 26-vuotias Leyton Orr ja 34-vuotias Junior Nieta, kaikki Sheffieldistä, myönsivät väkivaltaisen järjestyshäiriön. Torrington Smith, 29, tunnusti syyllisyytensä samaan syytteeseen huhtikuussa. Kaikkien miesten on määrä saada tuomionsa 20. elokuuta. Poliisi sulki Nichen välikohtauksen jälkeen, ja se avattiin uudelleen vasta helmikuussa, kun klubi määrättiin parantamaan turvatoimia. Neuvosto asetti useita ehtoja, kuten lisävartijoiden lisäämisen ja valvontakameravalvonnan parantamisen.</w:t>
      </w:r>
    </w:p>
    <w:p>
      <w:r>
        <w:rPr>
          <w:b/>
        </w:rPr>
        <w:t xml:space="preserve">Yhteenveto</w:t>
      </w:r>
    </w:p>
    <w:p>
      <w:r>
        <w:t xml:space="preserve">Neljä miestä, jotka olivat osallisina Sheffieldin klubin ulkopuolella tapahtuneisiin väkivaltaisuuksiin, joiden aikana neljää ihmistä puukotettiin, ovat tunnustaneet syyllisyytensä.</w:t>
      </w:r>
    </w:p>
    <w:p>
      <w:r>
        <w:rPr>
          <w:b/>
          <w:u w:val="single"/>
        </w:rPr>
        <w:t xml:space="preserve">Asiakirjan numero 32789</w:t>
      </w:r>
    </w:p>
    <w:p>
      <w:r>
        <w:t xml:space="preserve">Lottovoitto ilahduttaa irtisanottuja työntekijöitä</w:t>
      </w:r>
    </w:p>
    <w:p>
      <w:r>
        <w:t xml:space="preserve">Crystal Martinin Sutton-in-Ashfieldissä sijaitsevan varaston 46 hengen ryhmän perustivat työntekijät, joille kerrottiin, että heidän toimipaikkansa suljettaisiin kesällä. Ryhmä sai 6. maaliskuuta EuroMillions-arvonnassa viisi numeroa ja yhden Lucky Star -numeron - ja voitti 3 469,76 puntaa jäsentä kohti. Ryhmän juhlia on kuitenkin lykätty sosiaalisen etäisyyden vuoksi. Syndikaatin perustaja Craig Rowland sanoi päättäneensä jakaa voitot henkilökohtaisesti. "Tilasin pari shekkivihkoa, ja kun rahat olivat tililläni, vietin illan kirjoittamalla ne kaikki", hän sanoi. "Saattaa kuulostaa hieman vanhanaikaiselta kirjoittaa sekki, mutta se tuntui henkilökohtaisemmalta. "Olemme kaikki pahoillamme varaston sulkemisesta, mutta voitto on hieno uutinen hienolle joukolle ihmisiä, joiden tiedän löytävän uuden työpaikan." Hän jatkaa. Mansfieldistä kotoisin oleva kahden lapsen isä kertoi aikovansa käyttää osan voitosta uuteen lieden oveen, ja loput menevät "erityiseen pottiin", joka auttaa hänen perhettään muuttamaan tulevaisuudessa. Syndikaatin toinen jäsen Lynne Halsam Mortonista Derbyshiren maakunnasta sanoi, että varastossa oli "kuhina" voiton jälkeen. "Ensimmäiseksi ostan uuden olohuoneen maton", hän sanoi. Seuraa BBC East Midlandsia Facebookissa, Twitterissä tai Instagramissa. Lähetä juttuideoita osoitteeseen eastmidsnews@bbc.co.uk.</w:t>
      </w:r>
    </w:p>
    <w:p>
      <w:r>
        <w:rPr>
          <w:b/>
        </w:rPr>
        <w:t xml:space="preserve">Yhteenveto</w:t>
      </w:r>
    </w:p>
    <w:p>
      <w:r>
        <w:t xml:space="preserve">Työntekijäyhdistys on voittanut yli 159 000 puntaa kansallisessa lotossa vain viikkoja sen jälkeen, kun jäsenille oli kerrottu, että heidät irtisanotaan.</w:t>
      </w:r>
    </w:p>
    <w:p>
      <w:r>
        <w:rPr>
          <w:b/>
          <w:u w:val="single"/>
        </w:rPr>
        <w:t xml:space="preserve">Asiakirjan numero 32790</w:t>
      </w:r>
    </w:p>
    <w:p>
      <w:r>
        <w:t xml:space="preserve">Guernseyn alhaisesta hunajasadosta syynä punkki ja sää</w:t>
      </w:r>
    </w:p>
    <w:p>
      <w:r>
        <w:t xml:space="preserve">Varroa-punkki sekä kylmät säät ja kovat tuulet vuoden 2013 alussa ovat vaikuttaneet hunajamehiläisiin. Guernseyn mehiläishoitajien yhdistyksen mukaan joidenkin mehiläishoitajien hunajantuotanto on laskenut 50 prosenttia. Tutkijoiden mukaan punkki on viime vuosina auttanut virusta tuhoamaan miljardeja mehiläisiä ympäri maailmaa. Yhdistyksen puheenjohtaja Chris Tomlins sanoi: "Useimmat mehiläishoitajat kertoisivat, että heidän hunajasatonsa on saattanut laskea jopa 50 prosenttia, ja jotkut mehiläishoitajat eivät ehkä ole saaneet hunajaa lainkaan. "Varroa on edelleen ongelma, ja sen torjuntaan on käytetty erilaisia kemikaaleja, ja olemme onnistuneet siinä kohtuullisesti, mutta ne heikentävät mehiläisyhdyskuntia". Tomlins lisäsi kuitenkin, että punkkia ei ole vielä havaittu Alderneylla.</w:t>
      </w:r>
    </w:p>
    <w:p>
      <w:r>
        <w:rPr>
          <w:b/>
        </w:rPr>
        <w:t xml:space="preserve">Yhteenveto</w:t>
      </w:r>
    </w:p>
    <w:p>
      <w:r>
        <w:t xml:space="preserve">Loispunkki ja epäsuotuisat sääolot ovat aiheuttaneet hunajantuotannon laskun Guernseylla, kertoo saaren mehiläishoitajien yhdistys.</w:t>
      </w:r>
    </w:p>
    <w:p>
      <w:r>
        <w:rPr>
          <w:b/>
          <w:u w:val="single"/>
        </w:rPr>
        <w:t xml:space="preserve">Asiakirjan numero 32791</w:t>
      </w:r>
    </w:p>
    <w:p>
      <w:r>
        <w:t xml:space="preserve">"Enkelimäinen" suojelualueella ammuttu kuningaskalastaja on "yksi miljoonasta".</w:t>
      </w:r>
    </w:p>
    <w:p>
      <w:r>
        <w:t xml:space="preserve">Cliftonista kotoisin oleva innokas harrastajavalokuvaaja Paul Gregory nappasi linnun Nottinghamshiren Attenboroughin luonnonsuojelualueella lauantaiaamuna. Gregory, 57, sanoi, että sosiaalisessa mediassa laajalti jaettu kuva oli "oikeassa paikassa oikeaan aikaan". Tim Sexton, Nottinghamshire Wildlife Trustin ylläpitämän suojelualueen johtaja, sanoi, että linnun vangitseminen enkelimäisessä asennossa oli äärimmäisen harvinaista. Trustin mukaan lintuharrastajat näkevät yleensä vain "sinisen välähdyksen", kun lintu lentää ohi. Gregory, joka oli istunut piilopaikassaan noin kaksi tuntia ennen kuin näki linnun, sanoi: "En odottanut [näkeväni yhtään kuningaskalastajia], koska vesi oli hieman ruohoista. "Sitten sain ensimmäisen havainnon noin kello 9, ja sitten sain tuon näytöksen. "Se oli niin palkitsevaa, sillä viime vuonna en ole nähnyt mitään", hän sanoi. Kärsivällisyys on hyve." Sexton sanoi, että useimmissa kuvissa kuningaskalastajista, jotka metsästävät muikkuja ja pikkukaloja matalissa vesilammikoissa, näkyy istuskelemassa. "Tällaisia toimintakuvia ei oteta kovin usein", hän sanoi. "Se on todella huippulaadukas [kuva] ja yksi miljoonasta otoksesta." Vuonna 2016 BBC Wildlife -lehti äänesti Attenborough Nature Reserve -luonnonsuojelualueen yhdeksi parhaista paikoista nähdä lintuja. Saatat olla myös kiinnostunut: Seuraa BBC East Midlandsia Facebookissa, Twitterissä tai Instagramissa. Lähetä juttuideoita osoitteeseen eastmidsnews@bbc.co.uk.</w:t>
      </w:r>
    </w:p>
    <w:p>
      <w:r>
        <w:rPr>
          <w:b/>
        </w:rPr>
        <w:t xml:space="preserve">Yhteenveto</w:t>
      </w:r>
    </w:p>
    <w:p>
      <w:r>
        <w:t xml:space="preserve">Villieläinasiantuntijat ovat kuvailleet kuvaa, jossa kuningaskalastaja leijuu veden yläpuolella hetkeä ennen kuin sukeltaa kalan perään, "ainutkertaiseksi" otokseksi.</w:t>
      </w:r>
    </w:p>
    <w:p>
      <w:r>
        <w:rPr>
          <w:b/>
          <w:u w:val="single"/>
        </w:rPr>
        <w:t xml:space="preserve">Asiakirjan numero 32792</w:t>
      </w:r>
    </w:p>
    <w:p>
      <w:r>
        <w:t xml:space="preserve">Silmukkatien suunnitelma A417:n "puuttuvan linkin" ohittamiseksi mustassa pisteessä</w:t>
      </w:r>
    </w:p>
    <w:p>
      <w:r>
        <w:t xml:space="preserve">Kaksikaistainen valtatie A417 kulkee Gloucesterin, Cirencesterin ja Swindonin välillä, ja se on pullonkaulana Air Balloonin liikenneympyrässä lähellä Birdlipiä. Tien muuttuessa yksikaistaiseksi on tapahtunut useita kuolemaan johtaneita onnettomuuksia, minkä vuoksi kampanjoijat ovat toistuvasti vaatineet ohitustien rakentamista. Highways England on nyt esitellyt kaksi vaihtoehtoa uudeksi reitiksi. Aiemmin reittiä on kuvattu yhdeksi kansallisen tieverkon "pahimmista tukkipisteistä". Vuonna 2014 raportoitiin, että tiellä oli sattunut 340 onnettomuutta 15 vuoden aikana. Noin 34 000 ajoneuvoa käyttää tietä päivittäin, ja liikenne ruuhkautuu säännöllisesti yksiajorataisella osuudella Birdlipistä Nettleton Bottomin kautta Cowleyhin. Molempiin Highways Englandin ehdotuksiin sisältyy silmukkatien rakentaminen ja joidenkin A417-tien osien uudelleenkäyttö, ja niiden kustannukset ovat 465-485 miljoonaa puntaa. Järjestelmän töiden odotetaan tapahtuvan hallituksen seuraavalla tieinvestointikaudella vuosina 2020-2025. Kuuleminen, johon kuuluu useita tapahtumia eri paikoissa, päättyy 29. maaliskuuta.</w:t>
      </w:r>
    </w:p>
    <w:p>
      <w:r>
        <w:rPr>
          <w:b/>
        </w:rPr>
        <w:t xml:space="preserve">Yhteenveto</w:t>
      </w:r>
    </w:p>
    <w:p>
      <w:r>
        <w:t xml:space="preserve">Julkinen kuuleminen on alkanut suunnitelmista parantaa pahamaineista onnettomuuspaikkaa, joka tunnetaan nimellä "puuttuva linkki".</w:t>
      </w:r>
    </w:p>
    <w:p>
      <w:r>
        <w:rPr>
          <w:b/>
          <w:u w:val="single"/>
        </w:rPr>
        <w:t xml:space="preserve">Asiakirjan numero 32793</w:t>
      </w:r>
    </w:p>
    <w:p>
      <w:r>
        <w:t xml:space="preserve">Aberdeenshiren neuvoston uuden pääjohtajan etsintä käynnissä</w:t>
      </w:r>
    </w:p>
    <w:p>
      <w:r>
        <w:t xml:space="preserve">Colin Mackenzie, joka nimitettiin virkaan vuonna 2008, ilmoitti viime kuussa jäävänsä eläkkeelle. Paikallisviranomaiset ilmoittivat, että valtakunnallisessa lehdistössä on julkaistu ilmoituksia 136 000 punnan vuotuisen viran hakemisesta, ja mikrosivusto on avattu. Hakemusten jättöaika päättyy 26. lokakuuta, ja nimityksen odotetaan tapahtuvan marraskuun lopulla. Neuvoston johtaja Jim Gifford sanoi: "Etsimme henkilöä, jolla on erinomaiset johtamisominaisuudet ja joka tuntee julkisen sektorin - vaikka emme sulje pois yksityisen sektorin ehdokkaita."</w:t>
      </w:r>
    </w:p>
    <w:p>
      <w:r>
        <w:rPr>
          <w:b/>
        </w:rPr>
        <w:t xml:space="preserve">Yhteenveto</w:t>
      </w:r>
    </w:p>
    <w:p>
      <w:r>
        <w:t xml:space="preserve">Aberdeenshiren neuvoston uutta pääjohtajaa etsitään parhaillaan.</w:t>
      </w:r>
    </w:p>
    <w:p>
      <w:r>
        <w:rPr>
          <w:b/>
          <w:u w:val="single"/>
        </w:rPr>
        <w:t xml:space="preserve">Asiakirjan numero 32794</w:t>
      </w:r>
    </w:p>
    <w:p>
      <w:r>
        <w:t xml:space="preserve">Festivaali tuo ensi-iltaan golfin pioneerielokuvan Tommy's Honour (Tommyn kunnia).</w:t>
      </w:r>
    </w:p>
    <w:p>
      <w:r>
        <w:t xml:space="preserve">Tommy's Honour perustuu tositarinaan ja keskittyy Morrisin myrskyisään suhteeseen poikansa Tommyn kanssa. Morris syntyi St Andrewsissa, Fifessä, vuonna 1821. Hän kuoli siellä vuonna 1908. Elokuva on kuvattu kokonaan Skotlannissa, ja sen pääosassa on Peter Mullan Morrisin roolissa, ja Jack Lowden esittää hänen poikaansa. Festivaalin ensi-ilta on 15. kesäkuuta. Elokuvan on ohjannut Jason Connery - EIFF:n suojelijan Sir Sean Conneryn poika. Muita Tommy's honour -näyttelijöitä ovat muun muassa Ophelia Lovibond, Peter Ferdinando ja Sam Neill. Tuottaja Keith Banks sanoi, että elokuva on "monitahoinen tarina", jossa on yleismaailmallisia teemoja, kuten isä-poika-suhde, luokkataistelu ja pelirakkaus. "Olemme innoissamme voidessamme esitellä Tommy's Honour -elokuvan ensimmäistä kertaa elävälle yleisölle näin arvostetussa kansainvälisessä kokouksessa maailmanensi-illan kautta EIFF:ssä", hän lisäsi. EIFFin taiteellinen johtaja Mark Adams sanoi: "Olemme ylpeitä saadessamme esittää Tommy's Honour -elokuvan maailman ensi-illan. "Se on kauniisti tehty elokuva, joka on täynnä ikimuistoisia hetkiä ja loistavia suorituksia ja heijastaa täydellisesti aikomustamme tuoda jatkossakin hienoja skotlantilaisia hankkeita yleisöllemme."</w:t>
      </w:r>
    </w:p>
    <w:p>
      <w:r>
        <w:rPr>
          <w:b/>
        </w:rPr>
        <w:t xml:space="preserve">Yhteenveto</w:t>
      </w:r>
    </w:p>
    <w:p>
      <w:r>
        <w:t xml:space="preserve">Edinburghin kansainvälisten elokuvajuhlien (EIFF) avajaisissa nähdään maailman ensi-iltana elokuva skotlantilaisesta golfpioneerista Old Tom Morrisista.</w:t>
      </w:r>
    </w:p>
    <w:p>
      <w:r>
        <w:rPr>
          <w:b/>
          <w:u w:val="single"/>
        </w:rPr>
        <w:t xml:space="preserve">Asiakirjan numero 32795</w:t>
      </w:r>
    </w:p>
    <w:p>
      <w:r>
        <w:t xml:space="preserve">Vodafone maksaa 5 miljardia dollaria Intian liiketoiminnan ostamisesta</w:t>
      </w:r>
    </w:p>
    <w:p>
      <w:r>
        <w:t xml:space="preserve">Puhelinjätin päätöstä käyttää optiotaan Essarin 33 prosentin osuuden ostamisesta odotettiin laajalti. Vodafone omistaa 75 prosenttia yrityksestä, mikä antaa sille ensimmäistä kertaa enemmistöosuuden, vaikka Intian ulkomaista omistusta koskevat säännöt pakottavat brittiläisen yrityksen vähentämään osuuden 74 prosenttiin. Samalla päättyy suhde Essariin, joka oli muuttunut yhä kireämmäksi. Yritykset olivat julkisesti riidelleet Essarin suunnitelmista järjestää uudelleen Intian liiketoiminnan omistus siten, että Vodafone väitti, että yrityksen arvo ei olisi oikea. Vodafone on kohdannut useita ongelmia sen jälkeen, kun se tuli Intian markkinoille vuonna 2007, muun muassa 2,3 miljardin punnan alaskirjaus - 25 prosenttia liiketoiminnan arvosta - kasvavien taajuuskustannusten vuoksi ja kiistelty 2,5 miljardin dollarin verolaskutus Intian viranomaisilta. Vodafonen verkkosivuilla olevan lausunnon mukaan yritysosto saadaan päätökseen marraskuuhun mennessä. Yhtiön on pienennettävä omistusosuuttaan sitä ennen Intian sääntöjen noudattamiseksi, ja se voi tehdä sen osittaisella pörssilistautumisannilla.</w:t>
      </w:r>
    </w:p>
    <w:p>
      <w:r>
        <w:rPr>
          <w:b/>
        </w:rPr>
        <w:t xml:space="preserve">Yhteenveto</w:t>
      </w:r>
    </w:p>
    <w:p>
      <w:r>
        <w:t xml:space="preserve">Vodafone maksaa paikalliselle yhteistyökumppanilleen Essar Groupille 5 miljardia dollaria (3,1 miljardia puntaa) ostaakseen ne ulos intialaisesta yhteisyrityksestään.</w:t>
      </w:r>
    </w:p>
    <w:p>
      <w:r>
        <w:rPr>
          <w:b/>
          <w:u w:val="single"/>
        </w:rPr>
        <w:t xml:space="preserve">Asiakirjan numero 32796</w:t>
      </w:r>
    </w:p>
    <w:p>
      <w:r>
        <w:t xml:space="preserve">Jimmy Choo ostettu ylellisyystavaroita yritys Labelux</w:t>
      </w:r>
    </w:p>
    <w:p>
      <w:r>
        <w:t xml:space="preserve">Kaupan, jonka on määrä toteutua kesäkuussa, suuruutta ei ole julkistettu. Jimmy Choon perustivat vuonna 1996 Lontoossa nykyinen luova johtaja Tamara Mellon, entinen Voguen päätoimittaja, ja kenkävalmistaja Jimmy Choo, joka myi osuutensa vuonna 2001. Labeluxin perusti saksalainen miljardööri Reimannin perhe vuonna 2007. Sen pääkonttori sijaitsee Wienissä, Itävallassa, ja sen muihin sijoituksiin kuuluu muun muassa kenkävalmistaja Bally. Mellon ja toimitusjohtaja Joshua Schulman pysyvät nykyisissä tehtävissään osana kauppaa. TowerBrook Capital Partners osti Jimmy Choon vuonna 2007 185 miljoonalla punnalla. Se on kehittänyt yrityksestä maailmanlaajuisen tuotemerkin, jonka liikevaihto oli viime vuonna 150 miljoonaa puntaa.</w:t>
      </w:r>
    </w:p>
    <w:p>
      <w:r>
        <w:rPr>
          <w:b/>
        </w:rPr>
        <w:t xml:space="preserve">Yhteenveto</w:t>
      </w:r>
    </w:p>
    <w:p>
      <w:r>
        <w:t xml:space="preserve">Brittiläinen kenkien valmistaja ja vähittäismyyjä Jimmy Choo on ostettu TowerBrook Capital Partnersilta luksustavarakonserni Labeluxilta.</w:t>
      </w:r>
    </w:p>
    <w:p>
      <w:r>
        <w:rPr>
          <w:b/>
          <w:u w:val="single"/>
        </w:rPr>
        <w:t xml:space="preserve">Asiakirjan numero 32797</w:t>
      </w:r>
    </w:p>
    <w:p>
      <w:r>
        <w:t xml:space="preserve">Dorsetin voittanut £ 41m Euromillions lippu lunastettu</w:t>
      </w:r>
    </w:p>
    <w:p>
      <w:r>
        <w:t xml:space="preserve">Lotto-operaattori kehotti ihmisiä tarkistamaan numeronsa sen jälkeen, kun Dorsetissa ostettu Euromillions-lippu voitti 40 957 696,60 puntaa ja jäi lunastamatta. Joulukuun 3. päivän arvonnassa voittonumerot olivat 18, 31, 32, 38 ja 48, ja onnen tähdet olivat 4 ja 12. Camelotin mukaan voittaja, joka ei halunnut henkilöllisyytensä paljastuvan, voi nyt "nauttia valtavasta voitostaan". Tammikuussa umpeutui määräaika, jonka kuluessa voittoa voi lunastaa, jos arpa on kadonnut tai tuhoutunut. Lotteriasääntöjen mukaan jättipotti oli lunastettava kuuden kuukauden kuluessa arvonnasta, sillä muutoin palkintorahat ja kaikki niistä kertyneet korot olisivat menneet National Lotteryn rahoittamiin hankkeisiin eri puolilla Yhdistynyttä kuningaskuntaa.</w:t>
      </w:r>
    </w:p>
    <w:p>
      <w:r>
        <w:rPr>
          <w:b/>
        </w:rPr>
        <w:t xml:space="preserve">Yhteenveto</w:t>
      </w:r>
    </w:p>
    <w:p>
      <w:r>
        <w:t xml:space="preserve">Camelot on ilmoittanut, että lähes 41 miljoonan punnan arvoinen lottovoitto on lunastettu.</w:t>
      </w:r>
    </w:p>
    <w:p>
      <w:r>
        <w:rPr>
          <w:b/>
          <w:u w:val="single"/>
        </w:rPr>
        <w:t xml:space="preserve">Asiakirjan numero 32798</w:t>
      </w:r>
    </w:p>
    <w:p>
      <w:r>
        <w:t xml:space="preserve">Coronavirusohjeiden videot tehty Bristolin somalialaisia varten</w:t>
      </w:r>
    </w:p>
    <w:p>
      <w:r>
        <w:t xml:space="preserve">Caroline Le MarechalBBC News, Bristol Mohamed Abdi Sayaqle Bristolin Somali Voice -järjestöstä sanoi, että osa kaupungin somaliyhteisöstä "ei vain saa hallituksen neuvoja". Twitterissä ja Facebookissa saatavilla olevissa filmeissä selitetään ohjeiden sääntöjä, kuten sosiaalista etäisyyttä. Bristolin kaupunginvaltuuston mukaan "kaikki suhtautuvat tähän hyvin, hyvin vakavasti". Bristolissa asuu noin 10 000 somalitaustaista ihmistä. Abdi Sayaqle sanoi: "Päätimme lähettää kaksikielisen viestin yhteisön jäsenille, myös somaleille, kannustaaksemme ihmisiä noudattamaan hallituksen ohjeita ja NHS:n asioita. "Ja tänä vaikeana aikana uskon, että jokaisella meistä on vastuu ja rooli." 'Viestien vahvistaminen' Kaupungista kotoisin oleva Mohamed Hassan sanoi, että yhteisön iäkkäillä jäsenillä voi olla vaikeuksia ymmärtää englanninkielisiä viestejä. Hän sanoi: "Monet ihmiset eivät tunne paljon termistöä, jota käytetään erityisesti englanniksi, elleivät he ole saaneet koulutusta tässä maassa tai ole työskennelleet NHS:ssä tai terveyspalveluissa. "On hyvä, että on olemassa tämä viesti, jotta ihmiset voivat ymmärtää, mistä on kyse, ja samaistua viestin antajaan." Apulaispormestari Asher Craig sanoi: "Kokoonnumme viikoittain laajemman vapaaehtoissektorin kanssa, jotta voimme jatkuvasti vahvistaa viestejä, joita neuvosto, poliisi ja hallitus haluavat saada aikaan." "Se on hyvin tärkeää."</w:t>
      </w:r>
    </w:p>
    <w:p>
      <w:r>
        <w:rPr>
          <w:b/>
        </w:rPr>
        <w:t xml:space="preserve">Yhteenveto</w:t>
      </w:r>
    </w:p>
    <w:p>
      <w:r>
        <w:t xml:space="preserve">Bristolissa on julkaistu somalinkielisiä videoviestejä, joilla varmistetaan, että englantia taitamattomat ymmärtävät, miten pysyä turvassa pandemian aikana.</w:t>
      </w:r>
    </w:p>
    <w:p>
      <w:r>
        <w:rPr>
          <w:b/>
          <w:u w:val="single"/>
        </w:rPr>
        <w:t xml:space="preserve">Asiakirjan numero 32799</w:t>
      </w:r>
    </w:p>
    <w:p>
      <w:r>
        <w:t xml:space="preserve">Allianssipuolue äänestää homoavioliittopolitiikasta</w:t>
      </w:r>
    </w:p>
    <w:p>
      <w:r>
        <w:t xml:space="preserve">Martina PurdyBBC NI:n poliittinen kirjeenvaihtaja Puolueen valtuusto keskustelee esityksestä, jossa ehdotetaan samaa sukupuolta olevien avioliittojen tukemista niin kauan kuin sitä vastustavia kirkkoja varten on olemassa takeita. Vaikka Stormontilla ei ole suunnitelmia tällaisesta lainsäädännöstä, paikallispuolueet ovat muotoilleet asiaa koskevia linjauksia. DUP vastustaa lakimuutosta, kun taas Sinn Fein kannattaa sitä. Kuukausia kestäneen jäsenistönsä kuulemisen jälkeen Allianssin hallintoneuvostoa, johon kuuluu vaaleilla valittuja edustajia, pyydetään äänestämään 1. syyskuuta. Etelä-Belfastin edustajakokouksen jäsen Anna Lo sanoi uskovansa, että linjaus hyväksytään, koska siinä tehdään selväksi, että kirkkoja ei saa pakottaa solmimaan samaa sukupuolta olevien avioliittoja. "Tämä on Pohjois-Irlannissa jakava kysymys, mutta tasa-arvoon perustuvana puolueena meidän pitäisi mielestäni tukea kaikkien tasa-arvoa", hän sanoi. "Loppujen lopuksi tuimme täysin siviilikumppanuuksia muutama vuosi sitten." Westminsterissä neuvotellaan parhaillaan siitä, pitäisikö Englannissa ja Walesissa sallia homoparien avioliitto, kun taas Skotlannissa SNP:n hallitus on ilmoittanut aikovansa esittää asiaa koskevan lakiesityksen.</w:t>
      </w:r>
    </w:p>
    <w:p>
      <w:r>
        <w:rPr>
          <w:b/>
        </w:rPr>
        <w:t xml:space="preserve">Yhteenveto</w:t>
      </w:r>
    </w:p>
    <w:p>
      <w:r>
        <w:t xml:space="preserve">Alliance-puolueen johtavat jäsenet äänestävät ensi kuussa siitä, hyväksyvätkö he uuden politiikan homoavioliittojen laillistamisen puolesta Pohjois-Irlannissa.</w:t>
      </w:r>
    </w:p>
    <w:p>
      <w:r>
        <w:rPr>
          <w:b/>
          <w:u w:val="single"/>
        </w:rPr>
        <w:t xml:space="preserve">Asiakirjan numero 32800</w:t>
      </w:r>
    </w:p>
    <w:p>
      <w:r>
        <w:t xml:space="preserve">Yhdistyneen kuningaskunnan konsultille maksetaan prosenttiosuus bussimatkojen hinnankorotuksesta</w:t>
      </w:r>
    </w:p>
    <w:p>
      <w:r>
        <w:t xml:space="preserve">Se on seurausta siitä, että apulaisseriffi Matt Fallaize oli tyytymätön siihen, että Tribal saa 6,5 prosenttia bussimatkojen viimeaikaisesta korotuksesta. Tribalin viime vuonna tekemä valtioiden menojen tarkastelu tuotti kymmenien miljoonien punnan säästöt. Valtiovarain- ja resurssiosasto sanoi, että kyseessä oli riski ja palkinto -sopimus. Tiedottajan mukaan Tribalin kanssa käytyihin keskusteluihin sisältyi myös korvaus "tuloja tuottavista toimista", jotka otettiin käyttöön sen jälkeen, kun yhtiön osavaltioille antamassa raportissa esitetyt suositukset oli otettu käyttöön. Ministeriön lokakuussa 2009 aloittaman talouden muutosohjelman tavoitteena on leikata menoja vähintään 31 miljoonaa puntaa vuodessa vuodesta 2015 alkaen. Ohjelma kattaa 107 hanketta, joista yli 70 prosentissa on tarkoitus puuttua "sisäisiin tehottomuuksiin" eikä avustuksiin tai tukiin.</w:t>
      </w:r>
    </w:p>
    <w:p>
      <w:r>
        <w:rPr>
          <w:b/>
        </w:rPr>
        <w:t xml:space="preserve">Yhteenveto</w:t>
      </w:r>
    </w:p>
    <w:p>
      <w:r>
        <w:t xml:space="preserve">Guernseyn osavaltio on vahvistanut, että se keskustelee maksuista brittiläisen konsulttiyrityksen kanssa, joka havaitsi säästöjä valtion menoissa.</w:t>
      </w:r>
    </w:p>
    <w:p>
      <w:r>
        <w:rPr>
          <w:b/>
          <w:u w:val="single"/>
        </w:rPr>
        <w:t xml:space="preserve">Asiakirjan numero 32801</w:t>
      </w:r>
    </w:p>
    <w:p>
      <w:r>
        <w:t xml:space="preserve">Mansaaren nuorten alkoholiturvallisuuskampanja käynnistetty</w:t>
      </w:r>
    </w:p>
    <w:p>
      <w:r>
        <w:t xml:space="preserve">Aloitteen, jonka nimi on "On minun asiani tietää, mihin vedän rajan", toivotaan auttavan ihmisiä pysymään turvassa. Se korostaa, että on tärkeää, että ihmiset ottavat vastuun ja tietävät oman alkoholirajansa. Kansanterveysjohtaja Kishore sanoi: "Haluamme erityisesti rohkaista ihmisiä huolehtimaan itsestään ja ystävistään." Hän lisäsi: "Tämä toivottavasti kiinnittää huomiota alkoholin väärinkäyttöön liittyviin ongelmiin, jotta nuoret ja vanhat voivat nauttia turvallisemmista illoista tämän juhlakauden aikana."</w:t>
      </w:r>
    </w:p>
    <w:p>
      <w:r>
        <w:rPr>
          <w:b/>
        </w:rPr>
        <w:t xml:space="preserve">Yhteenveto</w:t>
      </w:r>
    </w:p>
    <w:p>
      <w:r>
        <w:t xml:space="preserve">Saarenmaan terveysviranomaiset ovat käynnistäneet joulukampanjan, jonka tarkoituksena on lisätä tietoisuutta alkoholin väärinkäytöstä.</w:t>
      </w:r>
    </w:p>
    <w:p>
      <w:r>
        <w:rPr>
          <w:b/>
          <w:u w:val="single"/>
        </w:rPr>
        <w:t xml:space="preserve">Asiakirjan numero 32802</w:t>
      </w:r>
    </w:p>
    <w:p>
      <w:r>
        <w:t xml:space="preserve">EY:n mukaan vähittäiskauppiaiden tulosvaroitukset kaksinkertaistuvat vuodessa</w:t>
      </w:r>
    </w:p>
    <w:p>
      <w:r>
        <w:t xml:space="preserve">EY:n mukaan vuoden 2018 ensimmäisellä puoliskolla annettiin 20 tulosvaroitusta, mikä on kaksinkertainen määrä vuotta aiemmin annettuihin varoituksiin verrattuna. Debenhamsin, Moss Brosin, Carpetrightin ja Card Factoryn kaltaiset vähittäiskauppiaat ovat kaikki antaneet tänä vuonna tulosvaroituksia. Monet näistä varoituksista tulivat pian joulun kulutuskauden jälkeen, EY:n raportissa todetaan. Vähittäiskaupan hallinto- ja rakenneuudistuksia on ollut useita, ja jotkin yritykset ovat päättäneet sulkea myymälänsä vapaaehtoisen yritysjärjestelyä (Company Voluntary Arrangement, CVA) käyttäen. Myös listaamattomat vähittäiskauppiaat, kuten New Look ja House of Fraser, ovat käyttäneet CVA:ta, mikä on johtanut tuhansien työpaikkojen menetyksiin. Vuokranantajien on hyväksyttävä tällainen menettely, ja he ovat ilmaisseet suuttumuksensa alalla toteutettujen CVA-menettelyjen suuresta määrästä. EY:n mukaan CVA-järjestelyt ovat "vain yksi osa ratkaisua" vaikeuksissa oleville yrityksille. Raportissa lisätään: "Pysyäkseen mukana tässä alati muuttuvassa pelissä vähittäiskauppiaiden on investoitava enemmän ja otettava enemmän riskejä. Monilla ei kuitenkaan ole riittävästi pääomaa ja keinoja edetä eteenpäin. "Odotamme siis, että vuonna 2018 onnen erot jatkuvat, varsinkin jos vuokranantajat tiukentavat edelleen suhtautumistaan CVA-menettelyihin." Näin ollen on odotettavissa, että kauppias ei ole vielä valmis tekemään mitään. "Useimmat hyvin suunnitellut ja jäsennellyt CVA-järjestelyt pitäisi hyväksyä, mutta vuokranantajat alkavat tiukentaa kantaansa, ja vähittäiskauppiailla on enää vähän keinoja, joita he voivat käyttää. "Rahoituksen ja luottovakuutuksen saaminen näyttää yhä ongelmallisemmalta."</w:t>
      </w:r>
    </w:p>
    <w:p>
      <w:r>
        <w:rPr>
          <w:b/>
        </w:rPr>
        <w:t xml:space="preserve">Yhteenveto</w:t>
      </w:r>
    </w:p>
    <w:p>
      <w:r>
        <w:t xml:space="preserve">FTSE-listalla noteerattujen vähittäiskauppiaiden antamien tulosvaroitusten määrä on kaksinkertaistunut viime vuoden aikana, kun alan kustannukset ovat nousseet ja kulutusta on hillitty.</w:t>
      </w:r>
    </w:p>
    <w:p>
      <w:r>
        <w:rPr>
          <w:b/>
          <w:u w:val="single"/>
        </w:rPr>
        <w:t xml:space="preserve">Asiakirjan numero 32803</w:t>
      </w:r>
    </w:p>
    <w:p>
      <w:r>
        <w:t xml:space="preserve">Manchester Arenan tutkinta: Manchester Manchester Manchester: Poliisin hätäsuunnitelma "oli vanhentunut</w:t>
      </w:r>
    </w:p>
    <w:p>
      <w:r>
        <w:t xml:space="preserve">Hätäsuunnittelija PC Katrina Hughes kertoi, että hänellä oli ollut vaikeuksia pitää suunnitelmat ajan tasalla ennen 22. toukokuuta 2017 tapahtunutta hyökkäystä, jossa kuoli 22 ihmistä. Hän kertoi Manchester Arenan tutkinnan yhteydessä, että syynä olivat Greater Manchesterin poliisin (GMP) budjettileikkaukset. Tutkijalle kerrottiin, että suunnitelmia on tarkistettu kolmen vuoden välein. Lausunnossaan PC Hughes sanoi, että oli ollut "mahdoton tehtävä tarkistaa kaikki suunnitelmat ennen niiden voimassaolon päättymistä". Hän sanoi ottaneensa asian esille erään vanhemman virkamiehen kanssa vuonna 2016, mutta mikään ei ollut muuttunut. Kuulemistilaisuudessa kerrottiin, että kesäkuussa 2013 laadittua areenan valmiussuunnitelmaa päivitettiin ja parannettiin lopulta joulukuussa 2017, seitsemän kuukautta itsemurhapommittaja Salman Abedin tekemän iskun jälkeen, jossa kuoli 22 ihmistä ja satoja loukkaantui. Tutkinnassa kuultiin myös National Football Museumin David Scallya, joka kertoi, että iskuiltana hänen tapahtumapaikassaan, joka sijaitsee lähellä areenaa, oli ollut noin 200 ihmistä. Hän sanoi, että ennalta sovittu terrorismin vastainen suunnitelma otettiin käyttöön "heti kun räjähdys kuului", ja vieraita pidettiin rakennuksessa kaksi tuntia, kunnes poliisi vapautti heidät. Tutkinta jatkuu. Seuraa BBC North West -kanavaa Facebookissa, Twitterissä ja Instagramissa. Voit myös lähettää juttuideoita osoitteeseen northwest.newsonline@bbc.co.uk</w:t>
      </w:r>
    </w:p>
    <w:p>
      <w:r>
        <w:rPr>
          <w:b/>
        </w:rPr>
        <w:t xml:space="preserve">Yhteenveto</w:t>
      </w:r>
    </w:p>
    <w:p>
      <w:r>
        <w:t xml:space="preserve">Manchester Arenan poliisin hätäsuunnitelma oli lähes vuoden vanhentunut, kun tapahtumapaikkaan tehtiin pommi-isku, kertoi eräs poliisi iskun tutkinnan yhteydessä.</w:t>
      </w:r>
    </w:p>
    <w:p>
      <w:r>
        <w:rPr>
          <w:b/>
          <w:u w:val="single"/>
        </w:rPr>
        <w:t xml:space="preserve">Asiakirjan numero 32804</w:t>
      </w:r>
    </w:p>
    <w:p>
      <w:r>
        <w:t xml:space="preserve">Coronavirus: Avaintyöntekijät saavat ilmaista lastenhoitoa Walesissa</w:t>
      </w:r>
    </w:p>
    <w:p>
      <w:r>
        <w:t xml:space="preserve">Walesin 30 tunnin ilmainen lastenhoito keskeytetään kolmeksi kuukaudeksi. Sen sijaan kunnat voivat käyttää rahoitusta, jotta lastenhoitopalvelujen tarjoajat voivat tarjota tukea ihmisille, jotka työskentelevät taudin puhkeamisen etulinjassa. Terveys- ja sosiaalihuollon apulaisministeri Julie Morgan sanoi, että näin varmistetaan, että vanhemmat saavat tarvitsemansa avun. Walesin hallitus maksaa edelleen lastenhoitoyrityksille jo varatuista tunneista 30 tunnin säännöksen mukaisesti. Seuraavien kolmen kuukauden ajan alle viisivuotiaat lapset, joiden vanhemmat työskentelevät avaintyöntekijöiden luokkaan kuuluvissa ammateissa, voivat käyttää maksutonta lastenhoitoa. Tällaisia työntekijöitä ovat esimerkiksi lääkärit, sairaanhoitajat, ensihoitajat, sosiaalityöntekijät, elintarviketuotannossa työskentelevät, poliisit ja palomiehet. Täydellinen luettelo on saatavilla Walesin hallituksen verkkosivuilla. Morgan sanoi: "Coronaviruslastenhoitoavustusjärjestelmällä varmistetaan, että vanhemmat, jotka ovat kriittisiä työntekijöitä, saavat tarvitsemaansa lastenhoitoa, ja lastenhoitopalvelujen tarjoajilla on varmuus siitä, miten heidän yrityksensä toimivat." Koulut on suljettu useimmilta lapsilta, mutta ne ovat pysyneet auki avaintyöntekijöiden kouluikäisille lapsille.</w:t>
      </w:r>
    </w:p>
    <w:p>
      <w:r>
        <w:rPr>
          <w:b/>
        </w:rPr>
        <w:t xml:space="preserve">Yhteenveto</w:t>
      </w:r>
    </w:p>
    <w:p>
      <w:r>
        <w:t xml:space="preserve">Walesin hallitus on ilmoittanut, että avainhenkilöt saavat ilmaista lastenhoitoa esikouluikäisille lapsille Walesissa koronavirus-pandemian aikana.</w:t>
      </w:r>
    </w:p>
    <w:p>
      <w:r>
        <w:rPr>
          <w:b/>
          <w:u w:val="single"/>
        </w:rPr>
        <w:t xml:space="preserve">Asiakirjan numero 32805</w:t>
      </w:r>
    </w:p>
    <w:p>
      <w:r>
        <w:t xml:space="preserve">Belfast Glider -bussit "lisäävät matkustajamääriä 30 %".</w:t>
      </w:r>
    </w:p>
    <w:p>
      <w:r>
        <w:t xml:space="preserve">Mark SimpsonBBC News NI Huippumodernit violetit bussit otettiin käyttöön tasan vuosi sitten Belfastin itä- ja länsiosissa. Uusien bussikaistojen rakentaminen Glidereille oli kiistanalaista, ja ruuhka-aikojen ylikuormituksesta on valitettu. Translinkin mukaan matkustajapalaute on kuitenkin ollut kaiken kaikkiaan myönteistä. "Translinkin mukaan Glider-matkustajamatkoja on tehty yli kaksi miljoonaa enemmän kuin aiempia bussimatkoja reitillä. "Tämä on yli 30 prosentin lisäys, mikä tarkoittaa noin 1,67 miljoonaa vähemmän automatkoja, mikä vähentää ruuhkia ja parantaa kaupungin ilmanlaatua." Hybriditekniikka 105-hengen Glider-bussien käyttöönotto merkitsi Belfastin ensimmäisen suoran kaupunkien välisen palvelun alkamista, joka yhdistää Belfastin itä- ja länsiosat. Ne yhdistävät myös Titanic Quarterin ja kaupungin keskustan. Translinkin mukaan Gliderin suosio on vaikuttanut siihen, että Pohjois-Irlannin julkisen liikenteen käyttö on ollut suurinta yli 20 vuoteen. Kaiken kaikkiaan Pohjois-Irlannissa tehtiin 84,5 miljoonaa matkustajamatkaa tilikaudella 2018/19. Glider-bussit ovat 18 metriä pitkiä, ja niissä käytetään diesel-sähköistä hybridimoottoriteknologiaa. Niiden on määrä liikennöidä seitsemän-kahdeksan minuutin välein koko työpäivän ajan yli 100 Glider-pysäkillä.</w:t>
      </w:r>
    </w:p>
    <w:p>
      <w:r>
        <w:rPr>
          <w:b/>
        </w:rPr>
        <w:t xml:space="preserve">Yhteenveto</w:t>
      </w:r>
    </w:p>
    <w:p>
      <w:r>
        <w:t xml:space="preserve">Translinkin mukaan matkustajamäärät ovat kasvaneet 30 prosenttia Belfastin osissa kaupungin Glider-palvelun ensimmäisen vuoden aikana.</w:t>
      </w:r>
    </w:p>
    <w:p>
      <w:r>
        <w:rPr>
          <w:b/>
          <w:u w:val="single"/>
        </w:rPr>
        <w:t xml:space="preserve">Asiakirjan numero 32806</w:t>
      </w:r>
    </w:p>
    <w:p>
      <w:r>
        <w:t xml:space="preserve">Pörssi, Halle ja Lowry yhdistävät voimansa Bernsteinin show'ta varten.</w:t>
      </w:r>
    </w:p>
    <w:p>
      <w:r>
        <w:t xml:space="preserve">Manchesterin Royal Exchange -teatterin yhteinen taiteellinen johtaja Braham Murray ohjaa näytelmän, joka esitetään Lowry-keskuksessa Salfordissa. Musiikkia soittaa Manchesterin Halle-orkesteri, jota johtaa sen musiikillinen johtaja Sir Mark Elder. Näytös esitetään 31. maaliskuuta - 14. huhtikuuta 2012, ja sen pääosassa nähdään Connie Fisher. 27-vuotias näyttelijä, joka näytteli Lontoossa The Sound of Music -elokuvassa voitettuaan BBC One -ohjelman How Do You Solve a Problem Like Maria? -kilpailun, esittää nuorta naista, joka matkustaa siskonsa kanssa New Yorkiin etsimään rakkautta ja onnea. Vuonna 1953 Broadwaylla ensi-iltansa saanut Wonderful Town kesti 559 esitystä ja voitti viisi Tony-palkintoa. "Bernsteinin upea teos saa sen, minkä se ansaitsee - upea orkesteri esittää upean partituurin osana upeaa tuotantoa", Sir Mark sanoi. Lowryn Lyric-teatterin esityksen jälkeen tuotanto lähtee kansalliselle kiertueelle.</w:t>
      </w:r>
    </w:p>
    <w:p>
      <w:r>
        <w:rPr>
          <w:b/>
        </w:rPr>
        <w:t xml:space="preserve">Yhteenveto</w:t>
      </w:r>
    </w:p>
    <w:p>
      <w:r>
        <w:t xml:space="preserve">Kolme Luoteis-Englannin johtavaa taideinstituutiota yhdistää voimansa ensimmäistä kertaa elvyttääkseen Leonard Bernsteinin musikaalin Wonderful Town.</w:t>
      </w:r>
    </w:p>
    <w:p>
      <w:r>
        <w:rPr>
          <w:b/>
          <w:u w:val="single"/>
        </w:rPr>
        <w:t xml:space="preserve">Asiakirjan numero 32807</w:t>
      </w:r>
    </w:p>
    <w:p>
      <w:r>
        <w:t xml:space="preserve">X Factor James Arthur soittaa ilmaisen keikan Middlesbroughissa</w:t>
      </w:r>
    </w:p>
    <w:p>
      <w:r>
        <w:t xml:space="preserve">Hän esiintyy Middlesbroughin kaupungintalolla tiistaina mentorinsa Nicole Scherzingerin seurassa. Arthur kilpailee Christopher Maloneyn ja Jahmene Douglasin kanssa ITV:n ohjelman finaalissa lauantaina ja sunnuntaina Manchesterissa. Hän sanoi, että oli "todellinen kunnia" saada yleisön ääni. Hän eteni kilpailun finaaliin yleisön puhelinäänestyksen jälkeen sunnuntaina. Hän sanoi: "En ole koskaan nähnyt, että hän on ollut mukana..: "Se tuntuu äärimmäiseltä saavutukselta, katsojat pitävät siitä, mitä teemme, ja he haluavat nähdä meidät tulevaisuudessa, joten on todellinen kunnia, että ihmiset nostavat puhelimen." Hän sanoi: "Se tuntuu äärimmäiseltä saavutukselta, katsojat pitävät siitä, mitä teemme, ja he haluavat nähdä meidät tulevaisuudessa, joten on todellinen kunnia, että ihmiset nostavat puhelimen." Ilmainen keikka on ensimmäinen kerta, kun laulaja-lauluntekijä esiintyy Koillismaalla uusille faneilleen. "Aiemmin minulla ei ollut paljonkaan ylpeydenaiheita", hän sanoi. "Joten se, että he ovat tyytyväisiä siihen, että heidän veljensä saa aikaan hyviä juttuja - se on todella mukavaa minulle." Albert Road suljetaan Corporation Roadin ja Grange Roadin välillä kello 18:30 GMT ja 22:00 GMT konsertin ajan. Middlesbrough Councilin mukaan kaikki liput tapahtumaan on jaettu.</w:t>
      </w:r>
    </w:p>
    <w:p>
      <w:r>
        <w:rPr>
          <w:b/>
        </w:rPr>
        <w:t xml:space="preserve">Yhteenveto</w:t>
      </w:r>
    </w:p>
    <w:p>
      <w:r>
        <w:t xml:space="preserve">Saltburn-by-the-Seasta kotoisin oleva X Factor -finalisti James Arthur palaa Koillis-Englannissa ilmaiselle kotiintulokeikalle.</w:t>
      </w:r>
    </w:p>
    <w:p>
      <w:r>
        <w:rPr>
          <w:b/>
          <w:u w:val="single"/>
        </w:rPr>
        <w:t xml:space="preserve">Asiakirjan numero 32808</w:t>
      </w:r>
    </w:p>
    <w:p>
      <w:r>
        <w:t xml:space="preserve">Lontoon "kodinkonepalot" maksoivat 118 miljoonaa puntaa viidessä vuodessa.</w:t>
      </w:r>
    </w:p>
    <w:p>
      <w:r>
        <w:t xml:space="preserve">Se ilmoitti, että vuodesta 2011 lähtien se on osallistunut 2 072 tällaiseen tulipaloon. Se laski, että jokainen palo maksoi arviolta 57 000 puntaa, mikä kattaa muun muassa aiheutuneet vahingot ja palokunnan vastauksen. Eniten tulipaloista kärsi Croydon, jossa sattui 114 tulipaloa, joiden kustannukset olivat 6,5 miljoonaa puntaa. Valkoisiin tavaroihin luetaan astianpesukoneet, pesukoneet, jääkaapit ja pakastimet. Hiljattain paljastui, että elokuussa Shepherds Bushissa sattuneen kerrostalopalon syynä oli viallinen kuivausrumpu. Palokunta on kirjoittanut jokaiselle Lontoon parlamentin jäsenelle ja kehottanut heitä tukemaan kampanjaa, jolla pyritään lisäämään tietoisuutta kodinkoneiden tulipaloista. Hammersmithin kansanedustaja Andy Slaughter, joka edustaa Shepherd's Bushia, on myös jättänyt parlamentin alahuoneeseen esityksen, jossa hän ilmaisee huolensa kodinkoneiden nykyisestä mahdollisesta palovaarasta ja tuotteiden palautusten riittämättömyydestä. Prikaatin kampanjassa kehotetaan hallitusta ja valmistajia toteuttamaan useita muutoksia, jotta kodinkoneista tulisi turvallisempia. Muutoksia ovat mm: Lontoon palopäällikkö Ron Dobson sanoi: "Tietoisuus viallisista kodinkoneista aiheutuvista mahdollisista vaaroista on vakavasti puutteellista, ja valmistajat ovat paljon jäljessä palonkestävyyden asettamisessa etusijalle suunnittelussaan."</w:t>
      </w:r>
    </w:p>
    <w:p>
      <w:r>
        <w:rPr>
          <w:b/>
        </w:rPr>
        <w:t xml:space="preserve">Yhteenveto</w:t>
      </w:r>
    </w:p>
    <w:p>
      <w:r>
        <w:t xml:space="preserve">Lontoossa sattuneet tulipalot, joissa on ollut osallisena kodinkoneita, ovat kaupungin palokunnan mukaan maksaneet yli 118 miljoonaa puntaa viimeisten viiden vuoden aikana.</w:t>
      </w:r>
    </w:p>
    <w:p>
      <w:r>
        <w:rPr>
          <w:b/>
          <w:u w:val="single"/>
        </w:rPr>
        <w:t xml:space="preserve">Asiakirjan numero 32809</w:t>
      </w:r>
    </w:p>
    <w:p>
      <w:r>
        <w:t xml:space="preserve">Presidentti tapaa tekoälyjohtajia</w:t>
      </w:r>
    </w:p>
    <w:p>
      <w:r>
        <w:t xml:space="preserve">Presidentti Mahinda Rajapaksa on keskustellut vallitsevasta ihmisoikeustilanteesta Amnesty Internationalin pääsihteerin Irene Khanin kanssa. He ovat keskustelleet aselevon tarkkailijoiden päätöksestä, jonka mukaan Sri Lankan armeija oli vastuussa 17 avustustyöntekijän tappamisesta Muturissa 4. elokuuta. Yhdistyneet Kansakunnat on varoittanut vetäytymisestä, elleivät viranomaiset ryhdy välittömästi toimiin syyllisten löytämiseksi. Hallitus kuitenkin hylkäsi jyrkästi Sri Lankan tarkkailuvaltuuskunnan (SLMM) päätöksen. Ihmisoikeuksista vastaava ministeri Mahinda Samarasinghe sanoi BBC Sandeshayalle, ettei kukaan voi pyytää hallitusta kiertämään maan lakia. "Lain mukaan tarvitsemme sukulaisten luvan ruumiiden kaivamiseen. Mutta vain kaksi perhettä on antanut suostumuksensa". Hallitus ei aio lakaista asiaa maton alle, hän sanoi. Ministeri kertoi bbcsinhala.com-sivustolle, että hallitus on kutsunut australialaisia asiantuntijoita suorittamaan tutkimuksen, jotta kukaan ei voisi kyseenalaistaa lopputulosta. Irene Khan on myös ilmaissut huolensa satojentuhansien pohjoisessa ja idässä siirtymään joutuneiden ihmisten ahdingosta, kertoivat lähteet. Yli 220 000 ihmistä on joutunut siirtymään kotiseudultaan viikkojen aikana väkivaltaisuuksien kiihtymisen vuoksi, kertoi YK torstaina. Käydyistä keskusteluista ei annettu virallista lausuntoa.</w:t>
      </w:r>
    </w:p>
    <w:p>
      <w:r>
        <w:rPr>
          <w:b/>
        </w:rPr>
        <w:t xml:space="preserve">Yhteenveto</w:t>
      </w:r>
    </w:p>
    <w:p>
      <w:r>
        <w:t xml:space="preserve">Sri Lankan presidentti on tavannut Lontoossa kansainvälisiä ihmisoikeusjärjestöjä, kun aktivistit varoittavat väkivaltaisuuksien lisääntyessä humanitaarisesta kriisistä.</w:t>
      </w:r>
    </w:p>
    <w:p>
      <w:r>
        <w:rPr>
          <w:b/>
          <w:u w:val="single"/>
        </w:rPr>
        <w:t xml:space="preserve">Asiakirjan numero 32810</w:t>
      </w:r>
    </w:p>
    <w:p>
      <w:r>
        <w:t xml:space="preserve">Arkeologiset kaivaukset Llangwmissa paljastavat odottamattomia asioita</w:t>
      </w:r>
    </w:p>
    <w:p>
      <w:r>
        <w:t xml:space="preserve">Heritage Llangwmin vapaaehtoisten ja Dyfed Archaeological Trustin kaivaukset ovat olleet käynnissä maatilalla Llangwmin lähellä. Alun perin tarkoituksena oli saada lisätietoja kylän 1200-luvun flaamilaisista perustajista, mutta sen sijaan kaivettiin esiin piikiviä mesoliittiselta ajalta. Niiden uskotaan olevan 6 000-8 000 vuotta vanhoja. Kiviä analysoineet asiantuntijat ovat löytäneet kivien pinnalta mineraalikerrostumia, joilla on saattanut olla suojaava vaikutus, mikä on helpottanut kivien käyttötarkoituksen selvittämistä. James Meek Dyfed Archaeological Trust -järjestöstä kuvaili kohdetta "erittäin mielenkiintoiseksi" ja sanoi, että löytö oli "odottamaton". "On liian aikaista sanoa, onko sillä kansallista merkitystä - tarvitaan lisätyötä asian varmistamiseksi", hän lisäsi. Meek kertoo kaivausten tuloksista Llangwmin kylätalossa 2. heinäkuuta klo 14.00 BST.</w:t>
      </w:r>
    </w:p>
    <w:p>
      <w:r>
        <w:rPr>
          <w:b/>
        </w:rPr>
        <w:t xml:space="preserve">Yhteenveto</w:t>
      </w:r>
    </w:p>
    <w:p>
      <w:r>
        <w:t xml:space="preserve">Pembrokeshiressä tehdyissä arkeologisissa kaivauksissa on yllättäen paljastunut osa kivikautisesta asuinpaikasta.</w:t>
      </w:r>
    </w:p>
    <w:p>
      <w:r>
        <w:rPr>
          <w:b/>
          <w:u w:val="single"/>
        </w:rPr>
        <w:t xml:space="preserve">Asiakirjan numero 32811</w:t>
      </w:r>
    </w:p>
    <w:p>
      <w:r>
        <w:t xml:space="preserve">Arnish Lewisin alueella otetaan uudelleen käyttöön tuulipuiston töitä varten</w:t>
      </w:r>
    </w:p>
    <w:p>
      <w:r>
        <w:t xml:space="preserve">Arnish, joka sijaitsee lähellä Stornowayta Lewisin osavaltiossa, on ollut toimettomana noin vuoden ajan, kun Beatrice Offshore -tuulipuistoon liittyvä sopimus päättyi. Yli 2 000 tonnia terästä on saapunut Moray Firthissä sijaitsevan Moray East -hankkeen 100 turbiinin tukien valmistamiseksi. Noin 12 työntekijän työvoiman odotetaan nousevan 60:een. Kanadalaisyritys DF Barnes, joka omistaa Arnishin sekä Methilissä ja Burntislandissa Fifessä sijaitsevat telakat, on jättämässä tarjouksia myös muiden merituulipuistojen urakoista.</w:t>
      </w:r>
    </w:p>
    <w:p>
      <w:r>
        <w:rPr>
          <w:b/>
        </w:rPr>
        <w:t xml:space="preserve">Yhteenveto</w:t>
      </w:r>
    </w:p>
    <w:p>
      <w:r>
        <w:t xml:space="preserve">Käytöstä poistettu telakka on otettu uudelleen käyttöön avuksi merituulipuiston rakentamisessa.</w:t>
      </w:r>
    </w:p>
    <w:p>
      <w:r>
        <w:rPr>
          <w:b/>
          <w:u w:val="single"/>
        </w:rPr>
        <w:t xml:space="preserve">Asiakirjan numero 32812</w:t>
      </w:r>
    </w:p>
    <w:p>
      <w:r>
        <w:t xml:space="preserve">Walesin tulvien kustannukset voivat olla 2,5 miljoonaa puntaa.</w:t>
      </w:r>
    </w:p>
    <w:p>
      <w:r>
        <w:t xml:space="preserve">Walesissa satoi joulukuussa eniten koko Yhdistyneessä kuningaskunnassa, vaikka Pohjois-Englannin osat kärsivätkin tulvista eniten. NFU Mutual sanoi, että sen Walesin korvaukset, joiden määrä on enintään 2,5 miljoonaa puntaa, ovat osa koko Yhdistyneessä kuningaskunnassa arvioitua 40 miljoonan punnan korvausmäärää. Tulvat sulkivat A55-tien Boxing Day -päivänä, koteja evakuoitiin ja Beaumaris Castle -linnan vallihauta tulvi yli. Pohjois-, keski- ja Länsi-Walesissa oli voimassa tulvavaroitus. Viikonloppuna osa M4-tietä suljettiin, kun Brynglas-tunneleiden kaistat tulvivat Newportissa, ja palokuntia kutsuttiin Etelä-, Länsi- ja Keski-Walesissa tulviviin koteihin ja teihin jatkuvien rankkasateiden jälkeen. NFU Mutualin korvauspäällikkö Matthew Scott sanoi: "Tulvat monissa osissa Skotlantia, Pohjois-Englantia ja Luoteis-Walesia saattavat olla pahimmat useisiin vuosiin." Tiistaina pääministeri Carwyn Jones vieraili toistamiseen tulvista kärsineissä Pohjois-Walesin osissa ja ilmoitti, että tulvista kärsineille yhteisöille myönnetään 2,3 miljoonaa puntaa lisää.</w:t>
      </w:r>
    </w:p>
    <w:p>
      <w:r>
        <w:rPr>
          <w:b/>
        </w:rPr>
        <w:t xml:space="preserve">Yhteenveto</w:t>
      </w:r>
    </w:p>
    <w:p>
      <w:r>
        <w:t xml:space="preserve">Maaseudun vakuutusyhtiön mukaan Walesin tulvista aiheutuvien korvausvaatimusten kustannukset voivat nousta jopa 2,5 miljoonaan puntaan.</w:t>
      </w:r>
    </w:p>
    <w:p>
      <w:r>
        <w:rPr>
          <w:b/>
          <w:u w:val="single"/>
        </w:rPr>
        <w:t xml:space="preserve">Asiakirjan numero 32813</w:t>
      </w:r>
    </w:p>
    <w:p>
      <w:r>
        <w:t xml:space="preserve">Jääkarhu kasvattaa Highland Wildlife Parkin kävijämääriä</w:t>
      </w:r>
    </w:p>
    <w:p>
      <w:r>
        <w:t xml:space="preserve">Hamish, joka täyttää ensi viikolla vuoden, asuu Highland Wildlife Parkissa yhdessä äitinsä Victorian kanssa. Aviemoren lähellä Kincraigissa sijaitsevassa puistossa vieraili viikonloppuna vuoden 2018 200 000. vierailija. Edellinen paras kävijämäärä oli vuodelta 2016, jolloin vierailijoita oli 136 704. Viime vuonna puistossa vieraili 122 538 ihmistä. Toiminnan ja vierailijapalveluiden johtaja Daska Mackintosh sanoi, että uusi ennätysluku oli "ilmiömäinen virstanpylväs". Puiston pentu, joka pääsi ensimmäisen kerran julkisuuteen maaliskuussa, sai nimen Hamish yleisöäänestyksen jälkeen. Äänestyksessä annettiin yli 36 000 ääntä, joista yli 21 700 äänesti Hamishin puolesta. Muut vaihtoehdot olivat Poulsen, MacKinnon ja Artor. Pennun isää, Arktosta, pidetään toisessa aitauksessa yhdessä toisen aikuisen urosjääkarhun, Walkerin, kanssa.</w:t>
      </w:r>
    </w:p>
    <w:p>
      <w:r>
        <w:rPr>
          <w:b/>
        </w:rPr>
        <w:t xml:space="preserve">Yhteenveto</w:t>
      </w:r>
    </w:p>
    <w:p>
      <w:r>
        <w:t xml:space="preserve">Ensimmäisen jääkarhunpoikasen syntymä Yhdistyneessä kuningaskunnassa 25 vuoteen on saanut skotlantilaisen eläintarhan kävijämäärät lähes kaksinkertaistumaan.</w:t>
      </w:r>
    </w:p>
    <w:p>
      <w:r>
        <w:rPr>
          <w:b/>
          <w:u w:val="single"/>
        </w:rPr>
        <w:t xml:space="preserve">Asiakirjan numero 32814</w:t>
      </w:r>
    </w:p>
    <w:p>
      <w:r>
        <w:t xml:space="preserve">Ipswichin sairaalan sähkökatkos johtui viallisesta akusta</w:t>
      </w:r>
    </w:p>
    <w:p>
      <w:r>
        <w:t xml:space="preserve">Kun kaksi voimalaitosta irtosi viime perjantaina kansallisesta sähköverkosta, sähköt katkesivat muun muassa Ipswichin sairaalassa, koska sähköt katosivat koko maassa. Sairaalan generaattorin olisi pitänyt käynnistyä akkukytkimellä. Vaikka akku oli testattu muutamaa päivää aiemmin, se ei toiminut. Sähkökatkos vaikutti avohoitopotilaisiin, röntgentutkimuksiin, skannauksiin ja patologiaan lähes puolen tunnin ajan, mutta sairaala korosti, että potilaat eivät joutuneet vaaraan. Ipswich Hospital Trustin toimitusjohtaja Neill Moloney sanoi: "Vain muutamaa päivää aiemmin testasimme akun ja se toimi. "Joten se tuli hieman yllätyksenä. Olimme todella tyytyväisiä tapaan, jolla henkilökunta reagoi." Sähkökatkoksia raportoitiin perjantaina laajoilla alueilla Yhdistyneessä kuningaskunnassa, mikä vaikutti koteihin ja liikenneverkkoihin. BBC:n toimittaja Vikki Irwin kertoi, kuinka hänen äitinsä oli tuolloin skannerin hydraulisessa hississä. Hän sanoi: "He sanoivat, että sähköt olivat katkenneet koko alueella. "Monet sairaalan osat olivat täysin pimeitä. Meidän oli saatava äitini alas käsin."</w:t>
      </w:r>
    </w:p>
    <w:p>
      <w:r>
        <w:rPr>
          <w:b/>
        </w:rPr>
        <w:t xml:space="preserve">Yhteenveto</w:t>
      </w:r>
    </w:p>
    <w:p>
      <w:r>
        <w:t xml:space="preserve">On paljastunut, että viallinen akku johti siihen, että varageneraattori ei käynnistynyt, kun sairaalasta katosi sähköt Britannian laajuisen sähkökatkoksen aikana.</w:t>
      </w:r>
    </w:p>
    <w:p>
      <w:r>
        <w:rPr>
          <w:b/>
          <w:u w:val="single"/>
        </w:rPr>
        <w:t xml:space="preserve">Asiakirjan numero 32815</w:t>
      </w:r>
    </w:p>
    <w:p>
      <w:r>
        <w:t xml:space="preserve">Kuninkaallinen Anglian-rykmentti saa Afganistanin mitalit</w:t>
      </w:r>
    </w:p>
    <w:p>
      <w:r>
        <w:t xml:space="preserve">Bulfordin leirikeskukseen sijoitetut Royal Anglian Regimentin joukot palasivat hiljattain kuuden kuukauden mittaiselta komennukselta osana Task Force Helmandia. He löysivät oleskelunsa aikana yli 150 IED:tä, 100 kiloa räjähteitä ja yli 340 kiloa raakaa ja jalostettua heroiinia. Kersantti Alex Guy, 37, 1. pataljoonasta, sai surmansa kesäkuussa operaatiossa, jonka tarkoituksena oli häiritä kapinallisten toimintaa. Puolustusministeriön mukaan kersantti Guy, joka asui St Neotsissa Cambridgeshiren osavaltiossa, oli johtanut osastoaan eteenpäin auttaakseen ryhmää afgaanisotilaita, jotka olivat vihollisen tulituksessa, kun hän haavoittui kuolettavasti 15. kesäkuuta. Mitalit luovutti rykmentin eversti, kenraalimajuri PD Jones. Ensi viikosta alkaen järjestetään myös useita paluukulkueita Ipswichissä, Romfordissa, Dississä, Basildonissa ja Peterboroughissa.</w:t>
      </w:r>
    </w:p>
    <w:p>
      <w:r>
        <w:rPr>
          <w:b/>
        </w:rPr>
        <w:t xml:space="preserve">Yhteenveto</w:t>
      </w:r>
    </w:p>
    <w:p>
      <w:r>
        <w:t xml:space="preserve">Kuusi sataa Wiltshiressä toimivan rykmentin sotilasta on saanut Afganistanin operaatiomitalin.</w:t>
      </w:r>
    </w:p>
    <w:p>
      <w:r>
        <w:rPr>
          <w:b/>
          <w:u w:val="single"/>
        </w:rPr>
        <w:t xml:space="preserve">Asiakirjan numero 32816</w:t>
      </w:r>
    </w:p>
    <w:p>
      <w:r>
        <w:t xml:space="preserve">Audleyssä tapahtuneesta naisen kuolemasta tehty murhapidätys</w:t>
      </w:r>
    </w:p>
    <w:p>
      <w:r>
        <w:t xml:space="preserve">Pelastuslaitos kutsuttiin Audleyn Church Streetillä sijaitsevaan kiinteistöön noin klo 17:10 BST sunnuntaina. "Tällä hetkellä nelikymppisen naisen kuolemaa käsitellään selittämättömänä, ja tutkimukset jatkuvat", Staffordshiren poliisi sanoi. Pidätetty mies on nelikymppinen ja kotoisin paikkakunnalta. Hän on edelleen pidätettynä. Kuolemantapauksesta poliisille ilmoittaneen West Midlands Ambulance Servicen edustaja sanoi: "Saapuessaan paikalle ambulanssihenkilökunta löysi yhden potilaan, naisen. "Valitettavasti häntä ei voitu pelastaa, ja hänet todettiin kuolleeksi paikan päällä." Seuraa BBC West Midlandsia Facebookissa ja Twitterissä ja tilaa paikalliset uutispäivitykset suoraan puhelimeesi.</w:t>
      </w:r>
    </w:p>
    <w:p>
      <w:r>
        <w:rPr>
          <w:b/>
        </w:rPr>
        <w:t xml:space="preserve">Yhteenveto</w:t>
      </w:r>
    </w:p>
    <w:p>
      <w:r>
        <w:t xml:space="preserve">Mies on pidätetty epäiltynä murhasta Staffordshiressä tapahtuneen naisen kuoleman vuoksi.</w:t>
      </w:r>
    </w:p>
    <w:p>
      <w:r>
        <w:rPr>
          <w:b/>
          <w:u w:val="single"/>
        </w:rPr>
        <w:t xml:space="preserve">Asiakirjan numero 32817</w:t>
      </w:r>
    </w:p>
    <w:p>
      <w:r>
        <w:t xml:space="preserve">Nairobin lentokentällä takavarikoitu kymmeniä norsun syöksyhampaita</w:t>
      </w:r>
    </w:p>
    <w:p>
      <w:r>
        <w:t xml:space="preserve">Nuuskakoirat löysivät noin 115 norsun syöksyhammasta metallisesta kontista, joka oli matkalla Nigeriaan. Kyseessä oli poliisin mukaan suurin takavarikko viime kuukausina. Viime vuonna Nairobin lentokentältä löytyi kaksi tonnia norsunluuta ja viisi sarvikuonon sarvea. Viranomaiset uskovat, että Keniasta on tullut kansainvälisen norsunluun salakuljetuksen kauttakulkupaikka, joka suuntautuu pääasiassa Aasiaan. "Epäilemme, että ne voivat olla täältä tai naapurimaista, ja olemme heidän varpaillaan. Meidän on saatava ne kiinni", lentoaseman apulaispoliisipäällikkö Eunice Kiheko kertoi Associated Pressille. "He ovat tappaneet monia, monia norsuja, emmekä voi sallia tätä." Lähetysetikettien mukaan kontit olivat peräisin kahdesta ulkomaisesta Kenian suurlähetystöstä, joita ei viranomaisten mukaan ole olemassa. Pidätyksiä ei ole vielä tehty.</w:t>
      </w:r>
    </w:p>
    <w:p>
      <w:r>
        <w:rPr>
          <w:b/>
        </w:rPr>
        <w:t xml:space="preserve">Yhteenveto</w:t>
      </w:r>
    </w:p>
    <w:p>
      <w:r>
        <w:t xml:space="preserve">Nairobin kansainvälisellä lentokentällä on takavarikoitu yli tonni norsunluuta, kertoo Kenian poliisi.</w:t>
      </w:r>
    </w:p>
    <w:p>
      <w:r>
        <w:rPr>
          <w:b/>
          <w:u w:val="single"/>
        </w:rPr>
        <w:t xml:space="preserve">Asiakirjan numero 32818</w:t>
      </w:r>
    </w:p>
    <w:p>
      <w:r>
        <w:t xml:space="preserve">Southamptonin Titanicin insinöörien muistomerkki paljastettiin</w:t>
      </w:r>
    </w:p>
    <w:p>
      <w:r>
        <w:t xml:space="preserve">Lähes 550 kaupunkilaista menetti henkensä, kun 10. huhtikuuta 1912 New Yorkiin matkalla ollut laiva törmäsi jäävuoreen. Andrewsin puistossa sijaitseva Titanicin insinöörien muistomerkki paljastettiin vuonna 1914. Pronssisen muistomerkin restaurointityöt aloitettiin viime kuussa, ja uusi muistomerkki paljastettiin aiemmin. "Sankaruutta ja uhrautuvaisuutta" Titanicilla kuoli kohtalokkaalla matkalla yhteensä 1 523 ihmistä. Alkuperäinen muistomerkki rahoitettiin maailmanlaajuisilla lahjoituksilla. Restaurointihanke on kaupunginhallituksen ja riippumattoman Twenty Twenty Television -yhtiön yhteinen aloite, joka kuvaa sarjaa laivasta. Vapaa-ajasta, kulttuurista ja kulttuuriperinnöstä vastaava valtuutettu John Hannides sanoi: "Kun laiva upposi, 549 Southamptonissa asuvaa ihmistä menetti traagisesti henkensä, ja satoja perheitä kaupungissa kärsi siitä suoraan. "Vaikutukset tuntuivat kaikkialla maailmassa, mutta missään muualla ei niin paljon kuin Southamptonissa. "Uskon puhuvani enemmistön puolesta, kun tunnustan laivan insinöörien sankaruuden ja uhrautuvaisuuden, sillä he pysyivät paikoillaan katkeraan loppuun asti ja pitivät valot toiminnassa, jotta matkustajilla oli mahdollisuus löytää tiensä pelastusveneisiin."</w:t>
      </w:r>
    </w:p>
    <w:p>
      <w:r>
        <w:rPr>
          <w:b/>
        </w:rPr>
        <w:t xml:space="preserve">Yhteenveto</w:t>
      </w:r>
    </w:p>
    <w:p>
      <w:r>
        <w:t xml:space="preserve">Southamptonissa on paljastettu vastikään kunnostettu muistomerkki, jolla muistetaan niiden insinöörien urheutta, jotka kuolivat, kun huono-onninen RMS Titanic upposi 98 vuotta sitten.</w:t>
      </w:r>
    </w:p>
    <w:p>
      <w:r>
        <w:rPr>
          <w:b/>
          <w:u w:val="single"/>
        </w:rPr>
        <w:t xml:space="preserve">Asiakirjan numero 32819</w:t>
      </w:r>
    </w:p>
    <w:p>
      <w:r>
        <w:t xml:space="preserve">Rautatieaseman sulkeminen Liverpool Giants -näyttelyn vuoksi.</w:t>
      </w:r>
    </w:p>
    <w:p>
      <w:r>
        <w:t xml:space="preserve">Merseyrail oli ilmoittanut "erikoisaikataulusta", jonka mukaan 28 asemaa suljetaan jossakin vaiheessa 4.-7. lokakuuta suuren kävijämäärän vuoksi. Kymmenet työmatkalaiset reagoivat vihaisesti tarkistettuun aikatauluun, joka sisältää myös junakorvauspalveluja. Junat pysähtyvät nyt Bachen ja Hightownin asemilla. Toimitusjohtaja Andy Heath sanoi: "Merseyraililla tehdään normaalisti 110 000 matkustajamatkaa päivässä. Giants-tapahtuman vuoksi meidän on varauduttava yli kaksinkertaiseen kävijämäärään. "Koska junien ja vaunujen määrä on rajallinen, se on meille suuri haaste. "Olen iloinen, että näiden kahden alkuperäiseen ehdotukseen tehdyn muutoksen ansiosta voimme tehdä parhaamme varmistaaksemme, että mahdollisimman moni pääsee kaupunkiin viettämään upeaa päivää." Valtavat marionetit, jotka tunnetaan nimellä Giants, ovat vierailleet kaupungeissa eri puolilla maailmaa, mutta Liverpool Dreams -näytöksessä ne tekevät viimeisen esityksensä. Miljoona ihmistä katsoi Giantsia, kun se viimeksi vieraili kaupungissa vuonna 2014.</w:t>
      </w:r>
    </w:p>
    <w:p>
      <w:r>
        <w:rPr>
          <w:b/>
        </w:rPr>
        <w:t xml:space="preserve">Yhteenveto</w:t>
      </w:r>
    </w:p>
    <w:p>
      <w:r>
        <w:t xml:space="preserve">Kaksi rautatieasemaa, jotka oli tarkoitus sulkea Giantsin Liverpoolin-vierailun aikana, on nyt avoinna tapahtuman ajaksi, Merseyrail on ilmoittanut.</w:t>
      </w:r>
    </w:p>
    <w:p>
      <w:r>
        <w:rPr>
          <w:b/>
          <w:u w:val="single"/>
        </w:rPr>
        <w:t xml:space="preserve">Asiakirjan numero 32820</w:t>
      </w:r>
    </w:p>
    <w:p>
      <w:r>
        <w:t xml:space="preserve">Starbucks-pomo iloitsee "vahvasta ja merkittävästä" neljänneksestä</w:t>
      </w:r>
    </w:p>
    <w:p>
      <w:r>
        <w:t xml:space="preserve">"Yksi vahvimmista ja merkittävimmistä vuosineljänneksistä yli 23 vuoden aikana, jonka olemme toimineet pörssiyhtiönä", pomo Howard Schultz on kuvaillut kolmannen vuosineljänneksen tulosta. Nousu johtui pääasiassa siitä, että se osti edellisen japanilaisen kumppaninsa Starbucks Japanin ja avasi uusia myymälöitä. Maailman suurin kahvilaketju avasi jaksolla 431 uutta myymälää. Vertailukelpoinen myynti, josta on poistettu uusien myymälöiden avausten vaikutus, kasvoi 7 prosenttia. Kokonaisnettotulos nousi 22 prosenttia 626,7 miljoonaan dollariin. Schultz sanoi, että myynnin kasvu tarkoitti sitä, että neljänneksellä oli palveltu 23 miljoonaa asiakasta enemmän kuin viime vuoden vastaavana aikana. Näistä 18 miljoonaa oli peräisin Yhdysvalloista. Sen mukaan sen kanta-asiakasohjelma oli auttanut vahvan tuloksen saavuttamisessa. Ketju on tehnyt yhteistyötä muiden yritysten, kuten kyytipalvelu Lyftin ja musiikin suoratoistopalvelu Spotifyn kanssa. Molemmat yritykset antavat asiakkailleen mahdollisuuden ansaita Starbucks-startteja, joita voi käyttää kahvilaketjun myymälöissä. Osakkeet nousivat yli 3 % jälkikaupankäynnissä.</w:t>
      </w:r>
    </w:p>
    <w:p>
      <w:r>
        <w:rPr>
          <w:b/>
        </w:rPr>
        <w:t xml:space="preserve">Yhteenveto</w:t>
      </w:r>
    </w:p>
    <w:p>
      <w:r>
        <w:t xml:space="preserve">Starbucksin mukaan maailmanlaajuinen myynti kasvoi 18 prosenttia 4,9 miljardiin dollariin 28. kesäkuuta päättyneellä vuosineljänneksellä, mikä on kaikkien aikojen korkein neljännesvuosittainen liikevaihto.</w:t>
      </w:r>
    </w:p>
    <w:p>
      <w:r>
        <w:rPr>
          <w:b/>
          <w:u w:val="single"/>
        </w:rPr>
        <w:t xml:space="preserve">Asiakirjan numero 32821</w:t>
      </w:r>
    </w:p>
    <w:p>
      <w:r>
        <w:t xml:space="preserve">Mansaaren kaasuasiakkaat "maksavat vähintään kaksinkertaisen summan" Yhdistyneessä kuningaskunnassa asuviin verrattuna.</w:t>
      </w:r>
    </w:p>
    <w:p>
      <w:r>
        <w:t xml:space="preserve">"Hinnat ovat korkeammat, koska kaasua on vaikeampi saada saarelle ja kalliimpaa toimittaa näin harvoille kuluttajille", Richard Lowes Exeterin yliopistosta sanoi BBC Radio 4:lle. Mansaarella on vain yksi kaasuntoimittaja, kun taas Yhdistyneessä kuningaskunnassa niitä on 33, hän kertoi You and Yours -ohjelmassa. Reilun kaupan virasto (Office of Fair Trading) rajoitti Manx Gasin voittoja viime vuonna. Sääntelyviranomainen teki Manx Gasin kanssa sopimuksen, jonka mukaan sen voitot rajoitetaan 9,99 prosentin tuottoon sijoituksille. Energiapolitiikan asiantuntija Lowes sanoi: "Mansaaren ja Yhdistyneen kuningaskunnan hinnat eivät ole suoraan vertailukelpoisia, koska Manx Gas on toimittaja ja hankkija - Yhdistyneessä kuningaskunnassa markkinat on hajotettu".</w:t>
      </w:r>
    </w:p>
    <w:p>
      <w:r>
        <w:rPr>
          <w:b/>
        </w:rPr>
        <w:t xml:space="preserve">Yhteenveto</w:t>
      </w:r>
    </w:p>
    <w:p>
      <w:r>
        <w:t xml:space="preserve">Johtavan energia-asiantuntijan mukaan Mansaaren kaasuasiakkaat maksavat "vähintään kaksi kertaa enemmän" kuin Yhdistyneen kuningaskunnan asiakkaat.</w:t>
      </w:r>
    </w:p>
    <w:p>
      <w:r>
        <w:rPr>
          <w:b/>
          <w:u w:val="single"/>
        </w:rPr>
        <w:t xml:space="preserve">Asiakirjan numero 32822</w:t>
      </w:r>
    </w:p>
    <w:p>
      <w:r>
        <w:t xml:space="preserve">Vanhempia syytetään Burntwoodin poikavauvan murhasta</w:t>
      </w:r>
    </w:p>
    <w:p>
      <w:r>
        <w:t xml:space="preserve">Staffordshiren Tunstallissa asuvia Luke Morgania ja Emma Colea syytetään Burntwoodissa 29. huhtikuuta 2014 tapahtuneesta Tyler Morganin murhasta. Morgania, 25, ja 22-vuotiasta Colea syytetään myös taposta, lapsen kuoleman aiheuttamisesta tai sallimisesta ja lapsen julmasta kohtelusta. Staffordshiren poliisi kertoi, että molemmat Burntwoodista kotoisin olleet kaksikko olivat keskiviikkona oikeudessa.</w:t>
      </w:r>
    </w:p>
    <w:p>
      <w:r>
        <w:rPr>
          <w:b/>
        </w:rPr>
        <w:t xml:space="preserve">Yhteenveto</w:t>
      </w:r>
    </w:p>
    <w:p>
      <w:r>
        <w:t xml:space="preserve">Miestä ja naista on syytetty poikavauvansa murhasta.</w:t>
      </w:r>
    </w:p>
    <w:p>
      <w:r>
        <w:rPr>
          <w:b/>
          <w:u w:val="single"/>
        </w:rPr>
        <w:t xml:space="preserve">Asiakirjan numero 32823</w:t>
      </w:r>
    </w:p>
    <w:p>
      <w:r>
        <w:t xml:space="preserve">Kamerunin viruksen Bidoung-haaste: Kuinka alas voi vajota?</w:t>
      </w:r>
    </w:p>
    <w:p>
      <w:r>
        <w:t xml:space="preserve">Kun Kamerunin urheiluministeri Pierre Ismael Bidoung Mpkatt kumarsi ja kätteli presidentti Paul Biyaa, kuva tervehdyksestä levisi nettiin. Hashtagit #BidoungChallenge ja #CourberdosChallenge, joka tarkoittaa selän kumartamista, ovat sisältyneet 11 000 twiittiin. Kamerunilaiset ovat luoneet kuvaa uudelleen sekä photoshopanneet alkuperäistä sosiaalisessa mediassa. Eräs Twitter-käyttäjä lisäsi kuvaan geometriaa havainnollistamaan jousen kulmaa ja etäisyyttä kohteeseen. Afrik2 Radio twiittasi tämän jäljitelmän alkuperäisestä kuvasta. Toinen esimerkki matalasta keulasta luotiin uudelleen täällä. Toinen käyttäjä twiittasi (ranskaksi): "Olemme juuri saavuttaneet pohjan tässä", sillä keula on vielä alempana tässä kuvassa. Voiko enää alemmas mennä? Tämä mies voisi. Myös eläimet pääsivät mukaan. Ja sitten on vielä tämä. Ja jopa maatilan eläimet osallistuivat. Yksi oli tämä vuohi, joka tallentui Facebook-postaukseen.</w:t>
      </w:r>
    </w:p>
    <w:p>
      <w:r>
        <w:rPr>
          <w:b/>
        </w:rPr>
        <w:t xml:space="preserve">Yhteenveto</w:t>
      </w:r>
    </w:p>
    <w:p>
      <w:r>
        <w:t xml:space="preserve">Oli Ice Bucket Challenge, sitten oli Mannequin Challenge, ja nyt Kamerunista tulee Bidoung Challenge.</w:t>
      </w:r>
    </w:p>
    <w:p>
      <w:r>
        <w:rPr>
          <w:b/>
          <w:u w:val="single"/>
        </w:rPr>
        <w:t xml:space="preserve">Asiakirjan numero 32824</w:t>
      </w:r>
    </w:p>
    <w:p>
      <w:r>
        <w:t xml:space="preserve">Prince soittaa Hop Farm -musiikkifestivaalilla Kentissä</w:t>
      </w:r>
    </w:p>
    <w:p>
      <w:r>
        <w:t xml:space="preserve">52-vuotias laulaja esiintyy 3. heinäkuuta Tunbridge Wellsin lähellä järjestettävässä tapahtumassa, joka on hänen ensimmäinen keikkansa Isossa-Britanniassa sen jälkeen, kun hän vuonna 2007 esiintyi 21 päivää O2-areenalla. Princen esiintyminen lisää kaksipäiväisen tapahtuman, jossa esiintyvät myös The Eagles ja Morrissey, yhdellä lisäpäivällä. Festivaalin järjestäjä Vince Power sanoi olevansa "todella innoissaan" Purple Rain -tähden lisäämisestä. "Olemme tehneet kovasti töitä saadaksemme kolmannen päivän pystyyn ja toivomme, että fanit arvostavat esityksen eheyttä", hän lisäsi. Princen on vahvistettu esiintyvän Open'er-festivaalilla Puolan Gdyniassa Hop Farm -esiintymistä edeltävänä päivänä. Minneapolisin poplegenda, jonka moniin hitteihin kuuluvat Kiss, When Doves Cry ja Raspberry Beret, on kuitenkin jättänyt fanit pettymään aiemmin. Helmikuussa laulajaa odotettiin Dallasissa järjestettyyn hyväntekeväisyyskonserttiin, mutta hän vetäytyi salaperäisissä olosuhteissa. Hänen oli myös määrä esiintyä Dublinin Croke Parkissa kesäkuussa 2008, mutta hän perui keikkansa juuri ennen tapahtumaa.</w:t>
      </w:r>
    </w:p>
    <w:p>
      <w:r>
        <w:rPr>
          <w:b/>
        </w:rPr>
        <w:t xml:space="preserve">Yhteenveto</w:t>
      </w:r>
    </w:p>
    <w:p>
      <w:r>
        <w:t xml:space="preserve">Pop-tähti Prince esiintyy ensimmäistä kertaa Isossa-Britanniassa Hop Farm -festivaalilla Kentissä, järjestäjät ovat ilmoittaneet.</w:t>
      </w:r>
    </w:p>
    <w:p>
      <w:r>
        <w:rPr>
          <w:b/>
          <w:u w:val="single"/>
        </w:rPr>
        <w:t xml:space="preserve">Asiakirjan numero 32825</w:t>
      </w:r>
    </w:p>
    <w:p>
      <w:r>
        <w:t xml:space="preserve">Kuningatar Victorian isot housut ja saappaat myynnissä</w:t>
      </w:r>
    </w:p>
    <w:p>
      <w:r>
        <w:t xml:space="preserve">Kuninkaallisten alusvaatteiden uskotaan olleen Victorian palvelijoiden antamia Victorian viralliselle valokuvaajalle Alexander Lamont Hendersonille. Hänen lapsenlapsenlapsensa Roderick Williams sanoi, että ei-niin-pienet pikkuhousut olivat kulkeneet sukupolvelta toiselle. Norwichin lähellä asuva Williams sanoi, että hänen "täytyy tehdä tilaa". Vaikka silkkihousut ovat tilavat, huutokaupanpitäjä Charles Hanson sanoi, että nahkasaappaat olivat kokoa neljä ja "osoittavat, kuinka sirot ja kapeat hänen jalkansa olivat". "Valmistajat, lontoolainen J Sparks-Hall, väittivät, että hän käytti saappaita päivittäin", hän sanoi. Williams sanoi, että hänen esi-isänsä työskenteli monarkille tämän kuolemaan asti vuonna 1901, ja hän arveli, että vaatteet olivat luultavasti kuninkaallisen talouden palvelijoiden antamia hänelle vastineeksi siitä, että hän otti niistä valokuvia. "Uskomme, että Alexander kiinnitti kuningatar Victorian huomion hänen kokeellisen värityönsä ansiosta, jossa hän käytti lasilevylamelleja ja emaleita", hän sanoi. "Hän tilasi useita värillisiä emalikuvia. Niihin kuului muotokuvia hänen miehestään, prinssi Albertista ja hänen skotlantilaisesta avustajastaan John Brownista." Vaikka Williams sanoi, ettei hän aio myydä niitä, housut ja saappaat sekä sukat, liivit ja hame tulevat tiistaina vasaran alle Etwallissa Derbyshiressä. Saappaiden ohjehinta on 1 500-2 000 puntaa, ja noin vuodelta 1880 peräisin olevista housuista odotetaan saatavan 600-800 puntaa. Yhdistetyn erän, johon sisältyvät muut vaatekappaleet, odotetaan kuitenkin myyvän huomattavasti kalliimmalla.</w:t>
      </w:r>
    </w:p>
    <w:p>
      <w:r>
        <w:rPr>
          <w:b/>
        </w:rPr>
        <w:t xml:space="preserve">Yhteenveto</w:t>
      </w:r>
    </w:p>
    <w:p>
      <w:r>
        <w:t xml:space="preserve">Kuningatar Victorian "runsaat" alushousut ja kaksi paria hänen saappaitaan aiotaan huutokaupata, koska ne veivät liikaa tilaa omistajan vaatekaapista.</w:t>
      </w:r>
    </w:p>
    <w:p>
      <w:r>
        <w:rPr>
          <w:b/>
          <w:u w:val="single"/>
        </w:rPr>
        <w:t xml:space="preserve">Asiakirjan numero 32826</w:t>
      </w:r>
    </w:p>
    <w:p>
      <w:r>
        <w:t xml:space="preserve">Varoitus, kun 75 000 "poistettua" tiedostoa löytyi käytetyistä USB-asemista</w:t>
      </w:r>
    </w:p>
    <w:p>
      <w:r>
        <w:t xml:space="preserve">Tietoturvatutkijat löysivät noin 75 000 tiedostoa ostettuaan 100 asemaa internetin huutokauppasivustolta. Jotkin USB-asemat sisälsivät "salasanoiksi" nimettyjä tiedostoja ja kuvia, joihin oli upotettu sijaintitietoja. Kahta lukuun ottamatta kaikki asemat näyttivät tyhjiltä, mutta ryhmän mukaan tietojen hakeminen oli ollut "huolestuttavan helppoa". Tutkijat käyttivät "julkisesti saatavilla olevia työkaluja" arkaluonteisten tietojen hakemiseen. Heidän mukaansa vain 32 asemaa oli pyyhitty kunnolla. Osittaiset tiedostot saatiin poimittua 26 laitteesta, ja lopuista 42 USB-asemasta saatiin poimittua kaikki yksittäiset tiedostot. Monet poimituista tiedostoista todettiin "erittäin arkaluonteisiksi". Abertayn kyberturvallisuuden osaston professori Karen Renaud sanoi, että löytö oli "erittäin huolestuttava". Hän sanoi: "Häikäilemätön ostaja voisi helposti käyttää talteen otettuja tiedostoja päästäkseen käsiksi myyjien tileihin, jos salasanat ovat edelleen voimassa, tai jopa kokeilla salasanoja henkilön muilla tileillä, koska salasanojen uudelleenkäyttö on niin yleistä." Professori Renaud sanoi, että jotkut myyjät eivät ole tietoisia siitä, että he ovat jättäneet tietoja asemalle, koska he luulevat poistaneensa tiedot pysyvästi. Hän sanoi: "Jos siis aiot myydä laitteen, suosittelemme vahvasti sen käyttämistä." Tutkimusta johti opiskelija James Conacher maisterihankettaan varten.</w:t>
      </w:r>
    </w:p>
    <w:p>
      <w:r>
        <w:rPr>
          <w:b/>
        </w:rPr>
        <w:t xml:space="preserve">Yhteenveto</w:t>
      </w:r>
    </w:p>
    <w:p>
      <w:r>
        <w:t xml:space="preserve">Veroilmoitukset, sopimukset ja tiliotteet olivat yksi niistä "poistetuista" tiedostoista, jotka Abertay-yliopiston tutkijat löysivät käytetyistä USB-asemista.</w:t>
      </w:r>
    </w:p>
    <w:p>
      <w:r>
        <w:rPr>
          <w:b/>
          <w:u w:val="single"/>
        </w:rPr>
        <w:t xml:space="preserve">Asiakirjan numero 32827</w:t>
      </w:r>
    </w:p>
    <w:p>
      <w:r>
        <w:t xml:space="preserve">Perhe pelastettiin Somersetin rannan mutavyöryistä</w:t>
      </w:r>
    </w:p>
    <w:p>
      <w:r>
        <w:t xml:space="preserve">Neljä aikuista ja yksi lapsi kahlasivat "tahmeassa mudassa" Weston-super-Maressa vuoroveden kääntyessä sunnuntaina. Burnham Area Rescue Boat (BARB) -etsintä- ja pelastusvene ja rannikkovartijat auttoivat ryhmän mudasta ja veivät heidät ilmatyynyaluksella takaisin Somersetin rannalle. Lauantaina perhe ja heidän koiransa pelastettiin Brean Beachilla sen jälkeen, kun heidän autonsa oli jäänyt veden alle nousuveden vuoksi. BARBin etsintä- ja pelastuspalvelun tiedottaja kertoi, että rannanvartija havaitsi ryhmän "kahlaavan tahmeassa mudassa" sunnuntaina iltapäivällä. "He olivat mudan peitossa ja kahlasivat hitaasti polttavan kuumassa auringossa ilman juomavettä ja vuoroveden ollessa kääntymässä", hän sanoi. Hän sanoi, että ensihoitajat tutkivat ryhmän ja antoivat heille turvallisuusohjeita "mudan vaarallisuudesta" ennen kuin heidät päästettiin vapaaksi.</w:t>
      </w:r>
    </w:p>
    <w:p>
      <w:r>
        <w:rPr>
          <w:b/>
        </w:rPr>
        <w:t xml:space="preserve">Yhteenveto</w:t>
      </w:r>
    </w:p>
    <w:p>
      <w:r>
        <w:t xml:space="preserve">Perhe on pelastettu rannan mutapenkereeltä sen jälkeen, kun se oli yrittänyt päästä mereen laskuveden aikaan.</w:t>
      </w:r>
    </w:p>
    <w:p>
      <w:r>
        <w:rPr>
          <w:b/>
          <w:u w:val="single"/>
        </w:rPr>
        <w:t xml:space="preserve">Asiakirjan numero 32828</w:t>
      </w:r>
    </w:p>
    <w:p>
      <w:r>
        <w:t xml:space="preserve">Äitiys siirtyy Maidstonesta Pemburyyn ja herättää keskustelua</w:t>
      </w:r>
    </w:p>
    <w:p>
      <w:r>
        <w:t xml:space="preserve">Maidstonen vapaa-ajankeskuksessa oli myös Maidstone and Tunbridge Wells NHS Trustin edustajia, jotka olivat tyytymättömiä siihen, että konsultit siirretään Maidstonen sairaalasta uuteen Pemburyn sairaalaan ensi vuonna. Jos ehdotukset toteutuvat, Maidstonessa olisi vain kätilöjohtoinen synnytysyksikkö. "Turvalliset palvelut" Trustin mukaan se antaisi enemmän valinnanvaraa, ja uudet äidit saisivat Maidstonessa henkilökohtaisemman kokemuksen. Se totesi myös, että konsulttien siirtäminen Pemburyyn mahdollistaisi henkilöstömäärän pitämisen turvallisena. Lastentautien erikoislääkäri Wilson Bolsover sanoi: "Nämä palvelut ovat turvallisia. Muutokset tehdään, koska ne on pidettävä turvallisina... Nykyinen järjestelmä ei vain ole kestävä, ja tässä on kyse turvallisten palvelujen säilyttämisestä koko Kentin länsiosan väestölle." Hän totesi, että muutokset ovat erittäin tärkeitä. Hallitus on määrännyt muutosten tarkastelun ja pyytänyt NHS:ää työskentelemään paikallisten asukkaiden kanssa, jotta heidän mahdolliset huolenaiheensa voitaisiin ratkaista. Raportti on määrä antaa terveysministeri Andrew Lansleylle tämän kuun loppuun mennessä.</w:t>
      </w:r>
    </w:p>
    <w:p>
      <w:r>
        <w:rPr>
          <w:b/>
        </w:rPr>
        <w:t xml:space="preserve">Yhteenveto</w:t>
      </w:r>
    </w:p>
    <w:p>
      <w:r>
        <w:t xml:space="preserve">Suunnitelmat joidenkin äitiyspalvelujen siirtämisestä Kentissä sijaitsevasta sairaalasta toiseen olivat aiheena julkisessa kokouksessa.</w:t>
      </w:r>
    </w:p>
    <w:p>
      <w:r>
        <w:rPr>
          <w:b/>
          <w:u w:val="single"/>
        </w:rPr>
        <w:t xml:space="preserve">Asiakirjan numero 32829</w:t>
      </w:r>
    </w:p>
    <w:p>
      <w:r>
        <w:t xml:space="preserve">"Ennenaikainen" 20mph merkkejä spray-maalattu keskellä Grimsby mokaaminen</w:t>
      </w:r>
    </w:p>
    <w:p>
      <w:r>
        <w:t xml:space="preserve">20mph-ilmoitukset pystytettiin viime viikolla Littlefield Lanelle, Grimsbyyn, ennen kuin uutta rajoitusta koskeva julkinen kuuleminen oli päättynyt. Ne maalattiin hätäisesti yli keskiviikkona sen jälkeen, kun virheestä ilmoitettiin. North East Lincolnshire Councilin mukaan sen yhteistyökumppani Engie oli vastuussa ennenaikaisista merkinnöistä. Yrityksen tiedottaja sanoi: "Engie haluaa pyytää asukkailta anteeksi Littlefield Lanen liikenneturvallisuuden parantamisohjelmassa tekemäämme virhettä ja siitä aiheutuneita haittoja. "Engie vastaa tarvittavien korjaustöiden kustannuksista." Grimsby Live -lehden mukaan tien molemmille puolille asennettiin 26 uutta pylvästä, joissa autoilijoille ilmoitettiin uusista nopeusrajoituksista. Virhe otettiin pilkallisesti vastaan myös sosiaalisessa mediassa. Eräs henkilö kirjoitti: "Oletan, että he sitten sakottavat itseään graffiteerauksesta." Toiset suhtautuivat asiaan käytännönläheisemmin. Joku kysyi, olivatko vastuulliset koskaan kuulleet vinyylitarroista. Seuraa BBC East Yorkshire and Lincolnshirea Facebookissa, Twitterissä ja Instagramissa. Lähetä juttuideoita osoitteeseen yorkslincs.news@bbc.co.uk.</w:t>
      </w:r>
    </w:p>
    <w:p>
      <w:r>
        <w:rPr>
          <w:b/>
        </w:rPr>
        <w:t xml:space="preserve">Yhteenveto</w:t>
      </w:r>
    </w:p>
    <w:p>
      <w:r>
        <w:t xml:space="preserve">Neuvoston työntekijät joutuivat peittämään uudet nopeusrajoituskyltit spray-maalilla, kun he tajusivat, ettei niitä olisi pitänyt asentaa.</w:t>
      </w:r>
    </w:p>
    <w:p>
      <w:r>
        <w:rPr>
          <w:b/>
          <w:u w:val="single"/>
        </w:rPr>
        <w:t xml:space="preserve">Asiakirjan numero 32830</w:t>
      </w:r>
    </w:p>
    <w:p>
      <w:r>
        <w:t xml:space="preserve">Pedofiilien tietopörssin jäsen Douglas Slade syyllistyi hyväksikäyttöön</w:t>
      </w:r>
    </w:p>
    <w:p>
      <w:r>
        <w:t xml:space="preserve">Douglas Slade, 75, pidätettiin Filippiineillä vuonna 2015, ja hänet karkotettiin takaisin Yhdistyneeseen kuningaskuntaan, jossa häntä syytetään 13 kertaa viiden pojan hyväksikäytöstä. Slade todettiin Bristol Crown Courtissa syylliseksi kuuteen vakavaan seksuaalirikokseen ja seitsemään siveettömään pahoinpitelyyn. Rikokset tapahtuivat vuosien 1965 ja 1980 välillä. Toinen mies, 72-vuotias Christopher Skeaping, joka asui aiemmin Hounslow'ssa Lontoossa, todettiin syylliseksi yhteen syytteeseen siveettömästä pahoinpitelystä vuodelta 1980. Slade oli vuonna 1975 perustetun pahamaineisen pedofiiliryhmän PIE:n varhainen jäsen. BBC puhui yhden Sladen uhrin kanssa, joka tapasi hänet vuonna 1980, kun hän oli 15-vuotias. Hänet raiskattiin toistuvasti ja tarjottiin muille miehille Sladen Bristolin kodissa käydessään. "Olin epätoivoisessa tilanteessa kotona", selviytyjä sanoi. "Etsin paikkaa, joka olisi ollut minulle turvapaikka." Sladen pedofiilihistoria paljastui Sunday People -lehdessä, jossa hänet nimettiin yhdeksi "Britannian ilkeimmistä miehistä". Ylikonstaapeli Paul Melton Avon ja Somersetin poliisista sanoi, että Slade "oli yksi ryhmän tärkeimmistä yllyttäjistä", sillä hän pyöritti pedofiileille tarkoitettua auttavaa puhelinta vanhempiensa kodista käsin. "Kyseessä oli verkosto, jossa ihmiset hyväksikäyttivät lapsia ja luovuttivat lapsia miesten välillä, jotta nämä voisivat käyttää heitä hyväksi." Tuomio julistetaan Bristol Crown Courtissa perjantaina.</w:t>
      </w:r>
    </w:p>
    <w:p>
      <w:r>
        <w:rPr>
          <w:b/>
        </w:rPr>
        <w:t xml:space="preserve">Yhteenveto</w:t>
      </w:r>
    </w:p>
    <w:p>
      <w:r>
        <w:t xml:space="preserve">Paedophile Information Exchange -järjestön jäsen, jota on kutsuttu yhdeksi "Britannian ilkeimmistä miehistä", on tuomittu 13 lapsen hyväksikäyttörikoksesta.</w:t>
      </w:r>
    </w:p>
    <w:p>
      <w:r>
        <w:rPr>
          <w:b/>
          <w:u w:val="single"/>
        </w:rPr>
        <w:t xml:space="preserve">Asiakirjan numero 32831</w:t>
      </w:r>
    </w:p>
    <w:p>
      <w:r>
        <w:t xml:space="preserve">Kalastaja kuoli pudottuaan yli laidan Shetlandin edustalla</w:t>
      </w:r>
    </w:p>
    <w:p>
      <w:r>
        <w:t xml:space="preserve">Troolari Copious teki hätäkutsun kello 03.20 noin 30 meripeninkulmaa kaakkoon Sumburgh Headista. Paikalle lähetettiin Shetlandin rannikkovartioston pelastushelikopteri ja Lerwickin pelastusvene, ja myös muut alueella olevat alukset vastasivat hälytykseen. Mies nostettiin vedestä ja lennätettiin maihin ennen kuin hänet vietiin Gilbert Bainin sairaalaan Lerwickiin. Hänet todettiin kuitenkin myöhemmin kuolleeksi. Poliisi ilmoitti tekevänsä yhteistyötä merionnettomuuksien tutkintayksikön (MAIB) kanssa selvittääkseen tapauksen kaikki olosuhteet, ja raportti lähetetään aikanaan syyttäjälaitokselle. MAIB sanoi lausunnossaan: "Merionnettomuuksien tutkintayksikkö (Marine Accident Investigation Branch) suorittaa turvallisuustutkintaa Yhdistyneessä kuningaskunnassa rekisteröidyn troolari Copiousin kuolemaan johtaneesta onnettomuudesta. "Valitettavasti yksi kalastaja menetti henkensä pudottuaan laidan yli. MAIB tutkii onnettomuuteen johtaneita olosuhteita."</w:t>
      </w:r>
    </w:p>
    <w:p>
      <w:r>
        <w:rPr>
          <w:b/>
        </w:rPr>
        <w:t xml:space="preserve">Yhteenveto</w:t>
      </w:r>
    </w:p>
    <w:p>
      <w:r>
        <w:t xml:space="preserve">Kalastaja on kuollut pudottuaan veneestä yli laidan Shetlandin edustalla varhain aamulla.</w:t>
      </w:r>
    </w:p>
    <w:p>
      <w:r>
        <w:rPr>
          <w:b/>
          <w:u w:val="single"/>
        </w:rPr>
        <w:t xml:space="preserve">Asiakirjan numero 32832</w:t>
      </w:r>
    </w:p>
    <w:p>
      <w:r>
        <w:t xml:space="preserve">WhatsApp sammuttaa viestit kaikille, jotka hylkäävät uudet ehdot</w:t>
      </w:r>
    </w:p>
    <w:p>
      <w:r>
        <w:t xml:space="preserve">Zoe KleinmanTeknologiatoimittaja Heidän tilinsä merkitään "inaktiiviseksi". Ja inaktiiviset tilit voidaan poistaa 120 päivän kuluttua. Puhelut ja ilmoitukset toimivat edelleen "hetken aikaa", mutta TechCrunchin mukaan todennäköisesti vain "muutaman viikon". WhatsApp ilmoitti päivityksestä tammikuussa. Monien käyttäjien keskuudessa syntyi vastareaktio, sillä he luulivat sen tarkoittavan, että yhtiö aikoo muuttaa emoyhtiönsä Facebookin kanssa jakamiensa tietojen määrää. Myöhemmin se selvensi, että näin ei ollut - päivityksen tarkoituksena on itse asiassa mahdollistaa maksujen suorittaminen yrityksille. Käyttäjille ilmoittaminen WhatsApp jakaa jo nyt joitakin tietoja Facebookin kanssa, kuten käyttäjän IP-osoitteen (numerosarja, joka on liitetty jokaiseen internetiin yhdistyvään laitteeseen, ja jota voidaan käyttää myös sen sijainnin määrittämiseen) ja alustan kautta tehdyt ostokset. Näin ei kuitenkaan ole Euroopassa ja Yhdistyneessä kuningaskunnassa, joissa on erilainen yksityisyydensuojaa koskeva lainsäädäntö. Alkuperäisen ilmoituksen jälkeen Telegramin ja Signalin kaltaisten alustojen kysyntä kasvoi valtavasti, kun WhatsAppin käyttäjät etsivät vaihtoehtoisia salattuja viestipalveluja. WhatsApp viivästytti alkuperäistä käyttöönottoa ja on nyt muuttanut tapaa, jolla se ilmoittaa käyttäjille muutoksista.</w:t>
      </w:r>
    </w:p>
    <w:p>
      <w:r>
        <w:rPr>
          <w:b/>
        </w:rPr>
        <w:t xml:space="preserve">Yhteenveto</w:t>
      </w:r>
    </w:p>
    <w:p>
      <w:r>
        <w:t xml:space="preserve">WhatsApp-käyttäjät, jotka eivät hyväksy päivitettyjä ehtoja 15. toukokuuta mennessä, eivät voi vastaanottaa tai lähettää viestejä, ennen kuin he tekevät niin.</w:t>
      </w:r>
    </w:p>
    <w:p>
      <w:r>
        <w:rPr>
          <w:b/>
          <w:u w:val="single"/>
        </w:rPr>
        <w:t xml:space="preserve">Asiakirjan numero 32833</w:t>
      </w:r>
    </w:p>
    <w:p>
      <w:r>
        <w:t xml:space="preserve">Britannian taistelun Spitfire-lentäjää kunnioitetaan ohilennolla</w:t>
      </w:r>
    </w:p>
    <w:p>
      <w:r>
        <w:t xml:space="preserve">Lentoupseeri Oswald St John "Ossie" Pigg menetti henkensä Elvey Farmilla 1. syyskuuta 1940 tapahtuneessa onnettomuudessa. 22-vuotias oli ollut mukana ilmataistelussa Messerschmittin kanssa. Hänen veljentyttärensä Stephanie Haigh paljasti muistolaatan lähellä tapahtumapaikkaa, ja Battle of Britain Memorial Flight -lentue suoritti torstaina ohilennon. Muistotilaisuus pidettiin myös Elvey Farmilla, joka on nykyään hotelli. Siihen osallistuivat hänen laivueensa edustajat, Britannian taistelun veteraani Wing Commander Bob Foster, Air Chief Marshal Sir Michael Graydon ja Air Chief Marshal Sir John Day. Jumalanpalveluksen järjesti Battle of Britain Memorial Trust, joka huolehtii Capel-le-Fernessä, Folkestonen lähellä sijaitsevasta kansallisesta muistomerkistä. Pigg syntyi Jarrow'ssa vuonna 1918, kävi Newcastlen Royal Grammar Schoolia ja hänet on haudattu Durhamin St Oswald's Churchiin.</w:t>
      </w:r>
    </w:p>
    <w:p>
      <w:r>
        <w:rPr>
          <w:b/>
        </w:rPr>
        <w:t xml:space="preserve">Yhteenveto</w:t>
      </w:r>
    </w:p>
    <w:p>
      <w:r>
        <w:t xml:space="preserve">Kentin yläpuolella Kentin taivaalla käydyn koiratappelun jälkeen Spitfiren syöksyttyä maahan kuollut Britannian taistelun lentäjä on saanut kunnianosoituksen.</w:t>
      </w:r>
    </w:p>
    <w:p>
      <w:r>
        <w:rPr>
          <w:b/>
          <w:u w:val="single"/>
        </w:rPr>
        <w:t xml:space="preserve">Asiakirjan numero 32834</w:t>
      </w:r>
    </w:p>
    <w:p>
      <w:r>
        <w:t xml:space="preserve">Lidgate-kaasuräjähdyksen uhreiksi nimettiin Pamela ja Julie Tierney.</w:t>
      </w:r>
    </w:p>
    <w:p>
      <w:r>
        <w:t xml:space="preserve">Pamela Tierney, 78, ja Julie Tierney, 50, kuolivat tiistaina The Streetillä Lidgatessa, lähellä Newmarketia, Suffolkissa, sijaitsevassa kiinteistössä tapahtuneiden räjähdysten jälkeen. Pamela Tierney kuoli luonnollisista syistä ja Julie palokaasujen hengittämiseen, poliisi kertoi. Suffolkin poliisin mukaan sisäministeriön ruumiinavaukset tehtiin lauantaina. "Kuolemantapauksia ei pidetä epäilyttävinä, ja niistä laaditaan nyt asiakirja kuolinsyyntutkijalle", poliisi sanoi lausunnossaan. "Rikostutkijat eivät etsi ketään muuta, joka liittyisi kuolemantapauksiin. "Poliisin ja palokunnan tutkijoiden tutkimukset ovat päättyneet tapahtumapaikalla, mutta tutkinta jatkuu, ja on liian aikaista kommentoida räjähdysten mahdollista syytä."</w:t>
      </w:r>
    </w:p>
    <w:p>
      <w:r>
        <w:rPr>
          <w:b/>
        </w:rPr>
        <w:t xml:space="preserve">Yhteenveto</w:t>
      </w:r>
    </w:p>
    <w:p>
      <w:r>
        <w:t xml:space="preserve">Poliisi on nimennyt bungalowissa tapahtuneessa räjähdyksessä kuolleet kaksi ihmistä äidiksi ja tyttäreksi.</w:t>
      </w:r>
    </w:p>
    <w:p>
      <w:r>
        <w:rPr>
          <w:b/>
          <w:u w:val="single"/>
        </w:rPr>
        <w:t xml:space="preserve">Asiakirjan numero 32835</w:t>
      </w:r>
    </w:p>
    <w:p>
      <w:r>
        <w:t xml:space="preserve">Oikeus kuulee, että kulttijohtaja halusi "naissotilaiden kaaderia".</w:t>
      </w:r>
    </w:p>
    <w:p>
      <w:r>
        <w:t xml:space="preserve">Aravindan Balakrishnan uskoi, että naiset olivat "porvarillisen kulttuurin heikoin lenkki", entinen seuraajansa sanoi. Hänen isänsä huomautti "toveri Balaa" ympäröivien naisten määrästä vieraillessaan hänen kommuunissaan 1970-luvun lopulla. Enfieldistä kotoisin oleva 75-vuotias kiistää syytteet, joihin sisältyy neljä raiskausta ja seitsemän epäsiveellistä pahoinpitelyä. 'Seksi oli ase' 64-vuotias nainen, Etelä-Lontoossa sijaitsevan Workers Institute -kommuunin entinen kultin jäsen, kertoi aiemmin Southwark Crown Courtille, että Balakrishnan pakotti hänet kirjoittamaan selviä "seksipäiväkirjoja", joista Balakrishnan jakoi otteita ryhmälle nöyryyttääkseen häntä. Ristikuulustelussa hän myönsi, että ne oli kirjoitettu "rakkauskirjeinä" johtajalle, mutta sanoi, että se johtui johtajan psykologisesta hyväksikäytöstä. "Hänelle seksi oli ase, jolla hän murskasi sinut, jotta hän voisi rakentaa sinut uudelleen vallankumoukselliseksi kaaderiksi", hän sanoi. Nainen kertoi maanantaina valamiehistölle, että Balakrishnan aloitti suutelemalla häntä ennen kuin siirtyi seksuaaliseen väkivaltaan ja harrasti sitten seksiä hänen kanssaan. Nainen sanoi, ettei hän voinut kieltäytyä, koska mies oli "epäinhimillistänyt" ja "riisunut" hänet psykologisesti verbaalisen väkivallan avulla. Oikeudenkäynti jatkuu.</w:t>
      </w:r>
    </w:p>
    <w:p>
      <w:r>
        <w:rPr>
          <w:b/>
        </w:rPr>
        <w:t xml:space="preserve">Yhteenveto</w:t>
      </w:r>
    </w:p>
    <w:p>
      <w:r>
        <w:t xml:space="preserve">Maolaisen kultin johtaja halusi "naissotilaiden kaaderin", joka oli koulutettu torjumaan "porvarillisen kulttuurin sokerikuorrutettuja luoteja", on kuultu oikeudessa.</w:t>
      </w:r>
    </w:p>
    <w:p>
      <w:r>
        <w:rPr>
          <w:b/>
          <w:u w:val="single"/>
        </w:rPr>
        <w:t xml:space="preserve">Asiakirjan numero 32836</w:t>
      </w:r>
    </w:p>
    <w:p>
      <w:r>
        <w:t xml:space="preserve">Erotetut Aberdeenin työväenpuolueen valtuutetut joutuvat odottamaan kohtalonsa selvittämistä.</w:t>
      </w:r>
    </w:p>
    <w:p>
      <w:r>
        <w:t xml:space="preserve">Ryhmän toiminta keskeytettiin viime vuoden toukokuussa. Se tapahtui sen jälkeen, kun he eivät totelleet entisen johtajan Kezia Dugdalen ohjeita olla muodostamatta koalitiota konservatiivien kanssa. Kansallisen toimeenpanevan komitean riitapaneeli on nyt siirtänyt heidät kansallisen perustuslakikomitean käsiteltäväksi. Aberdeenin työväenpuolueen johtaja Jenny Laing sanoi: "Vaikka olemme pettyneitä riitapaneelin tämänpäiväiseen päätökseen, emme ole yllättyneitä siitä, että se on päättänyt siirtää asian kansallisen perustuslakikomitean käsiteltäväksi sen sijaan, että se olisi kumonnut SEC:n päätöksen". Odotamme nyt innolla, että meille vihdoin annetaan tilaisuus esittää asiamme, sillä uskomme, että meillä on vakuuttavia todisteita, jotka osoittavat, että hallintomme tekee edelleen yhteistyötä ammattiliittojen kanssa vastustaakseen aktiivisesti säästötoimia, puolustaakseen paikallisia palveluja leikkauksilta, suojellakseen työpaikkoja vastustamalla pakollisia irtisanomisia ja taistellakseen paikallishallinnon asianmukaisen rahoituksen puolesta." Tämä ei ole vielä päättynyt. Valtuutettu Laing lisäsi: "Kaikki, jotka ovat lukeneet manifestimme ja hallintopoliittisen asiakirjamme, tietävät hyvin, että toteutamme juuri sitä, mitä Skotlannin työväenpuolue pyysi." NCC:n kokoukselle ei ole vielä päivämäärää. Konservatiivien koalitio tuli kuntavaalien jälkeen.</w:t>
      </w:r>
    </w:p>
    <w:p>
      <w:r>
        <w:rPr>
          <w:b/>
        </w:rPr>
        <w:t xml:space="preserve">Yhteenveto</w:t>
      </w:r>
    </w:p>
    <w:p>
      <w:r>
        <w:t xml:space="preserve">Yhdeksän Aberdeenin kaupunginvaltuutettua, jotka työväenpuolue on hyllyttänyt, on siirretty puolueen kansallisen perustuslakivaliokunnan käsiteltäväksi, jotta heidän jäsenyyttään voidaan harkita.</w:t>
      </w:r>
    </w:p>
    <w:p>
      <w:r>
        <w:rPr>
          <w:b/>
          <w:u w:val="single"/>
        </w:rPr>
        <w:t xml:space="preserve">Asiakirjan numero 32837</w:t>
      </w:r>
    </w:p>
    <w:p>
      <w:r>
        <w:t xml:space="preserve">Covid: Cardiffin kansanedustaja Jo Stevens kotiin sairaalasta</w:t>
      </w:r>
    </w:p>
    <w:p>
      <w:r>
        <w:t xml:space="preserve">Uudenvuodenaattona hänen Twitter-tilillään kerrottiin, että hän oli ollut "jonkin aikaa Covidin takia alhaalla". Keskiviikkoiltana Stevens, joka on työväenpuolueen varakulttuuriministeri, kertoi twiitissään lähteneensä sairaalasta: "En voi kuvailla kiitollisuuttani niille ihanille ihmisille, jotka ovat hoitaneet minua sairaalassa. "He ovat todella poikkeuksellisia." Hän jatkoi: "Tunnen itseni niin onnekkaaksi, kun voin palata kotiin tietäen, että monille perheille tilanne on ollut hyvin erilainen. "Kiitos kaikille, jotka ovat lähettäneet hyviä toivotuksia. Se on merkinnyt niin paljon." Työväenpuolueen johtaja Keir Starmer twiittasi: "Niin iloinen, että rakas ystävämme ja kollegamme @JoStevensLabour on päässyt sairaalasta ja palannut kotiin. "Kiitos #NHS &amp; pikaista ja täydellistä toipumista, Jo."</w:t>
      </w:r>
    </w:p>
    <w:p>
      <w:r>
        <w:rPr>
          <w:b/>
        </w:rPr>
        <w:t xml:space="preserve">Yhteenveto</w:t>
      </w:r>
    </w:p>
    <w:p>
      <w:r>
        <w:t xml:space="preserve">Cardiffin keskustan työväenpuolueen kansanedustaja Jo Stevens on päässyt sairaalasta Covid-19-taudin hoidon jälkeen.</w:t>
      </w:r>
    </w:p>
    <w:p>
      <w:r>
        <w:rPr>
          <w:b/>
          <w:u w:val="single"/>
        </w:rPr>
        <w:t xml:space="preserve">Asiakirjan numero 32838</w:t>
      </w:r>
    </w:p>
    <w:p>
      <w:r>
        <w:t xml:space="preserve">Liverpoolin stadion-suunnitelmasta luovutaan "kunnianhimoisemman" laajennuksen vuoksi</w:t>
      </w:r>
    </w:p>
    <w:p>
      <w:r>
        <w:t xml:space="preserve">Alkuperäiseen suunnitelmaan, joka oli osa Main Standin saneerausta, kuului 4 800 istumapaikan lisääminen Anfield Roadin puoleiseen päätyyn. Vuonna 2016 avatussa uudessa Main Standissa lisättiin kolmas porras ja nostettiin kapasiteetti 54 074:ään. "Uusi suunnitteluhakemus suuremmasta suunnitelmasta" jätetään aikanaan, seura sanoi. Liverpoolin operatiivinen johtaja Andy Hughes sanoi: "Käynnissä olevien toteutettavuustutkimusten aikana saavutettu edistys on johtanut siihen, että voimme antaa alustavan suunnitteluluvan raueta." Hän sanoi, että seura on sitoutunut työskentelemään paikallisten asukkaiden ja kaavoitusviranomaisten kanssa "keskittyäkseen yksityiskohtiin" ehdotetun saneerauksen taustalla ja harkitakseen "vaihtoehtoisia vaihtoehtoja". Pääkatsomon 100 miljoonan punnan laajennustyö oli osa laajempaa 260 miljoonan punnan uudistusta Anfieldin alueella. Kaksi stadionin lähellä sijaitsevaa julkista aluetta nimettiin uudelleen 96 Avenueksi ja Paisley Square -aukioksi Hillsborough'n uhrien ja Redsin entisen managerin Bob Paisleyn muistoksi. Anfieldin historiaa Lähde: Anfieldin historia: Liverpool FC</w:t>
      </w:r>
    </w:p>
    <w:p>
      <w:r>
        <w:rPr>
          <w:b/>
        </w:rPr>
        <w:t xml:space="preserve">Yhteenveto</w:t>
      </w:r>
    </w:p>
    <w:p>
      <w:r>
        <w:t xml:space="preserve">Suunnitelmat Liverpoolin stadionin uudelleenrakentamisesta "annetaan raueta" "kunnianhimoisempien" ehdotusten hyväksi, joilla Anfieldin kapasiteetti nostetaan yli 60 000:een.</w:t>
      </w:r>
    </w:p>
    <w:p>
      <w:r>
        <w:rPr>
          <w:b/>
          <w:u w:val="single"/>
        </w:rPr>
        <w:t xml:space="preserve">Asiakirjan numero 32839</w:t>
      </w:r>
    </w:p>
    <w:p>
      <w:r>
        <w:t xml:space="preserve">Kincorthin akatemian purku keskeytetään asbestipelkojen vuoksi.</w:t>
      </w:r>
    </w:p>
    <w:p>
      <w:r>
        <w:t xml:space="preserve">Neuvoston tietoon saatettiin torstaina, että Kincorthin akatemiassa työskentelevä urakoitsija oli rikkonut turvallisia työmenetelmiä. Aberdeenin kaupunginvaltuusto ilmoitti, että työt on keskeytetty tutkinnan ajaksi. Työt jatkuvat vasta, kun neuvosto on tyytyväinen, tiedottaja lisäsi. "Henkilökuntamme ja urakoitsijoiden terveys, turvallisuus ja hyvinvointi ovat etusijalla", hän sanoi. Kaupunginhallitusta kehotettiin viime vuoden marraskuussa parantamaan menettelyjä, kun eräässä koulussa oli havaittu asbestin aiheuttamia häiriöitä, joihin ei ollut reagoitu hätätapauksessa viiteen päivään. Opettajat, vahtimestarit, siivoojat ja muut työntekijät päästettiin Bridge of Don Academyn tiloihin heinäkuussa 2018 sattuneen tapauksen jälkeen.</w:t>
      </w:r>
    </w:p>
    <w:p>
      <w:r>
        <w:rPr>
          <w:b/>
        </w:rPr>
        <w:t xml:space="preserve">Yhteenveto</w:t>
      </w:r>
    </w:p>
    <w:p>
      <w:r>
        <w:t xml:space="preserve">Entisen Aberdeenin koulun purkutyöt on keskeytetty, koska asbestin mahdollinen leviäminen on aiheuttanut huolta.</w:t>
      </w:r>
    </w:p>
    <w:p>
      <w:r>
        <w:rPr>
          <w:b/>
          <w:u w:val="single"/>
        </w:rPr>
        <w:t xml:space="preserve">Asiakirjan numero 32840</w:t>
      </w:r>
    </w:p>
    <w:p>
      <w:r>
        <w:t xml:space="preserve">Sää: Tulvavaroitus: Perjantaiksi ennustetaan rankkasateita</w:t>
      </w:r>
    </w:p>
    <w:p>
      <w:r>
        <w:t xml:space="preserve">Met Office on antanut keltaisen sateesta varoittavan varoituksen Länsi-Walesiin ja suurimpaan osaan Etelä- ja Keski-Walesia perjantaina kello 07.00 GMT ja lauantaina kello 03.00 GMT välisenä aikana. Ennustajien mukaan osassa Etelä-Walesia voi sataa 60-80 millimetriä ja rannikoilla ja korkeammilla alueilla voi esiintyä puuskia nopeudella 80-99 km/h." Ihmisiä on myös varoitettu sähkökatkoista ja tulvaveden mahdollisuudesta. "Rankkasateiden kaistale liikkuu alueen yli itään perjantaiaamuna, ennen kuin se hälvenee itään päin varhain lauantaina", sanoi Met Office. "Edellisten päivien sateisen sään jälkeen tulvat ovat todennäköisiä". Tämä puolestaan vaikuttaa liikenteeseen ja matkustamiseen."</w:t>
      </w:r>
    </w:p>
    <w:p>
      <w:r>
        <w:rPr>
          <w:b/>
        </w:rPr>
        <w:t xml:space="preserve">Yhteenveto</w:t>
      </w:r>
    </w:p>
    <w:p>
      <w:r>
        <w:t xml:space="preserve">Ennustajat ovat varoittaneet, että rankkasateet voivat perjantaina aiheuttaa tulvia koteihin ja yrityksiin ja haitata matkustamista.</w:t>
      </w:r>
    </w:p>
    <w:p>
      <w:r>
        <w:rPr>
          <w:b/>
          <w:u w:val="single"/>
        </w:rPr>
        <w:t xml:space="preserve">Asiakirjan numero 32841</w:t>
      </w:r>
    </w:p>
    <w:p>
      <w:r>
        <w:t xml:space="preserve">Yaten ohitustietä ja toista rautatieasemaa harkitaan neuvostossa</w:t>
      </w:r>
    </w:p>
    <w:p>
      <w:r>
        <w:t xml:space="preserve">Suositukset ovat peräisin työryhmältä, joka perustettiin tarkastelemaan muun muassa ruuhka-aikaisia liikennehuippuja. Maanantaina kabinetti päätti perustaa puoluerajat ylittävän työryhmän tarkastelemaan kaikkia 11 suositusta yksityiskohtaisemmin. Vuoden kuluttua tehdään päivitys siitä, mitkä ideat ovat toteuttamiskelpoisia. "Valtava kasvu" Paikallisdemokratian raportointipalvelun mukaan kaikista konkreettisista ehdotuksista järjestettäisiin sen jälkeen julkinen kuuleminen. Työryhmän raportissa tuotiin esiin 11 liikennekysymystä, jotka vaativat ratkaisua, mukaan lukien kaupungin bussipalvelut, ehdotetun pysäköintialueen sijainti sekä kävely- ja pyöräilyinfrastruktuuri. Siinä todettiin: "Olisi luotava reitti, jonka kautta läpikulkuliikenne voi kiertää Yaten keskustan, sillä nykyiset kiertoreitit ohjaavat liikennettä takaisin keskustaan aivan ostoskeskuksen itäpuolella. "Yaten pohjoispuolella sijaitsevan rautatien lähellä olisi turvattava maata, jotta Yateen voitaisiin tulevaisuudessa rakentaa toinen asema." Raportissa kehotettiin myös kehittämään bussikaistoja Goose Green Wayn varrelle, lisäämään turvallisia polkupyöräpysäköintipaikkoja linja-autoasemalla ja ottamaan käyttöön Yaten matkakortti Weston-super-Maren ja Bathin kaltaisten järjestelmien mukaisesti. Valtuuston liberaalidemokraattisen ryhmän johtaja Claire Young sanoi: "Yate on alue, jolla on jo tapahtunut valtavasti kasvua. "On todella tärkeää, että saamme varhaisessa vaiheessa yhteyden kaikkiin kaupungin ja ympäröivän alueen asukkaisiin."</w:t>
      </w:r>
    </w:p>
    <w:p>
      <w:r>
        <w:rPr>
          <w:b/>
        </w:rPr>
        <w:t xml:space="preserve">Yhteenveto</w:t>
      </w:r>
    </w:p>
    <w:p>
      <w:r>
        <w:t xml:space="preserve">South Gloucestershiren neuvosto harkitsee toisen rautatieaseman, park-and-ride-aseman ja kaupungin keskustan ohitustien rakentamista Yaten liikennetarpeiden tyydyttämiseksi.</w:t>
      </w:r>
    </w:p>
    <w:p>
      <w:r>
        <w:rPr>
          <w:b/>
          <w:u w:val="single"/>
        </w:rPr>
        <w:t xml:space="preserve">Asiakirjan numero 32842</w:t>
      </w:r>
    </w:p>
    <w:p>
      <w:r>
        <w:t xml:space="preserve">East Ardsleyn A650-tien onnettomuuden uhrit nimetty</w:t>
      </w:r>
    </w:p>
    <w:p>
      <w:r>
        <w:t xml:space="preserve">Matthew Wilson, 26, Holbeckista, Leedsistä, ja Ian Broadhurst, 34, Morleystä, olivat VW Golfissa, joka kolaroi A650-tiellä East Ardsleyssä keskiviikkona. Kolme muuta Golfissa ollutta henkilöä loukkaantui myös - kaksi miestä on kriittisessä tilassa ja 17-vuotias nuori on vakavassa mutta vakaassa tilassa sairaalassa. Volkswagen törmäsi Ford Focusiin ja Mercedes C220:een. Lue lisää Yorkshiren tarinoita Tie oli suljettuna molempiin suuntiin yli seitsemän tuntia. Poliisi on vedonnut mahdollisiin silminnäkijöihin, jotta nämä ottaisivat yhteyttä. Seuraa BBC Yorkshirea Facebookissa, Twitterissä ja Instagramissa. Lähetä juttuideoita osoitteeseen yorkslincs.news@bbc.co.uk.</w:t>
      </w:r>
    </w:p>
    <w:p>
      <w:r>
        <w:rPr>
          <w:b/>
        </w:rPr>
        <w:t xml:space="preserve">Yhteenveto</w:t>
      </w:r>
    </w:p>
    <w:p>
      <w:r>
        <w:t xml:space="preserve">Poliisi on nimennyt kaksi miestä, jotka kuolivat onnettomuudessa kylässä Länsi-Yorkshiressä.</w:t>
      </w:r>
    </w:p>
    <w:p>
      <w:r>
        <w:rPr>
          <w:b/>
          <w:u w:val="single"/>
        </w:rPr>
        <w:t xml:space="preserve">Asiakirjan numero 32843</w:t>
      </w:r>
    </w:p>
    <w:p>
      <w:r>
        <w:t xml:space="preserve">Cambridgen herttua ja herttuatar merkitsevät maailman mielenterveyspäivää</w:t>
      </w:r>
    </w:p>
    <w:p>
      <w:r>
        <w:t xml:space="preserve">Prinssi William ja Catherine puhuivat heille mielisairauksiin liittyvästä leimautumisesta hyväntekeväisyysjärjestö Mindin järjestämässä tilaisuudessa Harrow Collegessa Lontoossa. He osallistuivat myös opiskelijoiden kanssa työpajaan, jossa nuoria koulutetaan tunneterveydestä ja sietokyvystä. Kyseessä on pariskunnan ensimmäinen yhteinen sitoutuminen mielenterveysasioihin. "Kiireellinen viesti" Herttua ja herttuatar keskustelivat nuorten kohtaamista haasteista ja saivat kuulla, miten he käyttävät kokemuksiaan toisten auttamiseksi kouluissa, korkeakouluissa ja nuorisoryhmissä. He puhuivat muun muassa nuorten naisten kanssa, jotka toimivat nykyään vapaaehtoisina Time to Change -järjestössä, joka kampanjoi mielenterveysongelmista kärsivien syrjintää vastaan. Mindin toimitusjohtaja Paul Farmer sanoi: "Cambridgen herttua ja herttuatar auttavat meitä lähettämään maailmalle tärkeän ja kiireellisen viestin siitä, että on aika muuttaa asenteitamme mielenterveysongelmia kohtaan." Herttua osallistui hiljattain Diana Awards -hyväntekeväisyysjärjestön järjestämään kiusaamisen vastaiseen työpajaan, ja herttuatar vieraili Anna Freud -keskuksessa Lontoossa jatkaakseen työtään lasten mielenterveyden hyväksi. Maailman mielenterveyspäivä, jota vietettiin ensimmäisen kerran vuonna 1992, korostaa mielenterveystietoisuutta ja -koulutusta.</w:t>
      </w:r>
    </w:p>
    <w:p>
      <w:r>
        <w:rPr>
          <w:b/>
        </w:rPr>
        <w:t xml:space="preserve">Yhteenveto</w:t>
      </w:r>
    </w:p>
    <w:p>
      <w:r>
        <w:t xml:space="preserve">Cambridgen herttua ja herttuatar ovat juhlistaneet maailman mielenterveyspäivää tapaamalla nuoria, joilla on kokemuksia mielenterveysongelmista.</w:t>
      </w:r>
    </w:p>
    <w:p>
      <w:r>
        <w:rPr>
          <w:b/>
          <w:u w:val="single"/>
        </w:rPr>
        <w:t xml:space="preserve">Asiakirjan numero 32844</w:t>
      </w:r>
    </w:p>
    <w:p>
      <w:r>
        <w:t xml:space="preserve">Readingin katutappelu saa aikaan uudet pysäytys- ja etsintävaltuudet</w:t>
      </w:r>
    </w:p>
    <w:p>
      <w:r>
        <w:t xml:space="preserve">Se tapahtui Readingin Coronation Squarella noin kello 23:35 GMT perjantaina. Kaupungin Southcoten aluetta koskeva Section 60 -määräys alkoi kello 01.10 GMT, ja sen on määrä päättyä sunnuntaina kello 12.00, mutta sitä voidaan jatkaa. Tappelun aikana tapahtui myös kahden ajoneuvon välinen kolari, poliisi kertoi. Readingistä kotoisin oleva 31-vuotias mies on pidätetty epäiltynä pahoinpitelystä, rattijuopumuksesta ja vaarallisesta ajamisesta. Wokinghamin 29-vuotias mies on pidätetty epäiltynä pahoinpitelystä. Molemmat ovat edelleen pidätettyinä. Yksikään vammoista ei ollut hengenvaarallinen, Thames Valleyn poliisi kertoi. Poliisipäällikkö Rebecca Mears sanoi, että poliisit tutkivat tappelua "yleisen järjestyksen rikkomisena", ja hän vetosi kaikkiin, joilla on tietoja tai kuvamateriaalia, ottamaan yhteyttä poliisiin. Tapahtumapaikkatarkkailu on edelleen käynnissä.</w:t>
      </w:r>
    </w:p>
    <w:p>
      <w:r>
        <w:rPr>
          <w:b/>
        </w:rPr>
        <w:t xml:space="preserve">Yhteenveto</w:t>
      </w:r>
    </w:p>
    <w:p>
      <w:r>
        <w:t xml:space="preserve">Lisävaltuuksia on otettu käyttöön pysäyttämiseen ja etsintään, ja kaksi ihmistä on pidätetty sen jälkeen, kun seitsemän ihmistä loukkaantui tappelussa, johon osallistui noin 30 miestä.</w:t>
      </w:r>
    </w:p>
    <w:p>
      <w:r>
        <w:rPr>
          <w:b/>
          <w:u w:val="single"/>
        </w:rPr>
        <w:t xml:space="preserve">Asiakirjan numero 32845</w:t>
      </w:r>
    </w:p>
    <w:p>
      <w:r>
        <w:t xml:space="preserve">Vasaramurhan vaimon Sally Challenin tuomiota lievennettiin</w:t>
      </w:r>
    </w:p>
    <w:p>
      <w:r>
        <w:t xml:space="preserve">Georgina Challen, 57, joka tunnettiin nimellä Sally ja joka asui Claygatessa, Surreyssä, myönsi tappaneensa Richard Challenin, 61, mutta kiisti murhan väittäen, että hänen vastuunsa on vähentynyt. Hänet tuomittiin kesäkuussa elinkautiseen vankeuteen, ja hänen oli istuttava vähintään 22 vuotta. Torstaina Lord Chief Justice lyhensi yhdessä kahden muun tuomarin kanssa vähimmäisrangaistusta neljällä vuodella 18 vuoteen. Valamiehille kerrottiin oikeudenkäynnin aikana, että Challen hyökkäsi eläkkeellä olevan liikemiehen kimppuun elokuussa 2010, kun tämä söi lounasta keittiönpöydän ääressä heidän entisessä aviotalossaan. Hän oli uskonut miehen pettävän ja sanoi myöhemmin: "Jos minä en voi saada häntä, kukaan ei voi saada". Kuolemanjälkeinen tutkimus osoitti, että kuolinsyy oli vakava päähän kohdistunut tylppä isku. Hyökättyään miehen kimppuun hän ajoi 70 mailia Beachy Headiin East Sussexiin, jossa hän myönsi 31 vuotta kestäneen aviomiehensä tappaneen hänet kallion reunalta pois houkutelleille kappeleille.</w:t>
      </w:r>
    </w:p>
    <w:p>
      <w:r>
        <w:rPr>
          <w:b/>
        </w:rPr>
        <w:t xml:space="preserve">Yhteenveto</w:t>
      </w:r>
    </w:p>
    <w:p>
      <w:r>
        <w:t xml:space="preserve">Hovioikeus on lyhentänyt naisen vankeusrangaistusta, joka oli tuomittu hänen vieraantuneen aviomiehensä murhasta hakkaamalla hänet kuoliaaksi vasaralla.</w:t>
      </w:r>
    </w:p>
    <w:p>
      <w:r>
        <w:rPr>
          <w:b/>
          <w:u w:val="single"/>
        </w:rPr>
        <w:t xml:space="preserve">Asiakirjan numero 32846</w:t>
      </w:r>
    </w:p>
    <w:p>
      <w:r>
        <w:t xml:space="preserve">Kiina maanvyöry: Shenzhenin virkamies hyppää kuolemaan, sanoo poliisi</w:t>
      </w:r>
    </w:p>
    <w:p>
      <w:r>
        <w:t xml:space="preserve">Poliisin mukaan kerrostalosta sunnuntai-iltana pudonnut mies oli paikallisen kaupunkihallintoviraston entinen johtaja. Hänen uskotaan antaneen luvan kaatuneen kaatopaikan rakentamiseen. Kyseessä on kolmas viimeaikainen tapaus Kiinassa, jossa virkamiehet näyttävät tappaneen itsensä teollisuuskatastrofien jälkeen. Shenzhenin poliisi on ryhtynyt oikeustoimiin 12:ta maanvyöryyn sekaantunutta henkilöä vastaan, joista osa kuului kaatopaikan omistaneeseen yritykseen. Hallitus oli jo varoittanut, että syyllisiä "rangaistaan ankarasti lain mukaisesti". Joulukuun 20. päivänä tapahtunut maanvyöry tuhosi yli 30 rakennusta teollisuusalueella kaupungissa, joka on yksi Kiinan suurimmista ja merkittävä teollisuuskeskus. Yli 70 ihmistä hautautui, ja heitä ei vieläkään ole löydetty. Virallinen tutkinta on käynnissä. Viikonloppuna sen kaivoksen omistaja, jossa kaivostyöläiset jäivät loukkuun kallion putoamisen vuoksi, hyppäsi kuilusta alas ja teki ilmeisesti itsemurhan. Aiemmin tänä vuonna Tianjinissa eräs virkamies putosi kuoliaaksi korkeasta rakennuksesta 173 ihmistä tappaneen massiivisen kemikaaliräjähdyksen jälkeen. BBC:n Stephen Evans Pekingistä kertoo, että kuolemantapausten syy ei ole selvä, mutta yksi mahdollisuus on, että onnettomuuksista vastuussa oleviin ihmisiin kohdistuvat ankarat toimet saavat heidät ottamaan oman henkensä sen sijaan, että heitä uhkaisi pitkä vankeusrangaistus ja omaisuuden takavarikointi.</w:t>
      </w:r>
    </w:p>
    <w:p>
      <w:r>
        <w:rPr>
          <w:b/>
        </w:rPr>
        <w:t xml:space="preserve">Yhteenveto</w:t>
      </w:r>
    </w:p>
    <w:p>
      <w:r>
        <w:t xml:space="preserve">Etelä-Kiinan Shenzhenin kaupungissa paikallinen virkamies on ilmeisesti tappanut itsensä, kun maanvyöry oli haudannut kymmeniä ihmisiä.</w:t>
      </w:r>
    </w:p>
    <w:p>
      <w:r>
        <w:rPr>
          <w:b/>
          <w:u w:val="single"/>
        </w:rPr>
        <w:t xml:space="preserve">Asiakirjan numero 32847</w:t>
      </w:r>
    </w:p>
    <w:p>
      <w:r>
        <w:t xml:space="preserve">Coronavirus: Newcastlen puistoissa: ympyrät merkitsevät etäisyyttä</w:t>
      </w:r>
    </w:p>
    <w:p>
      <w:r>
        <w:t xml:space="preserve">Neuvoston mukaan renkaat auttavat ihmisiä pysymään 2 metrin etäisyydellä toisistaan rentoutuessaan kesällä. Suosittuja paikkoja ovat muun muassa Old Eldon Square ja Newcastle Civic Centren ja St Thomas' Churchin edustalla oleva viheralue. Ihmisiä kuitenkin varoitetaan, että vaikka useammat kaupat ovat maanantaista lähtien auki, vain harvat julkiset käymälät ovat auki. Neuvoston pomot ovat myös vahvistaneet, että Northumberland Streetin ympärillä on yksisuuntainen kävelyreitti, kertoi Local Democracy Reporting Service -lehti, ja paikalle lähetetään järjestyksenvalvojia varmistamaan, että sitä käytetään oikein. Liikenteestä ja ilmanlaadusta vastaava kabinettijäsen Arlene Ainsley sanoi: "Muistutamme ihmisiä siitä, että vaikka kaupat alkavat avautua, liiketoiminta ei todellakaan ole tavanomaista, ja kaupungin keskusta on toistaiseksi hyvin erilainen paikka. "Kehotamme ihmisiä käyttämään paikallisia kauppoja aina kun se on mahdollista ja matkustamaan Newcastleen vain, jos se on todella tarpeen, jotta voimme välttää alueiden ruuhkautumisen ja varmistaa, että viruksen leviämistä voidaan edelleen rajoittaa."</w:t>
      </w:r>
    </w:p>
    <w:p>
      <w:r>
        <w:rPr>
          <w:b/>
        </w:rPr>
        <w:t xml:space="preserve">Yhteenveto</w:t>
      </w:r>
    </w:p>
    <w:p>
      <w:r>
        <w:t xml:space="preserve">Newcastlen keskustan puistoihin on merkitty sosiaalisia etäisyyspiirejä ennen kuin työntekijät ja ostajat palaavat keskustaan.</w:t>
      </w:r>
    </w:p>
    <w:p>
      <w:r>
        <w:rPr>
          <w:b/>
          <w:u w:val="single"/>
        </w:rPr>
        <w:t xml:space="preserve">Asiakirjan numero 32848</w:t>
      </w:r>
    </w:p>
    <w:p>
      <w:r>
        <w:t xml:space="preserve">PCSO Peter Bunyan todettiin syylliseksi virkavirheeseen</w:t>
      </w:r>
    </w:p>
    <w:p>
      <w:r>
        <w:t xml:space="preserve">Devonin ja Cornwallin poliisin konstaapeli Peter Bunyan todettiin syylliseksi yhteen syytekohtaan. Taunton Crown Courtin valamiehistö jatkaa maanantaina 11 muun syytteen käsittelyä. Cambornen lähellä sijaitsevasta Carharrackista kotoisin oleva Bunyan kiistää kaikki syytökset virkavirheestä. "Pehmopornokuvia" Bunyanin väitetään käyttäneen erittäin arkaluonteisia poliisitietoja tehdäkseen taustatutkimuksia naisista ja heidän entisistä kumppaneistaan niin sanottujen "hyvinvointikäyntien" jälkeen rikoksen uhrien luona. Oikeudelle kerrottiin, että hän laiminlöi velvollisuuksiaan sammuttamalla poliisiradionsa työvuorojen aikana ja harrastamalla seksiä naisten kanssa, muun muassa poliisin naapurustotoimistossa, sekä rohkaisemalla yhtä mielisairasta naista lähettämään itsestään "pehmopornokuvia" sähköpostitse poliisiasemalle. Bunyan kiistää kaikki syytteet, jotka koskevat virkavelvollisuuden rikkomista viiden vuoden aikana Cambornen ja Redruthin alueilla Länsi-Cornwallissa. Hän myöntää harrastaneensa seksiä neljän naisen kanssa, mutta sanoi, että se tapahtui hänen ollessaan vapaalla. Viidennen naisen kanssa hän kiistää harrastaneensa seksiä. Upseeri on ollut virantoimituksesta pidätyksensä jälkeen vuonna 2011.</w:t>
      </w:r>
    </w:p>
    <w:p>
      <w:r>
        <w:rPr>
          <w:b/>
        </w:rPr>
        <w:t xml:space="preserve">Yhteenveto</w:t>
      </w:r>
    </w:p>
    <w:p>
      <w:r>
        <w:t xml:space="preserve">Naimisissa oleva poliisin tukipalvelupoliisi (PCSO), jota syytettiin rikostiedustelujärjestelmän käyttämisestä "seurusteluvälineenä" virkatehtävissä, on todettu syylliseksi virkavirheeseen.</w:t>
      </w:r>
    </w:p>
    <w:p>
      <w:r>
        <w:rPr>
          <w:b/>
          <w:u w:val="single"/>
        </w:rPr>
        <w:t xml:space="preserve">Asiakirjan numero 32849</w:t>
      </w:r>
    </w:p>
    <w:p>
      <w:r>
        <w:t xml:space="preserve">Coronavirus: Newcastle Falconsin pomo auttaa poliisia suojavarusteilla</w:t>
      </w:r>
    </w:p>
    <w:p>
      <w:r>
        <w:t xml:space="preserve">Richards, entinen poliisi, otti yhteyttä Northumbrian poliisiin tarjotakseen palveluksiaan. Pakkaukset on annettu vastuuryhmille ja etulinjan poliiseille, poliisi kertoi. Sen mukaan Richards oli tarjonnut "tervetullutta lisäkäsiä". Richards, Falconsin rugbyjohtaja, sanoi: "Tiedän, että tällaisina aikoina ihmisten on tehtävä yhteistyötä ja autettava kaikin tavoin. "Kiitos Northumbrian poliisille siitä, että sain auttaa pienellä tavalla. Se oli minulle etuoikeus." Hän palveli Leicestershire Constabularyn palveluksessa 1980- ja 90-luvuilla ennen kuin hänestä tuli rugby union -ammattilainen. Ylikomisario Helena Barron sanoi: "En ole koskaan nähnyt, että hän olisi voinut tehdä niin: "Dean vaihtoi viestikapulansa rugby-palloon vuosia sitten, mutta hän on aina osa laajempaa poliisiperhettä, ja kiitämme häntä avusta näinä ennennäkemättöminä aikoina." Seuraa BBC North East &amp; Cumbrian uutisia Twitterissä, Facebookissa ja Instagramissa. Lähetä juttuideoita osoitteeseen northeastandcumbria@bbc.co.uk.</w:t>
      </w:r>
    </w:p>
    <w:p>
      <w:r>
        <w:rPr>
          <w:b/>
        </w:rPr>
        <w:t xml:space="preserve">Yhteenveto</w:t>
      </w:r>
    </w:p>
    <w:p>
      <w:r>
        <w:t xml:space="preserve">Newcastle Falconsin rugby-pomo Dean Richards on auttanut kokoamaan satoja henkilökohtaisia suojavarusteita tehtyään vapaaehtoistyötä poliisin kanssa.</w:t>
      </w:r>
    </w:p>
    <w:p>
      <w:r>
        <w:rPr>
          <w:b/>
          <w:u w:val="single"/>
        </w:rPr>
        <w:t xml:space="preserve">Asiakirjan numero 32850</w:t>
      </w:r>
    </w:p>
    <w:p>
      <w:r>
        <w:t xml:space="preserve">Gromit-näyttelyn jono Bristolissa avattiin uudelleen sulkemisen jälkeen</w:t>
      </w:r>
    </w:p>
    <w:p>
      <w:r>
        <w:t xml:space="preserve">Queen's Roadilla sijaitsevan tapahtumapaikan ulkopuolella oleva jono jouduttiin sulkemaan klo 10.00 BST. Järjestäjät kertoivat estäneensä ihmisiä liittymästä jonoon terveys- ja turvallisuussyistä. Jono on nyt avattu uudelleen, mutta ihmisille on kerrottu, ettei ole mitään takeita siitä, että he näkevät ensi kuussa huutokaupattavat teokset. Odotusaika oli noin kuusi tuntia kello 12.30 BST. Patsaat muodostivat kesällä Bristolissa ja sen ympäristössä kulkevan taidepolun. Yli 3 500 ihmistä vieraili näyttelyssä, kun se avattiin keskiviikkona. Näyttelyä on jatkettu maanantaihin asti kysynnän vuoksi. Sen on määrä olla avoinna lauantaina kello 20:00 BST asti. Patsaat huutokaupataan 3. lokakuuta, jolloin kerätään rahaa Bristolin lastensairaalalle. Näyttelyn kävijöille annetaan mahdollisuus tehdä suljettu tarjous ennen huutokauppaa.</w:t>
      </w:r>
    </w:p>
    <w:p>
      <w:r>
        <w:rPr>
          <w:b/>
        </w:rPr>
        <w:t xml:space="preserve">Yhteenveto</w:t>
      </w:r>
    </w:p>
    <w:p>
      <w:r>
        <w:t xml:space="preserve">Bristolissa sijaitsevan 81 Gromit-patsaan näyttelyn jono jouduttiin sulkemaan aiemmin, kun järjestäjät huomasivat, että ulkona oli lähes 3 000 ihmistä.</w:t>
      </w:r>
    </w:p>
    <w:p>
      <w:r>
        <w:rPr>
          <w:b/>
          <w:u w:val="single"/>
        </w:rPr>
        <w:t xml:space="preserve">Asiakirjan numero 32851</w:t>
      </w:r>
    </w:p>
    <w:p>
      <w:r>
        <w:t xml:space="preserve">Emma-myrsky aiheuttaa hiekkamyrskyjä Lincolnshiren rannikolla</w:t>
      </w:r>
    </w:p>
    <w:p>
      <w:r>
        <w:t xml:space="preserve">Skegness, Mablethorpe ja Sutton on Sea olivat jo viime viikolla kärsineet kovasta lumesta. East Lindseyn piirineuvosto ilmoitti, että nyt on edessä mittava puhdistusoperaatio, joka johtuu kovien tuulten nostattamasta hiekasta. Se sanoi työskentelevänsä lomakohteiden puhdistamiseksi ennen pääsiäislomaa. Lisää Lincolnshiren alueelta Neuvoston johtaja Craig Leyland sanoi: "Koska tilanne on niin laaja ja pääsiäinen on tulossa, aiomme varmistaa, että teemme parhaan mahdollisen puhdistustyön. "Mutta se on valtava tehtävä, ja vetoan yrityksiin, jotta ne olisivat kärsivällisiä, kun saamme sen hoidettua, sillä se vie aikaa." Myös Cleethorpesissa, Pohjois-Lincolnshiren osavaltiossa, rannalta puhaltava hiekka vaikutti rannan rantaan. Myös Itä-Yorkshire kärsi Emma-myrskystä, ja paikalliset kalastajat käyttivät suuren osan viikonlopusta satojen rannoille ajautuneiden hummerien pelastamiseen. Bridlingtonin lähistöllä huuhtoutuneet hummerit on sijoitettu erityisiin säiliöihin, jotta ne voivat toipua.</w:t>
      </w:r>
    </w:p>
    <w:p>
      <w:r>
        <w:rPr>
          <w:b/>
        </w:rPr>
        <w:t xml:space="preserve">Yhteenveto</w:t>
      </w:r>
    </w:p>
    <w:p>
      <w:r>
        <w:t xml:space="preserve">Lincolnshiren rantalomakohteita, jotka ovat tukkeutuneet Emma-myrskyn tuoman tonneittain hiekkaa, on varoitettu, että niiden puhdistaminen voi kestää viikkoja.</w:t>
      </w:r>
    </w:p>
    <w:p>
      <w:r>
        <w:rPr>
          <w:b/>
          <w:u w:val="single"/>
        </w:rPr>
        <w:t xml:space="preserve">Asiakirjan numero 32852</w:t>
      </w:r>
    </w:p>
    <w:p>
      <w:r>
        <w:t xml:space="preserve">Ipswichin teini-ikäiset kiistävät murhanneensa miehen Kebapizzan ulkopuolella</w:t>
      </w:r>
    </w:p>
    <w:p>
      <w:r>
        <w:t xml:space="preserve">Richard Day, 45, löydettiin Kebapizzan ulkopuolelta St Matthew's Streetiltä Ipswichistä 23. helmikuuta, ja hän kuoli sairaalassa seuraavana päivänä. Vastaajat, jotka ovat kaikki 16-vuotiaita ja kotoisin kaupungista, saapuivat Ipswichin kruununoikeuteen videoyhteyden välityksellä Cookham Woodin nuorisorikollislaitoksesta Kentistä ja ilmoittivat olevansa syyttömiä. Oikeudenkäynti on alustavasti määrätty pidettäväksi 10. elokuuta. Day, joka oli työskennellyt UK Power Networksin palveluksessa 15 vuotta, oli ollut katsomassa veljensä Killerkorp-yhtyettä kaupungin Premier Pool Clubissa lauantai-iltana. Aiheeseen liittyvät Internet-linkit HM Courts &amp; Tribunals Service (HM Courts &amp; Tribunals Service)</w:t>
      </w:r>
    </w:p>
    <w:p>
      <w:r>
        <w:rPr>
          <w:b/>
        </w:rPr>
        <w:t xml:space="preserve">Yhteenveto</w:t>
      </w:r>
    </w:p>
    <w:p>
      <w:r>
        <w:t xml:space="preserve">Kolme teini-ikäistä poikaa on kiistänyt murhanneensa miehen ruokapaikan ulkopuolella.</w:t>
      </w:r>
    </w:p>
    <w:p>
      <w:r>
        <w:rPr>
          <w:b/>
          <w:u w:val="single"/>
        </w:rPr>
        <w:t xml:space="preserve">Asiakirjan numero 32853</w:t>
      </w:r>
    </w:p>
    <w:p>
      <w:r>
        <w:t xml:space="preserve">Gwentin poliisi varoittaa ihmisiä, jotka pilkkaavat etsintäkuulutetun Jermaine Taylorin hiuksia.</w:t>
      </w:r>
    </w:p>
    <w:p>
      <w:r>
        <w:t xml:space="preserve">Poliisi julkaisi Newportista kotoisin olevan Jermaine Taylorin, 21, yhteiskuvan Facebookissa sen jälkeen, kun hän oli rikkonut ajokorttiehtojaan. Se herätti satoja vitsejä, sanaleikkejä ja meemejä Gwentin poliisin Facebook-julkaisuun jättämien lähes 90 000 kommentin joukossa. Poliisi sanoi myöhemmin, että loukkaavat kommentit voivat johtaa toimenpiteisiin. Ihmiset voidaan asettaa syytteeseen loukkaavien viestien lähettämisestä verkossa. Eräs kommentoija vitsaili, että poliisin pitäisi katsoa Edinburghiin, jossa järjestetään fringe-festivaali, kun taas toinen sanoi, että poliisit "haravoivat aluetta". Maanantaina Gwentin poliisi sanoi: "Olemme todella kiitollisia kaikille, jotka auttavat meitä Jermaine Taylorin löytämisessä, ja meidän on myönnettävä, että muutamat näistä kommenteista ovat saaneet meidät nauramaan. "Kun raja kuitenkin ylittyy hauskuudesta loukkaavaksi, meidän on varmistettava, että olemme vastuullisia ja muistutamme ihmisiä olemaan varovaisia sen suhteen, mitä he kirjoittavat sosiaalisessa mediassa." Poliisin mukaan Taylor oli rikkonut ajokorttiehtojaan sen jälkeen, kun hän oli vapautunut vankilasta joulukuussa 2018. Hän sai Cardiff Crown Courtissa syyskuussa 2017 kolmen vuoden tuomion osallisuudesta valvottujen huumausaineiden toimittamiseen.</w:t>
      </w:r>
    </w:p>
    <w:p>
      <w:r>
        <w:rPr>
          <w:b/>
        </w:rPr>
        <w:t xml:space="preserve">Yhteenveto</w:t>
      </w:r>
    </w:p>
    <w:p>
      <w:r>
        <w:t xml:space="preserve">Etelä-Walesin poliisi on varoittanut etsintäkuulutetun huumekauppiaan kampausta pilkanneita ihmisiä siitä, että he voivat joutua syytteeseen.</w:t>
      </w:r>
    </w:p>
    <w:p>
      <w:r>
        <w:rPr>
          <w:b/>
          <w:u w:val="single"/>
        </w:rPr>
        <w:t xml:space="preserve">Asiakirjan numero 32854</w:t>
      </w:r>
    </w:p>
    <w:p>
      <w:r>
        <w:t xml:space="preserve">Norfolkin PC Sarah Corner eroaa ennen tietomurtokäsittelyä</w:t>
      </w:r>
    </w:p>
    <w:p>
      <w:r>
        <w:t xml:space="preserve">PC Sarah Corner, 24, tuomittiin sakkoihin Norwichin käräjäoikeudessa 28. syyskuuta sen jälkeen, kun hän myönsi rikkoneensa tietosuojalakia. Hän erosi 18. lokakuuta ennen kurinpitokäsittelyä 26. lokakuuta. Norfolkin poliisipäällikkö Simon Bailey sanoi, että Corner olisi erotettu, jos hän olisi vielä ollut palveluksessa. Kuulemisilmoituksessa sanottiin, että virkamiehen käytös rikkoi ammatilliselta käyttäytymiseltä odotettavissa olevia vaatimuksia luottamuksellisuuden, rehellisyyden ja rehellisyyden alalla, mikä on epärehellistä käytöstä. Bailey sanoi, että entisen poliisipäällikön toiminta oli selkeä luottamuksen rikkominen, joka merkitsi törkeää virkavirhettä. "Yleisöllä on oikeus odottaa, että poliisiviranomaiset eivät käytä väärin poliisin tietokonejärjestelmiä ja että hallussa olevia tietoja on käsiteltävä ehdottoman luottamuksellisesti", hän sanoi. "Luottamuksellisten poliisitietojen käyttäminen ilman laillista poliisitarkoitusta on vakavaa virkamiehen aseman väärinkäyttöä ja heikentää yleisön luottamusta." Aiheeseen liittyvät Internet-linkit Norfolkin poliisi HM Courts Service (oikeusministeriö)</w:t>
      </w:r>
    </w:p>
    <w:p>
      <w:r>
        <w:rPr>
          <w:b/>
        </w:rPr>
        <w:t xml:space="preserve">Yhteenveto</w:t>
      </w:r>
    </w:p>
    <w:p>
      <w:r>
        <w:t xml:space="preserve">Konstaapeli, jolle määrättiin 1 000 punnan sakko tietojen laittomasta hankkimisesta poliisin tietokoneelta, erosi viikko ennen törkeän virkavirheen käsittelyä.</w:t>
      </w:r>
    </w:p>
    <w:p>
      <w:r>
        <w:rPr>
          <w:b/>
          <w:u w:val="single"/>
        </w:rPr>
        <w:t xml:space="preserve">Asiakirjan numero 32855</w:t>
      </w:r>
    </w:p>
    <w:p>
      <w:r>
        <w:t xml:space="preserve">Uusi Rhyl High School voisi avautua vuonna 2016</w:t>
      </w:r>
    </w:p>
    <w:p>
      <w:r>
        <w:t xml:space="preserve">Nykyiset rakennukset puretaan ja oppilaat siirretään uuteen kouluun, johon otetaan oppilaita myös Ysgol Tir Morfan erityiskoulusta. Rakennuksiin käytetään noin 25 miljoonaa puntaa. "On todella jännittävää nähdä tämän merkittävän hankkeen alkavan", sanoi neuvoston kabinettijäsen Eryl Williams. "Se on hieno uutinen koululle ja myös Rhylille ja sen jatkuvalle uudistumiselle." Nykyisen koulun osia on kuvailtu rappeutuneiksi, ja valtuuston modernisoiva koulutusryhmä on sanonut, että ne ovat rappeutuneet. Nykyisen koulun tilalle tulee urheilualue, kun uudet rakennukset ovat valmiina oppilaille.</w:t>
      </w:r>
    </w:p>
    <w:p>
      <w:r>
        <w:rPr>
          <w:b/>
        </w:rPr>
        <w:t xml:space="preserve">Yhteenveto</w:t>
      </w:r>
    </w:p>
    <w:p>
      <w:r>
        <w:t xml:space="preserve">Uusi Rhyl High School Denbighshiressä voi avata ovensa yli 1200 oppilaalle jo vuonna 2016.</w:t>
      </w:r>
    </w:p>
    <w:p>
      <w:r>
        <w:rPr>
          <w:b/>
          <w:u w:val="single"/>
        </w:rPr>
        <w:t xml:space="preserve">Asiakirjan numero 32856</w:t>
      </w:r>
    </w:p>
    <w:p>
      <w:r>
        <w:t xml:space="preserve">Uudenvuoden kunnianosoitukset 2019: Musliminaisten verkoston johtaja nimitettiin MBE:ksi</w:t>
      </w:r>
    </w:p>
    <w:p>
      <w:r>
        <w:t xml:space="preserve">Birminghamissa asuva Faeeza Vaid auttoi perustamaan Muslim Women's Network UK (MWN) -neuvontapuhelimen neljä vuotta sitten. Se on auttanut yli 1 700 naista pakenemaan ongelmista, kuten pakkoavioliitosta ja kunniaväkivallasta. Vaid sanoi, että syrjäytyneille yhteisöille tarvitaan lisää räätälöityjä palveluja. "Kutsun itseäni muslimifeministiksi", Vaid sanoi. "Uskoni sanoo minulle, että minun on puolustettava tasa-arvoa ja oikeudenmukaisuutta. "Näen elämäntehtävänäni puhua niiden puolesta, joilla ei välttämättä ole ääntä." Vaid, 34, tuli MWN:n palvelukseen vuonna 2008, ja hänestä tuli hyväntekeväisyysjärjestön toiminnanjohtaja vuonna 2011. "Häpeä ja kunnia" Hyväntekeväisyysjärjestön neuvontapuhelimessa tuettiin vuonna 2017 lähes 800 naista, joista suurin osa soitti perheväkivallasta. "Musliminaiset kohtaavat samoja ongelmia kuin muutkin naiset", hän sanoi. "Musliminaiset saattavat kohdata lisäesteitä ja ilmoittaa asioista harvemmin - häpeä ja kunnia ovat suuri tekijä." Hänen työhönsä kuuluu myös muslimiyhteisöjen miesten ja vanhemman sukupolven tietoisuuden lisääminen naisasioista. "Meidän on varmistettava, että pojat ja miehet ovat samalla sivulla", hän sanoi. "Pelkkä naisille puhuminen ei riittäisi haastamaan sukupuolta koskevia asenteita." Muita Birminghamin ja Black Countryn kunniamaininnan saaneita ovat mm: Jos sinä tai joku tuttavasi on kärsinyt perheväkivallasta tai -väkivallasta, voit löytää apua täältä.</w:t>
      </w:r>
    </w:p>
    <w:p>
      <w:r>
        <w:rPr>
          <w:b/>
        </w:rPr>
        <w:t xml:space="preserve">Yhteenveto</w:t>
      </w:r>
    </w:p>
    <w:p>
      <w:r>
        <w:t xml:space="preserve">Musliminaisten äänen nostamiseen ja "tasa-arvon ja oikeudenmukaisuuden puolesta taistelemiseen" keskittyvän hyväntekeväisyysjärjestön johtaja on nimitetty MBE-tunnustuksen saajaksi kuningattaren uudenvuoden kunniamaininnassa.</w:t>
      </w:r>
    </w:p>
    <w:p>
      <w:r>
        <w:rPr>
          <w:b/>
          <w:u w:val="single"/>
        </w:rPr>
        <w:t xml:space="preserve">Asiakirjan numero 32857</w:t>
      </w:r>
    </w:p>
    <w:p>
      <w:r>
        <w:t xml:space="preserve">Northamptonshiren kreivikunnan neuvosto: Tory-ryhmä ei luota johtajaan</w:t>
      </w:r>
    </w:p>
    <w:p>
      <w:r>
        <w:t xml:space="preserve">Northamptonshiren kreivikunnanvaltuusto joutuu parhaillaan valtionhallinnon tarkastukseen, jossa tutkitaan väitteitä huonosta varainhoidosta. Toryryhmän yksityinen kokous tuki epäluottamuslauseen esittämistä neuvoston johtajaa Heather Smithiä vastaan. Smith on edelleen neuvoston johtaja. Koko neuvosto äänestää keskiviikkona noin 40 miljoonan punnan säästöpaketista. Jotta hän voisi erota neuvoston johtajan tehtävästä, hänen on joko erottava tai valtuuston kokouksessa on äänestettävä epäluottamuslauseesta. Aiemmin tässä kuussa neuvosto antoi 114 §:n mukaisen ilmoituksen, jolla kielletään uudet menot. Tuolloin Smith sanoi, että kyseessä oli "täydellinen myrsky", joka johtui palvelujen kysynnän kasvusta ja valtion rahoituksen vähenemisestä. "Varoitimme, että meistä tulisi kestämättömiä", hän sanoi.</w:t>
      </w:r>
    </w:p>
    <w:p>
      <w:r>
        <w:rPr>
          <w:b/>
        </w:rPr>
        <w:t xml:space="preserve">Yhteenveto</w:t>
      </w:r>
    </w:p>
    <w:p>
      <w:r>
        <w:t xml:space="preserve">Taloudellisissa vaikeuksissa olevan valtuuston johtaja on hävinnyt konservatiiviryhmänsä jäsenten epäluottamuslauseen.</w:t>
      </w:r>
    </w:p>
    <w:p>
      <w:r>
        <w:rPr>
          <w:b/>
          <w:u w:val="single"/>
        </w:rPr>
        <w:t xml:space="preserve">Asiakirjan numero 32858</w:t>
      </w:r>
    </w:p>
    <w:p>
      <w:r>
        <w:t xml:space="preserve">Kansasin tuomari kutsuu tyttöjä "hyökkääjiksi" seksuaalisen hyväksikäytön tapauksessa</w:t>
      </w:r>
    </w:p>
    <w:p>
      <w:r>
        <w:t xml:space="preserve">Piirikunnantuomari Michael Gibbens sanoi, että "erityisesti tässä tapauksessa uhrit olivat pikemminkin hyökkääjiä kuin osallistujia rikollisessa toiminnassa". Hän alensi viime vuonna tuomitun Raymond Sodenin tuomiota. Syyttäjät harkitsevat muutoksenhakua. Lapsenoikeusjärjestö sanoi, että tytöt olivat uhreja, eivät hyökkääjiä. Soden tuomittiin viideksi vuodeksi ja 10 kuukaudeksi vankeuteen, mikä on vähemmän kuin Kansasin rangaistusohjeiden edellyttämä 13 vuoden vähimmäisaika. Tuomari sanoi, että tytöt menivät Sodenin taloon vapaaehtoisesti ja olivat ottaneet rahaa seksuaalisista palveluksista. "He myivät varmasti rahallisesti asioita, joiden myyminen on vastoin lakia jopa aikuisellekin." Sunflower Housen toimitusjohtaja Michelle Herman sanoi kuitenkin, että "seksuaalinen hyväksikäyttö ei ole koskaan uhrin syy". "Ei ole väliä, mitä tytöt tekivät tai eivät tehneet, hän on silti aikuinen, eikä kukaan ansaitse tulla seksuaalisesti hyväksikäytetyksi", Hermanin sanottiin sanoneen Kansas City Starille.</w:t>
      </w:r>
    </w:p>
    <w:p>
      <w:r>
        <w:rPr>
          <w:b/>
        </w:rPr>
        <w:t xml:space="preserve">Yhteenveto</w:t>
      </w:r>
    </w:p>
    <w:p>
      <w:r>
        <w:t xml:space="preserve">Yhdysvaltalainen tuomari on todennut, että kaksi 13- ja 14-vuotiasta tyttöä olivat osasyyllisiä 67-vuotiaan miehen seksuaaliseen hyväksikäyttöön - ja alensi hänen tuomiotaan.</w:t>
      </w:r>
    </w:p>
    <w:p>
      <w:r>
        <w:rPr>
          <w:b/>
          <w:u w:val="single"/>
        </w:rPr>
        <w:t xml:space="preserve">Asiakirjan numero 32859</w:t>
      </w:r>
    </w:p>
    <w:p>
      <w:r>
        <w:t xml:space="preserve">Poikaa syytetään tytön, 15, huumekuolemasta</w:t>
      </w:r>
    </w:p>
    <w:p>
      <w:r>
        <w:t xml:space="preserve">Devonin Tavistockista kotoisin oleva Hannah Bragg kuoli otettuaan MDMA:ta viime kesäkuussa. Kaksi teini-ikäistä poikaa pidätettiin keskiviikkona, ja toista heistä, 15-vuotiasta, syytetään valvotun huumausaineen toimittamisesta hänen kuolemaansa liittyen. Molempia poikia syytettiin myös erikseen ja yhdessä useista huumausaineiden toimituksista kaupungissa. Pojat, joiden nimiä ei voida mainita oikeudellisista syistä, on vapautettu takuita vastaan ja heidät on määrä saapua Plymouthin nuorisotuomioistuimeen 16. syyskuuta.</w:t>
      </w:r>
    </w:p>
    <w:p>
      <w:r>
        <w:rPr>
          <w:b/>
        </w:rPr>
        <w:t xml:space="preserve">Yhteenveto</w:t>
      </w:r>
    </w:p>
    <w:p>
      <w:r>
        <w:t xml:space="preserve">Teinipoikaa on syytetty huumausainerikoksista 15-vuotiaan tytön kuoleman jälkeen.</w:t>
      </w:r>
    </w:p>
    <w:p>
      <w:r>
        <w:rPr>
          <w:b/>
          <w:u w:val="single"/>
        </w:rPr>
        <w:t xml:space="preserve">Asiakirjan numero 32860</w:t>
      </w:r>
    </w:p>
    <w:p>
      <w:r>
        <w:t xml:space="preserve">Kiinan Alibaba suunnittelee ensimmäistä joukkovelkakirjojen myyntiä ennätyksellisen listautumisen jälkeen</w:t>
      </w:r>
    </w:p>
    <w:p>
      <w:r>
        <w:t xml:space="preserve">Teknologiajätti on palkannut Morgan Stanleyn, Citigroupin, Deutsche Bankin ja JP Morganin hoitamaan myyntiä. Alibaba tarjoaisi dollarimääräisiä velkakirjoja institutionaalisille sijoittajille, yhtiö sanoi lausunnossaan. Raporttien mukaan Alibaba myisi joukkovelkakirjalainoja 8 miljardin dollarin (5 miljardin punnan) arvosta sen jälkeen, kun se oli listautunut ennätyksellisesti pörssiin vain kaksi kuukautta sitten. Uutiset Alibaban joukkovelkakirjojen myynnistä tulevat sen jälkeen, kun se teki tällä viikolla 9 miljardin dollarin myynnin Singles' Day -päivänä Kiinassa, jota pidetään maailman suurimpana verkkomyyntipäivänä. Syyskuussa New Yorkissa järjestetty listautumisanti oli maailman suurin keräämällä 25 miljardia dollaria, ja sen osake on noussut lähes 70 prosenttia sen jälkeen. Alibaba pitää ensi viikolla kokouksia Bostonissa, New Yorkissa, Hongkongissa, Lontoossa ja Singaporessa. Yhdysvaltalainen luottoluokitusyhtiö Moody's on antanut ehdotetulle joukkovelkakirjalainalle A1-luottoluokituksen.</w:t>
      </w:r>
    </w:p>
    <w:p>
      <w:r>
        <w:rPr>
          <w:b/>
        </w:rPr>
        <w:t xml:space="preserve">Yhteenveto</w:t>
      </w:r>
    </w:p>
    <w:p>
      <w:r>
        <w:t xml:space="preserve">Kiinalainen sähköisen kaupankäynnin jättiläinen Alibaba tapaa ensi viikolla sijoittajia harkitessaan ensimmäisen Yhdysvaltain joukkovelkakirjalainan liikkeeseenlaskua.</w:t>
      </w:r>
    </w:p>
    <w:p>
      <w:r>
        <w:rPr>
          <w:b/>
          <w:u w:val="single"/>
        </w:rPr>
        <w:t xml:space="preserve">Asiakirjan numero 32861</w:t>
      </w:r>
    </w:p>
    <w:p>
      <w:r>
        <w:t xml:space="preserve">Katy Perry työskentelee Weezerin kanssa</w:t>
      </w:r>
    </w:p>
    <w:p>
      <w:r>
        <w:t xml:space="preserve">Los Angelesin kulttirock-yhtyeen laulaja paljasti, että hän aikoo tavata I Kissed A Girl -laulajan kirjoittaakseen uutta materiaalia tulevalle toiselle albumille. Musiikkisivusto Buzznetin haastattelussa hän sanoi: "Kirjoitamme yhdessä ensi viikolla. En malta odottaa." Samaan aikaan Weezerin seitsemäs studioalbumi Raditude julkaistaan 2. marraskuuta. Heinäkuussa Perry kertoi haluavansa varmistaa, että debyyttialbuminsa seuraajalla on aikuisempi soundi. Hän sanoi: "Se on hienoa: "En yritä välttämättä vieraannuttaa fanejani, mutta One Of The Boys on kirjoitettu 17-23-vuotiaana ja nyt olen 24, joten näkökulmani elämään on muuttunut."</w:t>
      </w:r>
    </w:p>
    <w:p>
      <w:r>
        <w:rPr>
          <w:b/>
        </w:rPr>
        <w:t xml:space="preserve">Yhteenveto</w:t>
      </w:r>
    </w:p>
    <w:p>
      <w:r>
        <w:t xml:space="preserve">Weezerin Rivers Cuomo on kertonut tekevänsä yhteistyötä Katy Perryn kanssa.</w:t>
      </w:r>
    </w:p>
    <w:p>
      <w:r>
        <w:rPr>
          <w:b/>
          <w:u w:val="single"/>
        </w:rPr>
        <w:t xml:space="preserve">Asiakirjan numero 32862</w:t>
      </w:r>
    </w:p>
    <w:p>
      <w:r>
        <w:t xml:space="preserve">This Morning at 30: Alison Hammond upottaa purjehtijan sääkarttaonnettomuudessa</w:t>
      </w:r>
    </w:p>
    <w:p>
      <w:r>
        <w:t xml:space="preserve">Alison Hammond toimi keskiviikon ohjelmassa sääjuontajan sijaisena, mutta hän työnsi vahingossa merimieheksi pukeutuneen miehen pois kartalta ja laituriin. Juontajat Phillip ja Holly pystyivät tuskin hillitsemään itseään onnettomuuden jälkeen. "Pohjois-Irlannissa tulee olemaan vähän märkää, kuten näette", Alison vitsaili. Hammondin tehtävänä oli navigoida sääkartalla kahden merimieshattuihin pukeutuneen miesmallin avulla, jotka olivat yläosattomissa paria hammasrautoja lukuun ottamatta. Heidän tehtävänään oli pitää kiinni juontajasta, kun tämä hyppäsi Irlanninmeren yli - mutta Hammond työnsi toista heistä suoraan rintaan, jolloin tämä menetti tasapainonsa ja putosi veteen. Takaisin studiossa Phillip Schofield ja Holly Willoughby näyttivät tyrmistyneiltä siitä, mitä oli juuri tapahtunut, ja Phillip ehdotti: "Laita viitta hänen ympärilleen!" Hammond pyysi vuolaasti anteeksi, kun hän raahasi itsensä takaisin kartalle ja kun nainen kietoi hänet asianmukaisesti moniväriseen viittaansa. Kartan teki tunnetuksi Fred Talbot, joka teki säätiedotuksia vuosina 1988-2001, mutta joutui vankilaan koulupoikien siveettömästä pahoinpitelystä. Häntä ei mainittu vuosipäivänä. Jotkut katsojat olivat tyytymättömiä siihen, että se oli tuotu takaisin, koska se liittyi Talbotiin. Seuraa meitä Facebookissa, Twitterissä @BBCNewsEnts tai Instagramissa bbcnewsents. Jos sinulla on juttuehdotus, lähetä sähköpostia osoitteeseen entertainment.news@bbc.co.uk.</w:t>
      </w:r>
    </w:p>
    <w:p>
      <w:r>
        <w:rPr>
          <w:b/>
        </w:rPr>
        <w:t xml:space="preserve">Yhteenveto</w:t>
      </w:r>
    </w:p>
    <w:p>
      <w:r>
        <w:t xml:space="preserve">ITV:n This Morning -ohjelma toi kelluvan sääkarttansa takaisin Liverpoolin Albert Dockiin sen 30-vuotisjuhlavuoden kunniaksi, mutta jakso ei mennyt täysin suunnitelmien mukaan.</w:t>
      </w:r>
    </w:p>
    <w:p>
      <w:r>
        <w:rPr>
          <w:b/>
          <w:u w:val="single"/>
        </w:rPr>
        <w:t xml:space="preserve">Asiakirjan numero 32863</w:t>
      </w:r>
    </w:p>
    <w:p>
      <w:r>
        <w:t xml:space="preserve">Mansaaren lauttaterminaalin yhteystien urakoitsija valittu</w:t>
      </w:r>
    </w:p>
    <w:p>
      <w:r>
        <w:t xml:space="preserve">7,6 miljoonan punnan hanke yhdistää Waterloo Roadin Princes Half-Tide Dockiin ehdotettuun terminaaliin. Liverpoolin pormestari Joe Anderson sanoi: "Se on elintärkeä hanke Liverpoolille ja Mansaarelle." Neuvoston odotetaan ilmoittavan järjestelmän urakoitsijan 28. syyskuuta. Neuvoston tiedottaja sanoi: "Kun kabinetti on hyväksynyt maanteiden urakoitsijan, se nimetään virallisesti, ja sen rahoittaa Liverpool City Region Combined Authority." Sekä yhdystie että lauttaterminaalialue sijaitsevat Peel Land and Property Limitedin Liverpool Waters -hankkeessa, joka on 5 miljardin punnan arvoinen kehityshanke. Aiemmin tässä kuussa Manxin hallitus ilmoitti maksavansa 3,5 miljoonaa puntaa Liverpoolin terminaalin maa-alueen vuokraamisesta Peeliltä. Manxin hallitus toivoo, että uusi lauttaterminaali avataan vuonna 2021. Anderson sanoi: "Tien päätehtävänä on tietenkin tukea uutta lauttaterminaalia, mutta se tukee myös laajemmin Liverpool Waters -hankkeen kehittämistä". Manxin infrastruktuuriministeri Ray Harmer sanoi, että terminaali toisi "merkittäviä parannuksia lauttojen käyttäjille".</w:t>
      </w:r>
    </w:p>
    <w:p>
      <w:r>
        <w:rPr>
          <w:b/>
        </w:rPr>
        <w:t xml:space="preserve">Yhteenveto</w:t>
      </w:r>
    </w:p>
    <w:p>
      <w:r>
        <w:t xml:space="preserve">Liverpoolin uusi 30 miljoonan punnan Mansaaren lauttaterminaali on edennyt askeleen lähemmäs, kun Liverpoolin kaupunginvaltuusto ilmoitti, että se aikoo hyväksyä yhdistävän tieosuuden.</w:t>
      </w:r>
    </w:p>
    <w:p>
      <w:r>
        <w:rPr>
          <w:b/>
          <w:u w:val="single"/>
        </w:rPr>
        <w:t xml:space="preserve">Asiakirjan numero 32864</w:t>
      </w:r>
    </w:p>
    <w:p>
      <w:r>
        <w:t xml:space="preserve">Frazer Brabant: Halloween-murhasta viisi epäiltyä vapautettu</w:t>
      </w:r>
    </w:p>
    <w:p>
      <w:r>
        <w:t xml:space="preserve">Frazer Brabant, 34, löydettiin vakavia päävammoja kantaen takapihalta Gershwin Roadilla 31. lokakuuta 2019. Kahden lapsen isä kuoli sairaalassa lähes kolme kuukautta myöhemmin 21. tammikuuta. Viisi 22-, 25-, 27-, 28- ja 32-vuotiasta epäiltyä pidätettiin Basingstokessa tiistaina. Kaikkiaan 15 ihmistä on pidätetty epäiltynä murhasuunnitelmaan osallistumisesta, vaikka ketään ei ole syytetty. Marraskuussa 2019 viisi miestä pidätettiin ja vapautettiin tutkinnan alaisena. Yksi epäillyistä pidätettiin uudelleen kesäkuussa 2020 yhdessä kolmen miehen ja kahden naisen kanssa, jotka myös vapautettiin tutkinnan alaisina.</w:t>
      </w:r>
    </w:p>
    <w:p>
      <w:r>
        <w:rPr>
          <w:b/>
        </w:rPr>
        <w:t xml:space="preserve">Yhteenveto</w:t>
      </w:r>
    </w:p>
    <w:p>
      <w:r>
        <w:t xml:space="preserve">Viisi miestä, jotka pidätettiin epäiltynä salaliitosta miehen murhan toteuttamiseksi Basingstokessa, on vapautettu tutkinnan alaisena.</w:t>
      </w:r>
    </w:p>
    <w:p>
      <w:r>
        <w:rPr>
          <w:b/>
          <w:u w:val="single"/>
        </w:rPr>
        <w:t xml:space="preserve">Asiakirjan numero 32865</w:t>
      </w:r>
    </w:p>
    <w:p>
      <w:r>
        <w:t xml:space="preserve">Johnny Deppin vaimo Amber Heard syyttää häntä pahoinpitelystä</w:t>
      </w:r>
    </w:p>
    <w:p>
      <w:r>
        <w:t xml:space="preserve">Heard sanoi oikeudessa perjantaina, että Depp heitti häntä kännykällä tappelun aikana lauantaina. Tuomari sanoi myös, että Deppin ei pitäisi yrittää ottaa yhteyttä Heardiin. Hän haki maanantaina avioeroa Pirates of the Caribbean -elokuvan näyttelijästä 15 kuukauden avioliiton jälkeen vedoten sovittamattomiin eroihin. Heard toi Los Angelesin ylioikeuteen valokuvan itsestään mustelmilla poskessa ja silmässä. "Elän pelossa, että Johnny palaa (kotiimme) ennalta ilmoittamatta terrorisoimaan minua fyysisesti ja henkisesti", Heard kirjoitti valaehtoisessa lausunnossaan. Hän sanoi, että näyttelijä oli huumeiden vaikutuksen alaisena ja humalassa, kun välikohtaus sattui, ja että hän oli vetänyt häntä hiuksista, huutanut hänelle, tarttunut hänen kasvoihinsa ja lyönyt häntä. Hän väitti pahoinpitelyn jatkuneen koko suhteen ajan. "Tuomari on tutkinut esittämämme todisteet", Heardin asianajaja Joseph Koenig kertoi toimittajille oikeuden ulkopuolella. "Hän antoi lähestymiskiellon saamiensa todisteiden perusteella, ja asiasta järjestetään vielä kuuleminen." Deppin asianajaja kirjoitti oikeudessa, että näyttelijä suostuisi keskinäiseen lähestymiskieltoon. Hän on parhaillaan Portugalissa Hollywood Vampires -yhtyeensä kanssa. Depp, 52, ja Heard, 30, tapasivat, kun he näyttelivät yhdessä elokuvassa The Rum Diary vuonna 2011. Heillä ei ole lapsia.</w:t>
      </w:r>
    </w:p>
    <w:p>
      <w:r>
        <w:rPr>
          <w:b/>
        </w:rPr>
        <w:t xml:space="preserve">Yhteenveto</w:t>
      </w:r>
    </w:p>
    <w:p>
      <w:r>
        <w:t xml:space="preserve">Yhdysvaltalainen tuomari on määrännyt näyttelijä Johnny Deppin pysymään erossa eronneesta vaimostaan, näyttelijä Amber Heardista, joka väitti Deppin pahoinpidelleen häntä.</w:t>
      </w:r>
    </w:p>
    <w:p>
      <w:r>
        <w:rPr>
          <w:b/>
          <w:u w:val="single"/>
        </w:rPr>
        <w:t xml:space="preserve">Asiakirjan numero 32866</w:t>
      </w:r>
    </w:p>
    <w:p>
      <w:r>
        <w:t xml:space="preserve">Charito Cruzin vasaramurha: Uhrin kumppani vangittu</w:t>
      </w:r>
    </w:p>
    <w:p>
      <w:r>
        <w:t xml:space="preserve">Old Bailey -oikeudessa kuultiin, että Muhammed Asad Niazi, 30, löi Charito Cruzia, 37, vasaralla 50 kertaa. Valamiehille kerrottiin, että syytetty toimi kostoksi, kun hän tajusi suhteen olevan päättymässä. Cambridge Roadilla Kingstonissa Lounais-Lontoossa asuva Niazi määrättiin vähintään 12 vuoden vankeusrangaistukseen. Hänet todettiin syylliseksi neiti Cruzin murhaan syyskuussa. Oikeudenkäynnin aikana oikeus kuuli, että Niazi oli pyytänyt poliisilta, että hänet palautettaisiin Pakistaniin, mutta hänet ohjattiin Yhdistyneen kuningaskunnan rajavartiolaitokselle. Neiti Cruz oli tullut Yhdistyneeseen kuningaskuntaan opiskelijana Filippiineiltä ja tehnyt kahta työtä lastenhoitajana ja siivoojana. Niazi ei saanut työskennellä maahanmuuttostatuksensa vuoksi, mutta hän kieltäytyi tekemästä kotitöitä ja siivoamasta, koska hoiti heidän lastaan kotona. Hän oli tullut Yhdistyneeseen kuningaskuntaan Pakistanista vuonna 2003 opiskelijaviisumilla ja jäi sinne viisumin voimassaolon päätyttyä vuonna 2007. Tuomioistuin kuuli, että kun suhde katkesi, kumpikin vanhempi pelkäsi menettävänsä lapsen huoltajuuden. Niazi oli itse asiassa lähettänyt Niazin sähköpostiviestejä, joiden väitettiin tulleen Cruzilta ja joiden tarkoituksena oli osoittaa, että Cruz oli provosoinut Niazia. Syyttäjä Jonathan Rees QC sanoi: "Todisteet osoittavat, että Charito ei ollut kotona kyseisinä aikoina, ja päätelmänä on oltava, että vastaaja käytti hänen sähköpostitiliään omiin tarkoituksiinsa."</w:t>
      </w:r>
    </w:p>
    <w:p>
      <w:r>
        <w:rPr>
          <w:b/>
        </w:rPr>
        <w:t xml:space="preserve">Yhteenveto</w:t>
      </w:r>
    </w:p>
    <w:p>
      <w:r>
        <w:t xml:space="preserve">Mies, joka löi kumppaninsa kuoliaaksi heidän pienen tyttärensä nähden, kun heidän suhteensa oli katkennut, on tuomittu elinkautiseen vankeuteen.</w:t>
      </w:r>
    </w:p>
    <w:p>
      <w:r>
        <w:rPr>
          <w:b/>
          <w:u w:val="single"/>
        </w:rPr>
        <w:t xml:space="preserve">Asiakirjan numero 32867</w:t>
      </w:r>
    </w:p>
    <w:p>
      <w:r>
        <w:t xml:space="preserve">Saudi-aktivisti Waleed Abu al-Khair pidätettiin "kokoushuoneen" vuoksi.</w:t>
      </w:r>
    </w:p>
    <w:p>
      <w:r>
        <w:t xml:space="preserve">Hänet pidätettiin keskiviikkona hänen johdettuaan kokouksia, joissa keskusteltiin poliittisista asioista, kertoo Institute for Human Rights in Saudi-Arabia -järjestö. Asianajajaa vastaan on jo nostettu syytteet oikeuslaitoksen ja muiden vallassa olevien instituutioiden halveksunnasta. Saudi-Arabia on laajentanut aktivistien tukahduttamista arabikevään jälkeen. Poliisi pidätti al-Khairin, koska hän oli perustanut "uudistusmielisiä" "luvattomaan diwaniyaan" eli tapaamispaikkaan ja isännöinyt heitä, kertoi hänen vaimonsa Samar Badawi AFP:lle. Hänen mukaansa Jeddahin syyttäjä kuulustelee miestä torstaina ja päättää sen jälkeen, vapautetaanko hänet takuita vastaan vai pidetäänkö hänet vangittuna. Al-Khair vahvisti pidätyksensä Twitter-tilillään. Yhdistyneessä kuningaskunnassa toimivan Institute for Human Rights in Saudi-Arabia -järjestön mukaan al-Khair alkoi järjestää kotonaan tapaamisia, joissa keskusteltiin politiikasta, uskonnosta ja ihmisoikeuksista sen jälkeen, kun viranomaiset olivat sulkeneet erään Jeddassa sijaitsevan kahvilan erillisen tapaamispaikan. Kokoontumiset olivat joutuneet konservatiivien hyökkäysten kohteeksi sosiaalisessa mediassa ja televisiokanavissa, jotka vaativat sen sulkemista, instituutti sanoi. Hänen vaimonsa oli aiemmin kertonut AFP:lle, että ihmisoikeusaktivisti oli syytteessä "oikeuslaitoksen epäkunnioituksesta" ja siitä, että hän oli "ottanut yhteyttä ulkomaisiin järjestöihin ja allekirjoittanut vetoomuksen, jossa vaadittiin pidätettyjen vapauttamista". Hänet oli myös määrätty matkustuskieltoon, joka esti häntä matkustamasta Yhdysvaltoihin aiemmin tänä vuonna.</w:t>
      </w:r>
    </w:p>
    <w:p>
      <w:r>
        <w:rPr>
          <w:b/>
        </w:rPr>
        <w:t xml:space="preserve">Yhteenveto</w:t>
      </w:r>
    </w:p>
    <w:p>
      <w:r>
        <w:t xml:space="preserve">Saudi-Arabian viranomaiset ovat pidättäneet tunnetun ihmisoikeusaktivistin Waleed Abu al-Khairin "luvattoman" kokoustilan perustamisesta Jeddassa.</w:t>
      </w:r>
    </w:p>
    <w:p>
      <w:r>
        <w:rPr>
          <w:b/>
          <w:u w:val="single"/>
        </w:rPr>
        <w:t xml:space="preserve">Asiakirjan numero 32868</w:t>
      </w:r>
    </w:p>
    <w:p>
      <w:r>
        <w:t xml:space="preserve">Bernard Matthewsin myynti kilpailuviranomaisen tutkimus</w:t>
      </w:r>
    </w:p>
    <w:p>
      <w:r>
        <w:t xml:space="preserve">Rutland Partnersin omistama yritys myytiin syyskuussa elintarvikemoguli Ranjit Boparanille. Boparan omistaa myös 2 Sisters Food Groupin, joka tuottaa noin kolmanneksen kaikista Yhdistyneessä kuningaskunnassa syödyistä siipikarjatuotteista. Boparanin yksityistoimisto on kieltäytynyt kommentoimasta tutkimusta. Bernard Matthewsin osti sijoitusyhtiö Rutland Partners vuonna 2013. Boparan Private Office, Boparanin yksityinen sijoitusyhtiö, otti yrityksen haltuunsa ennen hallintomenettelyä tehdyn sopimuksen mukaisesti, mutta myynnin seurauksena entiset tavarantoimittajat eivät todennäköisesti saa takaisin saataviaan. CMA ilmoitti tutkivansa, johtaisiko kauppa "kilpailun merkittävään vähenemiseen" Yhdistyneen kuningaskunnan markkinoilla. Yritystä on kehotettu lopettamaan kaikki integraatiot, mutta se jatkaa toimintaansa tämän tarkastelun ajan. Sebastian Chrispin BBC:n liiketoimintayksiköstä sanoi, että CMA:lla on käytettävissään useita menetelmiä, jos se katsoo, että sulautuma on kilpailunvastainen. "Niitä ovat sulautuman estäminen, kaupan purkaminen, yrityksen määrääminen myymään osia liiketoiminnastaan kilpailijoille tai yrityksen lupaaminen käyttäytyä tietyllä tavalla", hän sanoi. "Mutta se käyttää näitä keinoja vain, jos se toteaa varsin perusteellisen tarkastelun jälkeen, että sulautuman toteuttaminen aiheuttaa kilpailuriskin."</w:t>
      </w:r>
    </w:p>
    <w:p>
      <w:r>
        <w:rPr>
          <w:b/>
        </w:rPr>
        <w:t xml:space="preserve">Yhteenveto</w:t>
      </w:r>
    </w:p>
    <w:p>
      <w:r>
        <w:t xml:space="preserve">Kilpailu- ja markkinaviranomainen (CMA) tutkii Bernard Matthewsin kalkkunayhtiön myyntiä selvittääkseen, vahingoittaako sulautuma kilpailua siipikarjateollisuudessa.</w:t>
      </w:r>
    </w:p>
    <w:p>
      <w:r>
        <w:rPr>
          <w:b/>
          <w:u w:val="single"/>
        </w:rPr>
        <w:t xml:space="preserve">Asiakirjan numero 32869</w:t>
      </w:r>
    </w:p>
    <w:p>
      <w:r>
        <w:t xml:space="preserve">Northamptonin interaktiivinen 3D-malli esiteltiin</w:t>
      </w:r>
    </w:p>
    <w:p>
      <w:r>
        <w:t xml:space="preserve">Se esiteltiin Northampton Alive -seminaarissa, jossa esiteltiin kaupungin kehitystä seuraavien 15 vuoden aikana. Mallissa näkyy kaupunkiin suunnitellut kehityshankkeet, kuten Castle Station ja Innovation Cube. West Northamptonshire Development Corporation (WNDC) tilasi mallin auttaakseen houkuttelemaan lisää yrityksiä kaupunkiin. Innovaatiokuutio tarjoaa tiloja jopa 60 yritykselle, ja sen arvioidaan maksavan 6,5 miljoonaa puntaa. Nykyisen rautatieaseman korvaavan Castle Stationin kaksikerroksisen lasirakennuksen arvioidaan maksavan 25 miljoonaa puntaa. WNDC:n tiedottaja sanoi: "Olemme kilpailuympäristössä, ja haluamme käyttää näitä suunnitelmia houkutellaksemme investointeja alueelle." Aiheeseen liittyvät Internet-linkit 3D-animaatio Northamptonista Youtubessa West Northamptonshire Development Corporation Northampton Borough Council (Northamptonin piirineuvosto)</w:t>
      </w:r>
    </w:p>
    <w:p>
      <w:r>
        <w:rPr>
          <w:b/>
        </w:rPr>
        <w:t xml:space="preserve">Yhteenveto</w:t>
      </w:r>
    </w:p>
    <w:p>
      <w:r>
        <w:t xml:space="preserve">Vuorovaikutteinen 3D-malli Northamptonin kaupungin keskustasta on otettu käyttöön osana talouskasvun vauhdittamiseen tähtäävää kampanjaa.</w:t>
      </w:r>
    </w:p>
    <w:p>
      <w:r>
        <w:rPr>
          <w:b/>
          <w:u w:val="single"/>
        </w:rPr>
        <w:t xml:space="preserve">Asiakirjan numero 32870</w:t>
      </w:r>
    </w:p>
    <w:p>
      <w:r>
        <w:t xml:space="preserve">Teifi-joen pilaantumista koskeva oikeudenkäynti "lähes varma".</w:t>
      </w:r>
    </w:p>
    <w:p>
      <w:r>
        <w:t xml:space="preserve">Yli 1 000 kalaa kuoli joulukuussa Ceredigionin Tregaronin alueella Tregaronissa tapahtuneen lietevuodon seurauksena. Natural Resources Wales ilmoitti, että se on kerännyt todisteita ja tutkii asiaa. Kalastajat ja paikalliset yritykset ovat pyytäneet lisätietoja. John Griffiths omistaa Llanddewi Brefin lähellä sijaitsevan asuntovaunualueen ja on soitellut NRW:lle säännöllisesti vuoden alusta lähtien. "Kukaan ei koskaan anna minulle vastausta siitä, mitä on tekeillä", hän sanoi. "Haluan tietää, mitä joelle tapahtuu." Jokia voidaan elvyttää saastumisen jälkeen, mutta kalastajan Hywel Morganin mukaan Teifiin ei kannata istuttaa uusia kaloja, jos niillä ei ole ravintoa. NRW:n tiedottaja Deiniol Tegid sanoi, että kevät oli oikea aika tehdä tutkimus saastumisen vaikutuksista. Hän lisäsi, että on "mahdotonta sanoa", missä muodossa oikeustoimet toteutetaan, mutta on "lähes varmaa", että ne toteutetaan jossakin muodossa.</w:t>
      </w:r>
    </w:p>
    <w:p>
      <w:r>
        <w:rPr>
          <w:b/>
        </w:rPr>
        <w:t xml:space="preserve">Yhteenveto</w:t>
      </w:r>
    </w:p>
    <w:p>
      <w:r>
        <w:t xml:space="preserve">Natural Resources Wales on vahvistanut, että Teifi-joen pilaantumistapahtuman jälkeen on "lähes varma", että oikeustoimiin ryhdytään.</w:t>
      </w:r>
    </w:p>
    <w:p>
      <w:r>
        <w:rPr>
          <w:b/>
          <w:u w:val="single"/>
        </w:rPr>
        <w:t xml:space="preserve">Asiakirjan numero 32871</w:t>
      </w:r>
    </w:p>
    <w:p>
      <w:r>
        <w:t xml:space="preserve">Woman in Black -elokuva ylittää 20 miljoonan punnan lipputulomarajan</w:t>
      </w:r>
    </w:p>
    <w:p>
      <w:r>
        <w:t xml:space="preserve">Näyttelijän ensimmäinen elokuva sitten Harry Potter -sarjan on jo nyt menestynein kauhuelokuva sen jälkeen, kun kirjaukset alkoivat 20 vuotta sitten. Susan Hillin kummitustarinan adaptaatio laajentaa johtoaan tämän vuoden tähän mennessä eniten tuottaneena elokuvana. Se jää kuitenkin kauas kaikkien aikojen eniten tienanneiden elokuvien listalta. James Cameronin Avatar on edelleen kaikkien aikojen ykkönen 95,6 miljoonan punnan tuloillaan. Toiseksi sijoittui Titanic - myös Cameronin elokuva - ja seuraavina Harry Potter ja viisasten kivi sekä Taru sormusten herrasta: The Fellowship Of The Ring. Tällä viikolla Britannian lippuluukuilla The Devil Inside debytoi ykkösenä, ja sen arvioitu tuotto oli 2 miljoonaa puntaa. Onnistunut markkinointikampanja, johon kuului myös yleisön reaktiotraileri, auttoi nostamaan kauhuelokuvan suosiota. Jonah Hillin komedia 21 Jump Street oli tämän viikon toiseksi korkein uusi tulokas 1,6 miljoonan punnan lipputuloilla. Kolmannella sijalla oli The Best Exotic Marigold Hotel, seuraavina John Carter ja viidentenä We Bought A Zoo, joka nousi ensimmäistä kertaa listalle.</w:t>
      </w:r>
    </w:p>
    <w:p>
      <w:r>
        <w:rPr>
          <w:b/>
        </w:rPr>
        <w:t xml:space="preserve">Yhteenveto</w:t>
      </w:r>
    </w:p>
    <w:p>
      <w:r>
        <w:t xml:space="preserve">Daniel Radcliffen elokuva The Woman In Black on Screen Dailyn julkaisemien lukujen mukaan ylittänyt 20 miljoonan punnan rajan Britannian lipputuloissa.</w:t>
      </w:r>
    </w:p>
    <w:p>
      <w:r>
        <w:rPr>
          <w:b/>
          <w:u w:val="single"/>
        </w:rPr>
        <w:t xml:space="preserve">Asiakirjan numero 32872</w:t>
      </w:r>
    </w:p>
    <w:p>
      <w:r>
        <w:t xml:space="preserve">Jordan Begley Taser kuolema "ei erehtynyt henkilöllisyys</w:t>
      </w:r>
    </w:p>
    <w:p>
      <w:r>
        <w:t xml:space="preserve">Jordan Begley, 23, sairastui ja kuoli myöhemmin sairaalassa sen jälkeen, kun häntä oli ammuttu taserilla Gortonissa viime kuussa. Poliisi oli tuolloin etsintäkuuluttanut 25-vuotiaan samannimisen miehen. Apulaispoliisipäällikkö Dawn Copley sanoi, että poliisi "ei ole tietoinen mistään todisteista" siitä, että Begley olisi sekoitettu nimimieheensä. Poliisi kutsuttiin 10. heinäkuuta Beard Roadille Gortoniin saatuaan ilmoituksen miehestä, jolla oli veitsi. Taserin laukeamisen jälkeen ensihoitajat yrittivät elvyttää Begleytä paikan päällä ennen kuin hänet vietiin sairaalaan, jossa hän kuoli. Hänen kuolinsyynsä on vielä selvittämättä. Toinen Jordan Begley, Salesta kotoisin, oli tuolloin etsintäkuulutettu vankilaan palautettavaksi rikottuaan ajokorttinsa ehtoja. Hänet pidätettiin myöhemmin 18. heinäkuuta ja palautettiin vankilaan. Syyttäjä Copleyn mukaan poliisi on tietoinen siitä, että on esitetty, että kyse olisi voinut olla henkilöllisyysvirheestä, mutta meillä ei ole tällä hetkellä tiedossamme mitään todisteita, jotka tukisivat tätä väitettä. Tapaus on siirretty riippumattoman poliisin valituslautakunnan tutkittavaksi.</w:t>
      </w:r>
    </w:p>
    <w:p>
      <w:r>
        <w:rPr>
          <w:b/>
        </w:rPr>
        <w:t xml:space="preserve">Yhteenveto</w:t>
      </w:r>
    </w:p>
    <w:p>
      <w:r>
        <w:t xml:space="preserve">Mies, joka kuoli sen jälkeen, kun poliisi ampui häntä Taser-tainnutusaseella Manchesterissa, ei ollut erehdyksen uhri, poliisi on kertonut.</w:t>
      </w:r>
    </w:p>
    <w:p>
      <w:r>
        <w:rPr>
          <w:b/>
          <w:u w:val="single"/>
        </w:rPr>
        <w:t xml:space="preserve">Asiakirjan numero 32873</w:t>
      </w:r>
    </w:p>
    <w:p>
      <w:r>
        <w:t xml:space="preserve">Ruotsalaisnaiset pukevat päähineet muslimiin kohdistuneen hyökkäyksen jälkeen</w:t>
      </w:r>
    </w:p>
    <w:p>
      <w:r>
        <w:t xml:space="preserve">Eri uskontokuntia edustavien mielenosoittajien joukossa oli poliitikkoja ja tv-juontajia. "Hijab-huuto"-kampanjan kannattajat kehottivat hallitusta "varmistamaan, että ruotsalaisille musliminaisten oikeus... uskonnonvapauteen taataan". Uhri vietiin sairaalaan sen jälkeen, kun hyökkääjä oli repinyt hänen hijabinsa pois ja lyönyt hänen päänsä autoon lauantaina. Hyökkääjä huusi myös rasistisia solvauksia raskaana olleelle naiselle lauantaina Tukholman esikaupungissa tapahtuneen hyökkäyksen aikana, kertoivat uhrin ystävät ruotsalaisille tiedotusvälineille. Poliisi tutkii nyt tapausta. 'Fasismin marssi' Käyttämällä hashtagia #hijabuppropet (hijab-huuto) useat naiset eri puolilla Ruotsia julkaisivat maanantaina Twitterissä ja muilla sosiaalisen median sivustoilla kuvia itsestään. Mielenosoittajien joukossa olivat muun muassa lainsäätäjät Asa Romson ja Veronica Palm sekä tv-juontaja Gina Dirawi. Kampanjoijat sanoivat haluavansa kiinnittää huomiota "musliminaisten syrjintään" Ruotsissa. "Mielestämme se on riittävä syy maassa, jossa muslimeihin kohdistuvien ilmoitettujen viharikosten määrä on kasvussa - ja jossa naiset sitovat huivinsa erityisen tiukasti, jotta sitä ei revittäisi pois - että pääministeri ja muut poliitikot ryhtyvät toimiin fasismin marssin pysäyttämiseksi", he kirjoittivat Aftonbladet-lehdessä. Vastauksena oikeusministeri Beatrice Ask sanoi uutistoimisto TT:n mukaan, että tällaisiin hyökkäyksiin "on suhtauduttava hyvin vakavasti". Ministerin odotetaan tapaavan kampanjoijat tiistaina.</w:t>
      </w:r>
    </w:p>
    <w:p>
      <w:r>
        <w:rPr>
          <w:b/>
        </w:rPr>
        <w:t xml:space="preserve">Yhteenveto</w:t>
      </w:r>
    </w:p>
    <w:p>
      <w:r>
        <w:t xml:space="preserve">Ruotsalaisnaiset ovat julkaisseet kuvia itsestään perinteisissä muslimihuiveissa solidaarisina naiselle, jonka kimppuun hyökättiin ilmeisesti hunnun käytön vuoksi.</w:t>
      </w:r>
    </w:p>
    <w:p>
      <w:r>
        <w:rPr>
          <w:b/>
          <w:u w:val="single"/>
        </w:rPr>
        <w:t xml:space="preserve">Asiakirjan numero 32874</w:t>
      </w:r>
    </w:p>
    <w:p>
      <w:r>
        <w:t xml:space="preserve">EE:lle 100 000 punnan sakko laittomista tekstiviesteistä</w:t>
      </w:r>
    </w:p>
    <w:p>
      <w:r>
        <w:t xml:space="preserve">ICO:n mukaan vuonna 2018 lähetettiin yli 2,5 miljoonaa viestiä. Tekstiviestien tarkoituksena oli kannustaa EE:n asiakkaita käyttämään yrityksen sovellusta ja myös päivittämään puhelimensa. EE kertoi tuolloin uskovansa, että viestit olivat pikemminkin palveluviestejä kuin suoramarkkinointia. ICO kuitenkin päätti, että jos viesti sisältää myynninedistämismateriaalia, siihen sovelletaan sähköistä markkinointia koskevia sääntöjä, ja sakko lainsäädännön noudattamatta jättämisestä voi olla jopa 500 000 puntaa. "Kyse oli markkinointiviesteistä, joilla edistettiin yrityksen tuotteita ja palveluja", ICO:n tutkimusjohtaja Andy White totesi. "Suoramarkkinointiohjeet ovat selkeät: jos viesti, joka sisältää asiakaspalvelutietoja, sisältää myös mainosmateriaalia, jossa kehotetaan ostamaan lisätuotteita tai -palveluita, se ei ole enää palveluviesti, ja siihen sovelletaan sähköisen markkinoinnin sääntöjä." EE ilmoitti lausunnossaan hyväksyvänsä ICO:n havainnot ja pyrkivänsä parantamaan prosessejaan. "Olemme sitoutuneet varmistamaan, että asiakkaamme ovat täysin tietoisia vaihtoehdoistaan koko sopimuskauden ajan, ja pyydämme anteeksi niiltä asiakkailta, jotka saivat näitä viestejä", EE sanoi.</w:t>
      </w:r>
    </w:p>
    <w:p>
      <w:r>
        <w:rPr>
          <w:b/>
        </w:rPr>
        <w:t xml:space="preserve">Yhteenveto</w:t>
      </w:r>
    </w:p>
    <w:p>
      <w:r>
        <w:t xml:space="preserve">Tietosuojavaltuutettu (ICO) on määrännyt EE:lle 100 000 punnan sakon tekstiviestien lähettämisestä asiakkaille ilman heidän suostumustaan.</w:t>
      </w:r>
    </w:p>
    <w:p>
      <w:r>
        <w:rPr>
          <w:b/>
          <w:u w:val="single"/>
        </w:rPr>
        <w:t xml:space="preserve">Asiakirjan numero 32875</w:t>
      </w:r>
    </w:p>
    <w:p>
      <w:r>
        <w:t xml:space="preserve">BRC:n mukaan useampi kuin yksi kymmenestä keskustan liikkeestä on tyhjillään.</w:t>
      </w:r>
    </w:p>
    <w:p>
      <w:r>
        <w:t xml:space="preserve">Tutkimuksessa todettiin, että keskimääräinen avointen asuntojen osuus oli 11,2 prosenttia, ja se nousi 17,1 prosenttiin Pohjois-Irlannissa, joka on pahiten kärsineestä maasta tai alueesta. Seuraavana oli Wales, jossa se oli 13,4 prosenttia, ja Pohjois-Englannissa 13,1 prosenttia. BRC:n mukaan korkeampi inflaatio, työpaikkojen menetykset ja matala palkkakehitys vaikuttavat voimakkaasti kuluttajien kulutukseen. Sen raportissa todettiin myös, että heinäkuussa kävijämäärät - eli kauppoihin tulevien ihmisten määrä - olivat 1 prosentin pienemmät kuin vuotta aiemmin. Kovimmin kärsi Wales, jossa kävijämäärät laskivat 9,2 prosenttia, ja seuraavina olivat West Midlands, jossa ne laskivat 6,6 prosenttia, ja Itä-Englannin alue, jossa ne laskivat 6,2 prosenttia. Sen sijaan Lontoossa kävijämäärät kasvoivat 1,6 prosenttia, Lounais-Suomessa 0,4 prosenttia ja Skotlannissa 0,2 prosenttia. British Retail Consortiumin pääjohtaja Stephen Robertson sanoi: "Tämä on ensimmäinen kerta, kun voimme julkaista kävijämääriä ja tyhjiä paikkoja koskevat luvut näin yksityiskohtaisesti, ja ne osoittavat, että Yhdistyneen kuningaskunnan eri kansakuntien ja alueiden välillä on suuria eroja vähittäiskaupan terveydessä. "Yleisesti ottaen ne Yhdistyneen kuningaskunnan osat, joissa julkinen sektori muodostaa suuremman osan taloudesta, ovat niitä, joissa huoli työllisyysnäkymistä ja leikkauksista vaikuttaa todennäköisimmin asiakkaiden rahankäyttöön, mikä tarkoittaa, että ihmiset tekevät vähemmän ostoksia ja useammat vähittäiskaupan yritykset tekevät konkurssin." BRC:n raportti ilmestyi sen jälkeen, kun viime viikolla julkaistut viralliset luvut osoittivat, että vähittäismyynti kasvoi heinäkuussa vain hieman, 0,2 prosenttia kesäkuusta.</w:t>
      </w:r>
    </w:p>
    <w:p>
      <w:r>
        <w:rPr>
          <w:b/>
        </w:rPr>
        <w:t xml:space="preserve">Yhteenveto</w:t>
      </w:r>
    </w:p>
    <w:p>
      <w:r>
        <w:t xml:space="preserve">British Retail Consortium (BRC) on ilmoittanut, että useampi kuin yksi kymmenestä Yhdistyneen kuningaskunnan kaupunkien ja kaupunkien keskustojen myymälästä oli toukokuun lopussa tyhjillään.</w:t>
      </w:r>
    </w:p>
    <w:p>
      <w:r>
        <w:rPr>
          <w:b/>
          <w:u w:val="single"/>
        </w:rPr>
        <w:t xml:space="preserve">Asiakirjan numero 32876</w:t>
      </w:r>
    </w:p>
    <w:p>
      <w:r>
        <w:t xml:space="preserve">Argentiinan ex-johtaja Cristina Fernandez joutuu oikeuteen</w:t>
      </w:r>
    </w:p>
    <w:p>
      <w:r>
        <w:t xml:space="preserve">Fernandezia, 64, syytetään valtion varojen petollisesta hallinnoinnista vuonna 2015. Myös entinen talousministeri Axel Kiciloff ja keskuspankin entinen johtaja ovat saaneet syytteen. Vuosina 2007-2015 hallinnut Fernandez sanoi, että tapaus on poliittisesti motivoitu. Entistä presidenttiä vastaan on jo aloitettu asiaan liittymättömiä tutkimuksia väitetystä korruptiosta. Tuomari Claudio Bonadio sanoi, että yhteensä 15 henkilöä joutuu oikeuteen tapaukseen liittyen. Fernandezia syytetään siitä, että hän määräsi keskuspankin myymään dollareita futuurimarkkinoilla keinotekoisen alhaisiin hintoihin ennen Argentiinan peson yleisesti odotettua devalvaatiota. Syytteen mukaan tämä aiheutti Argentiinalle satojen miljoonien dollarien tappiot. Entistä johtajaa tutkitaan myös väitetyn korruption vuoksi, mutta dollarifutuuritapaus olisi ensimmäinen, joka päätyisi oikeuskäsittelyyn. Fernandez voitti presidentinvaalit vuonna 2007 ja seurasi miehensä Nestor Kirchnerin seuraajana ylimmässä virassa. Vuonna 2011 hänet valittiin uudelleen murskavoitolla. Koska hän ei Argentiinan lain mukaan voi asettua ehdolle kolmannelle kaudelle, hän tuki Daniel Sciolia vuoden 2015 vaalikampanjassa. Äänestäjät valitsivat kuitenkin Buenos Airesin konservatiivisen pormestarin Mauricio Macrin. Fernandez sanoo joutuneensa "poliittisen vainon" kohteeksi siitä lähtien, kun Macri nousi valtaan.</w:t>
      </w:r>
    </w:p>
    <w:p>
      <w:r>
        <w:rPr>
          <w:b/>
        </w:rPr>
        <w:t xml:space="preserve">Yhteenveto</w:t>
      </w:r>
    </w:p>
    <w:p>
      <w:r>
        <w:t xml:space="preserve">Argentiinalainen tuomari on päättänyt, että entisen presidentin Cristina Fernandez de Kirchnerin pitäisi joutua oikeuteen taloushallinnon väärinkäytöksistä.</w:t>
      </w:r>
    </w:p>
    <w:p>
      <w:r>
        <w:rPr>
          <w:b/>
          <w:u w:val="single"/>
        </w:rPr>
        <w:t xml:space="preserve">Asiakirjan numero 32877</w:t>
      </w:r>
    </w:p>
    <w:p>
      <w:r>
        <w:t xml:space="preserve">Zuma "ei joudu maksamaan takaisin" residenssiin käytettyjä rahojaan</w:t>
      </w:r>
    </w:p>
    <w:p>
      <w:r>
        <w:t xml:space="preserve">Nathi Nhleko sanoi, että parannukset, mukaan lukien uima-allas, joka maksoi lähes 4 miljoonaa randia (328 000 dollaria; 215 000 puntaa), olivat itse asiassa turvatoimia. Viime vuonna riippumaton tutkinta totesi, että presidentti oli "hyötynyt perusteettomasti" päivityksistä. Presidenttiä on arvosteltu voimakkaasti asiasta. Helmikuussa Nkandlan kiista aiheutti kaoottisia kohtauksia parlamentissa, kun vasemmistolaiset parlamentin jäsenet tappelivat turvallisuusjoukkojen kanssa. He olivat keskeyttäneet presidentti Zuman tärkeän vuosittaisen puheen ja vaatineet vastauksia kiistaan. Etelä-Afrikan korruption vastaisen valvontaelimen viime vuonna laatimassa raportissa todettiin, että Zuma oli "hyötynyt" perusteettomasti remontista, ja suositeltiin, että hän maksaisi osan rahoista takaisin. Zuma on kuitenkin väittänyt, että hän maksaisi rahat takaisin vain, jos poliisiministeri Nhleko määräisi hänet tekemään niin. Nhleko perusteli lehdistötilaisuudessa päätöstään olla vaatimatta Zumaa maksamaan takaisin mitään rahoista sillä, että parannukset olivat turvallisuusnäkökohtia. Nhleko selitti esimerkiksi, että uima-allas oli itse asiassa tarkoitettu käytettäväksi tulipalojen sammuttamiseen, ja hänellä oli jopa video, jossa neljä poliisia esitteli, miten tämä turvaominaisuus toimii. Nhleko luokitteli myös kanalaitoksen, lehmäaitauksen, amfiteatterin ja vierailijakeskuksen turvallisuusominaisuuksiksi.</w:t>
      </w:r>
    </w:p>
    <w:p>
      <w:r>
        <w:rPr>
          <w:b/>
        </w:rPr>
        <w:t xml:space="preserve">Yhteenveto</w:t>
      </w:r>
    </w:p>
    <w:p>
      <w:r>
        <w:t xml:space="preserve">Presidentti Jacob Zuman ei tarvitse maksaa takaisin valtion varoja, jotka hän käytti yksityisasuntonsa kunnostamiseen Nkandlassa, Etelä-Afrikan poliisiministeri on sanonut.</w:t>
      </w:r>
    </w:p>
    <w:p>
      <w:r>
        <w:rPr>
          <w:b/>
          <w:u w:val="single"/>
        </w:rPr>
        <w:t xml:space="preserve">Asiakirjan numero 32878</w:t>
      </w:r>
    </w:p>
    <w:p>
      <w:r>
        <w:t xml:space="preserve">Michelin, Ballymena: Huonoja uutisia odotetaan ennen henkilöstökokousta</w:t>
      </w:r>
    </w:p>
    <w:p>
      <w:r>
        <w:t xml:space="preserve">Yhtiö ei ole kertonut, mitä kokous koskee, mutta poliittiset lähteet ovat kertoneet BBC:lle, että odotettavissa on "huonoja uutisia". Kaupungissa vuodesta 1969 lähtien toiminut tehdas työllistää noin 1 000 ihmistä. Se valmistaa kuorma-autojen ja linja-autojen renkaita pääasiassa Yhdysvaltoihin vietäviksi. Michelinin johtajat ovat viime vuosina varoittaneet, että Pohjois-Irlannin korkeat energiakustannukset ovat tehneet Ballymenan tehtaasta kilpailukyvyttömän. BBC News NI:n yritystoimittaja John Campbell kertoi Michelinin lähteen kertoneen hänelle, että tuotanto lopetettaisiin kello 11.00 GMT kello 12.00 GMT pidettävää tiedotustilaisuutta varten ja että tiistai-iltana tuotantoa ei harjoitettaisi. Muuten hän sanoi, ettei lähde tiennyt, mitä oli tapahtumassa.</w:t>
      </w:r>
    </w:p>
    <w:p>
      <w:r>
        <w:rPr>
          <w:b/>
        </w:rPr>
        <w:t xml:space="preserve">Yhteenveto</w:t>
      </w:r>
    </w:p>
    <w:p>
      <w:r>
        <w:t xml:space="preserve">Michelinin tehtaalla Ballymenassa, Antrimin kreivikunnassa, koko henkilökunta on kutsuttu kokoukseen kello 12.00 GMT.</w:t>
      </w:r>
    </w:p>
    <w:p>
      <w:r>
        <w:rPr>
          <w:b/>
          <w:u w:val="single"/>
        </w:rPr>
        <w:t xml:space="preserve">Asiakirjan numero 32879</w:t>
      </w:r>
    </w:p>
    <w:p>
      <w:r>
        <w:t xml:space="preserve">Lataa festivaali: Leicestershiren poliisi puolustaa kasvojentunnistusskannauksia</w:t>
      </w:r>
    </w:p>
    <w:p>
      <w:r>
        <w:t xml:space="preserve">Leicestershiren poliisi, joka käytti kasvojentunnistusteknologiaa Download-tapahtuman juhlijoihin, sanoi tuhonneensa keräämänsä tiedot. Kyseessä oli tiettävästi ensimmäinen kerta, kun ohjelmistoa käytettiin ulkoilmatapahtumassa Yhdistyneessä kuningaskunnassa. Big Brother Watch -kampanjaryhmä kritisoi kokeilua "huolestuttavaksi". Poliisin mukaan ihmisten kuvia verrattiin tietokantaan rikollisista, jotka kohdistuvat musiikkifestivaaleihin eri puolilla Eurooppaa. Ylikomisario Chris Haward sanoi, ettei kenelläkään festivaaleille viihtymään tulleella ollut mitään syytä huoleen. "Ohjelmisto tarjosi tehokkaan ja toimivan tavan poimia tunnetut rikolliset väkijoukosta - jotain, mitä poliisit olisivat aiemmin tehneet paperilla", hän sanoi. "Vaikka on liian aikaista antaa lopullisia rikoslukuja, ensimmäiset merkit osoittavat, että rikollisuus on pysynyt alhaisena." Poliisit käyttäisivät "harkintavaltaansa asianmukaisesti", jos joku tunnistettaisiin virheellisesti, poliisi sanoi. Renate Samson Big Brother Watch -järjestöstä sanoi kuitenkin, että tapa, jolla poliisi toteutti järjestelmän, oli "suuri huolenaihe". "Haluamme kovasti, että pahat ihmiset jäävät kiinni, mutta haluamme myös, että viattomat ihmiset voivat jatkaa jokapäiväistä elämäänsä ja viettää hauskaa festivaaleilla, joista he ovat maksaneet paljon rahaa, eivätkä tunne, että poliisi tutkii heitä", hän sanoi. Rikollisuuden vähentämiseksi otettiin ensimmäistä kertaa käyttöön käteismaksujärjestelmä. Tuhannet juhlijat uhmasivat sadetta Donington Parkissa järjestetyssä Downloadissa nähdäkseen pääesiintyjät Slipknot, Muse ja Kiss.</w:t>
      </w:r>
    </w:p>
    <w:p>
      <w:r>
        <w:rPr>
          <w:b/>
        </w:rPr>
        <w:t xml:space="preserve">Yhteenveto</w:t>
      </w:r>
    </w:p>
    <w:p>
      <w:r>
        <w:t xml:space="preserve">Poliisivoimat on puolustanut 90 000 festivaalikävijän kasvojen skannaamista tänä viikonloppuna ja niiden tarkistamista etsintäkuulutettujen rikollisten luettelosta eri puolilta Eurooppaa.</w:t>
      </w:r>
    </w:p>
    <w:p>
      <w:r>
        <w:rPr>
          <w:b/>
          <w:u w:val="single"/>
        </w:rPr>
        <w:t xml:space="preserve">Asiakirjan numero 32880</w:t>
      </w:r>
    </w:p>
    <w:p>
      <w:r>
        <w:t xml:space="preserve">UDA:n väitetyn johtavan jäsenen koti Carrickfergusissa takavarikoitu</w:t>
      </w:r>
    </w:p>
    <w:p>
      <w:r>
        <w:t xml:space="preserve">Talo sijaitsee Castlemaran alueella Carrickfergusissa. NCA väittää, että hän hankki kiinteistön asuntolainapetoksella, veronkierrolla ja rahanpesulla ennen kuin hän luovutti sen vaimolleen. Asiasta aloitettiin oikeuskäsittely, mutta pariskunta päätti olla kiistämättä sitä ja suostui siihen, että talo takavarikoidaan. "NCA on sitoutunut jäljittämään rikollisten omaisuutta riippumatta siitä, kuinka huolellisesti se on piilotettu." Komisario Bobby Singleton puolisotilaallisesta rikostyöryhmästä sanoi. "Kuten takavarikko osoittaa, käytämme kaikkia käytettävissämme olevia laillisia keinoja saadaksemme puolisotilaalliset rikolliset oikeuden eteen. Vaikka tämä viimeisin takavarikko on merkittävä, meillä on vielä paljon tehtävää yhdessä laajemman Paramilitarismin torjuntaohjelman kanssa, jotta voimme vapauttaa yhteisömme puolisotilaallisten joukkojen pakkovallasta." "Tämä takavarikko on merkittävä. "</w:t>
      </w:r>
    </w:p>
    <w:p>
      <w:r>
        <w:rPr>
          <w:b/>
        </w:rPr>
        <w:t xml:space="preserve">Yhteenveto</w:t>
      </w:r>
    </w:p>
    <w:p>
      <w:r>
        <w:t xml:space="preserve">Kansallinen rikostorjuntavirasto on ottanut haltuunsa talon, joka kuuluu Kaakkois-Antrimin UDA:n oletetulle johtavalle jäsenelle.</w:t>
      </w:r>
    </w:p>
    <w:p>
      <w:r>
        <w:rPr>
          <w:b/>
          <w:u w:val="single"/>
        </w:rPr>
        <w:t xml:space="preserve">Asiakirjan numero 32881</w:t>
      </w:r>
    </w:p>
    <w:p>
      <w:r>
        <w:t xml:space="preserve">Vanhemmat haastavat The Expendables 2:n stunttimiehen kuolemasta oikeuteen</w:t>
      </w:r>
    </w:p>
    <w:p>
      <w:r>
        <w:t xml:space="preserve">26-vuotias Kun Liu kuoli esiintyessään puhallusveneellä Ognyanovon padolla Bulgariassa. Hän kuoli haavoihin, jotka hän sai lähistöllä tapahtuneesta räjähdyksestä. Hänen vanhempansa ovat nostaneet syytteen väärästä kuolemasta Millennium Filmsia ja elokuvan stunt-koordinaattoria vastaan. The Expendables 2 -elokuvassa nähdään kaikki toimintasankarit, kuten Sylvester Stallone, Jet Li, Arnold Schwarzenegger ja Bruce Willis. Kun Liun vanhemmat, Zong Yu Liu ja Yan Mei Bai, väittävät, että elokuvantekijät ja Stahelski "laiminlöivät huolimattomasti ja huolimattomasti riittävää suojelua stunttitehtäviin osallistujien vahingoittumiselta". He nostavat kanteen hautajais- ja hautauskuluista sekä poikansa "yhteiskunnan, rakkauden, lohdutuksen, huomion, palvelujen ja tuen menetyksestä". Millennium Filmsin tiedottaja Elizabeth Wolfe ja stunttikoordinaattori Chad Stahelski kieltäytyivät kommentoimasta tapausta. Luin kuollessa lokakuussa 2011 Bulgarian viranomaiset kertoivat, että toinen stuntmies loukkaantui vakavasti räjähdyksessä. Millennium films kiisti Bulgarian lehdistössä olleet tiedot, joiden mukaan tähtien Sly Stallonen ja Jet Lin kaksoisolennot olisivat olleet osallisina onnettomuudessa. Stallone, joka ohjasi ensimmäisen Expendables-elokuvan ja tuottaa jatko-osan, ei ollut paikalla onnettomuushetkellä, sillä hän oli kuvaamassa kohtauksia toisessa paikassa. The Expendables 2:n on määrä ilmestyä Isossa-Britanniassa 16. elokuuta 2012.</w:t>
      </w:r>
    </w:p>
    <w:p>
      <w:r>
        <w:rPr>
          <w:b/>
        </w:rPr>
        <w:t xml:space="preserve">Yhteenveto</w:t>
      </w:r>
    </w:p>
    <w:p>
      <w:r>
        <w:t xml:space="preserve">The Expendables 2 -elokuvan kuvauksissa kuolleen stuntmiehen vanhemmat vaativat elokuvan tekijöiltä määrittelemättömiä vahingonkorvauksia poikansa kuoleman vuoksi.</w:t>
      </w:r>
    </w:p>
    <w:p>
      <w:r>
        <w:rPr>
          <w:b/>
          <w:u w:val="single"/>
        </w:rPr>
        <w:t xml:space="preserve">Asiakirjan numero 32882</w:t>
      </w:r>
    </w:p>
    <w:p>
      <w:r>
        <w:t xml:space="preserve">Cheltenhamin yksisuuntaisen järjestelmän uudelleensuunnittelutarjous</w:t>
      </w:r>
    </w:p>
    <w:p>
      <w:r>
        <w:t xml:space="preserve">Suunnittelijat keskustelevat mahdollisista parannuksista Boots Corneriin, joka on piirikunnan vilkkain jalankulkijoiden risteys. Jem Williamson Cheltenhamin kehitystyöryhmästä kertoi, että Gloucestershire Highways on jättänyt tarjouksen parannusten rahoittamisesta. Hänen mukaansa se voisi tuottaa jopa 5 miljoonaa puntaa muutoksiin sekä Cheltenhamissa että Gloucesterissa. Williamson sanoi, että monien mielestä Cheltenhamin yksisuuntainen järjestelmä ei toimi. "Ajattelimme muuttaa joidenkin katujen prioriteetteja, jotta liikenne ei olisi vain pois", hän sanoi. "Tiedämme, mitkä ovat ongelmat, ja kyse on siitä, että ihmisiä kannustetaan muuttamaan käyttäytymistään ja että tehdään myös radikaaleja muutoksia, kuten ehkäpä joillakin kaduilla aletaan taas käyttää kaksisuuntaista liikennettä yksisuuntaisuuden sijaan."</w:t>
      </w:r>
    </w:p>
    <w:p>
      <w:r>
        <w:rPr>
          <w:b/>
        </w:rPr>
        <w:t xml:space="preserve">Yhteenveto</w:t>
      </w:r>
    </w:p>
    <w:p>
      <w:r>
        <w:t xml:space="preserve">Cheltenhamin yksisuuntainen tiejärjestelmä voitaisiin suunnitella uudelleen liikenteen sujuvuuden parantamiseksi.</w:t>
      </w:r>
    </w:p>
    <w:p>
      <w:r>
        <w:rPr>
          <w:b/>
          <w:u w:val="single"/>
        </w:rPr>
        <w:t xml:space="preserve">Asiakirjan numero 32883</w:t>
      </w:r>
    </w:p>
    <w:p>
      <w:r>
        <w:t xml:space="preserve">Poliisivalvonnan tutkinta Kent PCC Ann Barnesin auto-onnettomuudesta laajenee</w:t>
      </w:r>
    </w:p>
    <w:p>
      <w:r>
        <w:t xml:space="preserve">Riippumaton poliisivalituslautakunta (IPCC) aloitti tutkimuksen siitä, oliko Ann Barnesilla laillinen vakuutus sen jälkeen, kun hän joutui onnettomuuteen Dartfordissa syyskuussa. Tutkintaa on nyt laajennettu. Barnesin toimisto sanoi, että PCC ei voi kommentoida meneillään olevan tutkinnan aikana. IPCC:n tiedottaja sanoi, että se tutkii, oliko PCC:llä asianmukainen vakuutus, joka kattoi hänen autonsa liikekäytön, kun hän oli osallisena kolarissa. Hän sanoi, että IPCC oli laatinut toimeksiannon tutkimukselle, jossa määritettäisiin myös, kuinka kauan asianmukainen vakuutus oli ollut voimassa, jos näin oli. "IPCC tutkii myös, estettiinkö poliisikonstaapelia hoitamasta tehtäväänsä, kun Kentin poliisi teki alustavia tiedusteluja PCC:n vakuutusturvasta", hän lisäsi. PCC:n toimisto antoi 16. syyskuuta tapahtuneen, Barnesin Mercedeksen kolarin IPCC:n käsiteltäväksi 26. syyskuuta. Rouva Barnesin auto törmäsi toiseen autoon ja osui puuhun Princes Roadilla. Kukaan ei loukkaantunut vakavasti.</w:t>
      </w:r>
    </w:p>
    <w:p>
      <w:r>
        <w:rPr>
          <w:b/>
        </w:rPr>
        <w:t xml:space="preserve">Yhteenveto</w:t>
      </w:r>
    </w:p>
    <w:p>
      <w:r>
        <w:t xml:space="preserve">Poliisin valvontaviranomainen tutkii, estettiinkö poliisia tutkimasta Kentin poliisi- ja rikoskomisarion onnettomuuden tutkintaa.</w:t>
      </w:r>
    </w:p>
    <w:p>
      <w:r>
        <w:rPr>
          <w:b/>
          <w:u w:val="single"/>
        </w:rPr>
        <w:t xml:space="preserve">Asiakirjan numero 32884</w:t>
      </w:r>
    </w:p>
    <w:p>
      <w:r>
        <w:t xml:space="preserve">Cardiffin panimo Brains luopuu 36 000 tuopista olutta.</w:t>
      </w:r>
    </w:p>
    <w:p>
      <w:r>
        <w:t xml:space="preserve">Kyseinen Brains Bitter -erä oli valmistettu yhtiön toimipaikassa Cardiffin keskustassa. Jotkut pubit kertoivat BBC Walesille, että oluen laskeutumisessa kaadettaessa oli ollut ongelmia, ja jotkut asiakkaat valittivat "kirpeää" makua. Brains sanoi, että se otti erän välittömästi karanteeniin ja kutsui sen takaisin. Se lisäsi, että se "korvaa tämän tuotteen tuoreilla tuotteilla, jotka on valmistettu upouudessa, huippumodernissa Dragon-panimossamme". Brains on parhaillaan siirtämässä tuotantoaan kaupungin keskustan pääkonttorista Tremorfassa sijaitsevaan uuteen panimoon, jonka Cambridgen herttua avasi maaliskuussa. Kyseisen oluen tiedetään olleen yksi viimeisistä vanhoissa tiloissa valmistetuista katkeroista, ja yhtiö uskoo, että suurin osa siitä tunnistettiin ennen kuin se päätyi pubeihin. Yhtiö sanoo, että kun uusi Dragon-panimo on täysin toiminnassa, se tuottaa 20 miljoonaa tuoppia olutta vuodessa. Brains on valmistanut olutta Cardiffissa vuodesta 1882.</w:t>
      </w:r>
    </w:p>
    <w:p>
      <w:r>
        <w:rPr>
          <w:b/>
        </w:rPr>
        <w:t xml:space="preserve">Yhteenveto</w:t>
      </w:r>
    </w:p>
    <w:p>
      <w:r>
        <w:t xml:space="preserve">Eräs panimo on vahvistanut, että se joutuu hävittämään 36 000 tuoppia (17 000 litraa) olutta, koska sen mausta oli tullut ongelma.</w:t>
      </w:r>
    </w:p>
    <w:p>
      <w:r>
        <w:rPr>
          <w:b/>
          <w:u w:val="single"/>
        </w:rPr>
        <w:t xml:space="preserve">Asiakirjan numero 32885</w:t>
      </w:r>
    </w:p>
    <w:p>
      <w:r>
        <w:t xml:space="preserve">Whitley Bayn uudenvuodenpäivän dipparit jättävät turvallisuusvaroituksen huomiotta</w:t>
      </w:r>
    </w:p>
    <w:p>
      <w:r>
        <w:t xml:space="preserve">Whitley Bayhin kerääntyi väkijoukkoja vuosittaiseen tapahtumaan, jonka on aiemmin järjestänyt paikallinen uimaseura. Tynemouthin vapaaehtoinen pelastusveneen prikaati oli kehottanut ihmisiä olemaan osallistumatta, koska järjestäjää ei ollut. Arviolta 300 ihmistä tuli kuitenkin paikalle kastamaan varpaansa veteen, jonka lämpötila oli noin 9 celsiusastetta (48 F). Osa osallistujista oli matkustanut Pohjois-Irlannista ja Leicestershirestä asti. Alueella oli turvapartio siitä lähtien, kun pulahdus alkoi kello 11.00 GMT, mutta loukkaantumisia ei raportoitu. Sihteeri Peter Lilley sanoi: "Olimme huolissamme siitä, että osallistujat saattaisivat mennä kauemmas mereen kuin normaalisti ja että he olisivat myös vaarassa saada kylmävesisokin, kun otetaan huomioon vuodenaika ja kylmät meriolosuhteet. "Sukelluksen järjestäjää on yritetty löytää, mutta näyttää siltä, että sellaista ei ole, vaan se järjestetään suullisesti ja paikallisten perinteiden perusteella. "Selvyyden vuoksi sanomme, ettemme väitä mereen sukeltamista vaaralliseksi teoksi, mutta haluamme, että ihmiset nauttivat kauniista rannikostamme turvallisesti ja vastuullisesti." Aiheeseen liittyvät Internet-linkit Tynemouth Volunteer Life Brigade (Tynemouthin vapaaehtoinen pelastuslaitos)</w:t>
      </w:r>
    </w:p>
    <w:p>
      <w:r>
        <w:rPr>
          <w:b/>
        </w:rPr>
        <w:t xml:space="preserve">Yhteenveto</w:t>
      </w:r>
    </w:p>
    <w:p>
      <w:r>
        <w:t xml:space="preserve">Sadat ihmiset uhmasivat koleaa Pohjanmerta osallistuakseen uudenvuodenpäivän uintiin Tynesidella, vaikka varoitus ei ehkä ollut turvallinen.</w:t>
      </w:r>
    </w:p>
    <w:p>
      <w:r>
        <w:rPr>
          <w:b/>
          <w:u w:val="single"/>
        </w:rPr>
        <w:t xml:space="preserve">Asiakirjan numero 32886</w:t>
      </w:r>
    </w:p>
    <w:p>
      <w:r>
        <w:t xml:space="preserve">Manchesterin kylmässä nukkuvien kylmässä säässä nukkujien ohjelma on tehty "Covid-turvalliseksi".</w:t>
      </w:r>
    </w:p>
    <w:p>
      <w:r>
        <w:t xml:space="preserve">Tiedottajan mukaan ohjelmassa, joka tarjoaa sängyn öisin, kun lämpötila laskee alle nollan, on aiemmin käytetty "suojia ja istumapaikkoja". Hänen mukaansa tulevina kuukausina käytetään kuitenkin yksittäisiä huoneita, jotta ohjelman käyttäjiä voidaan suojella Covid-19:ltä. Greater Manchester Combined Authority toivoo voivansa tarjota saman mahdollisuuden. Manchesterin kaupunginvaltuusto majoittaa vuosittain yösijoittajia jopa kolmeksi yöksi aina, kun lämpötila laskee pakkasen alapuolelle. Tiedottajan mukaan tämänvuotinen lähestymistapa, joka kestää maaliskuuhun 2021 asti, perustuu Everybody In -aloitteeseen, jonka ansiosta monet ihmiset saatiin pois kaduilta Covid-19-lukituksen aikana ja heidät sijoitettiin hotelleihin, joissa he saivat "laajaa tukea". Hän lisäsi, että kapasiteettia oli enemmän kuin aiempina vuosina, mutta aiempien aloitteiden onnistumisen ansiosta kaduilla nukkuu tällä hetkellä vähemmän ihmisiä. "Viimeisin kuukausittainen lukema kaupungissa ulkona nukkuvista ihmisistä oli 49, kun taas viime syyskuussa luku oli 85", hän sanoi. Seuraa BBC North West -kanavaa Facebookissa, Twitterissä ja Instagramissa. Voit myös lähettää juttuideoita osoitteeseen northwest.newsonline@bbc.co.uk</w:t>
      </w:r>
    </w:p>
    <w:p>
      <w:r>
        <w:rPr>
          <w:b/>
        </w:rPr>
        <w:t xml:space="preserve">Yhteenveto</w:t>
      </w:r>
    </w:p>
    <w:p>
      <w:r>
        <w:t xml:space="preserve">Kaupunginvaltuusto on kertonut, että Manchesterin huonosti nukkuvien auttamiseksi tänä talvena ihmisille annetaan yhden hengen huone, jotta se olisi "Covid-turvallinen".</w:t>
      </w:r>
    </w:p>
    <w:p>
      <w:r>
        <w:rPr>
          <w:b/>
          <w:u w:val="single"/>
        </w:rPr>
        <w:t xml:space="preserve">Asiakirjan numero 32887</w:t>
      </w:r>
    </w:p>
    <w:p>
      <w:r>
        <w:t xml:space="preserve">M25-dieselvuoto aiheuttaa 19 mailin ruuhkat</w:t>
      </w:r>
    </w:p>
    <w:p>
      <w:r>
        <w:t xml:space="preserve">Moottoritie suljettiin myötäpäivään liittymästä kahdeksan, A217 Reigaten suuntaan, hätäkorjausten ajaksi kello 04:30 GMT:stä alkuiltapäivään. Kaksi kaistaa avattiin ajoneuvoille klo 13:45 GMT, ja kaksi viimeistä kaistaa avattiin uudelleen klo 15:15 GMT. Highways Agency sanoi, että sivuraide päällystetään uudelleen yön aikana. Virasto sanoi, että se myös korjaisi yön aikana turvakaiteen vaurioita, mikä edellyttäisi poistumistien toisen kaistan sulkemista. Liikennejonot ruuhkautuivat Kentiin, ja M23-tiellä pohjoiseen ja M26-tiellä oli ruuhkia sulkemisen aikana. Ohituskaistat otettiin käyttöön, mutta myös ympäröivillä teillä oli viivytyksiä. Risteys jouduttiin sulkemaan sen jälkeen, kun kuorma-auto törmäsi esteeseen ja sen dieselsäiliö puhkesi. Highways Agencyn tiedottaja sanoi: "Kuorma-autosta valui polttoainetta keskimmäiselle ajoradalle. Vuoto oli laaja. "Highways Agency teki kovasti töitä korjatakseen pinnan ja avatakseen ajoradan uudelleen heti, kun se on turvallista. "Highways Agency kiittää tienkäyttäjiä kärsivällisyydestä korjaustöiden aikana." Tienkäyttäjiä kehotettiin välttämään aluetta mahdollisuuksien mukaan. Ongelmasta on ilmoitettu Gatwickille, Doverin satamaan ja Folkestonen Eurotunneliin. Viimeisimmät tiedot M25-tieltä löydät BBC Travel News -palvelusta.</w:t>
      </w:r>
    </w:p>
    <w:p>
      <w:r>
        <w:rPr>
          <w:b/>
        </w:rPr>
        <w:t xml:space="preserve">Yhteenveto</w:t>
      </w:r>
    </w:p>
    <w:p>
      <w:r>
        <w:t xml:space="preserve">Kaikki kaistat M25-tiellä on avattu uudelleen sen jälkeen, kun kuorma-autosta vuotanut dieselöljy aiheutti 19 mailin pituisen ruuhkan ja jopa kolmen tunnin viivästykset Surreyssä ja Kentissä.</w:t>
      </w:r>
    </w:p>
    <w:p>
      <w:r>
        <w:rPr>
          <w:b/>
          <w:u w:val="single"/>
        </w:rPr>
        <w:t xml:space="preserve">Asiakirjan numero 32888</w:t>
      </w:r>
    </w:p>
    <w:p>
      <w:r>
        <w:t xml:space="preserve">Simon Coveney sanoo, että rajatutkimuksia koskevat vaatimukset ovat "hyödyttömiä".</w:t>
      </w:r>
    </w:p>
    <w:p>
      <w:r>
        <w:t xml:space="preserve">Irlannin ulkoministeri sanoi, että ne ovat "tarpeeton häiriötekijä" Irlannin korkeiden virkamiesten järjestämässä Brexit-seminaarissa. Hän sanoi myös, että ne saattavat lietsoa polarisaatiota Pohjois-Irlannissa. Vaikka Coveney myönsi, että ihmisillä on oikeus kansallismielisiin tai unionistisiin pyrkimyksiin, hän kehotti kaikkia osapuolia "keskittymään käsillä olevaan tehtävään". Hän sanoi, että kaikkien olisi keskityttävä Brexitin asettaman haasteen voittamiseen eikä sitä saisi nähdä tilaisuutena edistää muita pyrkimyksiä tai lietsoa pelkoja. Coveney korosti, että Irlannin poliittisen järjestelmän ja virkamieskunnan on tärkeää tehdä yhteistyötä, ja hän kiitteli myös Yhdistyneen kuningaskunnan virkamieskunnan työtä käynnissä olevissa neuvotteluissa. Hän sanoi, että vaikka Britannian virkamieskunta on kiistatta maailman paras, se tarvitsee poliittista ohjausta, jotta Brexitiin liittyvissä monimutkaisissa kysymyksissä voidaan edistyä.</w:t>
      </w:r>
    </w:p>
    <w:p>
      <w:r>
        <w:rPr>
          <w:b/>
        </w:rPr>
        <w:t xml:space="preserve">Yhteenveto</w:t>
      </w:r>
    </w:p>
    <w:p>
      <w:r>
        <w:t xml:space="preserve">Simon Coveneyn mukaan rajakyselyt käynnissä olevien brexit-neuvottelujen aikana ovat "hyödyttömiä".</w:t>
      </w:r>
    </w:p>
    <w:p>
      <w:r>
        <w:rPr>
          <w:b/>
          <w:u w:val="single"/>
        </w:rPr>
        <w:t xml:space="preserve">Asiakirjan numero 32889</w:t>
      </w:r>
    </w:p>
    <w:p>
      <w:r>
        <w:t xml:space="preserve">Argentiinan ex-johtaja Cristina Fernandez pyrkii varapresidentiksi</w:t>
      </w:r>
    </w:p>
    <w:p>
      <w:r>
        <w:t xml:space="preserve">Se tarkoittaa, että entinen kabinettipäällikkö Alberto Fernandez asettuu Justicialistipuolueen presidenttiehdokkaaksi. Fernandezin ennakoitiin olevan presidentti Mauricio Macrin tärkein haastaja. Vaikka häntä syytetään korruptiosta, hänen suosionsa on kasvanut, kun argentiinalaiset elävät säästötoimien alla. Kansa suuntaa lokakuussa vaaleihin, ja Macri on yhä useammin tulilinjalla purevan taantuman keskellä kiistelty vasemmistopopulisti Fernandez sanoi lauantaina sosiaalisessa mediassa julkaistulla videolla, että hän aikoo pyrkiä varapuheenjohtajaksi. "Olen pyytänyt Alberto Fernandezia johtamaan tiimiä, johon kuulumme molemmat, hän presidenttiehdokkaana ja minä ehdokkaana varapuheenjohtajaksi", hän sanoi lähes 13 minuuttia kestävällä videolla virallisella Twitter-tilillään. Fernandezia pidettiin suurimpana uhkana Macrille, vaikka monet varovat edelleen kääntymästä takaisin vasemmistolaisen puoleen, joka otti käyttöön valuuttakontrollin ja nosti maataloustuotteiden vientiveroja. Fernandezia ei puolestaan tunneta juurikaan Argentiinan ulkopuolella. Hän toimi Cristina Fernandezin edesmenneen aviomiehen, entisen presidentin Nestor Kirchnerin, kabinettipäällikkönä ja muutaman kuukauden tämän ensimmäisen hallituksen aikana.</w:t>
      </w:r>
    </w:p>
    <w:p>
      <w:r>
        <w:rPr>
          <w:b/>
        </w:rPr>
        <w:t xml:space="preserve">Yhteenveto</w:t>
      </w:r>
    </w:p>
    <w:p>
      <w:r>
        <w:t xml:space="preserve">Argentiinan entinen presidentti Cristina Fernandez de Kirchner on ilmoittanut asettuvansa ehdolle varapresidenttiehdokkaaksi myöhemmin tänä vuonna pidettävissä kansallisissa vaaleissa.</w:t>
      </w:r>
    </w:p>
    <w:p>
      <w:r>
        <w:rPr>
          <w:b/>
          <w:u w:val="single"/>
        </w:rPr>
        <w:t xml:space="preserve">Asiakirjan numero 32890</w:t>
      </w:r>
    </w:p>
    <w:p>
      <w:r>
        <w:t xml:space="preserve">Kymmeniä hanhia ammuttu ja heitetty Ure-jokeen Wensleydalessa.</w:t>
      </w:r>
    </w:p>
    <w:p>
      <w:r>
        <w:t xml:space="preserve">Vaeltajat löysivät kuolleet aikuiset ja nuoret hanhet Ure-joesta Wensleydalessa viime lauantaina. Harmaahanhet löydettiin joesta Harper Wathin kävelysillan läheltä Aysgarthin ja Wortonin välisellä polulla. Koska kuolleita lintuja oli niin paljon, arveltiin, että kyseessä saattoi olla luonnonmyrkytys, mutta niihin oli osunut haulikon hauleja, North Yorkshiren poliisi kertoi. Lisää tarinoita Yorkshiresta PC Julian Sutcliffe, Wensleydalen ja Swaledalen luontorikoksista vastaava poliisi, sanoi: "Harmaahanhia näkee usein Dalesin niityillä ja joissa tähän aikaan vuodesta." Näiden lintujen pyydystäminen tai tappaminen 1. helmikuuta ja 31. elokuuta välisenä rauhoitusaikana on rikos vuoden 1831 riistalain (Game Act 1831) ja vuoden 1981 Wildlife and Countryside Act -lain (Wildlife and Countryside Act 1981) nojalla. Poliisi pyytää tietoja siitä, miten linnut ammuttiin ja ilmeisesti heitettiin jokeen.</w:t>
      </w:r>
    </w:p>
    <w:p>
      <w:r>
        <w:rPr>
          <w:b/>
        </w:rPr>
        <w:t xml:space="preserve">Yhteenveto</w:t>
      </w:r>
    </w:p>
    <w:p>
      <w:r>
        <w:t xml:space="preserve">Noin 25 hanhea on ammuttu ja heitetty jokeen Yorkshire Dalesissa, kertoo poliisi.</w:t>
      </w:r>
    </w:p>
    <w:p>
      <w:r>
        <w:rPr>
          <w:b/>
          <w:u w:val="single"/>
        </w:rPr>
        <w:t xml:space="preserve">Asiakirjan numero 32891</w:t>
      </w:r>
    </w:p>
    <w:p>
      <w:r>
        <w:t xml:space="preserve">Walesin yleiskokous äänestää 16:sta suunnitelmasta eteenpäin</w:t>
      </w:r>
    </w:p>
    <w:p>
      <w:r>
        <w:t xml:space="preserve">Parlamentin jäseniä pyydetään hyväksymään suunnitelmat uudeksi laiksi, jolla tehdään perustuslaillisia muutoksia edustajakokouksen toimintaan. Puheenjohtaja Elin Jones sanoi, että tavoitteena on "antaa nuorille vahvempi ääni kansakuntamme tulevaisuudesta" ennen vuoden 2021 vaaleja. Äänestys antaa edustajakokoukselle mahdollisuuden valmistella uutta lainsäädäntöä. Parlamentin jäsenten odotetaan kannattavan ehdotuksia - lainsäädännön on sitten saatava 40 hyväksyntää 60:stä parlamentin jäsenestä, jotta siitä tulisi laki. Parlamenttikokouskomissio, joka vastaa toimielimen päivittäisestä toiminnasta, pohtii vielä, mikä on parlamentin jäsenten uusi nimi. Jotkut parlamentin jäsenet ovat huolissaan siitä, että heidän nimensä voisi muuttua MWP:ksi (Member of the Welsh Parliament), ja jotkut kuvaavat MWP:tä "lyhyeksi sanahypyksi" Muppetiin. Monet suunnitelmista perustuvat vuonna 2017 julkaistun professori Laura McAllisterin raportin havaintoihin toimielimen tehokkuuden parantamisesta. Arvioinnin kiistanalaisempi suositus, jonka mukaan AM:ien määrää olisi lisättävä 20:llä 30:llä kasvavasta työmäärästä selviytymiseksi, käsitellään myöhemmin tällä vaalikaudella, jos poliitikot pääsevät asiasta yhteisymmärrykseen.</w:t>
      </w:r>
    </w:p>
    <w:p>
      <w:r>
        <w:rPr>
          <w:b/>
        </w:rPr>
        <w:t xml:space="preserve">Yhteenveto</w:t>
      </w:r>
    </w:p>
    <w:p>
      <w:r>
        <w:t xml:space="preserve">Ensimmäinen este äänestysikärajan alentamiselle 16 vuoteen ja parlamentin nimeämiselle uudelleen Walesin parlamentiksi tulee parlamentin jäsenten eteen ensi viikolla.</w:t>
      </w:r>
    </w:p>
    <w:p>
      <w:r>
        <w:rPr>
          <w:b/>
          <w:u w:val="single"/>
        </w:rPr>
        <w:t xml:space="preserve">Asiakirjan numero 32892</w:t>
      </w:r>
    </w:p>
    <w:p>
      <w:r>
        <w:t xml:space="preserve">Virgin Trains lisää Edinburgh-Lontoo-liikennettä</w:t>
      </w:r>
    </w:p>
    <w:p>
      <w:r>
        <w:t xml:space="preserve">Uusia matkoja on kahdeksan päivässä 16. toukokuuta alkaen. Yhtiön mukaan neljällä uudella vuorolla kumpaankin suuntaan on puolen tunnin välein kulkevia vuoroja suurimman osan päivästä. Toukokuusta alkaen kahden pääkaupungin väliset lisävuorot merkitsevät, että paikkakapasiteettia on lisätty reitillä 22 000:lla, mikä merkitsee lähes kolmanneksen lisäystä. Myös sunnuntaisin lisätään kaksi uutta vuoroa. Yhtiö julkaisee osana uuden aikataulun lanseerausta tuhansia 25 punnan hintaisia hintoja. Se myös pidentää lippujen varausaikaa 12 viikosta 24 viikkoon. David Horne, itärannikon reitin toimitusjohtaja, sanoi: "Tämä on merkittävä lisäys Edinburghin ja Lontoon välillä matkustaville asiakkaillemme, jotka pääsevät junaan puolen tunnin välein suurimman osan päivästä. "Olemme nähneet, miten kapasiteetin ja vuorovälin lisääminen lisää junamatkustamisen suosiota, ja olemme varmoja, että asiakkaat suhtautuvat myönteisesti näihin muutoksiin."</w:t>
      </w:r>
    </w:p>
    <w:p>
      <w:r>
        <w:rPr>
          <w:b/>
        </w:rPr>
        <w:t xml:space="preserve">Yhteenveto</w:t>
      </w:r>
    </w:p>
    <w:p>
      <w:r>
        <w:t xml:space="preserve">Virgin Trains on ilmoittanut lisäävänsä Edinburghin ja Lontoon välisiä arkipäivän junavuoroja itärannikon pääradalla.</w:t>
      </w:r>
    </w:p>
    <w:p>
      <w:r>
        <w:rPr>
          <w:b/>
          <w:u w:val="single"/>
        </w:rPr>
        <w:t xml:space="preserve">Asiakirjan numero 32893</w:t>
      </w:r>
    </w:p>
    <w:p>
      <w:r>
        <w:t xml:space="preserve">Sheffieldin M1-kolari: Jason Mercer nimettiin yhdeksi kuolleista miehistä.</w:t>
      </w:r>
    </w:p>
    <w:p>
      <w:r>
        <w:t xml:space="preserve">Jason Mercer, 44, Rotherhamista, oli mukana törmäyksessä perjantaiaamuna pohjoiseen menevällä ajoradalla J34:n kohdalla, Meadowhallin risteyksessä, lähellä Sheffieldiä. Siinä olivat osallisina kuorma-auto, pakettiauto ja henkilöauto. Toinen uhri, jota ei ole vielä nimetty, kuoli myös onnettomuuspaikalla. 39-vuotias mies pidätettiin, ja hänet on vapautettu takuita vastaan jatkotutkimusten ajaksi, kertoi South Yorkshiren poliisi. Poliisit haluavat kuulla silminnäkijöitä ja erityisesti autoilijoita, joilla on kojelautakameran tallenteita. Seuraa BBC Yorkshirea Facebookissa, Twitterissä ja Instagramissa. Lähetä juttuideoita osoitteeseen yorkslincs.news@bbc.co.uk.</w:t>
      </w:r>
    </w:p>
    <w:p>
      <w:r>
        <w:rPr>
          <w:b/>
        </w:rPr>
        <w:t xml:space="preserve">Yhteenveto</w:t>
      </w:r>
    </w:p>
    <w:p>
      <w:r>
        <w:t xml:space="preserve">Poliisi on nimennyt M1-moottoritiellä tapahtuneessa kolmen ajoneuvon kolarissa kuolleen miehen.</w:t>
      </w:r>
    </w:p>
    <w:p>
      <w:r>
        <w:rPr>
          <w:b/>
          <w:u w:val="single"/>
        </w:rPr>
        <w:t xml:space="preserve">Asiakirjan numero 32894</w:t>
      </w:r>
    </w:p>
    <w:p>
      <w:r>
        <w:t xml:space="preserve">Outnumbered-näyttelijä Daniel Roche tähdittää Just William -elokuvaa.</w:t>
      </w:r>
    </w:p>
    <w:p>
      <w:r>
        <w:t xml:space="preserve">Kymmenvuotias näyttelee Richmal Crompton -kirjojen sovituksessa BBC One -kanavalla myöhemmin tänä vuonna. Just William seuraa 11-vuotiaan William Brownin ja hänen seikkailunhaluisen lainsuojattomien joukkonsa vaiheita. The Thick Of It -elokuvassa esiintynyt Rebecca Front ja Daniel Ryan on valittu Williamin vanhemmiksi. Caroline Quentin ja Warren Clarke näyttelevät uusia naapureita, Botteja. Just William -novellikokoelma julkaistiin ensimmäisen kerran vuonna 1922 sen jälkeen, kun opettaja Crompton alkoi kirjoittaa vapaa-ajallaan. William-kirjojen uskotaan myyneen yli 12 miljoonaa kappaletta pelkästään Yhdistyneessä kuningaskunnassa, ja niistä on tehty lukuisia televisio- ja radiosovituksia. CBBC:n uuden sukupolven ohjaaja Damian Kavanagh sanoi: "Olemme innoissamme saadessamme näin hienon sekoituksen vakiintuneita tähtiä ja jännittäviä uusia kykyjä herättämään uutta elämää näihin rakastettuihin tarinoihin. "En voi kuvitella ketään parempaa kuin Daniel Rochea tuomaan rakastettavaa veijaria Williamia uuden sukupolven tietoisuuteen." Roche on saanut kriitikoiden ja katsojien ylistystä roolistaan valehtelevana, itsepäisenä ja hyperaktiivisena lapsena Beninä puoliksi improvisoidussa komediasarjassa Outnumbered. CBBC:n tuotantopäällikkö Steven Andrew lisäsi: "Jos luulet, että Ben Outnumberedissa on paha, odota, kunnes näet Williamin."</w:t>
      </w:r>
    </w:p>
    <w:p>
      <w:r>
        <w:rPr>
          <w:b/>
        </w:rPr>
        <w:t xml:space="preserve">Yhteenveto</w:t>
      </w:r>
    </w:p>
    <w:p>
      <w:r>
        <w:t xml:space="preserve">Ylivoimainen lapsitähti Daniel Roche - joka näyttelee tuhmaa Ben Brockmania BBC:n komediassa - näyttelee pääroolia Just William -elokuvan uudessa sovituksessa.</w:t>
      </w:r>
    </w:p>
    <w:p>
      <w:r>
        <w:rPr>
          <w:b/>
          <w:u w:val="single"/>
        </w:rPr>
        <w:t xml:space="preserve">Asiakirjan numero 32895</w:t>
      </w:r>
    </w:p>
    <w:p>
      <w:r>
        <w:t xml:space="preserve">Aberdeenin kaupunginvaltuuston uudelle pääjohtajalle maksetaan 144 000 puntaa.</w:t>
      </w:r>
    </w:p>
    <w:p>
      <w:r>
        <w:t xml:space="preserve">Nykyinen toimitusjohtaja Valerie Watts ilmoitti viime kuussa lähtevänsä NHS:n palvelukseen. Hänen seuraajansa löytämiseksi perustetulle lautakunnalle laaditussa raportissa sanotaan, että hänen palkkansa on 144 685 puntaa ja että hän saa täyden muuttoavustuksen, jos menestyvä hakija on kotoisin alueen ulkopuolelta. Watts jatkaa tehtävässään kesäkuuhun asti. Johtajien rekrytointitoimisto julistaa tehtävän haettavaksi, ja ehdokaslista laaditaan 29. huhtikuuta mennessä. Haastattelut järjestetään 8. toukokuuta. Paneelin odotetaan myös sopivan järjestelyistä väliaikaisen sijaisuuden järjestämiseksi, jos Wattsin virkaan ei löydy hakijaa ennen Wattsin lähtöä.</w:t>
      </w:r>
    </w:p>
    <w:p>
      <w:r>
        <w:rPr>
          <w:b/>
        </w:rPr>
        <w:t xml:space="preserve">Yhteenveto</w:t>
      </w:r>
    </w:p>
    <w:p>
      <w:r>
        <w:t xml:space="preserve">Aberdeenin kaupunginvaltuuston seuraavalle pääjohtajalle maksetaan yli 140 000 puntaa vuodessa.</w:t>
      </w:r>
    </w:p>
    <w:p>
      <w:r>
        <w:rPr>
          <w:b/>
          <w:u w:val="single"/>
        </w:rPr>
        <w:t xml:space="preserve">Asiakirjan numero 32896</w:t>
      </w:r>
    </w:p>
    <w:p>
      <w:r>
        <w:t xml:space="preserve">Tšetšeenit kannustavat johtaja Kadyrovin taistelevia nuoria poikia</w:t>
      </w:r>
    </w:p>
    <w:p>
      <w:r>
        <w:t xml:space="preserve">Venäjän urheiluministeriö sanoo tutkivansa otteluita. Kadyrov esittelee niitä Instagram-sivullaan. Groznyissa järjestetty sekakilpailu muistutti ammattinyrkkeilyä, ja pojat elehtivät innostuneelle yleisölle. Kadyrovin pojat ovat 10-vuotias Akhmad, yhdeksänvuotias Eli ja kahdeksanvuotias Adam. "Otamme selvää tästä tilanteesta ja pyydämme siitä tietoja", sanoi Venäjän vara-urheiluministeri Pavel Kolobkov. Kadyrov on Venäjän presidentin Vladimir Putinin läheinen liittolainen. Hän on hallinnut Tšetšeniaa siitä lähtien, kun hänen joukkonsa kukistivat Venäjän massiivisen tulivoiman avulla separatistikapinalliset vuosina 1999-2009. Hänen paljon pelättyjä miliisijoukkojaan, joita kutsutaan nimellä "Kadyrovtsy", on syytetty kidnappauksista, kidutuksesta ja muista ihmisoikeusloukkauksista. Kadyrov seurasi kamppailulajikilpailuja Putinin toisen poliittisen liittolaisen Aleksandr Zaldostanovin vieressä. Zaldostanovin lempinimi on "Kirurgi", ja hän johtaa kansallismielistä, Kremlille kiihkeästi uskollista Night Wolves -nimistä moottoripyöräjengiä. Groznyin taistelijapojat eivät käyttäneet kypäriä tai muita suojavarusteita. Heidän tappeluissaan päähän kohdistui iskuja. Venäjän kamppailulajiliiton johtaja Fjodor Jemelianenko tuomitsi kilpailun ja sanoi sen olevan "tuomittavaa, eikä sitä voi perustella". Kadyrov kirjoitti Instagram-videoklippien ohessa kerskailevia kommentteja, kuten mm: "Pikku Adam näytti, että hän on todellinen leijona!.... Vastustajilla oli vahva taisteluhenki ja tahto, mutta Adam saavutti varman voiton ja voitti mestaruusvyön. Onnittelut, Adam!" Venäjän parlamentti- ja aluevaaleissa viime kuussa Kadyrov voitti Tšetšeniassa 98 prosentin kannatuksella.</w:t>
      </w:r>
    </w:p>
    <w:p>
      <w:r>
        <w:rPr>
          <w:b/>
        </w:rPr>
        <w:t xml:space="preserve">Yhteenveto</w:t>
      </w:r>
    </w:p>
    <w:p>
      <w:r>
        <w:t xml:space="preserve">Tšetšenian autoritaarisen johtajan Ramzan Kadyrovin kolme nuorta poikaa on kuvattu mätkimässä vastustajiaan brutaalissa taistelulajikilpailussa, mikä on herättänyt arvostelua Venäjällä.</w:t>
      </w:r>
    </w:p>
    <w:p>
      <w:r>
        <w:rPr>
          <w:b/>
          <w:u w:val="single"/>
        </w:rPr>
        <w:t xml:space="preserve">Asiakirjan numero 32897</w:t>
      </w:r>
    </w:p>
    <w:p>
      <w:r>
        <w:t xml:space="preserve">Southendin lentoasema: Todistettujen korvausvaatimusten perusteella suoritettavat maksut</w:t>
      </w:r>
    </w:p>
    <w:p>
      <w:r>
        <w:t xml:space="preserve">Yli 1 000 ihmistä on esittänyt korvausvaatimuksia Southendin kansainväliselle lentoasemalle, jonka lennot ovat lisääntyneet. Matkustajamäärät ovat nousussa ja saavuttaneet 700 000 matkustajan rajan viime vuoden aikana, mikä on tuonut mukanaan monia lisälentoja. Toimitusjohtaja Alastair Welch sanoi, että lentoasema täyttää velvoitteensa, jos korvausvaatimukset hyväksytään. Jon Fuller, Stop Airport Expansion and Noise -järjestöstä, sanoi: "Kiinteistönvälittäjät antavat meille erittäin vahvoja viitteitä siitä, että paikallisten asukkaiden on odotettavissa useita tuhansia puntia vähemmän, kun he myyvät kotinsa. "Talojen hinnat ovat tällä alueella yleensä melko korkeat, mutta heti kun ne ovat lähellä lentokenttää tai lentoreitillä, hinnat painuvat alas." "Lomamatkat sen sijaan" Asukas Freddy Hubbard esittää korvausvaatimuksen, koska hän haluaa myydä asuntonsa ja muuttaa Australiaan, jossa hänen tyttärensä asuu. "Meidän on kerättävä tietty summa rahaa, joten myymme talon", hän sanoi. "Mutta lentokentän takia hinnat ovat laskussa, ja nyt se riippuu siitä, mitä saamme. "Jos emme saa sitä, mitä tarvitsemme, joudumme sen sijaan lomailemaan Australiassa." Welch sanoi: "Ihmiset, jotka uskovat olevansa oikeutettuja korvauksiin, voivat tehdä korvausvaatimuksen vuoden kuluessa uuden terminaalin valmistumisesta. "Jokainen vaatimus arvioidaan yksityiskohtaisesti ja perusteellisesti. "Mutta me täytämme varmasti velvollisuutemme, jos nämä vaatimukset ovat todistettuja."</w:t>
      </w:r>
    </w:p>
    <w:p>
      <w:r>
        <w:rPr>
          <w:b/>
        </w:rPr>
        <w:t xml:space="preserve">Yhteenveto</w:t>
      </w:r>
    </w:p>
    <w:p>
      <w:r>
        <w:t xml:space="preserve">Lentoasema on luvannut maksaa asukkaiden korvausvaatimukset, jos heidän Essexissä sijaitsevien kiinteistöjensä arvo on todistetusti laskenut lentoaseman toiminnan vuoksi.</w:t>
      </w:r>
    </w:p>
    <w:p>
      <w:r>
        <w:rPr>
          <w:b/>
          <w:u w:val="single"/>
        </w:rPr>
        <w:t xml:space="preserve">Asiakirjan numero 32898</w:t>
      </w:r>
    </w:p>
    <w:p>
      <w:r>
        <w:t xml:space="preserve">Scottish Bordersin neuvosto hyväksyy verojen jäädyttämisen.</w:t>
      </w:r>
    </w:p>
    <w:p>
      <w:r>
        <w:t xml:space="preserve">Viime vuonna konservatiivi-riippumaton hallinto hyväksyi 4,8 prosentin korotuksen maksuihin. Sitä kehotettiin kuitenkin hyväksymään Skotlannin hallitukselta lähes 2 miljoonan punnan lisärahoitus, jotta maksut pysyisivät ennallaan kaudella 2021/22. Sen myötä D-luokan kiinteistön vero jäädytetään 1 253,91 puntaan. Taloudellisesta elvyttämisestä ja rahoituksesta vastaava hallituksen jäsen Mark Rowley sanoi, että jäädytys tarjoaa "jonkinlaista vakautta" Bordersin kotitalouksille. Hän sanoi, että Skotlannin hallituksen rahoituksen ansiosta kunnallisveron säilyttäminen ennallaan ei vaikuta palveluihin käytettävissä oleviin varoihin. Paikallisviranomaiset ovat kuitenkin päättäneet lykätä talousarvion laadintaprosessia, joka normaalisti tapahtuisi veronsiirron yhteydessä. Se vahvistetaan 19. maaliskuuta, jotta voidaan seurata Skotlannin hallituksen lopullista rahoitusratkaisua. Aiheeseen liittyvät Internet-linkit Scottish Borders Council</w:t>
      </w:r>
    </w:p>
    <w:p>
      <w:r>
        <w:rPr>
          <w:b/>
        </w:rPr>
        <w:t xml:space="preserve">Yhteenveto</w:t>
      </w:r>
    </w:p>
    <w:p>
      <w:r>
        <w:t xml:space="preserve">Scottish Borders Council on sopinut kunnallisveron jäädyttämisestä osana tulevaa varainhoitovuotta koskevia suunnitelmiaan.</w:t>
      </w:r>
    </w:p>
    <w:p>
      <w:r>
        <w:rPr>
          <w:b/>
          <w:u w:val="single"/>
        </w:rPr>
        <w:t xml:space="preserve">Asiakirjan numero 32899</w:t>
      </w:r>
    </w:p>
    <w:p>
      <w:r>
        <w:t xml:space="preserve">Kuudennen Astute-sukellusveneen työt alkavat Barrow'ssa</w:t>
      </w:r>
    </w:p>
    <w:p>
      <w:r>
        <w:t xml:space="preserve">Astute-luokan alus - ydinkäyttöinen hyökkäyssukellusvene - rakennetaan BAE Systemsin tehtaalla Barrow'ssa. Se on saanut virallisen nimen Agamemnon kreikkalaisen mytologisen kuninkaan mukaan, vaikka sitä ei ole vielä rakennettu. Kiilanlaskuseremonia pidettiin Devonshire Dock Hallissa. Puolustustarvikeministeri Philip Dunne osallistui seremoniaan ja paljasti, että puolustusministeriö (MoD) oli allekirjoittanut uuden sopimuksen BAE Systemsin kanssa. Barrow'n telakka on työskennellyt Astute-ohjelman parissa vuodesta 2001. Muut sukellusveneet ovat HMS Astute, Ambush, Artful, Audacious ja Anson. Seitsemännen sukellusveneen nimeksi tulee HMS Ajax. Vaikea havaita Ensimmäisen aluksen - HMS Astuten - köli laskettiin tammikuussa 2001, ja alus laskettiin vesille kesäkuussa 2007. Dunne sanoi: "Agamemnonin kölinlasku sekä HMS Astuten ja HMS Ambushin luovuttaminen kuninkaalliselle laivastolle ovat valtavia virstanpylväitä, jotka kuvastavat ohjelman merkittävää edistymistä. "Tämä uusi sopimus varmistaa, että Yhdistyneen kuningaskunnan sukellusveneohjelma pysyy kohtuuhintaisena, ja auttaa Astute-luokan valmistumista ja turvaa noin 5 000 työpaikkaa BAE Systemsillä ja tuhansia muita työpaikkoja yli 400 toimittajalla koko Yhdistyneen kuningaskunnan sukellusveneiden toimitusketjussa." Sukellusvenelaivasto sijoitetaan Skotlannissa sijaitsevaan Faslaneen. Astute-luokan aluksissa on enemmän tulivoimaa, huippuluokan viestintälaitteita ja kehittynyttä häiveteknologiaa, joka tekee niistä hiljaisia ja vaikeammin havaittavia, ministeriö ilmoittaa.</w:t>
      </w:r>
    </w:p>
    <w:p>
      <w:r>
        <w:rPr>
          <w:b/>
        </w:rPr>
        <w:t xml:space="preserve">Yhteenveto</w:t>
      </w:r>
    </w:p>
    <w:p>
      <w:r>
        <w:t xml:space="preserve">Cumbrian telakalla on pidetty seremonia, jolla on juhlittu kuninkaallisen laivaston seitsemän uuden sukellusveneen kuudennen aluksen töiden alkamista.</w:t>
      </w:r>
    </w:p>
    <w:p>
      <w:r>
        <w:rPr>
          <w:b/>
          <w:u w:val="single"/>
        </w:rPr>
        <w:t xml:space="preserve">Asiakirjan numero 32900</w:t>
      </w:r>
    </w:p>
    <w:p>
      <w:r>
        <w:t xml:space="preserve">Hadrianuksen muurin 11,2 miljoonan punnan vierailijakeskuksen lopullinen suunnitelma paljastettiin.</w:t>
      </w:r>
    </w:p>
    <w:p>
      <w:r>
        <w:t xml:space="preserve">Sill-hankkeessa rakennetaan kahvila sekä koulutus-, taide- ja toimistotiloja, jotka korvaavat 1960-luvulta peräisin olevat tilat Hexhamin lähellä sijaitsevassa Once Brewedissä. Northumberlandin kansallispuistoviranomaisen ja Youth Hostel Associationin tukeman hankkeen odotetaan luovan 60 kokopäiväistä työpaikkaa. Viranomaisen tiedottaja sanoi, että se "lisäisi alueen matkailua". Suunnitelmat on laadittu siten, että ne sopivat ympäröivään maisemaan, ja rakennuksessa käytetään kestävää energiaa, kuten aurinkolämpöveden lämmitystä ja hakelämmitystä. Northumberlandin kansallispuistoviranomaisen puheenjohtaja John Riddle sanoi: "The Sill on kunnianhimoinen hanke, joka avaa Northumbrian maiseman, piilotetun jalokiven, uusille yleisöille kansallisella ja kansainvälisellä tasolla. "Tavoitteenamme on luoda rakennus ja koulutusohjelma, joka muuttaa ihmisten tapaa kokea, nauttia, ymmärtää ja hoitaa tulevaisuuden maisemaa." Suunnitelmat siirtyvät nyt suunnitteluvaiheeseen, ja päätöstä odotetaan kesällä.</w:t>
      </w:r>
    </w:p>
    <w:p>
      <w:r>
        <w:rPr>
          <w:b/>
        </w:rPr>
        <w:t xml:space="preserve">Yhteenveto</w:t>
      </w:r>
    </w:p>
    <w:p>
      <w:r>
        <w:t xml:space="preserve">Northumberlandin Hadrianin muurilla sijaitsevan 11,2 miljoonan punnan arvoisen keskuksen ja nuorisotalon lopullinen suunnitelma on julkistettu.</w:t>
      </w:r>
    </w:p>
    <w:p>
      <w:r>
        <w:rPr>
          <w:b/>
          <w:u w:val="single"/>
        </w:rPr>
        <w:t xml:space="preserve">Asiakirjan numero 32901</w:t>
      </w:r>
    </w:p>
    <w:p>
      <w:r>
        <w:t xml:space="preserve">Guernsey Electricity tekee voittoa vuonna 2010</w:t>
      </w:r>
    </w:p>
    <w:p>
      <w:r>
        <w:t xml:space="preserve">Yhtiö teki 31. maaliskuuta päättyneellä tilikaudella lähes 1,5 miljoonan punnan voiton verojen jälkeen, josta 484 000 puntaa maksetaan sen ainoalle osakkeenomistajalle Guernsey Statesille. Loppuosa on tarkoitus sijoittaa pääomaohjelmaan, jonka tarkoituksena on varmistaa sähkönsaanti pitkällä aikavälillä. Alan Bates sanoi: "Yhtiöllä on edessään epävarma tulevaisuus." Hän sanoi, että vaikka voitto oli hyvä uutinen, se jäi noin miljoona puntaa alle ennusteiden ja että varoja tarvittiin pääomasijoitusten ylläpitämiseen. Bates sanoi: "Joka vuosi, kun emme tee vaadittua voittoa, meidän on tarkasteltava erilaisia tapoja rahoittaa liiketoimintaa." Bates sanoi: "Joka vuosi, kun emme tee vaadittua voittoa, meidän on tarkasteltava erilaisia tapoja rahoittaa liiketoimintaa." Hän sanoi, että investoinneilla "halutaan varmistaa, että meillä on oikeat työntekijät töissä ja riittävä rahoitus strategisten investointien tekemiseen tulevaisuutta varten". Kahdentoista kuukauden aikana 78 prosenttia saaren tarpeista tyydytettiin Ranskan ja saaren välisen merenalaisen kaapeliyhteyden kautta ja loput saarella. Tästä 63,6 prosenttia tuotettiin ydinvoimalla ja 22,8 prosenttia öljyllä. Jäljelle jäävästä energiasta 8,4 prosenttia tuotettiin uusiutuvilla energialähteillä.</w:t>
      </w:r>
    </w:p>
    <w:p>
      <w:r>
        <w:rPr>
          <w:b/>
        </w:rPr>
        <w:t xml:space="preserve">Yhteenveto</w:t>
      </w:r>
    </w:p>
    <w:p>
      <w:r>
        <w:t xml:space="preserve">Guernsey Electricity teki voittoa ensimmäistä kertaa kuuteen vuoteen, mutta sen toimitusjohtajan mukaan näkymät ovat edelleen epäselvät.</w:t>
      </w:r>
    </w:p>
    <w:p>
      <w:r>
        <w:rPr>
          <w:b/>
          <w:u w:val="single"/>
        </w:rPr>
        <w:t xml:space="preserve">Asiakirjan numero 32902</w:t>
      </w:r>
    </w:p>
    <w:p>
      <w:r>
        <w:t xml:space="preserve">Cavan: Miehen ja naisen ruumiit löytyivät talosta</w:t>
      </w:r>
    </w:p>
    <w:p>
      <w:r>
        <w:t xml:space="preserve">Rolandas Jarmalvicius ja Rita Martinkiene, molemmat nelikymppisiä, löydettiin Cloverhillistä, Belturbetista, Cavanin kreivikunnasta sunnuntai-iltana. Heidän ruumiilleen tehdään parhaillaan ruumiinavauksia ja myrkytystutkimuksia. Pariskunta oli kotoisin Liettuasta. He olivat asuneet alueella noin kuusi vuotta. Irlannin yleisradioyhtiö RTÉ kertoo, että poliisi pitää kuolemantapauksia selittämättöminä. Yksi tutkintalinja on kuitenkin tapaturmainen myrkytys. Rolandasin veli Darius Jarmalavicius sanoi, että Rolandas oli tullut Irlantiin saadakseen paremman elämän ja viihtyi Cavanissa. Hän sanoi, että hän oli "hyvä mies ja ahkera ihminen". Pariskunta työskenteli siipikarjayrityksessä Fermanaghin kreivikunnassa. "He säästivät rahaa jäädäkseen tänne, koska elämä oli täällä parempaa kuin Liettuassa", hän sanoi. Naapurit sanoivat, että he olivat "ahkera pariskunta".</w:t>
      </w:r>
    </w:p>
    <w:p>
      <w:r>
        <w:rPr>
          <w:b/>
        </w:rPr>
        <w:t xml:space="preserve">Yhteenveto</w:t>
      </w:r>
    </w:p>
    <w:p>
      <w:r>
        <w:t xml:space="preserve">Poliisi tutkii, onko Irlannin tasavallassa sijaitsevasta talosta löytynyt pariskunta saattanut kuolla tapaturmaisen myrkytyksen seurauksena.</w:t>
      </w:r>
    </w:p>
    <w:p>
      <w:r>
        <w:rPr>
          <w:b/>
          <w:u w:val="single"/>
        </w:rPr>
        <w:t xml:space="preserve">Asiakirjan numero 32903</w:t>
      </w:r>
    </w:p>
    <w:p>
      <w:r>
        <w:t xml:space="preserve">Nainen katsoja loukkaantui pyöräilykilpailussa Llangollenissa</w:t>
      </w:r>
    </w:p>
    <w:p>
      <w:r>
        <w:t xml:space="preserve">Parikymppinen nainen kuljetettiin sairaalaan Staffordshireen loukkaannuttuaan Llangollenin kilpailussa. Paikalle lähetettiin kaksi ilma-ambulanssia sen jälkeen, kun hätäpalvelut hälytettiin paikalle sunnuntaina klo 17:37 BST. British Cyclingin tiedottaja sanoi, että tutkimukset jatkuvat sen selvittämiseksi, miten nainen sai vammansa. "Siihen asti emme voi kommentoida enempää", tiedottaja sanoi. "British Cyclingin ajatukset ovat loukkaantuneen naisen ja hänen perheensä luona." Ymmärretään, että nainen loukkaantui, kun alamäkikilpailu oli käynnissä kaupungin lähellä sijaitsevassa paikassa. Welsh Ambulance Servicen tiedottaja sanoi: "Meidät kutsuttiin klo 17.37 eilen sunnuntaina 31. elokuuta Llangollenin alueelle. "Vastasimme kahden Wales Air Ambulances -ambulanssin kanssa, ja parikymppinen nainen, jolla oli vakavia ja mahdollisesti hengenvaarallisia vammoja, lennätettiin North Staffordshiren yliopistolliseen sairaalaan."</w:t>
      </w:r>
    </w:p>
    <w:p>
      <w:r>
        <w:rPr>
          <w:b/>
        </w:rPr>
        <w:t xml:space="preserve">Yhteenveto</w:t>
      </w:r>
    </w:p>
    <w:p>
      <w:r>
        <w:t xml:space="preserve">Naiskatsoja on sairaalassa vakavien vammojen vuoksi maastopyöräilytapahtumassa Denbighshiressä sattuneen välikohtauksen jälkeen.</w:t>
      </w:r>
    </w:p>
    <w:p>
      <w:r>
        <w:rPr>
          <w:b/>
          <w:u w:val="single"/>
        </w:rPr>
        <w:t xml:space="preserve">Asiakirjan numero 32904</w:t>
      </w:r>
    </w:p>
    <w:p>
      <w:r>
        <w:t xml:space="preserve">Loganair varmisti lyhimmän lennon sopimuksen neljäksi vuodeksi lisää.</w:t>
      </w:r>
    </w:p>
    <w:p>
      <w:r>
        <w:t xml:space="preserve">Orkneysaarten välinen lentoyhteys on kuuluisa Westrayn ja Papa Westrayn välisestä 1,7 meripeninkulman hypystä. Orkneysaarten neuvosto myönsi sopimuksen Loganairille ainakin neljäksi seuraavaksi vuodeksi, vaikka kilpailun sanottiin olevan "kovaa". Loganairin mukaan oli etuoikeus tulla valituksi uudelleen. Toimitusjohtaja Jonathan Hinkles sanoi: "Erityisen erityinen": "Sopimuksen tekeminen on osoitus Orkneysaarten lentäjien, insinöörien ja maahenkilökunnan omistautumisesta, sillä he hoitavat näitä tärkeitä lentoyhteyksiä joka päivä. "Tämänvuotinen sopimus on erityisen erityinen, koska sen myötä vietämme Orkneysaarella toimimisemme 50-vuotisjuhlavuotta ja pidemmällekin." Orkneysaarten välinen lentoliikenne yhdistää Kirkwallin North Ronaldsayn, Sandayn, Stronsayn, Edayn, Westrayn ja Papa Westrayn saariin. Lyhimmän matkan pitäisi kestää kaksi minuuttia, mutta se voidaan tehdä 47 sekunnissa, jos tuuli auttaa. Orkneysaarten välinen lentoliikenne sai hiljattain miljoonannen matkustajansa. Joulukuussa kaksi koululaista voitti kilpailun, jonka tarkoituksena oli suunnitella uudelleen lentoliikenteessä käytettävien lentokoneiden pyrstösiivet.</w:t>
      </w:r>
    </w:p>
    <w:p>
      <w:r>
        <w:rPr>
          <w:b/>
        </w:rPr>
        <w:t xml:space="preserve">Yhteenveto</w:t>
      </w:r>
    </w:p>
    <w:p>
      <w:r>
        <w:t xml:space="preserve">Loganair jatkaa maailman lyhimmän reittilennon sisältävän lentopalvelun liikennöintiä, kuten on ilmoitettu.</w:t>
      </w:r>
    </w:p>
    <w:p>
      <w:r>
        <w:rPr>
          <w:b/>
          <w:u w:val="single"/>
        </w:rPr>
        <w:t xml:space="preserve">Asiakirjan numero 32905</w:t>
      </w:r>
    </w:p>
    <w:p>
      <w:r>
        <w:t xml:space="preserve">M4-tien sulkeminen "vaikuttaa Port Talbotin yrityksiin".</w:t>
      </w:r>
    </w:p>
    <w:p>
      <w:r>
        <w:t xml:space="preserve">Liittymän 41 länteen suuntautuva liittymä suljetaan arkisin kello 07:00-09:00 ja 16:00-18:00 GMT elokuussa alkaneen kuuden kuukauden kokeilun ajaksi. Aberafanin ostoskeskuksen johtaja Steve Redmore kertoi, että kuukausittainen kävijämäärä on laskenut 16 080:lla (12 %) tavanomaisesta 134 000 kävijästä sen jälkeen. Walesin hallitus sanoi, että se seuraa kävijämääriä kokeilun aikana. Redmore sanoi: Redmore sanoi: "Se on valtava määrä, ja olemme huomanneet, että kauppapäivämme on muuttunut kahdeksan tunnin päivästä kuuteen tuntiin, koska kello 15.30 alkaen ihmiset suuntaavat kotiin vain siksi, että he tietävät joutuvansa ruuhkiin." Hän sanoi, että risteyksen pysyvä osa-aikainen sulkeminen vaikuttaisi haitallisesti koko kaupunkiin. Hän lisäsi: "Jos ihmisten tielle asetetaan jatkossakin esteitä, he eivät tule paikalle". Walesin hallituksen tiedottaja sanoi, että on liian aikaista tehdä johtopäätöksiä kokeilusta, ja lisäsi: "Olemme saaneet kuljettajilta myönteistä palautetta M4:n liikennevirtojen paranemisesta."</w:t>
      </w:r>
    </w:p>
    <w:p>
      <w:r>
        <w:rPr>
          <w:b/>
        </w:rPr>
        <w:t xml:space="preserve">Yhteenveto</w:t>
      </w:r>
    </w:p>
    <w:p>
      <w:r>
        <w:t xml:space="preserve">M4-tien tilapäinen sulkeminen haittaa läheisen ostoskeskuksen liiketoimintaa, kertoo sen johtaja.</w:t>
      </w:r>
    </w:p>
    <w:p>
      <w:r>
        <w:rPr>
          <w:b/>
          <w:u w:val="single"/>
        </w:rPr>
        <w:t xml:space="preserve">Asiakirjan numero 32906</w:t>
      </w:r>
    </w:p>
    <w:p>
      <w:r>
        <w:t xml:space="preserve">Kadonnut kissa löytyi 250 mailin päästä kotoa</w:t>
      </w:r>
    </w:p>
    <w:p>
      <w:r>
        <w:t xml:space="preserve">Marshallin omistajat eivät voi olla varmoja siitä, miten heidän lemmikkinsä on matkustanut niin pitkälle, mutta sanovat, että sen tiedetään hypänneen pakettiautoihin aiemminkin. Helmikuun 1. päivänä kadonnut kuusivuotias on nyt kotona Darwenissa. Omistaja Sam Spragg sanoi: "Se on hyvin väsynyt, mutta se on yhä sama röyhkeä kaveri." "Se on hyvin väsynyt." Hän sanoi olleensa "ällikällä lyöty", kun kuuli, mistä poika oli löydetty Rochesterista. Lynne Ashman, joka löysi koiran, kirjoitti Facebookissa, että se oli seurannut häntä ja käyttänyt kissaluukkua päästäkseen sisään ja ulos hänen kodistaan. Hän sanoi, että se oli "täydellinen vieras". Marshallin omistaja jäljitettiin, kun se vietiin eläinlääkärille mikrosirun skannausta varten. Ashmanin perhe keksi jalkapallosta inspiroituneen lempinimen, Spragg sanoi. Kysyttäessä, päästetäänkö Marshall taas ulos, omistaja sanoi: "Se on liian seikkailunhaluinen pysyäkseen sisällä." Seuraa BBC South Eastia Facebookissa, Twitterissä ja Instagramissa. Lähetä juttuideoita osoitteeseen southeasttoday@bbc.co.uk.</w:t>
      </w:r>
    </w:p>
    <w:p>
      <w:r>
        <w:rPr>
          <w:b/>
        </w:rPr>
        <w:t xml:space="preserve">Yhteenveto</w:t>
      </w:r>
    </w:p>
    <w:p>
      <w:r>
        <w:t xml:space="preserve">Kissa, joka oli kateissa 11 viikkoa Lancashiren kotoaan, löytyi 250 mailin päästä Kentistä, mistä se sai lempinimen The Bolton Wanderer.</w:t>
      </w:r>
    </w:p>
    <w:p>
      <w:r>
        <w:rPr>
          <w:b/>
          <w:u w:val="single"/>
        </w:rPr>
        <w:t xml:space="preserve">Asiakirjan numero 32907</w:t>
      </w:r>
    </w:p>
    <w:p>
      <w:r>
        <w:t xml:space="preserve">Sheffieldin ja Tinsleyn kanavan osuus tyhjennetään lukkojen korjauksia varten.</w:t>
      </w:r>
    </w:p>
    <w:p>
      <w:r>
        <w:t xml:space="preserve">Kalat siirretään Tinsleyn sulkujen töiden aikana sähkökalastuksen avulla, jolloin matala jännite tainnuttaa kalat ja mahdollistaa niiden siirtämisen. Sheffieldin ja Tinsleyn kanavan 30 vuotta vanhat portit poistetaan nosturilla ja uudet asennetaan. Canal and River Trust -järjestö tekee työt, jotka koskevat lukkojen 5, 6, 10 ja 11 sulkuja. Vuonna 1819 avattu vesiväylä oli mukana The Full Monty -elokuvan alkukohtauksissa vuonna 1997. Jon Horsfall, Trustin vesiväyläpäällikkö, sanoi: "Tämä on nykyään ammattitaitoista työtä, joten on yksinkertaisesti uskomatonta, miten alkuperäiset kanavanrakentajat loivat kanavan. "Heidän perintönsä elää edelleen, ja nyt Tinsleyn sulkuporttien korjaaminen on osa välttämätöntä kunnossapitoa, jotta tuhannet ihmiset voivat nauttia paikallisesta kanava- ja jokiverkostosta joka päivä."</w:t>
      </w:r>
    </w:p>
    <w:p>
      <w:r>
        <w:rPr>
          <w:b/>
        </w:rPr>
        <w:t xml:space="preserve">Yhteenveto</w:t>
      </w:r>
    </w:p>
    <w:p>
      <w:r>
        <w:t xml:space="preserve">Sheffieldissä sijaitseva tunnettu kanavaosuus tyhjennetään ennen 500 000 punnan lukkojen korjaushanketta.</w:t>
      </w:r>
    </w:p>
    <w:p>
      <w:r>
        <w:rPr>
          <w:b/>
          <w:u w:val="single"/>
        </w:rPr>
        <w:t xml:space="preserve">Asiakirjan numero 32908</w:t>
      </w:r>
    </w:p>
    <w:p>
      <w:r>
        <w:t xml:space="preserve">50 000 osallistuu Derry Strabanen Halloween-festivaaliin ja ilotulitukseen</w:t>
      </w:r>
    </w:p>
    <w:p>
      <w:r>
        <w:t xml:space="preserve">Luvut tulivat Derry Cityn ja Strabanen piirineuvostolta, jonka mukaan tämän vuoden juhlat ovat olleet kaikkien aikojen menestyksekkäimmät. Tapahtuman kohokohtiin kuului "The Rise of the River Gods" -paraati. Lokakuussa kaupunki nimettiin amerikkalaisen USA Today -sanomalehden kyselyssä maailman parhaaksi Halloween-paikaksi. Strabanen juhlijat nauttivat Halloween-juhlista myös Mourne-joen yllä järjestetyn ilotulitusnäytöksen avulla. "Ilmiömäinen menestys" Derry Cityn ja Strabanen piirineuvoston pormestari, valtuutettu Elisha McCallion sanoi, että osallistujamäärät olivat ylittäneet kaikki odotukset. "Kaupunginvaltuusto teki tänä vuonna kaikkensa, jotta sekä paikalliset että vierailijat olisivat olleet innoissaan kolmipäiväisen festivaalin upeasta Halloween-ohjelmasta, joka johti upeaan karnevaalikulkueeseen ja ilotulitusnäytökseen. "Jokijumalien nousu" -teema todella vangitsi yleisön mielikuvituksen, ja oli upeaa nähdä kaikenikäisiä ihmisiä nauttimassa perheystävällisestä ilmapiiristä."</w:t>
      </w:r>
    </w:p>
    <w:p>
      <w:r>
        <w:rPr>
          <w:b/>
        </w:rPr>
        <w:t xml:space="preserve">Yhteenveto</w:t>
      </w:r>
    </w:p>
    <w:p>
      <w:r>
        <w:t xml:space="preserve">Noin 50 000 ihmistä osallistui viikonloppuna Londonderryssä ja Strabanessa järjestettyyn Halloween-festivaaliin.</w:t>
      </w:r>
    </w:p>
    <w:p>
      <w:r>
        <w:rPr>
          <w:b/>
          <w:u w:val="single"/>
        </w:rPr>
        <w:t xml:space="preserve">Asiakirjan numero 32909</w:t>
      </w:r>
    </w:p>
    <w:p>
      <w:r>
        <w:t xml:space="preserve">Lord Hillin patsaan telineet poistettiin Shrewsburyssa</w:t>
      </w:r>
    </w:p>
    <w:p>
      <w:r>
        <w:t xml:space="preserve">Shropshiren valtuusto sulki Shrewsburyssa sijaitsevan Lord Hillin patsaan ensimmäisen kerran vuonna 2012, kun patsaan palaset putosivat maahan ja vaaransivat ohikulkijoita. Pylväs, jonka päällä patsas seisoo, on kuitenkin edelleen telineiden suojassa. Jarvis Scaffoldingin mukaan metallirungon loppuosien poistamiselle ei ole vielä asetettu päivämäärää. Patsas on omistettu Shropshiresta syntyneelle kenraali Rowland Hillille, joka oli Wellingtonin herttuan kakkosmies Waterloon taistelussa. Lord Hillin pylvään ystävät -yhteisöryhmä toivoo, että uusi patsas rakennetaan murenevan tilalle, mutta sen rakentaminen voi kestää 18 kuukautta, ja he yrittävät yhä saada siihen rahoitusta. Aiheeseen liittyvät Internet-linkit Shropshiren neuvosto</w:t>
      </w:r>
    </w:p>
    <w:p>
      <w:r>
        <w:rPr>
          <w:b/>
        </w:rPr>
        <w:t xml:space="preserve">Yhteenveto</w:t>
      </w:r>
    </w:p>
    <w:p>
      <w:r>
        <w:t xml:space="preserve">Shropshiressä sijaitsevan 1800-luvun kenraalin patsaan ympärillä 11 kuukauden ajan olleet rakennustelineet on poistettu.</w:t>
      </w:r>
    </w:p>
    <w:p>
      <w:r>
        <w:rPr>
          <w:b/>
          <w:u w:val="single"/>
        </w:rPr>
        <w:t xml:space="preserve">Asiakirjan numero 32910</w:t>
      </w:r>
    </w:p>
    <w:p>
      <w:r>
        <w:t xml:space="preserve">Liverpoolin kasvonaamari riita: Mies syytteeseen poliisin tappelun jälkeen junassa</w:t>
      </w:r>
    </w:p>
    <w:p>
      <w:r>
        <w:t xml:space="preserve">Britannian liikennepoliisi oli vastannut keskiviikkona ilmoitukseen, jonka mukaan mies oli yskinyt kahta matkustajaa Liverpool Lime Streetille menevässä Merseyrail-junassa. Kuvamateriaalilla näkyy, kuinka konstaapeli pyytää miestä poistumaan junasta ennen kuin syntyy tappelu ja mies pidätetään. 34-vuotiaan miehen on määrä tulla tammikuussa Liverpoolin tuomareiden eteen. Hallituksen ohjeiden mukaan kaikkien Englannin julkisissa liikennevälineissä matkustavien on käytettävä kasvosuojusta koronaviruksen leviämisen estämiseksi, ellei heillä ole sairautta. "Suihkutan sinua" Matkustaja sanoi poliisille: "Laki kieltää sinua koskemasta minuun. Minun ei tarvitse käyttää naamiota, loppu, eikä sinun tarvitse myöskään haastaa minua." Konstaapeli vastasi: "En aio enää väittää vastaan. Sinä pääset pois tai me otamme sinut pois." Matkustajan nähdään kieltäytyvän, minkä jälkeen alkaa kamppailu, kun konstaapeli yrittää poistaa hänet junasta. Matkustajaa varoitetaan: "Ulos junasta tai joudut lukkojen taakse", ennen kuin konstaapeli sanoo: "Suihkutan sinua, kaveri". Kuvamateriaalissa näkyy, kuinka Pava-sumutetta, joka tekee ihmiset toimintakyvyttömiksi, laukaistaan ja kuinka lisää poliiseja saapuu paikalle, ennen kuin mies viedään pois junasta. BTP:n tiedottaja sanoi: "Pava-sumutetta vedettiin ja laukaistiin, mutta se ei kuitenkaan koskaan liittynyt mieheen." BTP:n ammattistandardeja käsittelevä osasto arvioi parhaillaan tapauksesta tehtyä valitusta. Seuraa BBC North West -kanavaa Facebookissa, Twitterissä ja Instagramissa. Voit myös lähettää juttuideoita osoitteeseen northwest.newsonline@bbc.co.uk</w:t>
      </w:r>
    </w:p>
    <w:p>
      <w:r>
        <w:rPr>
          <w:b/>
        </w:rPr>
        <w:t xml:space="preserve">Yhteenveto</w:t>
      </w:r>
    </w:p>
    <w:p>
      <w:r>
        <w:t xml:space="preserve">Junamatkustajaa on syytetty uhkailusta ja poliisin pahoinpitelystä sen jälkeen, kun riita puhkesi, koska hän kieltäytyi käyttämästä kasvonaamiota.</w:t>
      </w:r>
    </w:p>
    <w:p>
      <w:r>
        <w:rPr>
          <w:b/>
          <w:u w:val="single"/>
        </w:rPr>
        <w:t xml:space="preserve">Asiakirjan numero 32911</w:t>
      </w:r>
    </w:p>
    <w:p>
      <w:r>
        <w:t xml:space="preserve">1,6 miljoonan punnan tulvatyöt suojaavat 220 kotia Abergeleen kaupungissa.</w:t>
      </w:r>
    </w:p>
    <w:p>
      <w:r>
        <w:t xml:space="preserve">Walesin ympäristöviraston (EAW) mukaan insinöörien oli voitettava useita haasteita Abergelessä, jotta työt saatiin päätökseen vilkkaassa kaupungin keskustassa. Koska Gele-joki kulkee lähellä koteja, kahta koulua ja teollisuusyksiköitä, seinät ja kouru oli rakennettava uudelleen töiden aikana. Työntekijät myös siirsivät nykyisen padon sen sijaan, että olisivat parantaneet sitä. Uusi pato on myös parantanut kalojen ja ankeriasten kulkua joen varrella, kertoi EAW:n Pohjois-Walesin tulvariskipäällikkö Meic Davies. "Tämä on tärkeä hanke ihmisille, jotka elävät Abergelen tulvauhan kanssa", hän sanoi. "Emme voi estää kaikkia tulvia, mutta voimme auttaa vähentämään jokien lähellä asuvien ihmisten riskiä."</w:t>
      </w:r>
    </w:p>
    <w:p>
      <w:r>
        <w:rPr>
          <w:b/>
        </w:rPr>
        <w:t xml:space="preserve">Yhteenveto</w:t>
      </w:r>
    </w:p>
    <w:p>
      <w:r>
        <w:t xml:space="preserve">Työt ovat päättyneet 1,6 miljoonan punnan tulvantorjuntahankkeessa, jolla suojellaan yli 220 kotia ja yritystä Conwyn kaupungissa.</w:t>
      </w:r>
    </w:p>
    <w:p>
      <w:r>
        <w:rPr>
          <w:b/>
          <w:u w:val="single"/>
        </w:rPr>
        <w:t xml:space="preserve">Asiakirjan numero 32912</w:t>
      </w:r>
    </w:p>
    <w:p>
      <w:r>
        <w:t xml:space="preserve">N-Dubz iski takaisin kriitikoille julkaisemalla omaelämäkerran</w:t>
      </w:r>
    </w:p>
    <w:p>
      <w:r>
        <w:t xml:space="preserve">Chi Chi IzunduNewsbeatin viihdetoimittaja Dappy, Tulisa ja Fazer sanovat haluavansa laittaa "kaiken julki" ja olla rehellisiä ja avoimia elämästään. He sanovat olevansa kyllästyneitä viime aikoina saamaansa negatiiviseen lehdistöön ja haluavat "laittaa asiat kuntoon" siitä, keitä he ovat. Tammikuussa Dappy joutui pyytämään anteeksi eräältä naiselta, joka oli lähettänyt hänelle uhkaavia tekstiviestejä sen jälkeen, kun tämä oli ottanut yhteyttä Radio 1:een ja ilmaissut vastenmielisyytensä bändiä kohtaan. Chloe Moody lähetti Chris Moyles Show'hun tekstiviestin bändin ollessa haastattelussa, jossa hän kutsui heitä "luusereiksi" ja leimasi Dappyn "vastenmieliseksi", mutta sai seuraavana päivänä häneltä takaisin viestin, jossa luki: "Your [sic] gonna die". N-Dubz pudotettiin kiusaamisen vastaisen hyväntekeväisyysjärjestö Beatbullyingin lähettiläinä tapauksen jälkeen. He myös haukkuivat viime lokakuussa La Rouxin Elly Jacksonin "katkeraksi" sen jälkeen, kun tämä oli arvostellut Tinchy Stryderia ja R&amp;B-musiikkia. Uudessa kirjassaan tuplamobo-voittajat kertovat jengiin kuulumisesta ja veitsien kantamisesta. Tulisa myöntää myös yrittäneensä useaan otteeseen riistää itseltään hengen.</w:t>
      </w:r>
    </w:p>
    <w:p>
      <w:r>
        <w:rPr>
          <w:b/>
        </w:rPr>
        <w:t xml:space="preserve">Yhteenveto</w:t>
      </w:r>
    </w:p>
    <w:p>
      <w:r>
        <w:t xml:space="preserve">Lontoolaisyhtye N-Dubz on kirjoittanut minielämäkerran Against All Odds: From Street Life To Chart Life iskeäkseen takaisin kriitikoilleen.</w:t>
      </w:r>
    </w:p>
    <w:p>
      <w:r>
        <w:rPr>
          <w:b/>
          <w:u w:val="single"/>
        </w:rPr>
        <w:t xml:space="preserve">Asiakirjan numero 32913</w:t>
      </w:r>
    </w:p>
    <w:p>
      <w:r>
        <w:t xml:space="preserve">Kulvinder Kaur: Mies sai syytteen Walsallissa tapahtuneesta yliajosta.</w:t>
      </w:r>
    </w:p>
    <w:p>
      <w:r>
        <w:t xml:space="preserve">Kulvinder Kaur, 52, kuoli jäätyään Peugeot 206 -auton alle Cavendish Roadilla Beechdalessa, Walsallissa, 12. syyskuuta. Lewis Jukesia, 20, syytetään myös useista muista liikennerikkomuksista, muun muassa siitä, että hän ei pysähtynyt törmäyspaikalle. Hän saapui tiistaina Birminghamin tuomioistuimeen. Brownhillsin High Streetiltä Walsallissa kotoisin olevaa Jukesia syytetään myös Vauxhall Astran varastamisesta Wolverhamptonin alueelta aiemmin tässä kuussa sekä kahdesta ajokiellon rikkomisesta, törmäysilmoituksen tekemättä jättämisestä ja kahdesta ilman vakuutusta ajamisesta. Hänet määrättiin tutkintavankeuteen, jotta hän voi saapua Birminghamin kruununoikeuteen 15. lokakuuta. Seuraa BBC West Midlandsia Facebookissa ja Twitterissä ja tilaa paikalliset uutispäivitykset suoraan puhelimeesi.</w:t>
      </w:r>
    </w:p>
    <w:p>
      <w:r>
        <w:rPr>
          <w:b/>
        </w:rPr>
        <w:t xml:space="preserve">Yhteenveto</w:t>
      </w:r>
    </w:p>
    <w:p>
      <w:r>
        <w:t xml:space="preserve">Miestä on syytetty kuolemantuottamuksesta vaarallisella ajotavalla sen jälkeen, kun jalankulkija kuoli auton törmätessä häneen.</w:t>
      </w:r>
    </w:p>
    <w:p>
      <w:r>
        <w:rPr>
          <w:b/>
          <w:u w:val="single"/>
        </w:rPr>
        <w:t xml:space="preserve">Asiakirjan numero 32914</w:t>
      </w:r>
    </w:p>
    <w:p>
      <w:r>
        <w:t xml:space="preserve">Angleseyn linnut kuolivat mystiseen joukkokuolemiin "traumasta</w:t>
      </w:r>
    </w:p>
    <w:p>
      <w:r>
        <w:t xml:space="preserve">Noin 225 kottaraista löydettiin kuolleena Angleseyn kujan varrelta 11. joulukuuta. Ympäristö-, elintarvike- ja maaseutuasioiden ministeriö jatkaa tutkimuksiaan, mutta on epäselvää, miksi linnut syöksyivät maahan. Dafydd Edwards, jonka kumppani löysi linnut, sanoi, että oli kuin "ne olisivat pudonneet kuolleina alas taivaalta". Defra lisäsi, että se oli aiemmin tutkinut useita tapauksia, joissa linnut olivat kuolleet joukoittain. Sen mukaan lintuinfluenssatestit olivat negatiivisia. Pohjois-Walesin poliisi ilmoitti keskiviikkona uskovansa, että se sai selvityksen kuolemantapauksista. Gloucestershiren yliopiston stara-asiantuntija, professori Anne Goodenough sanoi, että yksi teoria oli, että linnut olivat osallistuneet joukkomurraukseen ja että märältä tieltä heijastunut aurinko oli hämmentänyt niitä. "Se on voinut häikäistä lintuja melko paljon, mikä on saattanut hämmentää lintuja", hän sanoi. "Tiedämme, että linnuille voi käydä niin, että esimerkiksi joutsenet ja hanhet laskeutuvat törmäyslaskuina aurinkopaneeleihin, koska ne näyttävät järviltä. "Tällaisia näköharhoja voi siis esiintyä, mutta emme tiedä, oliko tässä tapauksessa näin." Mitä stara on? Lähde: Myrskytähti: RSPB</w:t>
      </w:r>
    </w:p>
    <w:p>
      <w:r>
        <w:rPr>
          <w:b/>
        </w:rPr>
        <w:t xml:space="preserve">Yhteenveto</w:t>
      </w:r>
    </w:p>
    <w:p>
      <w:r>
        <w:t xml:space="preserve">Satoja kuolleena tieltä löytyneitä lintuja kuoli alustavien tutkimustulosten mukaan maahan iskeytymisen aiheuttamaan traumaan.</w:t>
      </w:r>
    </w:p>
    <w:p>
      <w:r>
        <w:rPr>
          <w:b/>
          <w:u w:val="single"/>
        </w:rPr>
        <w:t xml:space="preserve">Asiakirjan numero 32915</w:t>
      </w:r>
    </w:p>
    <w:p>
      <w:r>
        <w:t xml:space="preserve">Blantyre House -vanki Vincent Saywell kateissa töistä vapautumisen jälkeen</w:t>
      </w:r>
    </w:p>
    <w:p>
      <w:r>
        <w:t xml:space="preserve">Vincent Saywell ei palannut Goudhurstissa sijaitsevaan Blantyre Houseen työskenneltyään Maidstonessa keskiviikkona. Kentin poliisin mukaan Saywellin tiedettiin viimeksi olleen Maidstonen keskustassa keskiviikkona klo 18.00 GMT. Häntä kuvaillaan valkoihoiseksi eurooppalaiseksi, keskivartaloiseksi, 180-senttiseksi, sinisilmäiseksi ja harmaaksi, lyhyeksi leikattujen hiusten kanssa. Hänellä oli mustilla kehyksillä varustetut silmälasit. Kaksi vankia ei palannut Blantyre Houseen heinäkuussa. C/D-luokan avovankilaan sijoitetaan tavallisesti vankeusrangaistuksensa loppupuolella olevia vankeja, joiden riskin katsotaan olevan vähäinen. Toinen, Raymond Atkins, pidätettiin myöhemmin East Sussexissa. Toinen, Jamie Frater, ilmoittautui poliisiasemalla Dorsetissa. Poliisi on vedonnut Saywellin olinpaikasta tietäviin henkilöihin.</w:t>
      </w:r>
    </w:p>
    <w:p>
      <w:r>
        <w:rPr>
          <w:b/>
        </w:rPr>
        <w:t xml:space="preserve">Yhteenveto</w:t>
      </w:r>
    </w:p>
    <w:p>
      <w:r>
        <w:t xml:space="preserve">54-vuotias vanki ei ole palannut Kentissä sijaitsevaan avovankilaan sen jälkeen, kun hänet oli väliaikaisesti vapautettu osallistuakseen vankilan ulkopuoliseen työhön.</w:t>
      </w:r>
    </w:p>
    <w:p>
      <w:r>
        <w:rPr>
          <w:b/>
          <w:u w:val="single"/>
        </w:rPr>
        <w:t xml:space="preserve">Asiakirjan numero 32916</w:t>
      </w:r>
    </w:p>
    <w:p>
      <w:r>
        <w:t xml:space="preserve">Hollannin prinssi Johan Friso osoittaa "minimaalista tietoisuutta".</w:t>
      </w:r>
    </w:p>
    <w:p>
      <w:r>
        <w:t xml:space="preserve">Alankomaiden kuningashuone sanoo, että "ennuste on kuitenkin edelleen hyvin epävarma, ja lääkäriryhmä on edelleen hyvin huolissaan". Prinssi Friso, 44-vuotias, hautautui lumen alle noin 15 minuutiksi ennen kuin hänet pelastettiin Itävallassa maaliskuussa. Hän oli hiihtänyt laskettelurinteessä. Hän on kuningatar Beatrixin toinen poika. Hän ei kuitenkaan ole kruununperijä, koska hän meni naimisiin vuonna 2004 ilman hallituksen lupaa. Alankomaiden kuningashuone totesi lausunnossaan, että "kestää useita kuukausia ennen kuin prinssin toipumismahdollisuuksista saadaan lisää selvyyttä". Se ei antanut lisätietoja, mutta kehotti tiedotusvälineitä "kunnioittamaan edelleen perheen yksityisyyttä". Myös prinssin vaimo Mabel kiitti yleisöä tukiviesteistä "elämäni pahimman jakson aikana". Sydänkohtaus Maaliskuussa prinssi Friso oli hiihtämässä Lechin hiihtokeskuksen merkityiltä rinteiltä, kun lumivyöry iski. Hänet hautautui lumivyöryn alle, jonka kerrotaan olleen noin 30 metriä leveä ja 40 metriä pitkä. Pelastajat löysivät hänet nopeasti hänen mukanaan olleen hakulaitteen avulla. Kukaan muu ei loukkaantunut. MRI-tutkimukset paljastivat myöhemmin, että hänen aivonsa olivat kärsineet "massiivisia vaurioita". Lääkärit sanoivat, että prinssi Friso oli saanut liian vähän happea lumen alla vietetyn ajan vuoksi. Tämä johti sydänkohtaukseen. Alankomaiden kuningasperhe viettää säännöllisesti hiihtolomia Lechissä, Itävallan läntisessä Vorarlbergin maakunnassa.</w:t>
      </w:r>
    </w:p>
    <w:p>
      <w:r>
        <w:rPr>
          <w:b/>
        </w:rPr>
        <w:t xml:space="preserve">Yhteenveto</w:t>
      </w:r>
    </w:p>
    <w:p>
      <w:r>
        <w:t xml:space="preserve">Hollannin prinssi Johan Friso, joka on ollut koomassa maaliskuussa tapahtuneen lumivyöryn iskun jälkeen, osoittaa viranomaisten mukaan merkkejä "minimaalisesta tajuissaan olemisesta".</w:t>
      </w:r>
    </w:p>
    <w:p>
      <w:r>
        <w:rPr>
          <w:b/>
          <w:u w:val="single"/>
        </w:rPr>
        <w:t xml:space="preserve">Asiakirjan numero 32917</w:t>
      </w:r>
    </w:p>
    <w:p>
      <w:r>
        <w:t xml:space="preserve">Kanadan lähetystoiminnan harjoittaja lanseeraa valeuutisia sisältävän chat-robotin</w:t>
      </w:r>
    </w:p>
    <w:p>
      <w:r>
        <w:t xml:space="preserve">By News from Elsewhere......as found by BBC Monitoring Kansainvälisessä mielipidetutkimuksessa on havaittu, että 90 prosenttia kanadalaisista on mennyt lankaan valeuutisille verkossa, ja monet ovat todenneet Facebookin olevan yleisin harhaanjohtavien uutisten lähde. Lähestyvä vaalipäivä 21. lokakuuta on kiinnittänyt huomion, ja CBC:n mukaan koko valeuutisongelma "näyttelee enemmän kuin koskaan roolia näissä liittovaltion vaaleissa." Yleisradioyhtiön mukaan chat-robotti pyrkii "varustamaan äänestäjät oikeilla työkaluilla ja auttamaan heitä havaitsemaan ja välttämään epätodenmukaisten raporttien jakamista". Chatbotit ovat ohjelmistoja, jotka luovat keskustelua auditiivisin tai tekstuaalisin menetelmin, ja CBC käyttää Facebookin Messenger-alustaa vastatakseen kanadalaisille esitettyihin kysymyksiin siitä, uskooko vaaliuutisia vai ei. Saatat olla myös kiinnostunut: He voivat käynnistää botin napin painalluksella ja osallistua viiden viikon mittaiselle kurssille, jolla opetellaan disinformaation ja väärän tiedon tunnistamista - CBC käyttää mieluummin termiä "valeuutisten" sijasta. Ilmiötä selittävällä YouTube-videolla se määrittelee disinformaation "väärän tiedon tarkoitukselliseksi luomiseksi tai jakamiseksi ihmisten harhaanjohtamiseksi" ja väärän tiedon jakamiseksi "tiedon jakamiseksi tajuamatta, että se on väärin". Itse chat-robotti aloittaa perusasioilla uutis- ja yrityssivustojen todentamisesta, ennen kuin se siirtyy edistyneempiin tehtäviin, kuten "väärennettyjen valokuvien ja artikkeleiden tunnistamiseen, jotka saattavat näyttää siltä, että ne ovat peräisin uutissivustoilta, mutta eivät olekaan". Raportoi Martin Morgan Seuraava juttu: "Viikatemies" varastettu Venäjän kadulta Käytä #NewsfromElsewhere -nimeä, jotta pysyt ajan tasalla Twitterin kautta.</w:t>
      </w:r>
    </w:p>
    <w:p>
      <w:r>
        <w:rPr>
          <w:b/>
        </w:rPr>
        <w:t xml:space="preserve">Yhteenveto</w:t>
      </w:r>
    </w:p>
    <w:p>
      <w:r>
        <w:t xml:space="preserve">Kanadan yleisradioyhtiö CBC on reagoinut huoliin valeuutisista meneillään olevassa parlamenttivaalikampanjassa käynnistämällä chat-botin, jonka avulla arvioidaan raporttien todenperäisyyttä.</w:t>
      </w:r>
    </w:p>
    <w:p>
      <w:r>
        <w:rPr>
          <w:b/>
          <w:u w:val="single"/>
        </w:rPr>
        <w:t xml:space="preserve">Asiakirjan numero 32918</w:t>
      </w:r>
    </w:p>
    <w:p>
      <w:r>
        <w:t xml:space="preserve">15 miljoonaa puntaa Big Lottery Fund -rahaa Pohjois-Irlannin hylätyille alueille</w:t>
      </w:r>
    </w:p>
    <w:p>
      <w:r>
        <w:t xml:space="preserve">Space and Place -ohjelmasta myönnetään 50 000-1 miljoonan punnan avustuksia yhteisöille, jotta ne voivat hyödyntää paremmin uusia ja olemassa olevia ulko- ja sisätiloja. Se kohdistuu erityisesti alueisiin, joita ei käytetä riittävästi, jotka ovat umpeenkasvaneita ja laiminlyötyjä. Myös alueita, joita pidetään vain tiettyjen ryhmien käytössä olevina, käsitellään. "Pohjois-Irlannissa on tarve luoda uusia tiloja ja paikkoja ja käyttää nykyisiä paremmin, erityisesti niitä, joita pidetään nykyisin monista syistä vajaakäytössä tai vaikeasti hyödynnettävinä", sanoi Frank Hewitt, Big Lottery Fund NI:n puheenjohtaja. "Space and Place yhdistää ihmisiä auttamalla kehittämään vajaakäytössä olevia, vaikeita ja kiistanalaisia tiloja ja parantamalla samalla paikallisten ihmisten terveyttä ja hyvinvointia kannustamalla heitä osallistumaan toimintaan omalla alueellaan."</w:t>
      </w:r>
    </w:p>
    <w:p>
      <w:r>
        <w:rPr>
          <w:b/>
        </w:rPr>
        <w:t xml:space="preserve">Yhteenveto</w:t>
      </w:r>
    </w:p>
    <w:p>
      <w:r>
        <w:t xml:space="preserve">Big Lottery Fund on ilmoittanut uudesta ohjelmasta, jonka avulla Pohjois-Irlannin yhteisöt saavat yli 15 miljoonaa puntaa rahoitusta hylättyjen alueiden muuttamiseen.</w:t>
      </w:r>
    </w:p>
    <w:p>
      <w:r>
        <w:rPr>
          <w:b/>
          <w:u w:val="single"/>
        </w:rPr>
        <w:t xml:space="preserve">Asiakirjan numero 32919</w:t>
      </w:r>
    </w:p>
    <w:p>
      <w:r>
        <w:t xml:space="preserve">AJ Pritchardin tyttöystävä Abbie Quinnen paloi kopioimalla YouTube-temppua</w:t>
      </w:r>
    </w:p>
    <w:p>
      <w:r>
        <w:t xml:space="preserve">Tanssijatoveri Abbie Quinnen tarvitsi ihonsiirtoja palovammojensa vuoksi yritettyään muuttaa lasipullon maljakoksi. Pritchard sanoi, että "sekunnit tuntuivat tunneilta", kun hän sammutti liekkejä. Sunnuntaina Quinnen kiitti lääkäreitä ja kehotti faneja "todella... olemaan varovaisia" kopioidessaan YouTube-videoita. "Olen kunnossa, rakastan teitä kaikkia", hän lisäsi Instagramissa 19. tammikuuta tapahtunutta selittäneessä viestissä. Hän kirjoitti: "Kun yritimme tehdä lasipullosta maljakon YouTube-opastuksen mukaan, se meni kauheasti pieleen ja se johti siihen, että sain vammoja ja palovammoja, jotka vaativat jatkuvaa sairaalahoitoa viimeisten seitsemän viikon aikana." Ammattitanssija ja sosiaalisen median vaikuttaja Quinnen on tv-persoona AJ Pritchardin kumppani, joka tunnetaan parhaiten ammattitanssijana Strictly-ohjelmassa ja sen jälkeen I'm a Celebrity -ohjelmassa... Get Me Out of Here! -ohjelmasta viime vuonna. Pritchard kertoi The Sunille: "Se oli vain täysin outo onnettomuus, ja pelottavaa oli avuttomuus. Tuntui kuin aika olisi pysähtynyt. Se, mikä oli sekunteja, tuntui tunneilta, kun piti sammuttaa liekit." Hän sanoi työskennelleensä veljensä Curtisin kanssa, joka esiintyi Love Islandissa vuonna 2019, neiti Quinnenin pelastamiseksi. "Abbien hiukset olivat tulessa. Hänen toppinsa oli tulessa. Hänen vartalonsa oli nielaistu", hän kertoi lehdelle. "Meidän piti laittaa hänen päälleen märkiä pyyhkeitä viilentämään hänen ihoaan ja sitten viedä hänet Länsi-Lontoossa sijaitsevasta asunnosta ensiapuun." Vammojen vuoksi Quinnen tarvitsee useita ihonsiirtoja toipuakseen. Pritchardin mukaan ne olivat onnistuneet, mutta jättävät todennäköisesti "pieniä arpia tietyille alueille". "Kirurgi oli hyvin tyytyväinen siihen, miten se sujui, ja hän näki, että tilanne parani viikosta toiseen", hän sanoi. Seuraa meitä Facebookissa tai Twitterissä @BBCNewsEnts. Jos sinulla on juttuehdotus, lähetä sähköpostia osoitteeseen entertainment.news@bbc.co.uk.</w:t>
      </w:r>
    </w:p>
    <w:p>
      <w:r>
        <w:rPr>
          <w:b/>
        </w:rPr>
        <w:t xml:space="preserve">Yhteenveto</w:t>
      </w:r>
    </w:p>
    <w:p>
      <w:r>
        <w:t xml:space="preserve">Strictly Come Dancing -tähti AJ Pritchardin tyttöystävä on paljastanut, että hän joutui seitsemän viikkoa "jatkuvaan sairaalahoitoon" poltettuaan itsensä yrittäessään kopioida YouTube-temppua.</w:t>
      </w:r>
    </w:p>
    <w:p>
      <w:r>
        <w:rPr>
          <w:b/>
          <w:u w:val="single"/>
        </w:rPr>
        <w:t xml:space="preserve">Asiakirjan numero 32920</w:t>
      </w:r>
    </w:p>
    <w:p>
      <w:r>
        <w:t xml:space="preserve">Kolikko "jäi virkailijan silmään" Villa vs. Cardiff -ottelun jälkeen.</w:t>
      </w:r>
    </w:p>
    <w:p>
      <w:r>
        <w:t xml:space="preserve">Konstaapeli loukkaantui, mutta ei sokeutunut, hyökkäyksessä Villa Parkin ulkopuolella seuran voitettua Cardiffin tiistaina. West Midlandsin poliisi kertoi, että myös 14-vuotias tyttö sai kasvovamman osuttuaan pulloon. Molemmat loukkaantuivat, kun vieraskannattajia pidätteltiin linja-autoparkissa. Poliisi kertoi, että poliisimiehelle jäi hieman verta silmän ympärille, mutta sarveiskalvo säilyi ehjänä. Hän on antibioottikuurilla ja palasi töihin muutamassa tunnissa. Komisario Nigel Sarling West Midlandsin poliisista sanoi: "Tällaisia typeriä ja järjettömiä tekoja ei voida hyväksyä yhteiskunnassa eikä varsinkaan jalkapallo-ottelussa. "Teinityttö sai verisen nenän, emmekä aliarvioi sitä, miten traumaattinen kokemus tämä on ollut. "Yksi poliiseistamme olisi helposti voinut jäädä sokeaksi toisesta silmästä, ja tarjoamme täyden tukemme tämän erittäin järkyttävän tilanteen jälkeen." Ottelu päättyi Aston Villan 1-0-voittoon.</w:t>
      </w:r>
    </w:p>
    <w:p>
      <w:r>
        <w:rPr>
          <w:b/>
        </w:rPr>
        <w:t xml:space="preserve">Yhteenveto</w:t>
      </w:r>
    </w:p>
    <w:p>
      <w:r>
        <w:t xml:space="preserve">Poliisin jalkapallo-ottelussa poliisia kohti heitetyn kolikon joutui lääkäri poistamaan, kun se oli juuttunut poliisin nivustaipeeseen, kertoi poliisi.</w:t>
      </w:r>
    </w:p>
    <w:p>
      <w:r>
        <w:rPr>
          <w:b/>
          <w:u w:val="single"/>
        </w:rPr>
        <w:t xml:space="preserve">Asiakirjan numero 32921</w:t>
      </w:r>
    </w:p>
    <w:p>
      <w:r>
        <w:t xml:space="preserve">Varma kyberhyökkäys: Sure: Henkilökunnan pankkitiedot varastettu verkkohyökkäyksessä</w:t>
      </w:r>
    </w:p>
    <w:p>
      <w:r>
        <w:t xml:space="preserve">Asianomaisia ovat Mansaarella, Guernseyssä ja Jerseyssä toimivan teleyrityksen nykyiset ja entiset työntekijät. Tiedot sisältävät nimiä, osoitteita, tilinumeroita ja lajittelukoodeja. Tiedottajan mukaan vahinko koski "alle 400:aa" ihmistä, mutta nykyisten asiakkaiden tietoihin ei ollut päästy käsiksi. Yritys on yksi saarten tärkeimmistä matkapuhelin- ja laajakaistapalveluntarjoajista. Yritys ilmoitti ottavansa yhteyttä asianomaisiin, myös toimittajiin, ja kehottavansa heitä olemaan erityisen valppaita ja tekemään yhteistyötä saarten viranomaisten kanssa. Hyökkäyksen uskotaan tulleen henkilöstön sähköpostitilin kautta, joka on sittemmin suljettu. "Inhimillinen erehdys" oli osittain syyllinen, yhtiö sanoi. Tiedottaja sanoi, että Sure ei voi vahvistaa mitään tietoja "sijainnista tai henkilöstä", jonka tili oli kohteena, "luottamuksellisuus- ja turvallisuussyistä". Sure on pyytänyt anteeksi ja sanonut, että se "tarkistaa jatkuvasti" koulutusohjelmiaan. Mansaaren tietosuojavaltuutetun toimisto ilmoitti, että sille oli ilmoitettu hyökkäyksestä ja että asiasta on käynnistetty tutkinta.</w:t>
      </w:r>
    </w:p>
    <w:p>
      <w:r>
        <w:rPr>
          <w:b/>
        </w:rPr>
        <w:t xml:space="preserve">Yhteenveto</w:t>
      </w:r>
    </w:p>
    <w:p>
      <w:r>
        <w:t xml:space="preserve">Satojen matkapuhelinyhtiö Suren työntekijöiden pankkitiedot ja muut henkilötiedot on varastettu "kohdennetussa" phishing-hyökkäyksessä.</w:t>
      </w:r>
    </w:p>
    <w:p>
      <w:r>
        <w:rPr>
          <w:b/>
          <w:u w:val="single"/>
        </w:rPr>
        <w:t xml:space="preserve">Asiakirjan numero 32922</w:t>
      </w:r>
    </w:p>
    <w:p>
      <w:r>
        <w:t xml:space="preserve">Rolandas Poskusin kuolema: Mantas Pundziusta syytetään murhasta</w:t>
      </w:r>
    </w:p>
    <w:p>
      <w:r>
        <w:t xml:space="preserve">Rolandas Poskus, 52, löydettiin kuolleena nurmikolta Dane Park Roadilla 15. kesäkuuta. Mantas Pundzius, 23, kotoisin Thornwick Close, Hull, saapui aiemmin kaupungin tuomareiden eteen, ja hänet määrättiin tutkintavankeuteen. Kolme muuta henkilöä on pidätetty. Yksi 28-vuotias mies pidätettiin tiistaina, ja hän on edelleen pidätettynä. 42-vuotias nainen on vapautettu ehdollisella takuita vastaan, ja 18-vuotias nainen on vapautettu ehdoitta ilman syytteitä, kertoo Humbersiden poliisi. Pundziuksen on määrä saapua Hull Crown Courtiin perjantaina.</w:t>
      </w:r>
    </w:p>
    <w:p>
      <w:r>
        <w:rPr>
          <w:b/>
        </w:rPr>
        <w:t xml:space="preserve">Yhteenveto</w:t>
      </w:r>
    </w:p>
    <w:p>
      <w:r>
        <w:t xml:space="preserve">Miestä on syytetty murhasta Liettuan kansalaisen kuolemasta Hullissa.</w:t>
      </w:r>
    </w:p>
    <w:p>
      <w:r>
        <w:rPr>
          <w:b/>
          <w:u w:val="single"/>
        </w:rPr>
        <w:t xml:space="preserve">Asiakirjan numero 32923</w:t>
      </w:r>
    </w:p>
    <w:p>
      <w:r>
        <w:t xml:space="preserve">Honisterin liuskekivikaivoksen pomo Mark Weirille postuumisti myönnetty palkinto</w:t>
      </w:r>
    </w:p>
    <w:p>
      <w:r>
        <w:t xml:space="preserve">Kolmen lapsen isä Mark Weir, 45, joka johti Honisterin liuskekivikaivosta Borrowdalessa lähellä Keswickiä, kuoli, kun hänen Gazelle-koneensa syöksyi maahan kaivoksen lähellä 8. maaliskuuta. Cumbria Tourismin puheenjohtaja Eric Robson sanoi, että Weir oli osoittanut "henkevää dynaamisuutta" kaikissa pyrkimyksissään. Palkinto on myönnetty postuumisti ensimmäistä kertaa 23 vuoteen. Robson sanoi: "Mark Weir oli helposti yksi matkailualan elämää suuremmista persoonallisuuksista, olipa hänen kanssaan samaa mieltä tai ei. "On syytä antaa tunnustusta hänen kyvylleen, että hän pystyi nostamaan hylätyn kaivoksen vuoren huipulta ja muuttamaan sen pelkällä tarmollaan ja näkemyksellään suosituksi ja palkituksi matkailunähtävyydeksi, jossa vierailee yli 60 000 maksavaa kävijää vuodessa. "Hän myös elvytti omin voimin Lake Districtin muinaisen liuskekivikaivosteollisuuden ja loi samalla uusia työpaikkoja ihmisille harvaan maaseutulaaksoon, jossa uudet työllistymismahdollisuudet ovat harvinaisia." Weirin kumppani Jan Wilkinson ja äiti Celia Taylor-Weir keräsivät palkinnon tiistaina Rheged Centre -tapahtumassa Penrithissä.</w:t>
      </w:r>
    </w:p>
    <w:p>
      <w:r>
        <w:rPr>
          <w:b/>
        </w:rPr>
        <w:t xml:space="preserve">Yhteenveto</w:t>
      </w:r>
    </w:p>
    <w:p>
      <w:r>
        <w:t xml:space="preserve">Helikopteriturmassa kuollut cumbrialaisliikemies on postuumisti tunnustettu maakunnan vuoden matkailupersoonaksi.</w:t>
      </w:r>
    </w:p>
    <w:p>
      <w:r>
        <w:rPr>
          <w:b/>
          <w:u w:val="single"/>
        </w:rPr>
        <w:t xml:space="preserve">Asiakirjan numero 32924</w:t>
      </w:r>
    </w:p>
    <w:p>
      <w:r>
        <w:t xml:space="preserve">Peugeot joutuu tekemään "myönnytyksiä" vastineeksi valtiontuesta</w:t>
      </w:r>
    </w:p>
    <w:p>
      <w:r>
        <w:t xml:space="preserve">Arnaud Montebourg ei täsmentänyt, mitä myönnytyksiä on tarkoitus tehdä, mutta hän sanoi Ranskan radiolle, että ehdotettu tukipaketti ei olisi ehdoton. Yksityiskohtaiset tiedot autoalan tuesta on määrä julkaista ensi viikolla. Kasvavat tappiot ovat pakottaneet Peugeotin ilmoittamaan 8 000 työpaikan menettämisestä ja ehdotetusta autotehtaan sulkemisesta. "Strategiamme mukaan julkista tukea ei myönnetä ilman myönnytyksiä", Montebourg sanoi. Ranskalaisille jälleenmyyjille tiistaina tehty tutkimus osoitti, että autotilaukset laskivat 16 prosenttia kesäkuussa toukokuun 10 prosentin laskun jälkeen. Keskiviikkona antamassaan radiohaastattelussa Montebourg ilmoitti, että Euroopan toiseksi suurinta autonvalmistajaa Peugeot'ta voitaisiin vaatia keskeyttämään osingonmaksut. Hän kysyi, miten Peugeotin perheenjäsenet, jotka hallitsevat yhtiötä 25,2 prosentin omistusosuudella, jolla on 37,9 prosentin äänivalta, jatkoivat osinkojen maksamista. "Perheellä on useita asioita selitettävänä meille", hän sanoi. Emmanuel Sartorius, jonka Francois Hollanden hallitus on nimittänyt tutkimaan Peugeot'n rakenneuudistusta, tapaa perjantaina hallituksen puheenjohtaja Thierry Peugeot'n, yhtiö kertoi. Peugeotin työpaikkojen vähentäminen on aiheuttanut tyrmistystä Pariisissa, jossa uusi sosialistihallitus tuli valtaan lupaamalla kääntää teollisuuden taantuma. Hollande on pyytänyt Peugeotia harkitsemaan leikkauksia uudelleen. Ranskalaiset tiedotusvälineet ovat kertoneet, että autoteollisuuden ensi viikon tukisuunnitelmaan sisältyy todennäköisesti tukea ympäristöystävällisille ajoneuvoille, mutta ei romutuspalkkioita uusille autoille.</w:t>
      </w:r>
    </w:p>
    <w:p>
      <w:r>
        <w:rPr>
          <w:b/>
        </w:rPr>
        <w:t xml:space="preserve">Yhteenveto</w:t>
      </w:r>
    </w:p>
    <w:p>
      <w:r>
        <w:t xml:space="preserve">Vaikeuksissa oleva ranskalainen autonvalmistaja PSA Peugeot Citroen joutuu tekemään uhrauksia vastineeksi valtiontuesta, maan teollisuusministeri on sanonut.</w:t>
      </w:r>
    </w:p>
    <w:p>
      <w:r>
        <w:rPr>
          <w:b/>
          <w:u w:val="single"/>
        </w:rPr>
        <w:t xml:space="preserve">Asiakirjan numero 32925</w:t>
      </w:r>
    </w:p>
    <w:p>
      <w:r>
        <w:t xml:space="preserve">Jerseyn sotatunneleiden museo pyrkii isännöimään yritystapahtumia</w:t>
      </w:r>
    </w:p>
    <w:p>
      <w:r>
        <w:t xml:space="preserve">Järjestäjät ovat saaneet rakennusluvan uuden kahvilan rakentamiseen, jonka he toivovat houkuttelevan ihmisiä Jerseystä ja ulkomailta. He ovat myös hakeneet lupaa pidentää aukioloaikaa. Jerseyn sotatunnelit, toisen maailmansodan saksalaismiehitystä kuvaava museo, on tällä hetkellä avoinna klo 22.30 GMT. Paul Simmons Jerseyn sotatunneleista sanoi: "Toivoisimme, että se toisi lisätuloja, mutta ydinliiketoimintamme on aina tunnelielämys. "Mutta jos siitä on jotain muuta liiketoimintaa, olisimme kiinnostuneita hyödyntämään sitä."</w:t>
      </w:r>
    </w:p>
    <w:p>
      <w:r>
        <w:rPr>
          <w:b/>
        </w:rPr>
        <w:t xml:space="preserve">Yhteenveto</w:t>
      </w:r>
    </w:p>
    <w:p>
      <w:r>
        <w:t xml:space="preserve">Jersey War Tunnels -museo toivoo voivansa isännöidä enemmän yksityistilaisuuksia ja yritystapahtumia.</w:t>
      </w:r>
    </w:p>
    <w:p>
      <w:r>
        <w:rPr>
          <w:b/>
          <w:u w:val="single"/>
        </w:rPr>
        <w:t xml:space="preserve">Asiakirjan numero 32926</w:t>
      </w:r>
    </w:p>
    <w:p>
      <w:r>
        <w:t xml:space="preserve">RAF Lossiemouthin Typhoonit lentävät venäläisten lentokoneiden yllä.</w:t>
      </w:r>
    </w:p>
    <w:p>
      <w:r>
        <w:t xml:space="preserve">Pari Typhoon-suihkukonetta nousi ilmaan RAF Lossiemouthista lauantaiaamuna. Puolustusministeriön tiedottajan mukaan hävittäjät, jotka lähetettiin "vastauksena kahden venäläisen lentokoneen tuloon Yhdistyneen kuningaskunnan ilmatilaan", ovat sittemmin palanneet takaisin. RAF:ää ja Kuninkaallista laivastoa on viime vuosina usein pyydetty tarkkailemaan venäläisiä lentokoneita ja sota-aluksia. Hävittäjiä lähetettiin valvomaan kahta venäläistä Tupolev TU-160 Blackjack -pommikonetta, jotka ohittivat Yhdistyneen kuningaskunnan ilmatilan helmikuussa. Tammikuussa Type 23 -fregatti HMS St Albans lähetettiin "miehittämään" venäläistä lentotukialusta Admiral Kuznetsovia ja sen taisteluryhmää, kun alukset purjehtivat lähellä Yhdistyneen kuningaskunnan aluevesiä palatessaan Syyrian hyökkäystä tukevista operaatioista. Kuznetsovin taisteluryhmä oli aiemmin kulkenut Kanaalin läpi viime syksynä matkalla Välimerelle, ja sitä saattoivat Type 45 -hävittäjä HMS Duncan ja Type 23 -fregatti HMS Richmond.</w:t>
      </w:r>
    </w:p>
    <w:p>
      <w:r>
        <w:rPr>
          <w:b/>
        </w:rPr>
        <w:t xml:space="preserve">Yhteenveto</w:t>
      </w:r>
    </w:p>
    <w:p>
      <w:r>
        <w:t xml:space="preserve">Kaksi RAF:n hävittäjää lähetettiin Skotlannissa sen jälkeen, kun kaksi venäläistä lentokonetta tunkeutui Britannian ilmatilaan, vahvistaa puolustusministeriö.</w:t>
      </w:r>
    </w:p>
    <w:p>
      <w:r>
        <w:rPr>
          <w:b/>
          <w:u w:val="single"/>
        </w:rPr>
        <w:t xml:space="preserve">Asiakirjan numero 32927</w:t>
      </w:r>
    </w:p>
    <w:p>
      <w:r>
        <w:t xml:space="preserve">Brasilian poliisi tutkii Campinasinassa tapahtunutta kolmen tunnin tappojuhlaa</w:t>
      </w:r>
    </w:p>
    <w:p>
      <w:r>
        <w:t xml:space="preserve">Sao Paulon pohjoispuolella sijaitsevan Campinasin kaupunginosassa aseistautuneet miehet surmasivat yöllä kaksitoista ihmistä. Hyökkäykset alkoivat tunteja sen jälkeen, kun eräs poliisi oli kuollut ryöstössä. Tutkijat kertoivat BBC:lle, että "vahvimpana teoriana" pidetään sotilaspoliisikollegojen kostoiskua. Eräässä tapauksessa hyökkääjät pysäyttivät autonsa ihmisryhmän viereen, pyysivät lapsia pois ja ampuivat muita kohti surmaten useita ihmisiä. Hyökkäyksissä käytetyt aseet ovat kaliiperiltaan samoja kuin sotilaspoliisien käyttämät aseet, eräs lähde kertoi BBC:lle. Useilla kuolleista oli rikosrekisteri, kertoivat paikalliset tiedotusvälineet. Tutkijat pitävät merkittävänä sitä, että iskut "tapahtuivat peräkkäin, samalla kaupunginosalla ja muutaman tunnin sisällä", paikallinen poliisikomentaja kertoi Licurgo Nunes Costa O Estado de Sao Paulo -lehdelle. Hän sanoi, että muita mahdollisuuksia harkitaan, mukaan lukien "tuomioistuimen ulkopuolinen teloitus tai jopa kilpailevien rikollisjengien välinen konflikti". BBC:n Gary Duffyn mukaan ampumiset aiheuttivat hyökkäyksen Campinasin bussiterminaalissa, joka sijaitsee alueella, jossa surmat tapahtuivat. Lounasaikaan yli 20 naamioituneen miehen ryhmä sytytti terminaalissa tuleen kolme bussia ja yhden auton. Seitsemän muuta ajoneuvoa joutui ilkivallan kohteeksi. Campinas, jossa asuu yli miljoona ihmistä, sijaitsee 100 kilometrin päässä Sao Paulosta, joka on Brasilian väkirikkain kaupunki.</w:t>
      </w:r>
    </w:p>
    <w:p>
      <w:r>
        <w:rPr>
          <w:b/>
        </w:rPr>
        <w:t xml:space="preserve">Yhteenveto</w:t>
      </w:r>
    </w:p>
    <w:p>
      <w:r>
        <w:t xml:space="preserve">Brasiliassa tutkitaan parhaillaan, tekikö joukko poliiseja kolmen tunnin tappoiskun väitetyn kostoiskun yhteydessä.</w:t>
      </w:r>
    </w:p>
    <w:p>
      <w:r>
        <w:rPr>
          <w:b/>
          <w:u w:val="single"/>
        </w:rPr>
        <w:t xml:space="preserve">Asiakirjan numero 32928</w:t>
      </w:r>
    </w:p>
    <w:p>
      <w:r>
        <w:t xml:space="preserve">Murhasyyte kuolemaan johtaneen puukotuksen jälkeen Dudleyssä</w:t>
      </w:r>
    </w:p>
    <w:p>
      <w:r>
        <w:t xml:space="preserve">Nabeel Choudhary, 20, on saanut syytteen sen jälkeen, kun hän oli hyökännyt veitsellä 34-vuotiaan uhrin kimppuun Lower Gornalissa, Dudleyssa tiistaina noin klo 21.40 GMT. West Bromwichin Hope Streetiltä kotoisin olevaa Choudharya syytetään myös ampuma-asejäljitelmän hallussapidosta rikollisessa tarkoituksessa. Hänen on määrä saapua Walsallin käräjäoikeuteen lauantaina. Uhri todettiin kuolleeksi tapahtumapaikalla.</w:t>
      </w:r>
    </w:p>
    <w:p>
      <w:r>
        <w:rPr>
          <w:b/>
        </w:rPr>
        <w:t xml:space="preserve">Yhteenveto</w:t>
      </w:r>
    </w:p>
    <w:p>
      <w:r>
        <w:t xml:space="preserve">Miestä on syytetty murhasta kuolemaan johtaneen puukotuksen jälkeen.</w:t>
      </w:r>
    </w:p>
    <w:p>
      <w:r>
        <w:rPr>
          <w:b/>
          <w:u w:val="single"/>
        </w:rPr>
        <w:t xml:space="preserve">Asiakirjan numero 32929</w:t>
      </w:r>
    </w:p>
    <w:p>
      <w:r>
        <w:t xml:space="preserve">Janet Commins: IPCC:n tutkimus vuoden 1976 murhatutkimuksesta</w:t>
      </w:r>
    </w:p>
    <w:p>
      <w:r>
        <w:t xml:space="preserve">15-vuotiaan ruumis löydettiin koulun pelikentältä Flintissä vuonna 1976. Mies sai 12 vuoden vankeustuomion myönnettyään tapon. Syyskuussa 2016 Stephen Hough, 57, sai kuitenkin syytteen tytön raiskauksesta ja murhasta. Poliisi siirsi tapauksen vapaaehtoisesti riippumattoman poliisivalituslautakunnan (IPCC) käsiteltäväksi. IPCC tutkii, toimivatko poliisit alkututkinnassa tuolloin voimassa olleiden epäiltyjen pidättämistä ja kuulustelua koskevien sääntöjen mukaisesti. Se tutkii myös, miten poliisi käsitteli vuonna 2006 esiin tulleita uusia tietoja. IPCC:n Walesin komissaari Jan Williams sanoi: "Tästä tulee monitahoinen tutkinta, eikä vähiten ajan kulumisen vuoksi, mutta kaikkien asianosaisten kannalta on tärkeää, että tutkimme tapauksen riippumattomasti."</w:t>
      </w:r>
    </w:p>
    <w:p>
      <w:r>
        <w:rPr>
          <w:b/>
        </w:rPr>
        <w:t xml:space="preserve">Yhteenveto</w:t>
      </w:r>
    </w:p>
    <w:p>
      <w:r>
        <w:t xml:space="preserve">Poliisin valvontaelimet tutkivat, miten Pohjois-Walesin poliisi on hoitanut yli 40 vuotta sitten tapahtuneen koulutyttö Janet Comminsin raiskauksen ja murhan tutkinnan.</w:t>
      </w:r>
    </w:p>
    <w:p>
      <w:r>
        <w:rPr>
          <w:b/>
          <w:u w:val="single"/>
        </w:rPr>
        <w:t xml:space="preserve">Asiakirjan numero 32930</w:t>
      </w:r>
    </w:p>
    <w:p>
      <w:r>
        <w:t xml:space="preserve">'Allo 'Allo -laatta muistoksi toisen maailmansodan aikaisesta komediasarjasta.</w:t>
      </w:r>
    </w:p>
    <w:p>
      <w:r>
        <w:t xml:space="preserve">British Comedy Society (BCS) paljastaa muistolaatan Lynford Hallissa, Mundfordissa, lähellä Thetfordia, Norfolkissa, jossa Café René -elokuvan ulkokuvat kuvattiin. Tilaisuus järjestetään 7. syyskuuta. BCS:n johtajan Aaron Brownin mukaan on tärkeää muistaa yhtä "suurista brittiläisistä komedioista". "Se oli valtava hitti Britanniassa ja kansainvälisesti. Sitä esitettiin yhdeksän sarjaa 10 vuoden ajan, kaksi kertaa niin kauan kuin itse sota", Brown sanoi. David Croft, joka oli mukana komediasarjan luojana, oli aiemmin käyttänyt Thetfordia kuvauspaikkana komediasarjaansa Dad's Army (Isän armeija) varten, vaikka sen tapahtumat sijoittuivatkin kuvitteelliseen merenrantakaupunkiin. 'Allo 'Allo Paljastustilaisuuteen odotetaan osallistuvan muun muassa Yvetteä näytellyt Vicki Michelle, Helgaa näytellyt Kim Hartman, Gruberia näytellyt Guy Siner, Michelleä näytellyt Kirsten Cooke, Herr Flickiä näytellyt Richard Gibson, Mariaa näytellyt Francesca Gonshaw, Fairfaxia näytellyt John D. Collins, Crabtreetä näytellyt Arthur Bostrom ja Mimiä näytellyt Sue Hodge. René Artois'ta näytellyt Gorden Kaye kuoli vuonna 2017 ja Edithiä näytellyt Carmen Silvera vuonna 2002. Lynford Hallin, joka on nykyään hotelli, sisäpihaa käytettiin komediasarjassa Nouvionin aukion sijaisnäyttämönä.</w:t>
      </w:r>
    </w:p>
    <w:p>
      <w:r>
        <w:rPr>
          <w:b/>
        </w:rPr>
        <w:t xml:space="preserve">Yhteenveto</w:t>
      </w:r>
    </w:p>
    <w:p>
      <w:r>
        <w:t xml:space="preserve">BBC:n toisen maailmansodan aikaista komediasarjaa 'Allo 'Allo muistava sininen muistolaatta paljastetaan tilaisuudessa, jossa monet näyttelijät tapaavat jälleen.</w:t>
      </w:r>
    </w:p>
    <w:p>
      <w:r>
        <w:rPr>
          <w:b/>
          <w:u w:val="single"/>
        </w:rPr>
        <w:t xml:space="preserve">Asiakirjan numero 32931</w:t>
      </w:r>
    </w:p>
    <w:p>
      <w:r>
        <w:t xml:space="preserve">Donald Trump peruu hakemuksen toisesta golfkentästä</w:t>
      </w:r>
    </w:p>
    <w:p>
      <w:r>
        <w:t xml:space="preserve">Aberdeenshiren valtuusto kertoi, että Menie Estate -alueella sijaitsevaa McLeodin kenttää koskevat suunnitelmat saatiin vasta aiemmin tällä viikolla. Paikallisviranomaiset sanovat nyt kuitenkin, että niitä on pyydetty perumaan hakemus. Trump-organisaatio on hävinnyt istuntotuomioistuimessa kanteen, jolla se yritti estää läheisen merituulipuiston rakentamisen, ja kertoi hankkineensa golfkentän Irlannista. Se lisäsi, että se keskittää kaikki investointinsa ja energiansa Irlannin kenttään. Trumpin tiimi on torjunut toistuvat pyynnöt selventää kantaansa Skotlannin investointiin.</w:t>
      </w:r>
    </w:p>
    <w:p>
      <w:r>
        <w:rPr>
          <w:b/>
        </w:rPr>
        <w:t xml:space="preserve">Yhteenveto</w:t>
      </w:r>
    </w:p>
    <w:p>
      <w:r>
        <w:t xml:space="preserve">Donald Trump on peruuttanut suunnitteluhakemuksen toisen golfkentän rakentamisesta Aberdeenshireen.</w:t>
      </w:r>
    </w:p>
    <w:p>
      <w:r>
        <w:rPr>
          <w:b/>
          <w:u w:val="single"/>
        </w:rPr>
        <w:t xml:space="preserve">Asiakirjan numero 32932</w:t>
      </w:r>
    </w:p>
    <w:p>
      <w:r>
        <w:t xml:space="preserve">Calais'n pormestari hyökkää David Cameronia vastaan maahanmuuttajatarjouksesta</w:t>
      </w:r>
    </w:p>
    <w:p>
      <w:r>
        <w:t xml:space="preserve">Hän sanoi, että tarjous 20 000 siirtolaisen ottamisesta parlamentin yli, mutta ei yhtään siirtolaista Euroopasta, osoittaa, että pääministeri "halveksii" Calais'n asukkaita. Natacha Bouchart sanoi, että Calais'n maahanmuuttajat näkivät Britannian suhtautuvan pehmeästi etuuksiin ja laittomaan työhön. Hän kertoi parlamentin jäsenille, että maahanmuuttajat sanoivat, että he löytäisivät helposti työtä ja majoitusta Englannista, eikä heitä valvottu. Ranskalaispoliitikko kertoi sisäasiainvaliokunnalle tulkin välityksellä, että alle 10 prosenttia Calais'ssa tällä hetkellä oleskelevista 3 500 siirtolaisesta halusi hakea turvapaikkaa Ranskasta, kaikki muut halusivat tulla Englantiin. Hän sanoi, että vaikka Ranska tarjoaisi 50 000 paikkaa, he eivät silti hakisi turvapaikkaa Ranskasta ja että on vahvistettava, ettei Yhdistynyt kuningaskunta ole maahanmuuttajien "El Dorado".</w:t>
      </w:r>
    </w:p>
    <w:p>
      <w:r>
        <w:rPr>
          <w:b/>
        </w:rPr>
        <w:t xml:space="preserve">Yhteenveto</w:t>
      </w:r>
    </w:p>
    <w:p>
      <w:r>
        <w:t xml:space="preserve">Calais'n pormestari on sanonut olevansa "ällöttynyt" David Cameronin vastauksesta siirtolaiskriisiin.</w:t>
      </w:r>
    </w:p>
    <w:p>
      <w:r>
        <w:rPr>
          <w:b/>
          <w:u w:val="single"/>
        </w:rPr>
        <w:t xml:space="preserve">Asiakirjan numero 32933</w:t>
      </w:r>
    </w:p>
    <w:p>
      <w:r>
        <w:t xml:space="preserve">Breaking Badin finaalin katsojaluvut Yhdysvalloissa ennätykselliset</w:t>
      </w:r>
    </w:p>
    <w:p>
      <w:r>
        <w:t xml:space="preserve">Nielsenin lukujen mukaan 75-minuuttinen finaali teki sarjan katsojaennätyksen ja rikkoi edellisen jakson viikkoa aiemmin tekemän ennätyksen. Jotkut ovat kuitenkin pyrkineet katsomaan ohjelmaa vähemmän laillisin keinoin. TorrentFreak-sivuston mukaan ohjelmaa on ladattu laittomasti yli puoli miljoonaa kertaa. "Vain 12 tuntia sen jälkeen, kun ensimmäinen kopio ilmestyi verkkoon, yli 500 000 ihmistä oli jo ladannut ohjelman eri torrent-sivustojen kautta", nettipiratismia käsittelevä uutissivusto kertoi. Sen mukaan suurin osa lataajista tulee Australiasta, ja seuraavina tulevat Yhdysvallat ja Iso-Britannia. Albuquerqueen sijoittuva Breaking Bad pyöri lukion kemianopettajan ympärillä, josta tulee metamfetamiinikauppias sen jälkeen, kun hänellä diagnosoidaan kuolemaan johtava syöpä. Sarjan päättyminen seurasi sen menestystä tämän vuoden Primetime Emmy -gaalassa, jossa se kruunattiin parhaaksi draamasarjakuvaksi ja voitti lisäksi palkinnon parhaasta miessivuosasta. AMC:n pääjohtaja Charlie Collier antoi lausunnossaan tunnustusta Breaking Badin luojalle Vince Gilliganille siitä, että hän lopetti sarjan "omilla ehdoillaan". Kaapelisarjojen finaalien osalta Breaking Bad on kolmannella sijalla Sopranosin ja Sex and the Cityn jälkeen. HBO:n viimeiset jaksot näki 11,9 miljoonaa katsojaa ja 10,6 miljoonaa katsojaa. Zombitrilleri The Walking Dead on edelleen AMC:n katsotuin ohjelma, ja sen katsojaluvut olivat 12,4 miljoonaa.</w:t>
      </w:r>
    </w:p>
    <w:p>
      <w:r>
        <w:rPr>
          <w:b/>
        </w:rPr>
        <w:t xml:space="preserve">Yhteenveto</w:t>
      </w:r>
    </w:p>
    <w:p>
      <w:r>
        <w:t xml:space="preserve">Breaking Bad -sarjan viimeinen jakso keräsi tähän mennessä suurimman yleisömääränsä, sillä 10,3 miljoonaa katsojaa seurasi sarjaa yhdysvaltalaisella kaapelikanava AMC:llä.</w:t>
      </w:r>
    </w:p>
    <w:p>
      <w:r>
        <w:rPr>
          <w:b/>
          <w:u w:val="single"/>
        </w:rPr>
        <w:t xml:space="preserve">Asiakirjan numero 32934</w:t>
      </w:r>
    </w:p>
    <w:p>
      <w:r>
        <w:t xml:space="preserve">Kaksi pidätetty Coventryssä ammutun miehen kuolemasta</w:t>
      </w:r>
    </w:p>
    <w:p>
      <w:r>
        <w:t xml:space="preserve">Daniel Shaw, 28, löydettiin sunnuntaina Coventryn Copland Placella rintaan kohdistuneet vammat kasvoihinsa saaneena, ja hän kuoli tapahtumapaikalla, poliisi kertoi. Pidätetty pari on 22- ja 47-vuotias. Komisario Chris Mallett West Midlandsin poliisista sanoi: "Danielin perhe on järkyttynyt, ja pidämme heidät ajan tasalla viimeisimmästä kehityksestä." Midlands Live: Hän sanoi, että poliisit haluaisivat kuulla kaikkia, jotka olivat Torrington Avenuella tai Copland Placessa sunnuntaina noin klo 23.00 BST. Kuolemansyyn selvittämiseksi on tarkoitus tehdä ruumiinavaus, poliisi kertoo.</w:t>
      </w:r>
    </w:p>
    <w:p>
      <w:r>
        <w:rPr>
          <w:b/>
        </w:rPr>
        <w:t xml:space="preserve">Yhteenveto</w:t>
      </w:r>
    </w:p>
    <w:p>
      <w:r>
        <w:t xml:space="preserve">Kaksi miestä on pidätetty epäiltynä salaliitosta murhan tekemiseen ampumahaavoista löydetyn miehen kuoleman vuoksi.</w:t>
      </w:r>
    </w:p>
    <w:p>
      <w:r>
        <w:rPr>
          <w:b/>
          <w:u w:val="single"/>
        </w:rPr>
        <w:t xml:space="preserve">Asiakirjan numero 32935</w:t>
      </w:r>
    </w:p>
    <w:p>
      <w:r>
        <w:t xml:space="preserve">Teslan osakkeenomistajat hyväksyvät 2,6 miljardin dollarin SolarCityn yritysoston</w:t>
      </w:r>
    </w:p>
    <w:p>
      <w:r>
        <w:t xml:space="preserve">Yritysosto laajentaa sähköautojen valmistajan puhtaan energian liiketoimintaa. Jotkut sijoittajat olivat vastustaneet siirtoa eturistiriitojen vuoksi. Teslan mukaan 85 prosenttia osakkeenomistajista, jotka eivät ole sidoksissa energialiiketoimintaan, hyväksyi yhdistämisen "ylivoimaisesti". Aiemmin tässä kuussa Musk vetosi sijoittajiin ja ennusti, että SolarCity voisi tuoda Teslalle ensi vuonna miljardi dollaria lisätuloja, vaikka se on tähän asti ollut tappiollinen. Hän sanoi, että nämä kaksi yritystä pyrkisivät "nopeuttamaan maailman siirtymistä kestävään energiaan" tuottamalla ja varastoimalla puhdasta energiaa ja tarjoamalla sitä käyttävää liikennettä. Kilpailu Teslalla on ollut hankala vuosi 2016, ja sen osakekurssi on romahtanut 20 prosenttia vuoden alusta. On pelättävissä, että Yhdysvaltain valittu presidentti Donald Trump toteuttaa lupauksensa poistaa sähköautojen valtiontuet, joiden ansiosta yritys on voinut kilpailla paremmin hinnoilla bensiini- ja dieselautoja vastaan. Se kärsi myös takaiskun toukokuussa, kun mies kuoli Tesla Model S -autolla Autopilot-toimintoa käyttäessään - vaikka Yhdysvaltain kansallisen liikenneturvallisuusviraston alustavan raportin mukaan kuljettaja oli ajanut ylinopeutta hetkeä ennen törmäystä kuorma-autoon. Teslan on myös lisättävä ajoneuvotuotantoaan ennen massamarkkinoille suunnatun Model 3 -sedanin lanseerausta ensi vuonna. Yritys joutuu kilpailemaan muiden samanhintaisten sähköautojen kanssa, jotka tulevat saataville ensin, kuten General Motorsin Chevy Bolt ja BYD:n Qin EV300.</w:t>
      </w:r>
    </w:p>
    <w:p>
      <w:r>
        <w:rPr>
          <w:b/>
        </w:rPr>
        <w:t xml:space="preserve">Yhteenveto</w:t>
      </w:r>
    </w:p>
    <w:p>
      <w:r>
        <w:t xml:space="preserve">Tesla Motorsin toimitusjohtaja Elon Musk on saanut osakkeenomistajien hyväksynnän 2,6 miljardin dollarin (2,1 miljardin punnan) suuruiselle kaupalle, jolla hän ostaa aurinkopaneeliyritys SolarCityn, jonka suurin osakkeenomistaja hän on.</w:t>
      </w:r>
    </w:p>
    <w:p>
      <w:r>
        <w:rPr>
          <w:b/>
          <w:u w:val="single"/>
        </w:rPr>
        <w:t xml:space="preserve">Asiakirjan numero 32936</w:t>
      </w:r>
    </w:p>
    <w:p>
      <w:r>
        <w:t xml:space="preserve">Presidentti vierailee Kebethigollewassa</w:t>
      </w:r>
    </w:p>
    <w:p>
      <w:r>
        <w:t xml:space="preserve">Sandesaya Colombon kirjeenvaihtaja Elmo Fernando kertoi Kebethigollewasta, että presidentti tapasi myös surijoita ja hyökkäyksen uhrien sukulaisia. Presidentti Mahinda Rajapakse sanoi uskovansa, että siviilejä, lapsia ja perheitä murhataan tällä tavoin etnisen konfliktin lietsomiseksi. "Meidän ei pitäisi joutua sen uhriksi. Meidän pitäisi pyytää ihmisiä pysymään rauhallisina ja rauhallisina. Olemme kohdanneet samanlaisia tilanteita aiemmin", presidentti sanoi. Presidentti Rajapakse lisäsi, että kansallisen turvallisuuden ja ihmisten turvallisuuden varmistamiseksi ryhdytään toimenpiteisiin.</w:t>
      </w:r>
    </w:p>
    <w:p>
      <w:r>
        <w:rPr>
          <w:b/>
        </w:rPr>
        <w:t xml:space="preserve">Yhteenveto</w:t>
      </w:r>
    </w:p>
    <w:p>
      <w:r>
        <w:t xml:space="preserve">Presidentti Mahinda Rajapakse vieraili Kebethigollewan sairaalassa ja tapasi claymore-iskusta selvinneitä.</w:t>
      </w:r>
    </w:p>
    <w:p>
      <w:r>
        <w:rPr>
          <w:b/>
          <w:u w:val="single"/>
        </w:rPr>
        <w:t xml:space="preserve">Asiakirjan numero 32937</w:t>
      </w:r>
    </w:p>
    <w:p>
      <w:r>
        <w:t xml:space="preserve">Jemenin kriisi: Hudaydahin tulitauko viivästyy yhteenottojen jälkeen</w:t>
      </w:r>
    </w:p>
    <w:p>
      <w:r>
        <w:t xml:space="preserve">Sodan osapuolet sopivat viime torstaina taistelujen lopettamisesta elintärkeässä Hudaydahin satamakaupungissa. Päivää myöhemmin raportoitiin ilmaiskuista ja rajuista yhteenotoista hallitusmielisten joukkojen ja huthikapinallisten välillä. YK:n ja Jemenin virkamiesten mukaan tulitauon lykkääminen on tarpeen, jotta käskyt voidaan antaa maajoukoille. YK:n Jemenin erityislähettiläs Martin Griffiths on kehottanut molempia osapuolia kunnioittamaan velvoitteita ja sopimuksen henkeä, joka syntyi YK:n välittämien neuvottelujen jälkeen Ruotsissa. Hudaydah, joka sijaitsee 140 kilometriä pääkaupungista Sanaasta länteen, oli Jemenin neljänneksi suurin kaupunki ja merkittävä talouskeskus ennen kuin kapinalliset ottivat sen haltuunsa vuoden 2014 lopulla. Satamana se on myös elinehto vajaalle kahdelle kolmasosalle Jemenin väestöstä, joka on lähes täysin riippuvainen elintarvikkeiden, polttoaineen ja lääkkeiden tuonnista. Se on yksi kapinallisten hallinnassa olevista alueista, mutta kesäkuusta lähtien sitä on hyökännyt Saudi-Arabian johtama liittouma, joka tukee hallitusta tukevia joukkoja. Yli 22 miljoonaa jemeniläistä tarvitsee jonkinlaista apua, ja kahdeksan miljoonaa jemeniläistä ei tiedä, miten he saavat seuraavan ateriansa. YK:n pääsihteeri Antonio Guterres on varoittanut, että vakava elintarvikepula voi pahentua entisestään, jos Hudaydahin tulitauko epäonnistuu. Maailman terveysjärjestön mukaan ainakin 10 000 ihmistä on jo kuollut neljä vuotta kestäneessä konfliktissa. Lue lisää aiheesta Jemen:</w:t>
      </w:r>
    </w:p>
    <w:p>
      <w:r>
        <w:rPr>
          <w:b/>
        </w:rPr>
        <w:t xml:space="preserve">Yhteenveto</w:t>
      </w:r>
    </w:p>
    <w:p>
      <w:r>
        <w:t xml:space="preserve">Jemenin sodan "välitön tulitauko" tulee voimaan 18. joulukuuta, sanovat viranomaiset, kun alkuperäistä sopimusta seurasi väkivaltaisuuksia.</w:t>
      </w:r>
    </w:p>
    <w:p>
      <w:r>
        <w:rPr>
          <w:b/>
          <w:u w:val="single"/>
        </w:rPr>
        <w:t xml:space="preserve">Asiakirjan numero 32938</w:t>
      </w:r>
    </w:p>
    <w:p>
      <w:r>
        <w:t xml:space="preserve">M1 minibussiturman pari pois sairaalasta</w:t>
      </w:r>
    </w:p>
    <w:p>
      <w:r>
        <w:t xml:space="preserve">Kuusi Nottinghamista Lontooseen matkalla ollutta miestä ja kaksi naista kuoli kahden kuorma-auton ja pikkubussin kolarissa 26. elokuuta Newport Pagnellin lähellä. Neljä ihmistä loukkaantui törmäyksessä. Kaksi on päässyt sairaalasta ja kaksi on edelleen sairaalassa. Kahta kuorma-auton kuljettajaa syytetään kuoleman ja vakavan loukkaantumisen aiheuttamisesta vaarallisella ajotavalla. Toinen kuljettajista - Ryszard Masierak, 31, Eveshamista, Worcestershirestä - joutuu myös vastaamaan syytteisiin rattijuopumuksesta. Masierakin ja David Wagstaffin, 53, Stoke-on-Trentistä on määrä saapua Aylesburyn kruununoikeuteen 27. lokakuuta. Tutkinta kuuli, että minibussin matkustajat olivat matkalla Eurostariin Ranskaan, kun onnettomuus tapahtui etelään menevällä ajoradalla lähellä risteystä 14 kello 03.15 BST. Uhrit olivat Nottinghamin malaijalaisyhteisön katolilaisia, jotka olivat kotoisin Etelä-Intian Keralasta. M1:n onnettomuuden uhrit</w:t>
      </w:r>
    </w:p>
    <w:p>
      <w:r>
        <w:rPr>
          <w:b/>
        </w:rPr>
        <w:t xml:space="preserve">Yhteenveto</w:t>
      </w:r>
    </w:p>
    <w:p>
      <w:r>
        <w:t xml:space="preserve">Kaksi ihmistä, mukaan lukien viisivuotias tyttö, jotka loukkaantuivat M1-tiellä tapahtuneessa kahdeksan kuolonuhria vaatineessa törmäyksessä, on päässyt sairaalasta.</w:t>
      </w:r>
    </w:p>
    <w:p>
      <w:r>
        <w:rPr>
          <w:b/>
          <w:u w:val="single"/>
        </w:rPr>
        <w:t xml:space="preserve">Asiakirjan numero 32939</w:t>
      </w:r>
    </w:p>
    <w:p>
      <w:r>
        <w:t xml:space="preserve">Florence kirjoittaa 'Crystal' -albumia</w:t>
      </w:r>
    </w:p>
    <w:p>
      <w:r>
        <w:t xml:space="preserve">Laulaja aloitti uusien kappaleiden äänitykset tuottaja Paul Epworthin kanssa vuoden 2010 alussa. Newsbeatille puhuessaan Welch sanoi: Welch sanoi: "Spectrum-niminen kappale liittyy paljon sateenkaariin ja prismoihin, joten se on saanut paljon enemmän kristalli-teemaa." Hän kertoi: "Kappaleen nimi on Spectrum." "Tein kappaleen, jonka inspiraationa olivat nämä kaksi atomihiukkasta nimeltä strangeness ja charm, ja nyt kaikki luulevat, että aion tehdä albumin jaksollisesta järjestelmästä - mitä en tee." Hän lisäsi: "Mutta se olisi kuitenkin hyvä konseptialbumi. Voisit mennä kouluihin ja saada ihmiset takaisin tieteen pariin." More chemical' Lungs oli 28 viikkoa peräkkäin Yhdistyneen kuningaskunnan albumilistalla ennen kuin se lopulta nousi listaykköseksi tammikuussa 2010. Etelä-lontoolainen laulaja selitti, että albumilla hänen sanoitukselliset teemansa muuttuvat. "Tunnelma on melko kova, mutta sanoitukset siirtyvät pois goottikauhusta kohti jotain hieman kemiallisempaa." "Se ei ole kuitenkaan vielä aikoihin valmis."</w:t>
      </w:r>
    </w:p>
    <w:p>
      <w:r>
        <w:rPr>
          <w:b/>
        </w:rPr>
        <w:t xml:space="preserve">Yhteenveto</w:t>
      </w:r>
    </w:p>
    <w:p>
      <w:r>
        <w:t xml:space="preserve">Florence Welch, Florence and the Machine -yhtyeestä tuttu Florence Welch kertoo, että hänen debyyttilevynsä Lungsin jatko-osassa tutkitaan "kristalli"-teemaa.</w:t>
      </w:r>
    </w:p>
    <w:p>
      <w:r>
        <w:rPr>
          <w:b/>
          <w:u w:val="single"/>
        </w:rPr>
        <w:t xml:space="preserve">Asiakirjan numero 32940</w:t>
      </w:r>
    </w:p>
    <w:p>
      <w:r>
        <w:t xml:space="preserve">Seitsemän kuoli Nigerian ilmavoimien Abuja-koneen maahansyöksyssä</w:t>
      </w:r>
    </w:p>
    <w:p>
      <w:r>
        <w:t xml:space="preserve">Nigerian ilmavoimien kone oli ilmoittanut moottorihäiriöstä, armeijan tiedottaja twiittasi. Kone oli matkalla Minnaan Nigerin pohjoisosavaltiossa yrittäen pelastaa 42 siepattua ihmistä. Ilmavoimien esikuntapäällikkö on määrännyt välittömän tutkinnan. Ilmavoimat pyysi twiitissarjassa yleisöä "pysymään rauhallisena ja odottamaan tutkinnan tuloksia". Ilmavoimien tiedottaja, varamarsalkka Ibikunle Daramola kertoi, että kaikki pienkoneessa olleet olivat kuolleet. Silminnäkijät kertovat kuulleensa kovan äänen, jonka jälkeen lentokone syttyi tuleen, kertoo BBC:n Ishaq Khalid. Silminnäkijä kertoi Reutersille, että palamisen ja kemikaalien haju leijui ilmassa onnettomuuspaikalla, joka sijaitsee pusikossa aivan lentokentän alueen ulkopuolella. Varamarsalkka Daramola kertoi BBC:lle, että kone oli matkalla pelastamaan 42 ihmistä, mukaan lukien oppilaat ja henkilökunta, jotka oli kaapattu sisäoppilaitoksestaan Kagaran kaupungissa keskiviikkona, kun se kääntyi takaisin moottorihäiriön jälkeen.</w:t>
      </w:r>
    </w:p>
    <w:p>
      <w:r>
        <w:rPr>
          <w:b/>
        </w:rPr>
        <w:t xml:space="preserve">Yhteenveto</w:t>
      </w:r>
    </w:p>
    <w:p>
      <w:r>
        <w:t xml:space="preserve">Seitsemän ihmistä on kuollut Nigerian armeijan lentokoneen syöksyttyä sunnuntaiaamuna pääkaupungissa Abujan lähellä kiitotietä, kertovat viranomaiset.</w:t>
      </w:r>
    </w:p>
    <w:p>
      <w:r>
        <w:rPr>
          <w:b/>
          <w:u w:val="single"/>
        </w:rPr>
        <w:t xml:space="preserve">Asiakirjan numero 32941</w:t>
      </w:r>
    </w:p>
    <w:p>
      <w:r>
        <w:t xml:space="preserve">Cardiffin yliopisto pyrkii lopettamaan seksuaaliset hyökkäykset kampuksella</w:t>
      </w:r>
    </w:p>
    <w:p>
      <w:r>
        <w:t xml:space="preserve">Opiskelijoiden kansallinen liitto (NUS) on käynnistänyt Lad Culture Pilot Scheme -pilottiohjelman sen jälkeen, kun tutkimuksessa todettiin, että neljäsosa kaikista opiskelijoista on joutunut kokemaan ei-toivottuja seksuaalisia lähentelyjä. Ohjelmaan osallistuu yhdeksän yliopiston ylioppilaskuntaa. Kukin yliopisto laatii oman strategiansa ja jakaa parhaita käytäntöjä muiden ylioppilaskuntien kanssa. NUS:n tekemässä Hidden Marks -raportissa todettiin, että lähes 70 prosenttia naisopiskelijoista oli joutunut sanallisen tai fyysisen seksuaalisen häirinnän kohteeksi. Ja 14 prosenttia oli kokenut vakavaa fyysistä tai seksuaalista väkivaltaa. Mukana ovat myös Oxfordin yliopisto, Kings College London, London School of Economics, Warwickin yliopisto, Leedsin yliopisto, Queen Mary's University London, Sussexin yliopisto ja Bradfordin yliopisto. Cardiffin yliopiston ylioppilaskunnan naisvastaava Rachael Melhuish sanoi: "Yliopistojen ja ammattiliittojen on tehtävä enemmän varmistaakseen, että kaikki niiden opiskelijat asuvat ja opiskelevat turvallisessa ympäristössä, ja otettava vastuu tilanteista, joissa näin ei ole."</w:t>
      </w:r>
    </w:p>
    <w:p>
      <w:r>
        <w:rPr>
          <w:b/>
        </w:rPr>
        <w:t xml:space="preserve">Yhteenveto</w:t>
      </w:r>
    </w:p>
    <w:p>
      <w:r>
        <w:t xml:space="preserve">Cardiffin yliopiston opiskelijat aikovat puuttua seksuaaliseen häirintään ja pahoinpitelyihin yliopistokampuksilla.</w:t>
      </w:r>
    </w:p>
    <w:p>
      <w:r>
        <w:rPr>
          <w:b/>
          <w:u w:val="single"/>
        </w:rPr>
        <w:t xml:space="preserve">Asiakirjan numero 32942</w:t>
      </w:r>
    </w:p>
    <w:p>
      <w:r>
        <w:t xml:space="preserve">Palomiehet taistelevat Dudleyn entisen koulun tulipaloa vastaan</w:t>
      </w:r>
    </w:p>
    <w:p>
      <w:r>
        <w:t xml:space="preserve">Yli 30 palomiestä kutsuttiin Blowers Green Road, Dudley, noin 02: 20 BST sunnuntaina. West Midlands Fire Service sanoi, että olosuhteet olivat "haastavat", koska rakennuksen osat romahtivat. Kukaan ei loukkaantunut. Palokunta "suunnittelee resurssien vähentämistä paikan päällä", ja palomiesten odotetaan pysyvän paikalla useita tunteja. Seuraa BBC West Midlandsia Facebookissa, Twitterissä ja Instagramissa. Lähetä juttuideasi osoitteeseen: newsonline.westmidlands@bbc.co.uk</w:t>
      </w:r>
    </w:p>
    <w:p>
      <w:r>
        <w:rPr>
          <w:b/>
        </w:rPr>
        <w:t xml:space="preserve">Yhteenveto</w:t>
      </w:r>
    </w:p>
    <w:p>
      <w:r>
        <w:t xml:space="preserve">Palomiehet ovat taistelleet vakavaa tulipaloa vastaan entisen koulun alueella.</w:t>
      </w:r>
    </w:p>
    <w:p>
      <w:r>
        <w:rPr>
          <w:b/>
          <w:u w:val="single"/>
        </w:rPr>
        <w:t xml:space="preserve">Asiakirjan numero 32943</w:t>
      </w:r>
    </w:p>
    <w:p>
      <w:r>
        <w:t xml:space="preserve">Mansaarelainen kelloseppä toimittaa Downing Streetin toimeksiannon</w:t>
      </w:r>
    </w:p>
    <w:p>
      <w:r>
        <w:t xml:space="preserve">Boltonissa syntyneen Roger W Smithin kelloa käytetään GREAT-kampanjassa, jonka tarkoituksena on esitellä Britannian parhaita puolia muulle maailmalle. Herra Smith, joka kertoo, että hänellä on kahden vuoden jonotuslista, sanoi: "Se on yksi monimutkaisimmista kellotauluista, joita olen koskaan tehnyt." Kellon 34 osaa on valmistettu käsityönä Mansaarella. David Cameronin toimisto tilasi sen helmikuussa. Smith rahoitti kellon, jossa on hopeinen union jack sekä Mansaaren kolme Man-jalkaa, valmistuskustannukset ja lainaa sitä aloitteen ajaksi. Kelloseppämestari George Danielsin suojatti Smith sanoi: "Pelkästään monimutkaisuutensa vuoksi se on yksi hienoimmista kelloista, joita olen koskaan tehnyt. "Pelkästään kellotaulun valmistuminen kesti kolme kuukautta, mikä on minulle suhteellisen nopea aikataulu. "Halusin sen olevan esittelykappale englantilaiselle kelloteollisuudelle ja sille, mitä teemme täällä Mansaarella." Smithin kellojen kaikki osat valmistetaan hänen työpajassaan. GREATin kampanjapäällikkö Conrad Bird sanoi, että kello edustaa "parasta brittiläistä" ja on "fantastinen esittelykappale".</w:t>
      </w:r>
    </w:p>
    <w:p>
      <w:r>
        <w:rPr>
          <w:b/>
        </w:rPr>
        <w:t xml:space="preserve">Yhteenveto</w:t>
      </w:r>
    </w:p>
    <w:p>
      <w:r>
        <w:t xml:space="preserve">Mansaarelainen kelloseppä on käynyt Downing Street 10:ssä luovuttamassa "ainutlaatuisen" luomuksen, joka maksoi 180 000 puntaa ja jonka valmistuminen kesti 10 kuukautta.</w:t>
      </w:r>
    </w:p>
    <w:p>
      <w:r>
        <w:rPr>
          <w:b/>
          <w:u w:val="single"/>
        </w:rPr>
        <w:t xml:space="preserve">Asiakirjan numero 32944</w:t>
      </w:r>
    </w:p>
    <w:p>
      <w:r>
        <w:t xml:space="preserve">Luke Durbin: Ipswichin etsinnöissä Foxhall Stadiumin lähistöllä ei löytynyt uusia todisteita</w:t>
      </w:r>
    </w:p>
    <w:p>
      <w:r>
        <w:t xml:space="preserve">Hollesleyssä asuva Luke Durbin katosi Ipswichissä vietetyn illan jälkeen vuonna 2006. Väitettä mahdollisesta havainnosta seuraavana aamuna tutkitaan parhaillaan uudelleen, ja poliisi suoritti sunnuntaina etsintöjä Foxhall Stadiumin ympäristössä. Komisario John Brocklebank sanoi: "Asiantuntijaryhmämme suoritti etsintöjä, eikä mitään merkittävää löytynyt." Myös Suffolkin alankoalueiden etsintä- ja pelastuslaitos ja kansallinen etsintä- ja pelastuskoirayhdistys osallistuivat operaatioon Ipswichin itäreunalla sijaitsevalla metsäisellä nummialueella. Silminnäkijä ilmoitti nähneensä Durbinin tuntomerkkeihin sopivan miehen kävelevän stadionin lähellä perjantaina 12. toukokuuta 2006 kello 07.30 ja 08.00 BST välisenä aikana. Brocklebank lisäsi: "Tutkimukset jatkuvat. "Rikostutkijaryhmä seuraa jokaista johtolankaa ja tietoa, ja olemme päättäneet selvittää, mitä tapahtui Luken katoamisyönä." Kaikkia, joilla on tietoja, pyydetään ottamaan yhteyttä Norfolkin ja Suffolkin suurimpaan tutkintaryhmään tai Crimestoppersiin.</w:t>
      </w:r>
    </w:p>
    <w:p>
      <w:r>
        <w:rPr>
          <w:b/>
        </w:rPr>
        <w:t xml:space="preserve">Yhteenveto</w:t>
      </w:r>
    </w:p>
    <w:p>
      <w:r>
        <w:t xml:space="preserve">19-vuotiaan miehen katoamista tutkivat etsivät kertovat, että Ipswichin speedway-stadionin lähistöllä tehdyissä etsinnöissä ei ole löytynyt uusia todisteita.</w:t>
      </w:r>
    </w:p>
    <w:p>
      <w:r>
        <w:rPr>
          <w:b/>
          <w:u w:val="single"/>
        </w:rPr>
        <w:t xml:space="preserve">Asiakirjan numero 32945</w:t>
      </w:r>
    </w:p>
    <w:p>
      <w:r>
        <w:t xml:space="preserve">Stormont-neuvottelut: James Brokenshire ei näe riippumattoman sovittelijan roolia.</w:t>
      </w:r>
    </w:p>
    <w:p>
      <w:r>
        <w:t xml:space="preserve">Mark DevenportBBC News NI:n poliittinen päätoimittaja Hän esitti kommenttinsa BBC Radio Ulsterin Inside Politics -ohjelmassa. Sinn Féin on tiettävästi ehdottanut henkilöä uuden neuvotteluprosessin puheenjohtajaksi. Nimen uskotaan lähetetyn Britannian ja Irlannin hallituksille, mutta vastausta ei ole vielä saatu. Useat poliitikot arvostelivat voimakkaasti edellisten neuvottelujen käsittelyä, jotka päättyivät tuloksettomina viime viikonloppuna. Brokenshire on kutsunut osapuolet uudelle neuvottelukierrokselle maanantaina. Yhdistyneen kuningaskunnan ja Irlannin hallitukset ovat sanoneet haluavansa, että Stormontin linnassa käytävillä neuvotteluilla on sovittu esityslista ja että ne järjestetään säännöllisesti pyöreän pöydän kokouksissa. Molemmat hallitukset ovat kuvailleet neuvotteluja "intensiiviseksi prosessiksi, jolla pyritään edistymään". Osapuolet myöhästyivät maanantaina määräajasta, joka oli asetettu vallanjakoelimen muodostamiselle. Brokenshire sanoi kuitenkin uskovansa, että vuoropuhelun jatkamiselle on vielä mahdollisuus. Brokenshire kertoi aiemmin tällä viikolla myös parlamentin jäsenille, että hän ei usko, että halukkuutta uusiin ennenaikaisiin vaaleihin on. Hän sanoi, ettei hän halua, että Lontoosta palataan suoraan hallitukseen, mutta hänen on pidettävä kaikki vaihtoehdot avoinna.</w:t>
      </w:r>
    </w:p>
    <w:p>
      <w:r>
        <w:rPr>
          <w:b/>
        </w:rPr>
        <w:t xml:space="preserve">Yhteenveto</w:t>
      </w:r>
    </w:p>
    <w:p>
      <w:r>
        <w:t xml:space="preserve">Ulkoministeri James Brokenshire on sanonut, ettei hän näe riippumattoman sovittelijan tai puheenjohtajan roolia Stormontin neuvottelujen seuraavalla kierroksella.</w:t>
      </w:r>
    </w:p>
    <w:p>
      <w:r>
        <w:rPr>
          <w:b/>
          <w:u w:val="single"/>
        </w:rPr>
        <w:t xml:space="preserve">Asiakirjan numero 32946</w:t>
      </w:r>
    </w:p>
    <w:p>
      <w:r>
        <w:t xml:space="preserve">Yhdysvaltain korot voivat nousta kesäkuussa</w:t>
      </w:r>
    </w:p>
    <w:p>
      <w:r>
        <w:t xml:space="preserve">Poliittiset päättäjät antoivat kuitenkin ymmärtää, etteivät sijoittajat olleet täysin hyväksyneet, että tällainen siirto voisi tapahtua niin pian. Pankki odottaa merkkejä talouden, työllisyyden ja inflaation vahvistumisesta ennen kuin se ryhtyy toimiin. Fed on edelleen varovainen ulkoisten tekijöiden suhteen, mukaan lukien Yhdistyneen kuningaskunnan mahdollinen äänestys Euroopan unionista eroamisesta. Fed kokoontuu seuraavan kerran viikkoa ennen Yhdistyneen kuningaskunnan kansanäänestystä EU:ssa pysymisestä tai siitä eroamisesta. Jotkut analyytikot ehdottivat, että Fed saattaa jopa lykätä korkopäätöstä pelätessään maailmanmarkkinoiden rauhoittumista mahdollisen Brexitin lähestyessä. BMO Capital Marketsin vanhempi ekonomisti Sal Guatieri sanoi: "Erittäin varovainen [Fedin puheenjohtaja Janet] Yellen saattaa hyvinkin odottaa vakuuttavampia todisteita talouden kestävästä piristymisestä ja Brexit-riskien ratkaisemisesta ennen kuin hän vetää liipaisinta heinäkuussa." Piristyminen Pankki on pitänyt korot 0,25 ja 0,5 prosentin välillä joulukuusta lähtien. Fedin pöytäkirjassa sanottiin, että viimeaikaisten taloustietojen perusteella he ovat entistä varmempia siitä, että inflaatio etenee kohti 2 prosentin tavoitetta. Yhdysvaltain hallitus kertoi tällä viikolla, että kuluttajahintaindeksi nousi 0,4 prosenttia huhtikuussa, mikä heijastaa korkeampia energiakustannuksia. Vaikka viimeaikaiset luvut osoittivat, että Yhdysvaltain talous kasvoi vain 0,5 prosenttia ensimmäisellä neljänneksellä - mikä on kahden vuoden alimmalla tasolla - Fedin komitea sanoi, että viimeaikaiset työllisyyden nousut viittaavat siihen, että työllisyys lisääntyy.</w:t>
      </w:r>
    </w:p>
    <w:p>
      <w:r>
        <w:rPr>
          <w:b/>
        </w:rPr>
        <w:t xml:space="preserve">Yhteenveto</w:t>
      </w:r>
    </w:p>
    <w:p>
      <w:r>
        <w:t xml:space="preserve">Yhdysvaltain keskuspankki saattaa nostaa korkoja ensi kuussa, jos taloustiedot tukevat sitä, käy ilmi keskuspankin viimeisimmästä pöytäkirjasta.</w:t>
      </w:r>
    </w:p>
    <w:p>
      <w:r>
        <w:rPr>
          <w:b/>
          <w:u w:val="single"/>
        </w:rPr>
        <w:t xml:space="preserve">Asiakirjan numero 32947</w:t>
      </w:r>
    </w:p>
    <w:p>
      <w:r>
        <w:t xml:space="preserve">Poliisi ehdottaa leikkauksia asemien yleisötiskeihin</w:t>
      </w:r>
    </w:p>
    <w:p>
      <w:r>
        <w:t xml:space="preserve">Bannockburnin, Bridge of Allanin ja Tullibodyn asemilla Forth Valleyssa ei enää ole henkilökuntaa. Taysiden ja Perthshiren asemilla Auchterarderin, Blairgowrien, Brechinin, Carnoustien, Crieffin, Kinrossin, Longhaughin, Maryfieldin ja Montrosen asemilla ei enää ole laskureita. Myös liikennevalvojien palvelut lakkautetaan osana tarkistusta. Skotlannin poliisi ilmoitti, että poliisiasemat kyseisillä alueilla pysyvät edelleen miehitettyinä. Poliisin mukaan muutoksilla saadaan aikaan "tehokkaampi" palvelu. Nykyisistä ehdotuksista kuullaan henkilöstöä. Keski- Skotlannin ja Fifen konservatiivinen kansanedustaja Liz Smith tuomitsi ehdotukset. Hän sanoi: "Useissa tapauksissa on ehdotettu, että useilla poliisiasemilla ei olisi lainkaan yleisötiskiä - tämä vaikuttaa selvästi paikalliseen poliisitoimintaan, ja loppujen lopuksi monet ihmiset näkevät, että tämä johtaa paikallisten poliisiasemien sulkemiseen."</w:t>
      </w:r>
    </w:p>
    <w:p>
      <w:r>
        <w:rPr>
          <w:b/>
        </w:rPr>
        <w:t xml:space="preserve">Yhteenveto</w:t>
      </w:r>
    </w:p>
    <w:p>
      <w:r>
        <w:t xml:space="preserve">Yleisötiskipalvelut aiotaan poistaa monilta poliisiasemilta osana Police Scotlandin tarkistusta.</w:t>
      </w:r>
    </w:p>
    <w:p>
      <w:r>
        <w:rPr>
          <w:b/>
          <w:u w:val="single"/>
        </w:rPr>
        <w:t xml:space="preserve">Asiakirjan numero 32948</w:t>
      </w:r>
    </w:p>
    <w:p>
      <w:r>
        <w:t xml:space="preserve">CT Plus Jersey nimittää Kevin Hartin bussipalvelupäälliköksi</w:t>
      </w:r>
    </w:p>
    <w:p>
      <w:r>
        <w:t xml:space="preserve">Kevin Hart siirtyy syksyllä CT Plus Jerseyn palvelukseen First Groupista, jossa hän toimi Etelä-Walesin bussiliikenteen toimitusjohtajana. CT Plusin mukaan hän vastaa siitä, että bussiliikenne vastaa saaren asukkaiden tarpeita. Hän sanoi, että on "todellinen kunnia" työskennellä Jerseyssä, ja kuvaili sitä "fantastiseksi paikaksi". Connex on hoitanut Jerseyn bussiliikennettä viimeiset 10 vuotta, mutta sopimus päättyy tammikuussa, jolloin CT Plus siirtyy johtoon. Yhtiö on hankkimassa uutta bussikalustoa.</w:t>
      </w:r>
    </w:p>
    <w:p>
      <w:r>
        <w:rPr>
          <w:b/>
        </w:rPr>
        <w:t xml:space="preserve">Yhteenveto</w:t>
      </w:r>
    </w:p>
    <w:p>
      <w:r>
        <w:t xml:space="preserve">Tammikuusta 2013 alkaen Jerseyn bussiliikenteen haltuunsa ottava yhtiö on nimittänyt uuden toimitusjohtajan.</w:t>
      </w:r>
    </w:p>
    <w:p>
      <w:r>
        <w:rPr>
          <w:b/>
          <w:u w:val="single"/>
        </w:rPr>
        <w:t xml:space="preserve">Asiakirjan numero 32949</w:t>
      </w:r>
    </w:p>
    <w:p>
      <w:r>
        <w:t xml:space="preserve">Humbersiden poliisi etsii uutta poliisipäällikköä.</w:t>
      </w:r>
    </w:p>
    <w:p>
      <w:r>
        <w:t xml:space="preserve">Videomainoksessa pyydetään hakijoita "tarkastelemaan aluetta kunnolla" ja jättämään huomiotta "viimeaikainen menneisyys, jossa kalasatamat ja niihin liittyvä teollisuus ovat taantuneet". Entinen päällikkö Justine Curran erosi tehtävästään tarkastajien arvosteltua poliisivoimia. Poliisi- ja rikoskomissaari Keith Hunter sanoi toivovansa, että hän saisi "poikkeuksellisen henkilön". Lisää tarinoita Itä-Yorkshiresta ja Pohjois-Lincolnshiren maakunnasta Her Majesty's Inspectorate of Constabulary (HMIC) kertoi marraskuussa, että poliisivoimien toiminta "vaatii parannuksia". Lokakuussa 2015 poliisivoimat arvioitiin ainoana poliisivoimien tehokkuudesta Englannissa ja Walesissa tehdyssä katsauksessa riittämättömäksi. Kun Hunter valittiin tehtävään toukokuussa 2016, hän antoi Curranille kuusi kuukautta aikaa vakuuttaa hänet siitä, että "suunnitelma on olemassa". Curranin oli määrä jäädä eläkkeelle syyskuussa 2018, mutta hän ilmoitti lähdöstään viime kuussa ja sanoi, että "aika on oikea" lähteä. Hunter sanoi mainoksessa, että alue on "kunnianhimoinen alue", joka on alkanut "toteuttaa käyttämätöntä potentiaaliaan". Hän korosti Hullin asemaa Yhdistyneen kuningaskunnan vuoden 2017 kulttuurikaupunkina, kaupungin Valioliigan jalkapallojoukkuetta ja huippuluokan rugbyliigatarjontaa sekä "asuntojen hintoja, jotka ovat niin alhaisia, että ne hämmästyttävät uusia tulokkaita". Työpaikkaa julistetaan haettavaksi jopa 159 244 punnan vuosipalkalla.</w:t>
      </w:r>
    </w:p>
    <w:p>
      <w:r>
        <w:rPr>
          <w:b/>
        </w:rPr>
        <w:t xml:space="preserve">Yhteenveto</w:t>
      </w:r>
    </w:p>
    <w:p>
      <w:r>
        <w:t xml:space="preserve">Humbersiden uutta poliisipäällikköä koskevassa ilmoituksessa on kehotettu hakijoita olemaan antamatta "ennakkokäsitysten" alueesta "tulla tielle".</w:t>
      </w:r>
    </w:p>
    <w:p>
      <w:r>
        <w:rPr>
          <w:b/>
          <w:u w:val="single"/>
        </w:rPr>
        <w:t xml:space="preserve">Asiakirjan numero 32950</w:t>
      </w:r>
    </w:p>
    <w:p>
      <w:r>
        <w:t xml:space="preserve">Douglasin neuvosto romuttaa ilmaisen vammaisten pysäköinnin</w:t>
      </w:r>
    </w:p>
    <w:p>
      <w:r>
        <w:t xml:space="preserve">Suunnitelmat tulevat voimaan 1. kesäkuuta, kun neuvosto ottaa haltuunsa Chester Streetin ja Drumgold Streetin pysäköintialueet saaren pääkaupungissa. Valtuuston tiedottajan mukaan maksut nousevat kaikkien käyttäjien osalta - enintään tunnin pysäköintipaikan hinta nousee 30 pennillä eli 1,50 punnasta 1,80 puntaan. Kahden tunnin pysäköintipaikan hinta nousee 40 penniä eli 2,00 punnasta 2,40 puntaan. Muutokset on tehty, kun neuvosto ottaa pysäköintialueet haltuunsa edelliseltä ylläpitäjältä, infrastruktuuriministeriöltä. Valtuutettu Ritchie McNicholl sanoi, että tämä on "käytännön osoitus siitä, että paikallisviranomaisilla on valtuudet tarjota paikallisia palveluja paikallisella tasolla". Aiheeseen liittyvät Internet-linkit Douglas Borough Council Mansaaren hallitus</w:t>
      </w:r>
    </w:p>
    <w:p>
      <w:r>
        <w:rPr>
          <w:b/>
        </w:rPr>
        <w:t xml:space="preserve">Yhteenveto</w:t>
      </w:r>
    </w:p>
    <w:p>
      <w:r>
        <w:t xml:space="preserve">Douglas Borough Council aikoo lakkauttaa ilmaisen vammaispysäköinnin kahdessa Mansaaren pysäköintialueessa, kuten on ilmoitettu.</w:t>
      </w:r>
    </w:p>
    <w:p>
      <w:r>
        <w:rPr>
          <w:b/>
          <w:u w:val="single"/>
        </w:rPr>
        <w:t xml:space="preserve">Asiakirjan numero 32951</w:t>
      </w:r>
    </w:p>
    <w:p>
      <w:r>
        <w:t xml:space="preserve">Argentiina Plaza de Mayo -aukiolla isoäidit löytävät lapsen 119</w:t>
      </w:r>
    </w:p>
    <w:p>
      <w:r>
        <w:t xml:space="preserve">Mies, Mario Bravo, vietiin äidiltään pikkulapsena, kun tämä oli vankilassa, ja hänet annettiin sotilashallituksen kannattajien kasvatettavaksi. Poikkeuksellisesti hänen äitiään ei teloitettu, vaan hänet vapautettiin ja hän on yhä elossa. Marion ja hänen äitinsä odotetaan tapaavan tiistaina Buenos Airesissa. Mario on 119. lapsi, jonka isoäidit ovat löytäneet. Isoäidit ovat työskennelleet vuosikymmeniä yhdistääkseen perheitä, joiden lapset ovat kadonneet juntan varastamina. Bravo sanoi radiohaastattelussa: "Olen puhunut viime päivinä erään henkilön kanssa, joka on elänyt uudelleen hyvin vaikeita hetkiä, ja hän kertoi minulle, että hänet vapautettiin kahden vuoden vankeuden jälkeen sillä ehdolla, että hänen oli vaiettava tapahtuneesta." Bravo sanoi, että hän oli myös itse ollut vangittuna. Bravo sanoi, että hän oli puhunut isoäitien kanssa helmikuusta lähtien. "He haastattelivat minua ja alkoivat sitten testata minua treffeillä. He pyysivät minua tulemaan toimistoonsa viikko sitten keskustelemaan. Sitten he pyysivät minulta lupaa ilmoittaa löydöstäni." DNA-testi Bravo teetti DNA-testin vuonna 2007, kun hän lähestyi isoäitejä ensimmäisen kerran sen jälkeen, kun hän oli alkanut epäillä henkilöllisyyttään. Hänen DNA:taan verrattiin geneettisiin näytteisiin, jotka isoäidit olivat keränneet lapsiaan etsiviltä perheiltä. Plaza de Mayon isoäidit perustettiin yhdistämään perheet kadonneisiin lapsiinsa, jotka juntta oli varastanut. Sotilasjuntta murhasi Argentiinassa noin 30 000 ihmistä. Kampanjaryhmän johtaja Estela de Carlotto ja toinen perustaja Delia Giovanola löysivät molemmat kadonneet pojanpoikansa viime vuonna.</w:t>
      </w:r>
    </w:p>
    <w:p>
      <w:r>
        <w:rPr>
          <w:b/>
        </w:rPr>
        <w:t xml:space="preserve">Yhteenveto</w:t>
      </w:r>
    </w:p>
    <w:p>
      <w:r>
        <w:t xml:space="preserve">Argentiinalainen Plaza de Mayon isoäidit -kampanjaryhmä kertoo löytäneensä sen naisen pojan, jota sotilasjuntta piti vangittuna 1970- ja 80-luvuilla.</w:t>
      </w:r>
    </w:p>
    <w:p>
      <w:r>
        <w:rPr>
          <w:b/>
          <w:u w:val="single"/>
        </w:rPr>
        <w:t xml:space="preserve">Asiakirjan numero 32952</w:t>
      </w:r>
    </w:p>
    <w:p>
      <w:r>
        <w:t xml:space="preserve">Gloucestershiren poliisi luovuttaa palopäällikön autonmyyntiä koskevat tiedot CPS:lle</w:t>
      </w:r>
    </w:p>
    <w:p>
      <w:r>
        <w:t xml:space="preserve">Stewart Edgar huutokauppasi Gloucestershiren palo- ja pelastuspalvelun ylijäämäauton, jonka arvo oli jopa 8000 puntaa, 500 punnalla ja osti sen sitten itse. Syyttäjät päättävät nyt, nostetaanko Edgaria vastaan rikossyyte. BBC on pyytänyt Edgarilta kommentteja. Gloucestershiren poliisi ilmoitti: "Kruunun syyttäjälaitokselle on toimitettu asiakirja, joka liittyy palo- ja pelastuspalvelun ajoneuvon myyntiä koskevaan tutkintaan." Stewart Edgar valvoi tarjouskilpailua, jossa Gloucestershiren palo- ja pelastuspalvelun Land Rover myytiin huomattavasti alle sen 5 000-8 000 punnan arvosta. Gloucestershiren kreivikunnan neuvoston mukaan hän "osti ajoneuvon tarjouskilpailun voittaneelta tarjouksentekijältä". Kun Edgar erosi heinäkuussa, hän kertoi henkilökunnalle, että hän luopuu tehtävästään antaakseen aikaa perheelleen.</w:t>
      </w:r>
    </w:p>
    <w:p>
      <w:r>
        <w:rPr>
          <w:b/>
        </w:rPr>
        <w:t xml:space="preserve">Yhteenveto</w:t>
      </w:r>
    </w:p>
    <w:p>
      <w:r>
        <w:t xml:space="preserve">Poliisi tutkii entistä palopäällikköä, joka erosi palokunnan Land Roverin myynnin vuoksi, ja on luovuttanut asiakirjan kruunun syyttäjäviranomaiselle.</w:t>
      </w:r>
    </w:p>
    <w:p>
      <w:r>
        <w:rPr>
          <w:b/>
          <w:u w:val="single"/>
        </w:rPr>
        <w:t xml:space="preserve">Asiakirjan numero 32953</w:t>
      </w:r>
    </w:p>
    <w:p>
      <w:r>
        <w:t xml:space="preserve">Brunelin arkistot Bristolissa jaetaan verkossa</w:t>
      </w:r>
    </w:p>
    <w:p>
      <w:r>
        <w:t xml:space="preserve">Se on saanut 250 000 puntaa digitalisoidakseen arkistonsa, johon kuuluu myös harvinaisia elokuvia, historiallisia karttoja ja pingviinikirjakokoelma. Laadukkaalla kameralla otetaan valokuvia, videoita ja 3D-kuvia. Ensimmäisiä verkkoon tulevia asiakirjoja ovat Brunelin piirustukset Great Western Railway -rautatiestä. Yliopistolla on tunnetusti yksi kansainvälisesti tunnetuimmista insinööriin liittyvistä kokoelmista. Hänen kirjeensä ja päiväkirjansa digitoidaan yhdessä hänen töidensä kanssa. Suunnitelmissa on luoda virtuaalisia lukuhuoneita, joissa asiantuntijat opastavat ihmisiä tutustumaan esineisiin rikosteknisesti yksityiskohtaisesti. Jotkin esineet ovat peräisin 1100-luvulta. Ed Fay, Bristolin yliopiston kirjastopalvelujen johtaja, sanoi: "Kokoelmiemme saattaminen verkkoon ei ainoastaan demokratisoi niiden saatavuutta, vaan myös auttaa säilyttämään ne tuleville sukupolville." Hanke on rahoitettu Arts and Humanities Research Councilin varoilla osana UK Research and Innovation World Class Laboratories -investointia. Aiheeseen liittyvät Internet-linkit Bristolin yliopisto</w:t>
      </w:r>
    </w:p>
    <w:p>
      <w:r>
        <w:rPr>
          <w:b/>
        </w:rPr>
        <w:t xml:space="preserve">Yhteenveto</w:t>
      </w:r>
    </w:p>
    <w:p>
      <w:r>
        <w:t xml:space="preserve">Insinööri Isambard Kingdom Brunelin alkuperäiset piirustukset ovat yksi niistä esineistä, joita Bristolin yliopisto asettaa yleisön nähtäväksi verkossa.</w:t>
      </w:r>
    </w:p>
    <w:p>
      <w:r>
        <w:rPr>
          <w:b/>
          <w:u w:val="single"/>
        </w:rPr>
        <w:t xml:space="preserve">Asiakirjan numero 32954</w:t>
      </w:r>
    </w:p>
    <w:p>
      <w:r>
        <w:t xml:space="preserve">Massiivinen pyörivä jääkiekko muodostuu yhdysvaltalaisessa joessa</w:t>
      </w:r>
    </w:p>
    <w:p>
      <w:r>
        <w:t xml:space="preserve">Presumpscot-jokeen Westbrookin kaupungissa on muodostunut jättimäinen, hitaasti kääntyvä, noin 91 metriä leveä jääkiekko. Lumoava luonnonoikku on saanut vertauksia avaruusalukseen, karuselliin ja Kuuhun. Tutkijat uskovat, että jääkiekot pyörivät veden lämpötilan muutosten vuoksi, jolloin niiden alle syntyy pyörre. Liike lohkaisee reunoja, mikä luo sen pyöreän muodon. Suuri pyörivä kiekko on uutisten mukaan toiminut lautana ankoille ja muille linnuille. Westbrookin kaupungin viranomaiset saivat tiedon kiekosta paikalliselta liikemieheltä, ja he käyttivät dronea kuun kaltaisen jäämuodostelman kuvaamiseen. Jääkiekko Skotlannissa</w:t>
      </w:r>
    </w:p>
    <w:p>
      <w:r>
        <w:rPr>
          <w:b/>
        </w:rPr>
        <w:t xml:space="preserve">Yhteenveto</w:t>
      </w:r>
    </w:p>
    <w:p>
      <w:r>
        <w:t xml:space="preserve">Harvinainen luonnonilmiö, joka on muotoutumassa Yhdysvaltain Mainen osavaltiossa, kiehtoo ihmisiä ympäri maailmaa.</w:t>
      </w:r>
    </w:p>
    <w:p>
      <w:r>
        <w:rPr>
          <w:b/>
          <w:u w:val="single"/>
        </w:rPr>
        <w:t xml:space="preserve">Asiakirjan numero 32955</w:t>
      </w:r>
    </w:p>
    <w:p>
      <w:r>
        <w:t xml:space="preserve">Loukkaantuneelle Essexin poliisin koiralle etsitään uusi koti</w:t>
      </w:r>
    </w:p>
    <w:p>
      <w:r>
        <w:t xml:space="preserve">Poliisimies Baloo sai iskun, kun hän osallistui moottoriajoneuvovarkauteen ohjaajansa, poliisimestari Ross Ashcroftin, kanssa lokakuussa. Belgialaiselle malinois'lle murtui lantio ja jalka, mikä vaati hätäleikkauksen. Essexin poliisi etsii uutta kotia kaksivuotiaalle koiralle, joka on jäänyt eläkkeelle. Tutkinta siitä, miten koira loukkaantui, on käynnissä, poliisi kertoi. Poliisin mukaan PC Ashcroft ei voinut tehtävänsä vuoksi pitää Baloota. Hän sanoi: "Se on ollut loistava koira sekä töissä että kotona. "Niin itsevarma kuin se olikin töissä, se oli töiden ulkopuolella aivan pehmo, joka ei halunnut muuta kuin huomiota ja syliä. "Se oli hyvin uskollinen suojelukoira, ja se rakasti elämää poliisikoirana." Poliisin tiedottajan mukaan Baloo oli "tehnyt suuren vaikutuksen" sen jälkeen, kun hän aloitti palveluksen poliisivoimissa maaliskuussa. Koira oli onnistunut jäljittämään epäiltyjä huomattavan pitkän matkan päähän ja "haisteli tiensä löytääkseen poisheitettyjä aseita, kuten suuria veitsiä", poliisi kertoi.</w:t>
      </w:r>
    </w:p>
    <w:p>
      <w:r>
        <w:rPr>
          <w:b/>
        </w:rPr>
        <w:t xml:space="preserve">Yhteenveto</w:t>
      </w:r>
    </w:p>
    <w:p>
      <w:r>
        <w:t xml:space="preserve">Poliisikoiran ura on päättynyt lyhyeen sen jälkeen, kun se jäi auton alle ja sen jalka jouduttiin amputoimaan.</w:t>
      </w:r>
    </w:p>
    <w:p>
      <w:r>
        <w:rPr>
          <w:b/>
          <w:u w:val="single"/>
        </w:rPr>
        <w:t xml:space="preserve">Asiakirjan numero 32956</w:t>
      </w:r>
    </w:p>
    <w:p>
      <w:r>
        <w:t xml:space="preserve">Varastetut bulldogit: Pennut palautettiin Wellingborough'n omistajille.</w:t>
      </w:r>
    </w:p>
    <w:p>
      <w:r>
        <w:t xml:space="preserve">Viiden viikon ikäiset koirat vietiin Windermere Drivesta, Wellingboroughista noin klo 16:20 GMT maanantaina. Northamptonshiren poliisin mukaan kolme miestä tunkeutui taloon "ja uhkasi asukkaita aseilla ennen kuin he lähtivät pentujen kanssa". Vetoomuksen jälkeen virkamiehet kuitenkin sanoivat, että koirat palautettiin tiistaina. Komisario Johnny Campbell sanoi: "Kiitän koirien varastaneita ihmisiä siitä, että he olivat inhimillisiä ja tekivät oikein antaessaan ne takaisin. "Organisaationa, jonka tiimissä on koiria, tiedämme, miten tärkeitä ja arvostettuja ne ovat omistajilleen ja miten ne ovat osa perhettä, joten haluan kiittää kaikkia, jotka jakoivat vetoomuksemme ja auttoivat saamaan pennut takaisin." Näin ollen he kertoivat, että he ovat olleet hyvin kiitollisia. "Kehotamme edelleen tekijää ilmoittautumaan ja puhumaan meille siitä, miksi hän teki näin, jotta voimme lopettaa asian käsittelyn." "Emme voi tehdä mitään." Koirien kysyntä on noussut räjähdysmäisesti koronaviruksen leviämisen estämisen aikana, ja järjestäytyneet rikollisjengit ovat käyttäneet tilannetta hyväkseen salakuljettamalla koiranpentuja ulkomailta ja varastamalla koiria Yhdistyneessä kuningaskunnassa. Etsi BBC News: East of England Facebookissa, Instagramissa ja Twitterissä. Jos sinulla on juttuehdotus, lähetä sähköpostia osoitteeseen eastofenglandnews@bbc.co.uk.</w:t>
      </w:r>
    </w:p>
    <w:p>
      <w:r>
        <w:rPr>
          <w:b/>
        </w:rPr>
        <w:t xml:space="preserve">Yhteenveto</w:t>
      </w:r>
    </w:p>
    <w:p>
      <w:r>
        <w:t xml:space="preserve">Poliisi on kiittänyt varkaita "inhimillisyydestä" sen jälkeen, kun viisi varastettua englanninbulldogin pentua palautettiin turvallisesti aseellisen ryöstöretken jälkeen.</w:t>
      </w:r>
    </w:p>
    <w:p>
      <w:r>
        <w:rPr>
          <w:b/>
          <w:u w:val="single"/>
        </w:rPr>
        <w:t xml:space="preserve">Asiakirjan numero 32957</w:t>
      </w:r>
    </w:p>
    <w:p>
      <w:r>
        <w:t xml:space="preserve">Leonardo DiCaprio vierailee Social Bite -voileipäketjussa Edinburghissa</w:t>
      </w:r>
    </w:p>
    <w:p>
      <w:r>
        <w:t xml:space="preserve">Angie BrownBBC Scotlandin, Edinburghin ja Eastin toimittaja Oscar-voittaja aikoo seurata George Clooneyn jalanjälkiä vierailemalla Social Bite -ravintolassa ja puhumalla Scottish Business Awards -tapahtumassa. Clooneyn vierailu Skotlantiin marraskuussa teki otsikoihin yli 40 maassa ympäri maailmaa. Kyseessä on DiCaprion ensimmäinen vierailu Skotlantiin. Clooneyn vierailun järjestivät yrittäjä Tom Hunter ja Josh Littlejohn, Social Bite -yrityksen toinen perustaja. Social Bite auttaa kodittomia antamalla asiakkaiden maksaa ruoasta ja juomasta haavoittuvassa asemassa oleville. Nyt uskotaan, että DiCaprio vierailee Littlejohnin Edinburghin voileipäkaupassa ennen kuin hän osallistuu myöhemmin tänä vuonna EICC:ssä järjestettävään voittoa tavoittelemattomaan Scottish Business Awards -tapahtumaan. Hän saattaa myös pitää pääpuheenvuoron Scottish Business Awards -tapahtumassa. Social Bite on voittoa tavoittelematon yritys, joka perustettiin vuonna 2012. Joka neljäs Social Biten työntekijä oli aiemmin koditon. Leonardo DiCaprio voitti aiemmin tänä vuonna ensimmäisen Oscarinsa selviytymiseepoksestaan The Revenant. Titanicin ja Wall Streetin suden tähti oli ollut ehdolla kuusi kertaa.</w:t>
      </w:r>
    </w:p>
    <w:p>
      <w:r>
        <w:rPr>
          <w:b/>
        </w:rPr>
        <w:t xml:space="preserve">Yhteenveto</w:t>
      </w:r>
    </w:p>
    <w:p>
      <w:r>
        <w:t xml:space="preserve">Hollywood-näyttelijä Leonardo DiCaprion tiedetään hyväksyneen kutsun vierailla Edinburghin kodittomien hyväntekeväisyysjärjestön voileipäkaupassa.</w:t>
      </w:r>
    </w:p>
    <w:p>
      <w:r>
        <w:rPr>
          <w:b/>
          <w:u w:val="single"/>
        </w:rPr>
        <w:t xml:space="preserve">Asiakirjan numero 32958</w:t>
      </w:r>
    </w:p>
    <w:p>
      <w:r>
        <w:t xml:space="preserve">Jääkaappia kuljettava juoksija "mahdottomalla matkalla" Yhdistyneessä kuningaskunnassa</w:t>
      </w:r>
    </w:p>
    <w:p>
      <w:r>
        <w:t xml:space="preserve">Hebburnista kotoisin oleva Tony Phoenix-Morrison juoksee 40 maratonia 40 päivässä John O'Groatsista Land's Endiin kantaen 40 kilon jääkaappia. 49-vuotias mies kerää rahaa Sir Bobby Robson -säätiölle syöpätutkimusta varten. "Carter Barin kukkuloiden ylittäminen ja laskeutuminen Northumberlandiin oli hyvin tunteikasta", hän sanoi. "Jos voi kuvitella, että jos edessä olisi mahdoton matka, ainoa asia, jota voi todella ajatella, on seuraava askel. "Matkan suuruuden vuoksi tuon matkan ajatteleminen murskaisi sinut." "Tony the Fridge, kuten hänet tunnetaan, juoksi ensimmäisen kerran jääkaapin kanssa vuoden 2011 Great North Run -juoksukilpailussa yrittäessään lisätä sponsorointia. Hän on juossut puolimaratonin 15 kertaa aiemmin, mutta hän sanoi, ettei hän keräisi paljon rahaa, jos "vain juoksisin sen, koska kaikki tietävät, että pystyn juoksemaan sen".</w:t>
      </w:r>
    </w:p>
    <w:p>
      <w:r>
        <w:rPr>
          <w:b/>
        </w:rPr>
        <w:t xml:space="preserve">Yhteenveto</w:t>
      </w:r>
    </w:p>
    <w:p>
      <w:r>
        <w:t xml:space="preserve">Mies, joka juoksee maan halki jääkaappi selässään, on kulkenut kotikaupunkinsa Newcastlen läpi.</w:t>
      </w:r>
    </w:p>
    <w:p>
      <w:r>
        <w:rPr>
          <w:b/>
          <w:u w:val="single"/>
        </w:rPr>
        <w:t xml:space="preserve">Asiakirjan numero 32959</w:t>
      </w:r>
    </w:p>
    <w:p>
      <w:r>
        <w:t xml:space="preserve">Yhdistyneessä kuningaskunnassa rekisteröityihin ajoneuvoihin kohdistuvat Mansaaren pakkokeinot</w:t>
      </w:r>
    </w:p>
    <w:p>
      <w:r>
        <w:t xml:space="preserve">Poliisit käyttävät automaattista rekisterikilpien tunnistustekniikkaa (ANPR) tunnistamaan verottomat ajoneuvot, joissa on ulkomaiset rekisterikilvet. Saarelle siirretyt ajoneuvot on rekisteröitävä uudelleen ajoneuvojen katsastuskeskuksessa 12 viikon kuluessa. Sisäministeri Bill Malarkey kertoi House of Keys -huoneessa, että kokeilu kestää vuoden loppuun asti. Hän lisäsi, että jos järjestelmä onnistuu, siitä voi tulla "pysyvä järjestely". Poliisi pysäytti viimeaikaisissa tarkastuksissa yli tusinan verottomia Yhdistyneessä kuningaskunnassa rekisteröityjä ajoneuvoja ajavia henkilöitä. Kukaan heistä ei ollut maksanut Manxin autoveroa eikä rekisteröinyt ajoneuvoaan saarelle.</w:t>
      </w:r>
    </w:p>
    <w:p>
      <w:r>
        <w:rPr>
          <w:b/>
        </w:rPr>
        <w:t xml:space="preserve">Yhteenveto</w:t>
      </w:r>
    </w:p>
    <w:p>
      <w:r>
        <w:t xml:space="preserve">Poliisin on määrä ottaa tänä kesänä kohteekseen ulkomaalaisia ajoneuvoja laittomasti Manxin teillä ajavat autoilijat.</w:t>
      </w:r>
    </w:p>
    <w:p>
      <w:r>
        <w:rPr>
          <w:b/>
          <w:u w:val="single"/>
        </w:rPr>
        <w:t xml:space="preserve">Asiakirjan numero 32960</w:t>
      </w:r>
    </w:p>
    <w:p>
      <w:r>
        <w:t xml:space="preserve">Coronavirus: Kuolemantapaus: hoitokoti vahvistaa 20. kuolemantapauksen</w:t>
      </w:r>
    </w:p>
    <w:p>
      <w:r>
        <w:t xml:space="preserve">Ayrshiren Prestwickissä sijaitseva Berelands Care Home kertoi, että kuolemantapaukset tapahtuivat torstaina ja perjantaiaamuna. Skotlannin hallitus ilmoitti, että toimia koronaviruksen leviämisen hidastamiseksi hoitokodeissa tehostetaan. Neljäsosa virukseen liittyvistä kuolemantapauksista on tapahtunut hoitokodeissa. Berelandsin tiedottaja sanoi, että laitos seuraa tarkasti asukkaiden ja henkilökunnan terveyttä ja tukee kuolleiden perheitä ja jatkaa virallisten ohjeiden noudattamista. Lausunnossaan he sanoivat: "Olemme syvästi surullisia voidessamme vahvistaa, että neljä uutta asukasta on kuollut siihen, mitä uskomme olevan Covid-19." Lausunnossa lisättiin: "Tämä on syvästi järkyttävää, ja syvin osanottomme on heidän perheilleen ja ystävilleen. "Keskitymme täysin hoitamaan ja suojelemaan kaikkia asukkaitamme, ja olemme erittäin kiitollisia omistautuneelle henkilökunnallemme, joka tekee parhaansa tänä poikkeuksellisen vaikeana aikana." "Olemme erittäin kiitollisia henkilökunnallemme, joka tekee parhaansa tänä poikkeuksellisen vaikeana aikana."</w:t>
      </w:r>
    </w:p>
    <w:p>
      <w:r>
        <w:rPr>
          <w:b/>
        </w:rPr>
        <w:t xml:space="preserve">Yhteenveto</w:t>
      </w:r>
    </w:p>
    <w:p>
      <w:r>
        <w:t xml:space="preserve">Hoitokoti, jossa 16 asukasta, joiden epäillään sairastuneen Covid-19-tautiin, on kuollut 4. huhtikuuta jälkeen, on vahvistanut neljä uutta kuolemantapausta.</w:t>
      </w:r>
    </w:p>
    <w:p>
      <w:r>
        <w:rPr>
          <w:b/>
          <w:u w:val="single"/>
        </w:rPr>
        <w:t xml:space="preserve">Asiakirjan numero 32961</w:t>
      </w:r>
    </w:p>
    <w:p>
      <w:r>
        <w:t xml:space="preserve">Pankit "rakentavat maineensa uudelleen" romahduksen jälkeen</w:t>
      </w:r>
    </w:p>
    <w:p>
      <w:r>
        <w:t xml:space="preserve">Reputation Institute -instituutin 35 000 ihmiselle tekemän verkkokyselyn mukaan ala on arvioitu "keskinkertaiseksi". Sen pistemäärä on korkeampi kuin yleishyödyllisten palvelujen alalla, mutta alhaisempi kuin teknologiayritysten. Nationwide Building Society on listan kärjessä, ja veronmaksajien omistama RBS on listan häntäpäässä. Nationwiden keskinäinen asema ja sen tuotteiden laatu saivat vastaajilta hyvät arvosanat. Yleisesti ottaen pankit ovat alkaneet rakentaa mainettaan uudelleen kahden viime vuoden aikana, ja käsitykset tuotteista ja palveluista ovat parantuneet viime aikoina merkittävästi. Tämä siitä huolimatta, että velkajärjestöt ovat laajalti huolissaan High Streetin pankkien lainapolitiikasta ja tilinylitysmaksuista. Virgin Money on Reputation Instituten rankingin toisella sijalla, ja sen jälkeen tulevat Halifax, Lloyds Banking Group ja Metro Bank. Lloyds on yksi suurista nousijoista, ja Santander - joka leikkasi joitakin suosittujen tilien korkoja - on pudonnut rankingissa vuotta aiempaan verrattuna. Huolimatta siitä, että jotkut haastajapankit ovat listan kärjessä, innovaatiot ovat yksi osa-alue, jolla luokitukset ovat laskeneet viime vuonna. Konsulttiyritys Accenturen hiljattain julkaisemassa raportissa esitettiin, että tekoäly olisi tärkein tapa, jolla pankit olisivat vuorovaikutuksessa asiakkaidensa kanssa seuraavien kolmen vuoden aikana. Raportissa tutkittiin 600 pankkiirin ja muiden asiantuntijoiden näkemyksiä, ja monet sanoivat, että tekoäly auttaisi pankkeja luomaan entistä inhimillisemmän asiakaskokemuksen.</w:t>
      </w:r>
    </w:p>
    <w:p>
      <w:r>
        <w:rPr>
          <w:b/>
        </w:rPr>
        <w:t xml:space="preserve">Yhteenveto</w:t>
      </w:r>
    </w:p>
    <w:p>
      <w:r>
        <w:t xml:space="preserve">Yhdistyneen kuningaskunnan pankit ovat alkaneet rakentaa mainettaan uudelleen finanssikriisin jälkeen, ja niiden maine on parantunut selvästi kahden viime vuoden aikana, ilmenee tutkimuksesta.</w:t>
      </w:r>
    </w:p>
    <w:p>
      <w:r>
        <w:rPr>
          <w:b/>
          <w:u w:val="single"/>
        </w:rPr>
        <w:t xml:space="preserve">Asiakirjan numero 32962</w:t>
      </w:r>
    </w:p>
    <w:p>
      <w:r>
        <w:t xml:space="preserve">Hobbs ja Shaw kuvaavat Eggborough'n kylässä.</w:t>
      </w:r>
    </w:p>
    <w:p>
      <w:r>
        <w:t xml:space="preserve">Fast and Furious -elokuvasarjan spin-off Hobbs and Shaw -elokuvan on tarkoitus käyttää kuvauspaikkoja Eggborough'n ympäristössä, jossa asuu noin 2 000 ihmistä. Universal Pictures vahvisti, että kuvaukset tapahtuvat marraskuussa, mutta ei paljastanut, ovatko "The Rock" tai hänen A-listan kollegansa mukana. Asukkaille on kerrottu, että kuvaukset tapahtuisivat Eggborough'n voimalaitoksessa. Muita toimintaseikkailussa esiintyviä näyttelijöitä ovat muun muassa brittinäyttelijät Jason Statham ja Vanessa Kirby. Viime kuussa tuotanto vietti viikon kuvauksia Glasgow'ssa. Lisää Yorkshire-tarinoita</w:t>
      </w:r>
    </w:p>
    <w:p>
      <w:r>
        <w:rPr>
          <w:b/>
        </w:rPr>
        <w:t xml:space="preserve">Yhteenveto</w:t>
      </w:r>
    </w:p>
    <w:p>
      <w:r>
        <w:t xml:space="preserve">Dwayne Johnsonin ja Idris Elban tähdittämä Hollywoodin menestyselokuva kuvataan pienessä Pohjois-Yorkshiren kylässä.</w:t>
      </w:r>
    </w:p>
    <w:p>
      <w:r>
        <w:rPr>
          <w:b/>
          <w:u w:val="single"/>
        </w:rPr>
        <w:t xml:space="preserve">Asiakirjan numero 32963</w:t>
      </w:r>
    </w:p>
    <w:p>
      <w:r>
        <w:t xml:space="preserve">Morrisons raportoi myynnin ja voittojen kasvusta</w:t>
      </w:r>
    </w:p>
    <w:p>
      <w:r>
        <w:t xml:space="preserve">Vertailukelpoinen myynti kasvoi 3 % heinäkuun 30. päivään päättyneellä kuuden kuukauden jaksolla, ja vertailukelpoinen tulos kasvoi lähes 13 % eli 177 miljoonaan puntaan. Kaksi vuotta sitten koetun myrskyisän kauden jälkeen Morrisons on käynyt läpi merkittäviä uudelleenjärjestelyjä toimitusjohtaja David Pottsin johdolla. Hän sanoi, että "uusi Morrisons alkaa muotoutua". Morrisons allekirjoitti hiljattain sopimuksen siitä, että se ryhtyy päivittäistavarakauppaketju McCollsin tukkutoimittajaksi Yhdistyneessä kuningaskunnassa. Morrisons on myös solminut sopimuksen Amazonin kanssa ja panostanut premium-tuotteiden valikoimaansa. GlobalDatan vähittäiskaupan johtavan analyytikon Molly Johnson-Jonesin mukaan Morrisonsin tulevaisuus "näyttää valoisalta" kilpailijoihin verrattuna. "Kun otetaan huomioon, että sen talouden tervehdyttämisstrategia on käynnissä ja se odottaa, että edistystä on odotettavissa lisää, ennustamme, että positiivinen samankaltainen [myynnin] kasvu jatkuu". Sen tukkukauppa on suuri voimavara, ja kustannussäästömahdollisuuksia on edelleen", hän sanoi. Hänen mukaansa kumppanuus McColl'sin kanssa on hyvä veto, jonka pitäisi kasvattaa voittoja ja toimia myyntikanavana uudistetulle Safeway-brändille.</w:t>
      </w:r>
    </w:p>
    <w:p>
      <w:r>
        <w:rPr>
          <w:b/>
        </w:rPr>
        <w:t xml:space="preserve">Yhteenveto</w:t>
      </w:r>
    </w:p>
    <w:p>
      <w:r>
        <w:t xml:space="preserve">Morrisons, Yhdistyneen kuningaskunnan neljänneksi suurin supermarketketju, on raportoinut myynnin ja voittojen kasvusta vuoden ensimmäisellä puoliskolla.</w:t>
      </w:r>
    </w:p>
    <w:p>
      <w:r>
        <w:rPr>
          <w:b/>
          <w:u w:val="single"/>
        </w:rPr>
        <w:t xml:space="preserve">Asiakirjan numero 32964</w:t>
      </w:r>
    </w:p>
    <w:p>
      <w:r>
        <w:t xml:space="preserve">Lincolnshiren poliisin koirapolitiikka "vähentää jäniksenmetsästystä".</w:t>
      </w:r>
    </w:p>
    <w:p>
      <w:r>
        <w:t xml:space="preserve">Joulukuussa jäniksenmetsästykseen liittyviä tapauksia oli 324, kun vastaava luku vuonna 2016 oli 413. Syyskuussa alkaneen kauden jälkeen Lincolnshiren poliisi on takavarikoinut 49 koiraa. Ylikomisario Mark Housley sanoi: "Olemme kuulleet muilta poliisivoimilta, että jäniksenmetsästäjät kertovat, etteivät he tule Lincolnshireen, koska me takavarikoimme koiria." Poliisi takavarikoi koiria, jos joku jää kiinni jäniksenmetsästyksestä maakunnassa, ja on hiljattain alkanut takavarikoida koiria väliaikaisesti, jos todisteet eivät riitä syytteen nostamiseen. Viime kuussa poliisi takavarikoi kolme koiraa autosta Holbeach St Johnsissa kreivikunnan eteläosassa. Miehet olivat matkustaneet lähes 200 mailia Darlingtonin lähellä sijaitsevasta Bishop Aucklandista ja kertoivat poliisille olevansa Lincolnshiressä "ulkoiluttamassa koiriaan". Yksi heistä pidätettiin ja myöhemmin vapautettiin, koska hän kieltäytyi antamasta tietojaan, kun hänelle kerrottiin, että hänen koiransa takavarikoitaisiin. Poliisin mukaan koirien omistajien reaktio osoitti, että politiikka toimi. Ylikomisario Housley sanoi, että takavarikoituja koiria hoidetaan kenneleissä, ja ne voidaan luovuttaa uudelleen, jos oikeus antaa määräyksen. Jäniksenmetsästys Lähde: KHO: Lincolnshiren poliisi</w:t>
      </w:r>
    </w:p>
    <w:p>
      <w:r>
        <w:rPr>
          <w:b/>
        </w:rPr>
        <w:t xml:space="preserve">Yhteenveto</w:t>
      </w:r>
    </w:p>
    <w:p>
      <w:r>
        <w:t xml:space="preserve">Lincolnshiren jäniksenmetsästyksen torjumiseksi perustettu poliisiryhmä on todennut, että koirien takavarikointi auttaa vähentämään rikoksia.</w:t>
      </w:r>
    </w:p>
    <w:p>
      <w:r>
        <w:rPr>
          <w:b/>
          <w:u w:val="single"/>
        </w:rPr>
        <w:t xml:space="preserve">Asiakirjan numero 32965</w:t>
      </w:r>
    </w:p>
    <w:p>
      <w:r>
        <w:t xml:space="preserve">Birminghamin vankilaan tuodaan lisää poliiseja</w:t>
      </w:r>
    </w:p>
    <w:p>
      <w:r>
        <w:t xml:space="preserve">Oikeusministeriön mukaan henkilökunta on tullut Englannin valtion ylläpitämistä vankiloista, ja G4S kattaa kaikki kustannukset. Osa muihin vankiloihin siirrettävistä 300 vangista on jo lähtenyt. Hallitus ottaa vankilan haltuunsa kuudeksi kuukaudeksi sen jälkeen, kun tarkastajat kuvailivat sitä "kriisitilanteeksi". Midlands Live: Stoke Cityn 12-vuotias fani "kauhistui" poliisin pippurisumutteen jälkeen Tarkastajat löysivät 30. heinäkuuta ja 9. elokuuta välisenä aikana tehdyn yllätystarkastuksen aikana verta, oksennusta ja rotan ulostetta lattialta, nukkuvaa henkilökuntaa, torakoita ja ylivoimaisen voimakkaan huumeiden hajun. Vankilassa tapahtui viime vuonna myös eniten pahoinpitelyjä kaikissa Englannin ja Walesin vankiloissa - määrä on viisinkertaistunut vuodesta 2012, jolloin G4S johti vankilaa ensimmäistä kokonaista vuotta. Hallitus ilmoitti maanantaina ottavansa B-luokan vankilan haltuunsa sen jälkeen, kun vankiloiden ylitarkastaja Peter Clarke oli kirjoittanut oikeusministeri David Gaukelle ja esittänyt huolensa. Kyseessä on tiettävästi ensimmäinen kerta, kun hallitus on ottanut yksityisesti hallinnoidun brittiläisen vankilan haltuunsa tällä tavoin, kesken sopimuksen, sen jälkeen, kun ensimmäinen vankila avattiin vuonna 1992. Uudessa järjestelmässä Kentin Swalesiden vankilan johtaja Paul Newton on korvannut Birminghamin vankilan nykyisen johtajan Rob Kellettin. Vuonna 2016 2 miljoonaa puntaa maksaneen mellakan näyttämönä toimineen vankilan kapasiteettia vähennetään 300 vangilla 900:aan.</w:t>
      </w:r>
    </w:p>
    <w:p>
      <w:r>
        <w:rPr>
          <w:b/>
        </w:rPr>
        <w:t xml:space="preserve">Yhteenveto</w:t>
      </w:r>
    </w:p>
    <w:p>
      <w:r>
        <w:t xml:space="preserve">Birminghamin vankilavankilaan on palkattu 30 vankilavirkailijaa lisää kaksi päivää sen jälkeen, kun hallitus ilmoitti ottavansa ongelmavankilan haltuunsa yksityiseltä G4S-yhtiöltä.</w:t>
      </w:r>
    </w:p>
    <w:p>
      <w:r>
        <w:rPr>
          <w:b/>
          <w:u w:val="single"/>
        </w:rPr>
        <w:t xml:space="preserve">Asiakirjan numero 32966</w:t>
      </w:r>
    </w:p>
    <w:p>
      <w:r>
        <w:t xml:space="preserve">John Gogarty Wombwellin murha: Ian Birley ja Helen Nichols vangittiin</w:t>
      </w:r>
    </w:p>
    <w:p>
      <w:r>
        <w:t xml:space="preserve">Ian Birley, 43, ja Helen Nichols, 39, puukottivat John Gogartya 69 kertaa ryöstön aikana hänen Wombwellin kodissaan heinäkuussa. Birley oli murhan aikaan vapautunut vankilasta ehdonalaisella murhasta, ja hän oli istunut 18 vuotta elinkautisesta vankeusrangaistuksestaan. Sheffieldin kruununoikeudessa hänelle määrättiin elinkautinen vankeusrangaistus, kun taas Mont Walkissa, Wombwellissa asuva Nichols määrättiin istumaan vähintään 20 vuotta. Birley, joka myös asui Mont Walkissa, sai ryöstöstä 16 vuoden samanaikaisen vankeusrangaistuksen, kun taas Nichols sai samasta rikoksesta 12 vuotta. Kaksikko tuomittiin oikeudenkäynnin jälkeen, jossa molemmat olivat kiistäneet murhan, mutta Nichols oli myöntänyt ryöstön ja Birley puolestaan tunnusti syyttömyytensä samaan syytteeseen. Poika löysi Gogartyn ruumiin hänen Marsh Streetillä sijaitsevasta kodistaan 17. heinäkuuta, neljä päivää hyökkäyksen jälkeen. Poliisi oli kuvaillut hyökkäystä "kauheaksi ja julmaksi" sen jälkeen, kun kaksikko oli tuomittu perjantaina.</w:t>
      </w:r>
    </w:p>
    <w:p>
      <w:r>
        <w:rPr>
          <w:b/>
        </w:rPr>
        <w:t xml:space="preserve">Yhteenveto</w:t>
      </w:r>
    </w:p>
    <w:p>
      <w:r>
        <w:t xml:space="preserve">Mies ja nainen, jotka puukottivat 65-vuotiaan Barnsleyn miehen kuoliaaksi, ovat molemmat saaneet elinkautisen vankeusrangaistuksen.</w:t>
      </w:r>
    </w:p>
    <w:p>
      <w:r>
        <w:rPr>
          <w:b/>
          <w:u w:val="single"/>
        </w:rPr>
        <w:t xml:space="preserve">Asiakirjan numero 32967</w:t>
      </w:r>
    </w:p>
    <w:p>
      <w:r>
        <w:t xml:space="preserve">Covid: Cheltenhamin synnytyskeskus saattaa sulkea jopa kahdeksi kuukaudeksi</w:t>
      </w:r>
    </w:p>
    <w:p>
      <w:r>
        <w:t xml:space="preserve">Cheltenhamin yleissairaalassa sijaitsevaa Avetan synnytyskeskusta käytetään syöpäleikkauksiin, muihin kiireellisiin leikkauksiin ja kemoterapiahoitoihin. Sairaalan mukaan keskukseen varatuille naisille ilmoitetaan, mitä muita yksiköitä he voivat käyttää. Se lisäsi, ettei synnytyskeskusta aiota sulkea pysyvästi. Sulkeminen kestää aluksi neljä viikkoa, mutta se voi kestää jopa kahdeksan viikkoa, jos palveluihin kohdistuva paine jatkuu. Keskuksessa on yksittäisiä huoneita, joissa on synnytysaltaat, aromaterapiaa ja hämärä valaistus luonnollisen synnytyksen tukemiseksi. Gloucestershire Hospitals NHS Foundation Trust lisäsi, että samanlainen kätilöjohtoinen hoito jatkuu normaalisti muissa synnytysyksiköissä Stroudissa ja Gloucesterissa. Naiset voivat myös valita, haluavatko he synnyttää Gloucestershiren kuninkaallisessa sairaalassa vai kotisynnytyksen, trusti lisäsi. Seuraa BBC Westiä Facebookissa, Twitterissä ja Instagramissa. Lähetä juttuideasi osoitteeseen: bristol@bbc.co.uk Aiheeseen liittyvät Internet-linkit Aveta Birth Centre (synnytyskeskus).</w:t>
      </w:r>
    </w:p>
    <w:p>
      <w:r>
        <w:rPr>
          <w:b/>
        </w:rPr>
        <w:t xml:space="preserve">Yhteenveto</w:t>
      </w:r>
    </w:p>
    <w:p>
      <w:r>
        <w:t xml:space="preserve">Sairaalan synnytyskeskus suljetaan jopa kahdeksi kuukaudeksi, jotta tilaa vapautuu muille kuin Covid-19-potilaille.</w:t>
      </w:r>
    </w:p>
    <w:p>
      <w:r>
        <w:rPr>
          <w:b/>
          <w:u w:val="single"/>
        </w:rPr>
        <w:t xml:space="preserve">Asiakirjan numero 32968</w:t>
      </w:r>
    </w:p>
    <w:p>
      <w:r>
        <w:t xml:space="preserve">Flash crash -kauppiaan tekemiä rikoksia ei ole tehty Yhdistyneessä kuningaskunnassa</w:t>
      </w:r>
    </w:p>
    <w:p>
      <w:r>
        <w:t xml:space="preserve">Westminsterin tuomaristuomioistuin kuuli, että Saraolla oli vain "hennon ohut" yhteys Wall Streetin syöksyyn vuonna 2010. Yhdysvaltain viranomaisten on todistettava kaksoisrangaistavuus, jotta 37-vuotias voidaan luovuttaa. Tämä tarkoittaa, että väitetyn rikoksen on oltava rikos sekä Yhdistyneessä kuningaskunnassa että Yhdysvalloissa. Tuomarin on määrä antaa tuomionsa 23. maaliskuuta. James Lewis QC, joka edustaa Saraota, sanoi: "Keskeinen kysymys tuomioistuimelle on, onko Saraon toiminta rikos Yhdistyneessä kuningaskunnassa. Se ei yksinkertaisesti ole. Englannissa ei ole olemassa rikosta, joka liittyy huijaamiseen." Puolustus perustuu siihen, että Sarao antoi aitoja toimeksiantoja, jotka altistivat hänet riskille, jos ne toteutettaisiin. Hän kävi kauppaa Chicagon Mercantile Exchange -pörssissä vanhempiensa asunnosta Länsi-Lontoossa. Yhdysvaltain viranomaiset väittävät kuitenkin, että Sarao on syyllistynyt huijaukseen, koska hän on tehnyt suuria toimeksiantoja, joilla manipuloitiin markkinoita, ja sitten peruuttanut tai muuttanut niitä, jolloin hän on voinut ostaa tai myydä voitolla. Viranomaisten mukaan hän oli osallisena tapahtumissa, jotka aiheuttivat 6. toukokuuta 2010 "flash crashin", jolloin Dow Jones Industrial Average -indeksi putosi hetkellisesti yli 1 000 pistettä, jolloin markkina-arvo romahti tilapäisesti lähes 1 biljoonan dollarin edestä. Sarao sai väärennöksistä 40 miljoonan dollarin (28 miljoonan punnan) voiton, väitetään. Yhdysvaltain hallitusta edustanut Mark Summers QC sanoi päätöspuheessaan: "CME oli kuplautuva kattila flash crash -tapahtuman päivänä, ja kattila kupli yli. Sarao oli merkittävä lämmönlähde." Saraon 22 syytteestä voidaan langettaa yhteensä enintään 380 vuoden tuomio. Tuomioistuin kuuli torstaina professori Lawrence Harrisia, Yhdysvaltain arvopaperikomission entistä pääekonomistia, joka sanoi, että kauppiaat tekivät ja peruuttivat miljoonia toimeksiantoja päivittäin.</w:t>
      </w:r>
    </w:p>
    <w:p>
      <w:r>
        <w:rPr>
          <w:b/>
        </w:rPr>
        <w:t xml:space="preserve">Yhteenveto</w:t>
      </w:r>
    </w:p>
    <w:p>
      <w:r>
        <w:t xml:space="preserve">"Flash crash" -kauppaa käyvää Navinder Saraoa ei pitäisi luovuttaa Yhdysvaltoihin, koska rikokset, joista häntä syytetään, eivät ole rikoksia Yhdistyneessä kuningaskunnassa, hänen asianajajansa sanoivat perjantaina.</w:t>
      </w:r>
    </w:p>
    <w:p>
      <w:r>
        <w:rPr>
          <w:b/>
          <w:u w:val="single"/>
        </w:rPr>
        <w:t xml:space="preserve">Asiakirjan numero 32969</w:t>
      </w:r>
    </w:p>
    <w:p>
      <w:r>
        <w:t xml:space="preserve">Pojan valokuvat Hullin tyhjistä kaduista "vangitsevat lukitushetken</w:t>
      </w:r>
    </w:p>
    <w:p>
      <w:r>
        <w:t xml:space="preserve">Hullilainen Callum Utley sanoi halunneensa tallentaa kaupungin ja sen maamerkit pandemian aikana ja "vangita historiallisen hetken". "Se tuntui epätodelliselta, aavemaiselta ja hiljaiselta. Se tuntui hieman yksinäiseltä, koska olet kuin ainoa ihminen ympärillä", hän sanoi. Hänen äitinsä Sally Utley sanoi olevansa "hyvin ylpeä" pojastaan. "He ovat uskomattomia", sanoi Sally Utley. "Pidän siitä, miten hänen kuviinsa on tarttunut kaupungin hiljainen ja aavemainen tunnelma. "Kun hän on muokannut niitä, jotkut niistä näyttävät siltä kuin jalkakäytävä olisi herännyt henkiin." Winfred Holtby Academyn oppilas kiinnostui valokuvauksesta sen jälkeen, kun hänen opettajansa "sai minut innostumaan valokuvaamisesta" kaksi vuotta sitten. Kuvat ovat esillä hänen koulussaan, mutta Callum sanoi toivovansa, että hän voisi esitellä valokuviaan kaupungissa pidettävässä näyttelyssä. "Toivottavasti meidän ei tarvitse kokea toista lukitusjaksoa lähiaikoina", hän lisäsi. Seuraa BBC East Yorkshire ja Lincolnshire -lehtiä Facebookissa, Twitterissä ja Instagramissa. Lähetä juttuideoita osoitteeseen yorkslincs.news@bbc.co.uk.</w:t>
      </w:r>
    </w:p>
    <w:p>
      <w:r>
        <w:rPr>
          <w:b/>
        </w:rPr>
        <w:t xml:space="preserve">Yhteenveto</w:t>
      </w:r>
    </w:p>
    <w:p>
      <w:r>
        <w:t xml:space="preserve">15-vuotias poika on kuvannut Hullin tyhjiä ja aavemaista katukuvaa lukituksen aikana.</w:t>
      </w:r>
    </w:p>
    <w:p>
      <w:r>
        <w:rPr>
          <w:b/>
          <w:u w:val="single"/>
        </w:rPr>
        <w:t xml:space="preserve">Asiakirjan numero 32970</w:t>
      </w:r>
    </w:p>
    <w:p>
      <w:r>
        <w:t xml:space="preserve">Kiina murtaa alas dating verkkosivuilla petoksia</w:t>
      </w:r>
    </w:p>
    <w:p>
      <w:r>
        <w:t xml:space="preserve">Petoksista on tullut "julkinen riesa miljoonille käyttäjille, erityisesti nuorille", Kiinan kyberavaruushallinto totesi lausunnossaan. Se sanoi, että se aikoo puuttua "petosrenkaisiin" ja "prostituutioon" ja valvoa oikeiden nimien rekisteröintiä verkossa. Tuleva kuun uusi vuosi on kiireistä aikaa deittisivustoille. Yhä useammat nuoret etsivät rakkautta netistä, kun he muuttavat kaupunkeihin työn perässä eivätkä vanhemmat enää saata heitä yhteen mahdollisten kosijoiden kanssa, kertoo BBC:n Martin Patience Pekingistä. Se on myös suurta liiketoimintaa, hän lisää. Yksi sivusto, Jiayuan.com, kertoi, että sillä oli yli 100 miljoonaa käyttäjää vuonna 2014, kertoo uutistoimisto Xinhua. Kiinan hallitus estää rutiininomaisesti tuhansia ulkomaisia verkkosivustoja, mukaan lukien uutistoimittajat ja sosiaalisen median sivustot, kuten Facebook ja Twitter. Se toteuttaa myös laajaa sensuuriohjelmaa. Viime aikoina se on tiukentanut valvontaa ja vaatinut jälleen kaikkien verkkokäyttäjien rekisteröitymistä oikeilla nimillä, rajoittanut pääsyä virtuaalisiin yksityisverkkoihin (VPN) ja puuttunut "internet-huhuihin" eli mikroblogisivustojen epätarkkoihin raportteihin.</w:t>
      </w:r>
    </w:p>
    <w:p>
      <w:r>
        <w:rPr>
          <w:b/>
        </w:rPr>
        <w:t xml:space="preserve">Yhteenveto</w:t>
      </w:r>
    </w:p>
    <w:p>
      <w:r>
        <w:t xml:space="preserve">Kiinan internetin sääntelyviranomainen sanoo, että se aikoo puuttua petoksiin deittisivustoilla ja muilla verkossa toimivilla parinhakusivustoilla, kertovat paikalliset tiedotusvälineet.</w:t>
      </w:r>
    </w:p>
    <w:p>
      <w:r>
        <w:rPr>
          <w:b/>
          <w:u w:val="single"/>
        </w:rPr>
        <w:t xml:space="preserve">Asiakirjan numero 32971</w:t>
      </w:r>
    </w:p>
    <w:p>
      <w:r>
        <w:t xml:space="preserve">Swindonin rehtori liikuttui kyyneliin lelujen vetoomuksen johdosta</w:t>
      </w:r>
    </w:p>
    <w:p>
      <w:r>
        <w:t xml:space="preserve">Swindonissa sijaitsevan Brimble Hillin koulun henkilökunta pyysi Facebookissa leluja, jotta oppilaat voisivat osallistua kotiopetukseen lukitussa koulussa. Rehtori Alison Paul OBE sanoi olevansa "aivan häkeltynyt" koululle lahjoitettujen lelujen määrästä. Sen oppilailla on vakavia tai syviä ja moninaisia oppimisvaikeuksia. "Noin kolmannes ei tule kouluun tällä hetkellä joko siksi, että he ovat suojassa, tai siksi, että heidän vanhempansa kokevat, että heidän on turvallisempaa olla kotona", rouva Paul sanoi. Hän oli ollut huolissaan siitä, miten koulun ulkopuolelle jäävät saisivat käyttöönsä oikeat resurssit, hän lisäsi. "Odotin muutamaa kassia, mutta yksi henkilö palasi yhdestä talosta auto täynnä leluja", hän sanoi. "Paikallinen kirkko soitti, ja heillä oli upouusia leluja, jotka olivat jääneet heidän jouluvetoomuksestaan. "Minulla oli kyynel silmäkulmassa, olin aivan häkeltynyt." Lelut, palapelit ja kirjat on laitettu pusseihin, joihin on liitetty opettajien kirjoittamat ohjeet, ja ne on lähetetty koteihin, joissa lapset ovat kotiopetuksessa. Eräs vanhempi Sharon, jonka poika AJ käy Brimble Hillin koulua, sanoi: "Se osoittaa, että ihmiset välittävät lapsista".</w:t>
      </w:r>
    </w:p>
    <w:p>
      <w:r>
        <w:rPr>
          <w:b/>
        </w:rPr>
        <w:t xml:space="preserve">Yhteenveto</w:t>
      </w:r>
    </w:p>
    <w:p>
      <w:r>
        <w:t xml:space="preserve">Eräs rehtori kertoi, että yleisön anteliaisuus erityisopetusta tarvitseville oppilaille suunnatun leluvetoomuksen johdosta oli saanut hänet liikuttumaan kyyneliin asti.</w:t>
      </w:r>
    </w:p>
    <w:p>
      <w:r>
        <w:rPr>
          <w:b/>
          <w:u w:val="single"/>
        </w:rPr>
        <w:t xml:space="preserve">Asiakirjan numero 32972</w:t>
      </w:r>
    </w:p>
    <w:p>
      <w:r>
        <w:t xml:space="preserve">Kiinalaispankki saa vihreää valoa jättimäiselle osakeannille</w:t>
      </w:r>
    </w:p>
    <w:p>
      <w:r>
        <w:t xml:space="preserve">Agbank suunnittelee myyvänsä 14 prosentin osuuden kaksoislistautumisessa, jossa sen osakkeet tulevat sekä Shanghain että Hongkongin pörsseihin. Listautumisen odotetaan tuovan vähintään 17,6 miljardia dollaria (12,2 miljardia puntaa), mutta analyytikkojen mukaan se voi nousta jopa 30 miljardiin dollariin. Nykyinen ennätysmäärä osakkeiden listautumisannissa on 21,9 miljardia dollaria. Tämän ennätyksen teki vuonna 2006 toinen kiinalainen lainanantaja Industrial &amp; Commercial Bank of China. Analyytikot eivät ole yksimielisiä Agbankin todennäköisestä kerättävästä summasta kahdesta syystä. Ensinnäkin sitä pidetään Kiinan neljän suuren pankin joukossa heikoimpana, koska sen pääasiallinen asiakaskunta on Kiinan köyhissä maaseutuyhteisöissä. Toinen tekijä on maailmanlaajuisten rahoitusmarkkinoiden jatkuva epävarmuus. "Yleisesti ottaen suurin huolenaihe Agbankin osalta on sen varojen laatu", sanoi China's Industrial Securitiesin analyytikko Hu Yuanchuan. Agbankilla on yli 24 000 konttoria ja 350 miljoonaa asiakasta, mutta se ei ole vielä asettanut listautumispäivämäärää. Kiinan kaksi muuta neljää suurta lainanantajaa ovat Bank of China ja China Construction Bank.</w:t>
      </w:r>
    </w:p>
    <w:p>
      <w:r>
        <w:rPr>
          <w:b/>
        </w:rPr>
        <w:t xml:space="preserve">Yhteenveto</w:t>
      </w:r>
    </w:p>
    <w:p>
      <w:r>
        <w:t xml:space="preserve">Kiinan sääntelyviranomaiset ovat antaneet vihreää valoa Agricultural Bank of Chinalle (Agbank), joka saattaa olla maailman suurin osakeanti.</w:t>
      </w:r>
    </w:p>
    <w:p>
      <w:r>
        <w:rPr>
          <w:b/>
          <w:u w:val="single"/>
        </w:rPr>
        <w:t xml:space="preserve">Asiakirjan numero 32973</w:t>
      </w:r>
    </w:p>
    <w:p>
      <w:r>
        <w:t xml:space="preserve">Pohjanmeren öljynporauslautan suoja-alueesta on esitetty turvallisuushuolia</w:t>
      </w:r>
    </w:p>
    <w:p>
      <w:r>
        <w:t xml:space="preserve">Health and Safety Executive (HSE) totesi, että Gannet Alpha -alustalla tehdyt testit eivät täyttäneet Shellin omia suorituskykyvaatimuksia. Yhtiö sanoi "edistyvänsä hyvin" ongelman ratkaisemisessa. Turvallisuustarkastaja kävi elokuussa Pohjanmeren öljynporauslautalla, joka sijaitsee 182 kilometriä Aberdeenista itään. Hän esitti huolenaiheita laitoksen väliaikaisesta suojasta. Alue on nimetty turvallinen tila, jossa työntekijät ovat suojassa savulta sekä syttyviltä ja myrkyllisiltä kaasuilta. Eheystesti Tarkastuksessa havaittiin, että suojapaikalla ei ollut selkeästi määriteltyä rajaa, mukaan lukien lopullista luetteloa paloposteista. Tämä puolestaan oli johtanut siihen, että ainakin vuodesta 2017 lähtien palopeltien tarkastus oli ollut riittämätöntä sen varmistamiseksi, että ne toimisivat hätätilanteessa, HSE totesi. Täytäntöönpanoviranomainen sanoi, että elokuussa suoritettu suojapaikan eheystesti ei ollut läpäissyt Shellin omia vaatimuksia. Shell UK:n tiedottaja sanoi, että sille oli annettu parannusilmoitus syyskuun alussa. "Meidän on noudatettava tätä helmikuun loppuun mennessä, ja tällä hetkellä edistymme hyvin tarvittavien töiden suorittamisessa", yhtiö sanoi.</w:t>
      </w:r>
    </w:p>
    <w:p>
      <w:r>
        <w:rPr>
          <w:b/>
        </w:rPr>
        <w:t xml:space="preserve">Yhteenveto</w:t>
      </w:r>
    </w:p>
    <w:p>
      <w:r>
        <w:t xml:space="preserve">Öljy-yhtiölle on annettu parannusvaatimus sen jälkeen, kun se ei ollut varmistanut työntekijöiden suojelua öljynporauslautan hätätilanteessa.</w:t>
      </w:r>
    </w:p>
    <w:p>
      <w:r>
        <w:rPr>
          <w:b/>
          <w:u w:val="single"/>
        </w:rPr>
        <w:t xml:space="preserve">Asiakirjan numero 32974</w:t>
      </w:r>
    </w:p>
    <w:p>
      <w:r>
        <w:t xml:space="preserve">Guernseytä kehotetaan vähentämään kasvihuonekaasuja enemmän.</w:t>
      </w:r>
    </w:p>
    <w:p>
      <w:r>
        <w:t xml:space="preserve">Tällä viikolla julkaistut luvut osoittavat, että saaren hiilidioksidipäästöt olivat 11 prosenttia suuremmat vuonna 2009 kuin vuonna 2008, vaikka ne olivatkin edelleen alle 1990-luvun tasojen. Saaren hiilidioksidipäästöjen vähentämiseen vaikutti eniten se, että se toi ydinenergiaa Ranskasta sen sijaan, että se olisi tuottanut sitä itse polttamalla öljyä. Professori Day sanoi, että energian tuonnin lisääminen merkitsee, että muut aloitteet voivat seurata. Hän sanoi: "Jos Guernsey aikoo vähentää päästöjään vakavasti tulevina vuosikymmeninä, sen on selvästi puututtava liikenteeseen, kotien ja liiketilojen lämmitykseen sekä sähköntuotantoon. "On olennaisen tärkeää saada vähäpäästöistä sähköä, jota voidaan sitten käyttää liikenteessä ja sähköajoneuvoissa - sähköajoneuvosta ei ole paljon hyötyä, jos se käyttää paljon päästöjä aiheuttavaa sähköä. "Päästöjä syntyy yhtä paljon kuin bensiiniautolla ajettaessa." Professori Day sanoi, että valtioiden lainsäädäntöä olisi muutettava, jotta öljyä polttavia generaattoreita käytettäisiin harvemmin.</w:t>
      </w:r>
    </w:p>
    <w:p>
      <w:r>
        <w:rPr>
          <w:b/>
        </w:rPr>
        <w:t xml:space="preserve">Yhteenveto</w:t>
      </w:r>
    </w:p>
    <w:p>
      <w:r>
        <w:t xml:space="preserve">Guernsey voi tehdä paljon enemmän kasvihuonekaasupäästöjen vähentämiseksi, sanoo kampanjoinnista vastaava professori Nick Day.</w:t>
      </w:r>
    </w:p>
    <w:p>
      <w:r>
        <w:rPr>
          <w:b/>
          <w:u w:val="single"/>
        </w:rPr>
        <w:t xml:space="preserve">Asiakirjan numero 32975</w:t>
      </w:r>
    </w:p>
    <w:p>
      <w:r>
        <w:t xml:space="preserve">Coronavirus: Swansea Wetherspoonissa positiiviset testit</w:t>
      </w:r>
    </w:p>
    <w:p>
      <w:r>
        <w:t xml:space="preserve">Ensimmäinen vahvistettu tapaus todettiin 9. syyskuuta, ja työntekijää ja yhteyshenkilöitä pyydettiin eristämään itsensä. Seitsemän muuta The Bank Statementin työntekijää sai positiivisen testituloksen seuraavien päivien aikana, ja yksi heistä joutui sairaalaan tiistaina. JD Wetherspoonin tiedottajan mukaan kaikilla muilla on lieviä oireita. "Olemme tehneet yhteistyötä Public Health Walesin ja paikallisviranomaisten kanssa näiden tapausten kanssa, ja he ovat ilmoittaneet, että pubin asiakkaille aiheutuu pieni riski", tiedottaja sanoi. Pubi on pysynyt auki, ja ketjun mukaan koko henkilökunta on saanut kertauskoulutusta terveys-, turvallisuus- ja hygieniakäytännöistä. Se lisäsi, että ylimääräisiä sosiaalisia etäisyystoimenpiteitä on toteutettu, mutta "täysin riskitöntä ympäristöä ei ole mahdollista luoda".</w:t>
      </w:r>
    </w:p>
    <w:p>
      <w:r>
        <w:rPr>
          <w:b/>
        </w:rPr>
        <w:t xml:space="preserve">Yhteenveto</w:t>
      </w:r>
    </w:p>
    <w:p>
      <w:r>
        <w:t xml:space="preserve">Wetherspoonin Swansean toimipisteen kahdeksan työntekijää on saanut positiivisen testituloksen koronaviruksen suhteen, ketju on ilmoittanut.</w:t>
      </w:r>
    </w:p>
    <w:p>
      <w:r>
        <w:rPr>
          <w:b/>
          <w:u w:val="single"/>
        </w:rPr>
        <w:t xml:space="preserve">Asiakirjan numero 32976</w:t>
      </w:r>
    </w:p>
    <w:p>
      <w:r>
        <w:t xml:space="preserve">Merkel varoittaa nuorisotyöttömyysongelmasta</w:t>
      </w:r>
    </w:p>
    <w:p>
      <w:r>
        <w:t xml:space="preserve">Ministerit kokoontuvat Berliinissä keskustelemaan toimenpiteistä Euroopan nuorisotyöttömyyden torjumiseksi. EU:n johtajat ovat sopineet käyttävänsä 6 miljardia euroa (7,8 miljardia dollaria; 5,1 miljardia puntaa) ongelman ratkaisemiseen, mutta eivät ole sopineet, mihin toimenpiteisiin rahat käytetään. Tilastojen mukaan 23 prosenttia alle 25-vuotiaista eurooppalaisista on työttömiä. Espanjassa ja Kreikassa, jotka ovat euroalueen talouskriisistä pahiten kärsiviä maita, työttömyysaste on lähes 50 prosenttia, kun taas Saksassa se on vain 7,6 prosenttia. Merkel on ollut vihan kohteena Etelä-Euroopassa, jossa säästötoimia on syytetty työttömyysongelman pahentamisesta. Saksa on ollut yksi voimakkaimmista kannattajista, jotka ovat asettaneet säästöuudistukset vaikeuksissa olevien Euroopan talouksien kansainvälisten pelastuspakettien edellytykseksi. Berliinin kokous uhkasi jäädä Portugalin ongelmien varjoon, sillä siellä pelastuspakettiin liittyvät säästötoimet ovat aiheuttaneet julkista vihaa ja uhanneet koalitiohallituksen vakautta. Kokouksesta ei odoteta uusia rahoituslupauksia. Merkel sanoi valtuutetuille puhuessaan: Merkel sanoi: "En usko, että raha on ongelma juuri nyt. "Ongelma on se, miten haluamme ansaita rahamme tulevaisuudessa, miten voimme antaa ihmisille mahdollisuuden."</w:t>
      </w:r>
    </w:p>
    <w:p>
      <w:r>
        <w:rPr>
          <w:b/>
        </w:rPr>
        <w:t xml:space="preserve">Yhteenveto</w:t>
      </w:r>
    </w:p>
    <w:p>
      <w:r>
        <w:t xml:space="preserve">Saksan liittokansleri Angela Merkel on sanonut, että nuorisotyöttömyys on "ehkä Euroopan polttavin ongelma" ennen asiaa käsittelevää EU:n kokousta.</w:t>
      </w:r>
    </w:p>
    <w:p>
      <w:r>
        <w:rPr>
          <w:b/>
          <w:u w:val="single"/>
        </w:rPr>
        <w:t xml:space="preserve">Asiakirjan numero 32977</w:t>
      </w:r>
    </w:p>
    <w:p>
      <w:r>
        <w:t xml:space="preserve">Poliisi löysi Trent-joen uimarin ruumiin</w:t>
      </w:r>
    </w:p>
    <w:p>
      <w:r>
        <w:t xml:space="preserve">Silminnäkijöiden mukaan nuori mies oli joutunut vaikeuksiin yrittäessään uida poikki ystävänsä kanssa. Tapaus sattui noin kello 13.15 BST lähellä suosittua Victoria Embankmentiä. Ylikonstaapeli Pete Shaw Nottinghamshiren poliisista kehotti muita olemaan varovaisia veden äärellä. Miehen perheelle on ilmoitettu asiasta. Paul Smith, joka oli tuolloin veneessä, sanoi: "Eräs nainen tuli luokseni ja sanoi, että joku hukkuu. "Joten irrotin köydet ja ajoin ylös, yritin heittää köyden hänelle, mutta hän oli jo veden alla. Sitten hän periaatteessa katosi." Poliisi ei pidä kuolemaa epäilyttävänä, mutta yrittää nyt selvittää, miten hän joutui vaikeuksiin. Seuraa BBC East Midlandsia Facebookissa, Twitterissä tai Instagramissa. Lähetä juttuideoita osoitteeseen eastmidsnews@bbc.co.uk.</w:t>
      </w:r>
    </w:p>
    <w:p>
      <w:r>
        <w:rPr>
          <w:b/>
        </w:rPr>
        <w:t xml:space="preserve">Yhteenveto</w:t>
      </w:r>
    </w:p>
    <w:p>
      <w:r>
        <w:t xml:space="preserve">Nottinghamin Trent-joesta on nostettu miehen ruumis, joka oli yrittänyt uida joen yli.</w:t>
      </w:r>
    </w:p>
    <w:p>
      <w:r>
        <w:rPr>
          <w:b/>
          <w:u w:val="single"/>
        </w:rPr>
        <w:t xml:space="preserve">Asiakirjan numero 32978</w:t>
      </w:r>
    </w:p>
    <w:p>
      <w:r>
        <w:t xml:space="preserve">Coventryn liikennemuseon laajentaminen saa 2 miljoonaa puntaa tukea.</w:t>
      </w:r>
    </w:p>
    <w:p>
      <w:r>
        <w:t xml:space="preserve">12. vuosisadan vanha koulu (Old Grammar School) on tällä hetkellä Englannin kulttuuriperinnön uhanalaisuusrekisterissä, mutta kampanjoijat toivovat, että sitä käytettäisiin liikennemuseon laajentamiseen. Museo sai viime vuonna 4,6 miljoonan punnan lottorahoituksen sekä 3,1 miljoonaa puntaa eurooppalaista rahoitusta. Ensi viikolla Coventryn kaupunginvaltuuston käsiteltäväksi tulevien suunnitelmien mukaan paikallisviranomaiset myöntävät jopa 2 miljoonaa puntaa hankkeen käynnistämiseen. Paikallisviranomaisen mukaan Heritage Lottery Fundin ja EU:n aluekehitysrahaston avustukset myönnetään vain, jos hanke saa muuta ulkopuolista rahoitusta. Se sanoi, että rahaa käytettäisiin auttamaan kassavirtaa koko työn ajan, ja sen odotetaan valmistuvan vuonna 2015. I-luokan vanhan koulun, joka on ollut käyttämättömänä 30 vuotta, odotetaan muuttuvan näyttely-, tapahtuma- ja koulutuskeskukseksi.</w:t>
      </w:r>
    </w:p>
    <w:p>
      <w:r>
        <w:rPr>
          <w:b/>
        </w:rPr>
        <w:t xml:space="preserve">Yhteenveto</w:t>
      </w:r>
    </w:p>
    <w:p>
      <w:r>
        <w:t xml:space="preserve">Kaupunginvaltuusto tukee suunnitelmia entisen Coventryn koulun muuttamiseksi museoksi.</w:t>
      </w:r>
    </w:p>
    <w:p>
      <w:r>
        <w:rPr>
          <w:b/>
          <w:u w:val="single"/>
        </w:rPr>
        <w:t xml:space="preserve">Asiakirjan numero 32979</w:t>
      </w:r>
    </w:p>
    <w:p>
      <w:r>
        <w:t xml:space="preserve">Emmanuel Lukengan muistotilaisuudessa "ilotulitusta poliisia vastaan".</w:t>
      </w:r>
    </w:p>
    <w:p>
      <w:r>
        <w:t xml:space="preserve">Poliisit saapuivat Jardine Crescentin puistoon Coventryn Tile Hillin alueella, jossa järjestettiin muistotilaisuus Emmanuel Lukengan muistoksi. 21-vuotias kuoli jouduttuaan puukotetuksi Tile Hillissä kaksi päivää aiemmin. Poliisin mukaan kukaan ei loukkaantunut perjantai-iltana järjestetyn muistotilaisuuden aikana, eikä pidätyksiä tehty. Twitterissä North West Coventryn poliisi sanoi: "[Me] ymmärrämme, että tunteet ovat korkealla, mutta tämä ei ole mikään tekosyy. "Yksi raportti tuli jopa siitä, että mieshenkilö oli nähty veitsen kanssa... Ottaen huomioon, mitä ihmiset olivat siellä muistamassa, toivoisi, että he miettisivät kahdesti." Enroy Ruddock, 18, Melbourne Roadilta, Coventry, on syytteessä Lukengan murhasta, ja hänen on määrä saapua Warwick Crown Courtiin keskiviikkona. Seuraa BBC West Midlandsia Facebookissa ja Twitterissä ja tilaa paikalliset uutispäivitykset suoraan puhelimeesi. Aiheeseen liittyvät Internet-linkit West Midlandsin poliisi</w:t>
      </w:r>
    </w:p>
    <w:p>
      <w:r>
        <w:rPr>
          <w:b/>
        </w:rPr>
        <w:t xml:space="preserve">Yhteenveto</w:t>
      </w:r>
    </w:p>
    <w:p>
      <w:r>
        <w:t xml:space="preserve">Länsi-Midlandsin poliisin mukaan ilotulitteita suunnattiin poliiseja vastaan, jotka kutsuttiin tappeluun puukotuksen uhrin muistotilaisuuden aikana.</w:t>
      </w:r>
    </w:p>
    <w:p>
      <w:r>
        <w:rPr>
          <w:b/>
          <w:u w:val="single"/>
        </w:rPr>
        <w:t xml:space="preserve">Asiakirjan numero 32980</w:t>
      </w:r>
    </w:p>
    <w:p>
      <w:r>
        <w:t xml:space="preserve">Jack Vettrianon omakuva esillä Kelvingroven näyttelyssä.</w:t>
      </w:r>
    </w:p>
    <w:p>
      <w:r>
        <w:t xml:space="preserve">Teos Self Portrait V on tehty 1990-luvulla, ja se on esillä paikan Looking at Art -galleriassa. Siinä taiteilija on työvaatteissa - vastakohtana hänen loistaville, täydellisesti pukeutuneille hahmoilleen maalauksissaan, joista hänet tunnetaan parhaiten. Teoksen omistajat Miles ja Marina Turner ovat lainanneet sen Kelvingroveen kolmeksi vuodeksi. "Valtava velka" Skotlannin tunnetuimpiin elossa oleviin taiteilijoihin kuuluvan Vettrianon teos on ensimmäistä kertaa esillä galleriassa. Rouva Turner sanoi: "Vietin lapsuuteni Kelvingrovessa, ja tunnen olevani gallerialle valtavan velkaa. "Olen iloinen voidessani antaa jotain takaisin." Kelvingrovea hallinnoivan Glasgow Life -järjestön puheenjohtaja George Redmond sanoi: "Jack Vettriano on epäilemättä Skotlannin tunnetuin elävä taiteilija, ja sellaisena hän ansaitsee paikkansa Kelvingroven mestariteosten joukossa. "Pyrimme aina tuomaan Kelvingroveen uusia yleisöjä tutustumaan Glasgow'n museokokoelman aarteisiin, ja tämä laina auttaa meitä tässä." "Vettriano on yksi Glasgow'n museoiden aarteista."</w:t>
      </w:r>
    </w:p>
    <w:p>
      <w:r>
        <w:rPr>
          <w:b/>
        </w:rPr>
        <w:t xml:space="preserve">Yhteenveto</w:t>
      </w:r>
    </w:p>
    <w:p>
      <w:r>
        <w:t xml:space="preserve">Glasgow'n Kelvingroven taidegalleriassa on esillä suositun skotlantilaisen taiteilijan Jack Vettrianon omakuva.</w:t>
      </w:r>
    </w:p>
    <w:p>
      <w:r>
        <w:rPr>
          <w:b/>
          <w:u w:val="single"/>
        </w:rPr>
        <w:t xml:space="preserve">Asiakirjan numero 32981</w:t>
      </w:r>
    </w:p>
    <w:p>
      <w:r>
        <w:t xml:space="preserve">Lontoon vapaaehtoiset istuttavat 80 000 puuta yhdessä viikonlopussa</w:t>
      </w:r>
    </w:p>
    <w:p>
      <w:r>
        <w:t xml:space="preserve">Joulukuun 1. ja 2. päivänä järjestettävään "plant-a-thoniin" kuuluu 30 tapahtumaa eri puolilla pääkaupunkia osana kaupungin pormestari Sadiq Khanin suunnitelmaa. Hän on luvannut 5 miljoonaa puntaa apurahoja puiden istuttamiseen osana 12 miljoonan punnan Greener City Fund -rahastoa. Istutusviikonloppu päättää Yhdistyneen kuningaskunnan kansallisen puuviikon. Puunistutustapahtumia järjestetään eri puolilla kaupunkia, mukaan lukien suurimmat tapahtumat Redbridgessä, Enfieldissä, Ealingissa ja Lewishamissa. Lauantaina 500 vapaaehtoista pyrkii istuttamaan 15 000 puuta, jotta Forest Road Recreation Ground Redbridgessä muuttuisi mehiläisiä, lintuja ja perhosia houkuttelevaksi yhteisömetsäksi. Daniel Raven-Ellison, National Park City -kampanjan vetäjä, sanoi, että hankkeessa on kyse yhteistyöstä, jonka tavoitteena on tehdä kaupungistamme vihreämpi, terveellisempi ja villimpi. "Puut tekevät Lontoosta kauniimman, puhdistavat ilmaa ja tarjoavat arvokasta elinympäristöä luonnonvaraisille eläimille, ja niiden istuttaminen on hyväksi terveydelle ja voi rakentaa ystävyyttä", hän lisäsi. Khan sanoi, että Greener City Fund -rahasto auttaa Lontoota saavuttamaan tavoitteensa, jonka mukaan Lontoosta tulee ensi kesänä maailman ensimmäinen kansallispuistokaupunki, ja laajentamaan pääkaupungin vaikuttavaa kahdeksan miljoonan puun "kaupunkimetsää". Kaupungintalon mukaan aloite olisi "kaupungin kaikkien aikojen suurin puiden istutusviikonloppu".</w:t>
      </w:r>
    </w:p>
    <w:p>
      <w:r>
        <w:rPr>
          <w:b/>
        </w:rPr>
        <w:t xml:space="preserve">Yhteenveto</w:t>
      </w:r>
    </w:p>
    <w:p>
      <w:r>
        <w:t xml:space="preserve">Yli 15 000 vapaaehtoista aikoo istuttaa 80 000 puuta yhden viikonlopun aikana, jotta Lontoosta tulisi maailman ensimmäinen "kansallispuistokaupunki".</w:t>
      </w:r>
    </w:p>
    <w:p>
      <w:r>
        <w:rPr>
          <w:b/>
          <w:u w:val="single"/>
        </w:rPr>
        <w:t xml:space="preserve">Asiakirjan numero 32982</w:t>
      </w:r>
    </w:p>
    <w:p>
      <w:r>
        <w:t xml:space="preserve">Headley Court: Veden saastuminen viivästyttää kunnostusta</w:t>
      </w:r>
    </w:p>
    <w:p>
      <w:r>
        <w:t xml:space="preserve">Headley Courtin henkilökunnalle ja potilaille kerrottiin, että vesi oli vaarallista juoda tai käyttää hampaiden harjaamiseen, kun bakteereja löydettiin syyskuussa. Muutama vakavasti loukkaantunut henkilökuntaan kuuluva on käännytetty pois Epsomin lähellä sijaitsevasta kompleksista, kunnes se on saanut luvan. Puolustusministeriön mukaan urakoitsijoiden korjaustyöt ovat käynnissä. Puolustusministeriö sanoi lausunnossaan: "Bakteerien luonteen ja nykyisen potilasjoukon vuoksi riskit ovat vähäiset. Suurin osa potilaista ja henkilökunnasta voi käydä suihkussa tai peseytyä normaalisti. "Heitä on kehotettu olemaan juomatta vesijohtovettä tai pesemättä sillä hampaitaan." "Heitä on kehotettu olemaan juomatta vesijohtovettä tai pesemättä sillä hampaitaan." Ilman lämmitystä Avoimia haavoja sairastaville on kerrottu, että heidän on käytettävä suihkussa vedenpitäviä sidoksia tartuntariskin välttämiseksi. Saastuminen on tapahtunut kompleksin sisällä eikä ulkoisista vesivarastoista, puolustusministeriö sanoi. Rikkoutuneen kattilan vuoksi jopa 20 prosenttia keskuksesta on jäänyt ilman lämmitystä, ja myös osassa kattoa on havaittu vuoto. Headley Courtin tiedottaja sanoi: "Olemme lykänneet neljän henkilön vastaanottoa, joiden oli määrä tulla tänne. Heidät otetaan sisään, kun kaikki on selvää." Help for Heroes -järjestön edustaja sanoi: "Se, että meillä ei ole perusasioita, kuten lämmitystä talvella ja puhdasta juomavettä, vaikuttaa siltä, että maamme on ottanut askeleen taaksepäin haavoittuneiden ja sairaiden sotilaidemme kohtelussa." Headley Courtissa hoidetaan noin 100 potilasta, joista suurimmalla osalla ei ole hengenvaarallisia vammoja, ja se on tarkoitus korvata uudella kansallisella kuntoutuskeskuksella Leicestershiressä vuonna 2018.</w:t>
      </w:r>
    </w:p>
    <w:p>
      <w:r>
        <w:rPr>
          <w:b/>
        </w:rPr>
        <w:t xml:space="preserve">Yhteenveto</w:t>
      </w:r>
    </w:p>
    <w:p>
      <w:r>
        <w:t xml:space="preserve">Haavoittuneet sotilaat joutuvat odottamaan erikoishoitoa Yhdistyneen kuningaskunnan kansallisen kuntoutuskeskuksen veden saastumisen vuoksi.</w:t>
      </w:r>
    </w:p>
    <w:p>
      <w:r>
        <w:rPr>
          <w:b/>
          <w:u w:val="single"/>
        </w:rPr>
        <w:t xml:space="preserve">Asiakirjan numero 32983</w:t>
      </w:r>
    </w:p>
    <w:p>
      <w:r>
        <w:t xml:space="preserve">Kendalin Lakes Alive -festivaalilla on kuutaiteellisia teoksia</w:t>
      </w:r>
    </w:p>
    <w:p>
      <w:r>
        <w:t xml:space="preserve">Bristolissa asuvan taiteilijan Luke Jerramin luoma, halkaisijaltaan lähes 7 metriä pitkä teos on nimeltään Museum of the Moon. Teos oli esillä Kendalissa järjestettävän Lakes Alive -festivaalin kävijöille. Jerram käytti NASA:n kuvia luodessaan installaatiota, jossa jokainen senttimetri edustaa 5 kilometriä kuusta. Hän sanoi: "Eri kulttuureilla eri puolilla maailmaa on omat historialliset, kulttuuriset ja uskonnolliset suhteensa kuuhun. Sen merkitys ja tulkinta muuttuvat sen mukaan, missä päin maailmaa Kuumuseo esitellään." Jerendram totesi, että "Kuumuseon merkitys ja tulkinta muuttuvat. "Kun taideteos kiertää, monet tunnetut säveltäjät ja muusikot luovat ja esittävät uusia sävellyksiä, jotka täydentävät museon kokoelmaa. "Kuun tavoin tämä taideteos toimii kulttuurisena peilinä, jonka avulla voimme tarkkailla ja pohtia kulttuurieroja eri puolilla maailmaa." Leijuva taideteos, joka on valaistu ja jota säestää eri säveltäjien musiikki, luotiin yhteistyössä Bristolin yliopiston ja Yhdistyneen kuningaskunnan avaruusjärjestön kanssa. Sen on tarkoitus vierailla lähikuukausina myös Belgiassa ja Ranskassa. Lakes Alive päättyy sunnuntaina.</w:t>
      </w:r>
    </w:p>
    <w:p>
      <w:r>
        <w:rPr>
          <w:b/>
        </w:rPr>
        <w:t xml:space="preserve">Yhteenveto</w:t>
      </w:r>
    </w:p>
    <w:p>
      <w:r>
        <w:t xml:space="preserve">Uusi kuu on noussut Lake Districtin ylle upean taideteoksen muodossa, joka kuvaa yksityiskohtaista kuun pintaa.</w:t>
      </w:r>
    </w:p>
    <w:p>
      <w:r>
        <w:rPr>
          <w:b/>
          <w:u w:val="single"/>
        </w:rPr>
        <w:t xml:space="preserve">Asiakirjan numero 32984</w:t>
      </w:r>
    </w:p>
    <w:p>
      <w:r>
        <w:t xml:space="preserve">Guildfordin pubin pommiarkistoja "ei tuhota".</w:t>
      </w:r>
    </w:p>
    <w:p>
      <w:r>
        <w:t xml:space="preserve">Tanya GuptaBBC News BBC:n uutisointi on jatkoa Surreyn poliisin väitetylle asiakirjojen "takavarikoimiselle". Oliver Sanders, QC, uudelleen aloitetun tutkinnan asianajaja, sanoi: "Mitään asiakirjoja ei ole tuhottu." Hän paljasti kuitenkin, että asianajajat olivat ilmaisseet huolensa luettelointiprosessista. Sanders kertoi uhrin Ann Hamiltonin omaisia edustavan belfastilaisen KRW Law -asianajotoimiston esityksen sisällöstä. 'Eturistiriita' KRW Law ei osallistunut Wokingissa järjestettyyn kuulemistilaisuuteen, koska sen asiakkailta evättiin oikeusapu, mutta se oli ilmaissut huolensa siitä, että Surreyn poliisi valvoi luettelointiprosessia. Sanders sanoi: "Surreyn poliisi saattaa joutua huomattavan tarkastelun kohteeksi toimiensa osalta ennen pommi-iskuja, niiden aikana ja niiden jälkeen. "KRW:n esityksen lähtökohtana on, että Surreyn poliisilla saattaa olla eturistiriita, mikä on mielestämme väärin." Hän lisäsi: "Ei ole mitään todisteita siitä, että Surreyn poliisi olisi millään tavalla syyllinen Guildfordin pubipommi-iskujen tapahtumiin." Fiona Barton, QC, joka edusti Surreyn poliisia, kertoi myös esitutkinnan yhteydessä: "Mitään asiakirjoja ei tuhota eikä mitään asiakirjoja pidätetä." Hän sanoi, että arkistoja ei anneta yleisön käyttöön, koska "tutkintaprosessi on meneillään ja rikostutkinta voi jatkua". Neljä sotilasta ja yksi siviili kuoli, kun IRA räjäytti kaksi pubia Surreyn kaupungissa 5. lokakuuta 1974. Yksitoista ihmistä - Guildfordin nelikkoa ja Maguiren seitsemää - syytettiin väärin perustein, ja tämä tuli tunnetuksi yhtenä Britannian suurimmista oikeusmurhista. IRA:n Balcombe Streetin yksikkö myönsi myöhemmin olevansa vastuussa iskuista, mutta ketään muuta ei asetettu syytteeseen. Toinen esitutkinta järjestetään toukokuussa. Seuraa BBC South Eastia Facebookissa, Twitterissä ja Instagramissa.</w:t>
      </w:r>
    </w:p>
    <w:p>
      <w:r>
        <w:rPr>
          <w:b/>
        </w:rPr>
        <w:t xml:space="preserve">Yhteenveto</w:t>
      </w:r>
    </w:p>
    <w:p>
      <w:r>
        <w:t xml:space="preserve">Guildfordin pubipommi-iskuihin liittyviä arkistoja ei tuhota tai pidetä salassa, on vakuutettu viiden ihmisen terrori-iskuissa tapahtuneen kuoleman tutkinnassa.</w:t>
      </w:r>
    </w:p>
    <w:p>
      <w:r>
        <w:rPr>
          <w:b/>
          <w:u w:val="single"/>
        </w:rPr>
        <w:t xml:space="preserve">Asiakirjan numero 32985</w:t>
      </w:r>
    </w:p>
    <w:p>
      <w:r>
        <w:t xml:space="preserve">Surf Snowdonia -aaltokeskus luo 60 työpaikkaa, kehittäjät sanovat</w:t>
      </w:r>
    </w:p>
    <w:p>
      <w:r>
        <w:t xml:space="preserve">Dolgarrogissa sijaitsevan entisen alumiinitehtaan alueella toteutettava Surf Snowdonia -hanke sai rakennusluvan elokuussa. Conwy Adventure Leisure sanoi, että sen hanke loisi 100 työpaikkaa rakennustyömaalle ja "60 suoraa työpaikkaa paikan päällä, kunhan se on toiminnassa". Yhtiö kertoi investoineensa hankkeeseen 7,7 miljoonaa puntaa, ja se toivoi voivansa aloittaa työt helmikuussa 2014 ja avata ovensa pääsiäisenä 2015. Suunnitelmissa on "aaltopuutarha", jossa on laguuneja, vesiliukumäki, wakeboard-järvi, mökkejä, ravintola, vähittäismyynti- ja leikkitiloja sekä pääparkkipaikka, johon mahtuu jopa 250 autopaikkaa. Conwy Adventure Leisure jätti suunnitteluhakemuksen järjestettyään aiemmin tänä vuonna julkisen kuulemisen. Suunnittelulupa myönnettiin, ja sen ehtona oli muun muassa uusi meluselvitys. Dolgarrog Aluminium, joka työllisti 170 ihmistä, suljettiin vuonna 2007, ja alueen kehittämiseksi perustettiin toimintaryhmä.</w:t>
      </w:r>
    </w:p>
    <w:p>
      <w:r>
        <w:rPr>
          <w:b/>
        </w:rPr>
        <w:t xml:space="preserve">Yhteenveto</w:t>
      </w:r>
    </w:p>
    <w:p>
      <w:r>
        <w:t xml:space="preserve">Monen miljoonan punnan arvoinen surffausnähtävyys ja "aaltopuutarha" Conwy Valleyssa luo 60 työpaikkaa, sanovat kehittäjät.</w:t>
      </w:r>
    </w:p>
    <w:p>
      <w:r>
        <w:rPr>
          <w:b/>
          <w:u w:val="single"/>
        </w:rPr>
        <w:t xml:space="preserve">Asiakirjan numero 32986</w:t>
      </w:r>
    </w:p>
    <w:p>
      <w:r>
        <w:t xml:space="preserve">Wrexhamin valtuutetut keskustelevat Pohjois-Walesin CCTV-suunnitelmista</w:t>
      </w:r>
    </w:p>
    <w:p>
      <w:r>
        <w:t xml:space="preserve">Se on seurausta siitä, että kustannuksia on pyritty leikkaamaan keskittämällä keskustojen valvontakameroiden valvonta koko alueelle. Alueen kuuden paikallisviranomaisen johtavat kaupunginvaltuutetut ovat ehdottaneet, että valvontahuoneita vähennettäisiin kuudesta kahteen. Valtuutettuja pyydetään tukemaan tätä vaihtoehtoa edellyttäen, että Wrexhamissa on yksi näistä keskuksista. Conwy Councilin johdolla teetettiin vuonna 2009 Pohjois-Walesin valvontakameravalvontaa koskeva selvitys, jota rahoitettiin Walesin hallituksen myöntämällä 805 000 punnan lainalla. Tutkimuksessa tarkasteltiin yhden alueellisen valvontatoiminnon perustamista koko Pohjois-Walesin alueelle korvaamaan nykyiset kuusi erillistä toimintoa. Neuvoston johtajat sanovat, että päätöksiä ei tehdä ennen kuin kaikki ehdotukset on täysin harkittu ja niistä on keskusteltu kaikkien asianomaisten viranomaisten kanssa. Wrexhamin yöpaikkojen kauppiaat ja omistajat ovat olleet huolissaan siitä, että kaupungin valvontakeskus voitaisiin siirtää pois alueelta. Wrexhamin asiakas-, suorituskyky- ja resurssikomitea käsittelee raporttia keskiviikkona. Raportissa todetaan, että 92 valvontakameraa toimii eri puolilla kreivikuntaa, mutta tallennuslaitteet ovat "käytännössä vanhentuneita" ja ne on päivitettävä digitaaliseen muotoon, mikä maksaa arviolta 150 000 puntaa. Huoli siitä, miten tämä maksetaan, "toistuu kaikkialla Pohjois-Walesissa".</w:t>
      </w:r>
    </w:p>
    <w:p>
      <w:r>
        <w:rPr>
          <w:b/>
        </w:rPr>
        <w:t xml:space="preserve">Yhteenveto</w:t>
      </w:r>
    </w:p>
    <w:p>
      <w:r>
        <w:t xml:space="preserve">Wrexhamin kaupunginvaltuutetut keskustelevat suunnitelmista vähentää valvontakameroiden valvontahuoneiden määrää Pohjois-Walesin keskustoissa.</w:t>
      </w:r>
    </w:p>
    <w:p>
      <w:r>
        <w:rPr>
          <w:b/>
          <w:u w:val="single"/>
        </w:rPr>
        <w:t xml:space="preserve">Asiakirjan numero 32987</w:t>
      </w:r>
    </w:p>
    <w:p>
      <w:r>
        <w:t xml:space="preserve">First Milk -pomo hälventää viljelijöiden maksuhuolia NFU:n kokouksessa</w:t>
      </w:r>
    </w:p>
    <w:p>
      <w:r>
        <w:t xml:space="preserve">Sir Jim Paice sanoi kertoneensa maanviljelijöille, että liiketoiminta on turvattu sen jälkeen, kun hän oli puhunut NFU Cymru -järjestön jäsenille kokouksessa Llandisilliossa. First Milk on sanonut, että siirto vahvistaa sen taloutta. Noin 400 tuottajaa Walesissa toimittaa maitoa osuuskunnalle. Maanviljelijät sanoivat, että päätös oli uusi takaisku maidon hintojen laskiessa kuukausia. Kaakkois-Cambridgeshiren kansanedustaja Sir Jim sanoi toivovansa, että viljelijät kokevat olonsa rauhoittuneeksi kokouksen jälkeen, ja lisäsi: "Meidän on täytynyt palauttaa käteisvarat liiketoimintaan, jotta kassavirtamme on kunnossa. "First Milk on täysin vakavarainen yritys, ja meillä on pitkän aikavälin tulevaisuus, mutta meidän oli vahvistettava yrityksen pääomaa, ja niin olemme tehneet." Hän totesi, että "First Milk on täysin vakavarainen yritys, ja meillä on pitkäaikainen tulevaisuus. Päätös vaikuttaa yli 1 000 brittiläiseen maanviljelijään, sillä Milkillä on useita maidontuotantolaitoksia Englannissa, Skotlannissa ja Walesissa, mukaan lukien Haverfordwest Creameryn juustotehdas Pembrokeshiressä.</w:t>
      </w:r>
    </w:p>
    <w:p>
      <w:r>
        <w:rPr>
          <w:b/>
        </w:rPr>
        <w:t xml:space="preserve">Yhteenveto</w:t>
      </w:r>
    </w:p>
    <w:p>
      <w:r>
        <w:t xml:space="preserve">Noin 200 maanviljelijää osallistui Pembrokeshiressä pidettyyn kokoukseen, johon osallistui maitoalan osuuskunta First Milkin puheenjohtaja sen jälkeen, kun osuuskunta oli päättänyt lykätä maidontuottajien maksuja kahdella viikolla.</w:t>
      </w:r>
    </w:p>
    <w:p>
      <w:r>
        <w:rPr>
          <w:b/>
          <w:u w:val="single"/>
        </w:rPr>
        <w:t xml:space="preserve">Asiakirjan numero 32988</w:t>
      </w:r>
    </w:p>
    <w:p>
      <w:r>
        <w:t xml:space="preserve">Lontoo isännöi Formula E -sähköautokilpailua vuonna 2014</w:t>
      </w:r>
    </w:p>
    <w:p>
      <w:r>
        <w:t xml:space="preserve">Rooma, Miami, Peking ja Rio de Janeiro ovat myös niiden kahdeksan kaupungin joukossa, jotka on tähän mennessä nimetty vuoden 2014 kisojen järjestämispaikoiksi. Formula E Holdingsin toimitusjohtaja Alejandro Agag sanoi, että yhtiö työskentelee parhaillaan "katuratojen toteutettavuuden ja suunnittelun parissa". Lontoon pormestari Boris Johnson sanoi, että kyseessä on "säkenöivä konsepti". Kaikkiaan 10 kaupunkia isännöi ensimmäistä mestaruuskilpailua, ja viralliset sopimukset valmistuvat heinäkuuhun mennessä. Kilpailussa ajetaan autoilla, jotka käyttävät ainoastaan sähköenergiaa. Johnson sanoi: Se voi tuoda esiin vaikuttavia edistysaskeleita, joita sähköajoneuvojen valmistuksessa on saavutettu, ja katuratakilpailun järjestäminen voisi myös tuoda huomattavaa taloudellista hyötyä kaupungillemme." "Lontoo on myös erittäin kiinnostunut siitä, että se on mukana Formula E:n synnyssä." Agag sanoi: "Se, että kaupungit eri puolilta maailmaa ovat kiinnostuneita FIA Formula E -mestaruudesta, on erittäin rohkaisevaa ja osoittaa maailmanlaajuista sitoutumista puhtaaseen liikkuvuuteen ja kestävyyteen. "Ne kaikki sijaitsevat kaupunkien keskustoissa, jonne pääsee helposti julkisilla liikennevälineillä, ja niissä on joitakin kauneimmista ja tunnetuimmista maamerkeistä, jotka muodostavat näyttävän taustan kilpailuille."</w:t>
      </w:r>
    </w:p>
    <w:p>
      <w:r>
        <w:rPr>
          <w:b/>
        </w:rPr>
        <w:t xml:space="preserve">Yhteenveto</w:t>
      </w:r>
    </w:p>
    <w:p>
      <w:r>
        <w:t xml:space="preserve">Lontoo on valittu isännöimään ensimmäistä Formula E -sarjan kilpailua, jossa sähköautot ajavat kilpaa maailman suurkaupungeissa.</w:t>
      </w:r>
    </w:p>
    <w:p>
      <w:r>
        <w:rPr>
          <w:b/>
          <w:u w:val="single"/>
        </w:rPr>
        <w:t xml:space="preserve">Asiakirjan numero 32989</w:t>
      </w:r>
    </w:p>
    <w:p>
      <w:r>
        <w:t xml:space="preserve">Samuel Breed: Rainhamin pyöräilijä kuoli moottoripyörän alle Purfleetissä</w:t>
      </w:r>
    </w:p>
    <w:p>
      <w:r>
        <w:t xml:space="preserve">Samuel Breed, 13, kuoli onnettomuuspaikalla London Roadilla, Purfleetissä, Essexissä 30. kesäkuuta. Kuolemansyyntutkimuksessa todettiin, että itälontoolaisesta Rainhamista kotoisin oleva Samuel kuoli monivammoihin, ja myös moottoripyöräilijä loukkaantui. Vanhempi kuolinsyyntutkija Caroline Beasley-Murray avasi ja lykkäsi Chelmsfordissa järjestettävän kuulemisen huhtikuuhun. Törmäys tapahtui Vellacott Closen risteyksessä. Samuelin perhe sanoi pian kuoleman jälkeen antamassaan lausunnossa: "Olemme menettäneet ihanan pojan. Kaikki, jotka tapasivat hänet, rakastivat häntä, ja hänen tähtensä loistaa ikuisesti." Poliisin mukaan moottoripyöräilijä oli edelleen sairaalassa "vakaassa mutta hengenvaarallisessa tilassa". Täydellinen tutkinta on määrä järjestää 12. huhtikuuta 2019. Aiheeseen liittyvät Internet-linkit Essex Coroners' Service (Essexin oikeuslääkärit)</w:t>
      </w:r>
    </w:p>
    <w:p>
      <w:r>
        <w:rPr>
          <w:b/>
        </w:rPr>
        <w:t xml:space="preserve">Yhteenveto</w:t>
      </w:r>
    </w:p>
    <w:p>
      <w:r>
        <w:t xml:space="preserve">Teini-ikäinen kuoli, kun moottoripyörä törmäsi häneen pyöräillessään, on kuultu tutkinnassa.</w:t>
      </w:r>
    </w:p>
    <w:p>
      <w:r>
        <w:rPr>
          <w:b/>
          <w:u w:val="single"/>
        </w:rPr>
        <w:t xml:space="preserve">Asiakirjan numero 32990</w:t>
      </w:r>
    </w:p>
    <w:p>
      <w:r>
        <w:t xml:space="preserve">Bristolin pubi The Criterion joutuu sulkemaan ovensa pahoinpitelyjen jälkeen</w:t>
      </w:r>
    </w:p>
    <w:p>
      <w:r>
        <w:t xml:space="preserve">Avon and Somersetin poliisi on hakenut St Paulsissa sijaitsevan The Criterionin toimiluvan peruuttamista useiden välikohtausten jälkeen. Luvanhaltija Ann White aikoo vastustaa hakemusta ja väittää, että Ashley Roadin pubissa on "todella mukavia asiakkaita". Lupaa tarkastellaan uudelleen kaupunginvaltuuston alakomitean kuulemisessa torstaina. Rouva White sanoi: "Olen ollut täällä lähes 16 vuotta. En halua, että pubi suljetaan. "Viikkoihin täällä ei ole tapahtunut mitään. Paljon asioita on tapahtunut kerralla, ja suurin osa niistä on tapahtunut ulkona eikä liity mitenkään pubiin." Poliisipäällikkö Andy Marsh sanoi raportissaan, että tilat "toimivat rikosten ja häiriöiden ehkäisemisen, yleisen turvallisuuden ja yleisten haittojen ehkäisemisen tavoitteiden vastaisesti". Mies tuomittiin keskiviikkona seitsemäksi vuodeksi vankilaan pubissa tapahtuneen veitsihyökkäyksen jälkeen, jonka seurauksena uhri tarvitsi 20 tikkiä kasvoihinsa saamaansa syvään haavaan.</w:t>
      </w:r>
    </w:p>
    <w:p>
      <w:r>
        <w:rPr>
          <w:b/>
        </w:rPr>
        <w:t xml:space="preserve">Yhteenveto</w:t>
      </w:r>
    </w:p>
    <w:p>
      <w:r>
        <w:t xml:space="preserve">Bristolissa sijaitseva pubi on suljettava useiden tiloissa tapahtuneiden vakavien pahoinpitelyjen jälkeen, mukaan lukien veitsihyökkäys, joka jätti uhrille elinikäiset arvet.</w:t>
      </w:r>
    </w:p>
    <w:p>
      <w:r>
        <w:rPr>
          <w:b/>
          <w:u w:val="single"/>
        </w:rPr>
        <w:t xml:space="preserve">Asiakirjan numero 32991</w:t>
      </w:r>
    </w:p>
    <w:p>
      <w:r>
        <w:t xml:space="preserve">Coronavirus: Sheffieldin mies pidätettiin PCSO-uhkauksesta</w:t>
      </w:r>
    </w:p>
    <w:p>
      <w:r>
        <w:t xml:space="preserve">Pidätys tehtiin Fir Valessa Sheffieldissä viikonloppuna, kun Etelä-Yorkshiren poliisit vastasivat ilmoituksiin sääntöjen rikkomisesta. Romaniyhteisöön kuuluva yliopisto-opiskelija värvättiin auttamaan sääntöjen selittämisessä alueen ihmisille. Sosiaalisessa mediassa olleissa kuvissa oli nähty ryhmiä kokoontumassa kaduille. Sunnuntaina julkaistussa Facebook-julkaisussa Sheffieldin koillisnuorten poliisiryhmä totesi seuraavaa: "Fir Valen tiimi on jatkanut sitoutumistaan NHS:n ja yhteisöjen tukemiseen partioimalla ennakoivasti Fir Valessa ja reagoimalla Covidin rikkomuksista saatuihin tietoihin. "Joukkue on sitoutunut valistamaan ja kannustamaan niitä, jotka jatkavat säännösten rikkomista." Viestissä sanottiin, että opiskelijaa oli pyydetty liittymään partioon, jotta hän voisi auttaa selittämään tilanteen vakavuutta asukkaille. "[Sunnuntaina] mies pidätettiin ja häntä vastaan nostettiin syyte järjestysrikkomuksista, koska hän oli uhkaillut valvontapartioita suorittavaa PCSO:ta. "Ryhmä on havainnut, että sääntöjen noudattaminen alueella on parantunut tasaisesti, mutta edistystä on vielä tehtävä." Seuraa BBC Yorkshirea Facebookissa, Twitterissä ja Instagramissa. Lähetä juttuideoita osoitteeseen yorkslincs.news@bbc.co.uk.</w:t>
      </w:r>
    </w:p>
    <w:p>
      <w:r>
        <w:rPr>
          <w:b/>
        </w:rPr>
        <w:t xml:space="preserve">Yhteenveto</w:t>
      </w:r>
    </w:p>
    <w:p>
      <w:r>
        <w:t xml:space="preserve">Mies on pidätetty, koska hän uhkasi poliisiviranomaista, joka oli suorittamassa sosiaalista etäisyyttä edistävää valvontapartiointia.</w:t>
      </w:r>
    </w:p>
    <w:p>
      <w:r>
        <w:rPr>
          <w:b/>
          <w:u w:val="single"/>
        </w:rPr>
        <w:t xml:space="preserve">Asiakirjan numero 32992</w:t>
      </w:r>
    </w:p>
    <w:p>
      <w:r>
        <w:t xml:space="preserve">Brasilialaisyhtiön johtajia syytteeseen Petrobras-skandaalissa</w:t>
      </w:r>
    </w:p>
    <w:p>
      <w:r>
        <w:t xml:space="preserve">Näitä 22 johtajaa ja 13 muuta syytetään kartellin muodostamisesta ja lahjusten kanavoimisesta Petrobrasin järjestelmään poliitikkojen maksamiseksi. Heitä syytetään myös rahanpesusta ja järjestäytyneestä rikollisuudesta. Jos heidät tuomitaan, heitä uhkaa yli 20 vuoden vankeusrangaistus. Petrobrasin hallituksen puheenjohtajana seitsemän vuotta toiminut presidentti Dilma Rousseff on kiistänyt tietävänsä korruptiohuijauksesta. "Nämä ihmiset varastivat Brasilian kansan ylpeyden", sanoi Brasilian ylin syyttäjä Rodrigo Janot lehdistötilaisuudessa. "Tämä on tutkinnan alku, meillä on pitkä matka edessämme", hän sanoi. Johtajia syytettiin "kerhon" muodostamisesta, jonka tarkoituksena oli kierrättää Petrobrasin kanssa tehtyjä sopimuksia ja kerätä rahaa poliitikoilta, jotka katsoivat muualle. Lahjontajärjestelmän kautta saatiin rahaa kymmenille poliitikoille useista puolueista, myös presidentti Rousseffin hallitsevasta työväenpuolueesta. Skandaali puhkesi yhdeksän kuukautta sitten Petrobrasin entisen toimitusjohtajan Paulo Roberto Costan pidätyksen jälkeen. Costa on antanut poliisille ja syyttäjille tietoja vastineeksi siitä, että hänen vankeustuomionsa on mahdollisesti lievempi. Syyttäjät toivovat saavansa takaisin miljoonia dollareita lahjusjärjestelmään osallistuneilta yrityksiltä, ja myös muiden insinööritoimistojen johtajat voivat joutua syytteeseen. Kirjeenvaihtajien mukaan tapaukseen odotetaan sekaantuvan kymmeniä poliitikkoja.</w:t>
      </w:r>
    </w:p>
    <w:p>
      <w:r>
        <w:rPr>
          <w:b/>
        </w:rPr>
        <w:t xml:space="preserve">Yhteenveto</w:t>
      </w:r>
    </w:p>
    <w:p>
      <w:r>
        <w:t xml:space="preserve">Brasilian syyttäjät ovat nostaneet syytteet kuuden maan suurimman rakennusyrityksen johtajia vastaan liittyen valtion öljy-yhtiön Petrobrasin korruptioskandaaliin.</w:t>
      </w:r>
    </w:p>
    <w:p>
      <w:r>
        <w:rPr>
          <w:b/>
          <w:u w:val="single"/>
        </w:rPr>
        <w:t xml:space="preserve">Asiakirjan numero 32993</w:t>
      </w:r>
    </w:p>
    <w:p>
      <w:r>
        <w:t xml:space="preserve">Armleyn kuolema: Leedsin silta putoaa mies murhasta pidätettynä</w:t>
      </w:r>
    </w:p>
    <w:p>
      <w:r>
        <w:t xml:space="preserve">Mies putosi A64-tien ylittävältä sillalta lähellä Quarry Housea tiistaina noin kello 10.15 GMT. Noin 30 minuuttia aiemmin poliisi oli kutsuttu Athlone Grovessa Armleyn alueella sijaitsevaan kiinteistöön, josta löytyi naisen ruumis. West Yorkshiren poliisi kertoi, että mies vietiin sairaalaan vakavien vammojen kanssa ja hänet pidätettiin myöhemmin murhasta epäiltynä. Hän on edelleen hoidossa ja pysyy poliisin vartioimana, poliisivoimien tiedottaja sanoi. Kaikkia silminnäkijöitä, jotka näkivät tiistaiaamuna Athlone Grovessa jotain epäilyttävää tai näkivät miehen sillalla ennen putoamista, pyydetään ottamaan yhteyttä poliisiin.</w:t>
      </w:r>
    </w:p>
    <w:p>
      <w:r>
        <w:rPr>
          <w:b/>
        </w:rPr>
        <w:t xml:space="preserve">Yhteenveto</w:t>
      </w:r>
    </w:p>
    <w:p>
      <w:r>
        <w:t xml:space="preserve">Leedsin keskustassa kävelysillalta pudonnut mies on pidätetty murhasta epäiltynä.</w:t>
      </w:r>
    </w:p>
    <w:p>
      <w:r>
        <w:rPr>
          <w:b/>
          <w:u w:val="single"/>
        </w:rPr>
        <w:t xml:space="preserve">Asiakirjan numero 32994</w:t>
      </w:r>
    </w:p>
    <w:p>
      <w:r>
        <w:t xml:space="preserve">Uganda vastaanottaa miljoona Etelä-Sudanin pakolaista</w:t>
      </w:r>
    </w:p>
    <w:p>
      <w:r>
        <w:t xml:space="preserve">Järjestö vetoaa kansainväliseen yhteisöön "kiireellisen lisätuen" saamiseksi. Järjestö lisää, että ainakin miljoona muuta pakolaista on paennut Sudaniin, Etiopiaan, Keniaan, Kongon demokraattiseen tasavaltaan ja Keski-Afrikan tasavaltaan. Etelä-Sudan on kärsinyt vuodesta 2013 lähtien sisällissodasta, jossa on tapahtunut lukuisia julmuuksia. Saman vuoden heinäkuussa presidentti Salva Kiir erotti varapresidenttinsä Riek Macharin ja syytti häntä joulukuussa vallankaappauksen suunnittelusta, minkä hän kiisti. Molemmille miehille uskolliset joukot aloittivat sen jälkeen taistelut. Afrikka Live: Miksi annoin maani eteläsudanilaiselle pakolaiselle Onko Uganda paras paikka olla pakolainen? YK ja muut kansainväliset järjestöt ovat ylistäneet Ugandan vieraanvaraista suhtautumista pakolaisiin. Hallitus esimerkiksi antaa eteläsudanilaisille tontin kodin ja maatilan rakentamista varten. Vuonna 2016 Uganda otti vastaan enemmän pakolaisia kuin mikään muu maa maailmassa.</w:t>
      </w:r>
    </w:p>
    <w:p>
      <w:r>
        <w:rPr>
          <w:b/>
        </w:rPr>
        <w:t xml:space="preserve">Yhteenveto</w:t>
      </w:r>
    </w:p>
    <w:p>
      <w:r>
        <w:t xml:space="preserve">YK:n mukaan Etelä-Sudanin väkivaltaisuuksia Ugandaan pakenevien pakolaisten määrä on ylittänyt miljoonan rajan.</w:t>
      </w:r>
    </w:p>
    <w:p>
      <w:r>
        <w:rPr>
          <w:b/>
          <w:u w:val="single"/>
        </w:rPr>
        <w:t xml:space="preserve">Asiakirjan numero 32995</w:t>
      </w:r>
    </w:p>
    <w:p>
      <w:r>
        <w:t xml:space="preserve">Tyler Denton nimetty Rhyl murhan uhriksi tutkimusryhmässä</w:t>
      </w:r>
    </w:p>
    <w:p>
      <w:r>
        <w:t xml:space="preserve">Rhylissä asuva 25-vuotias Tyler Denton kuoli lauantaina hieman ennen puoltayötä Llys Aderyn Du -nimisessä kaupungissa sattuneen välikohtauksen jälkeen. Perhe kuvaili häntä lausunnossaan "upeaksi tyttäreksi, rakastavaksi siskoksi, palvotuksi tädiksi ja kaikkien erityiseksi ystäväksi". 21-vuotias mies, joka pidätettiin murhasta epäiltynä, on edelleen poliisin huostassa. Pohjois-Walesin poliisin komisario Neil Harrison sanoi, että tutkinta jatkuu. Hän sanoi, että poliisit pysyvät alueella, kun tutkimukset jatkuvat tapahtumapaikalla. Dentonin perheen lausunnossa sanottiin: "Häntä kutsuttiin aina "pikku kaveriksemme", ja kaikki rakastivat häntä, ja häntä tullaan kaipaamaan suunnattomasti. "Rakastan sinua kuuhun ja takaisin, nyt ja aina meidän pikku prinsessamme."</w:t>
      </w:r>
    </w:p>
    <w:p>
      <w:r>
        <w:rPr>
          <w:b/>
        </w:rPr>
        <w:t xml:space="preserve">Yhteenveto</w:t>
      </w:r>
    </w:p>
    <w:p>
      <w:r>
        <w:t xml:space="preserve">Denbighshiressä tapahtuneessa levottomuudessa, jossa loukkaantui myös kolme muuta, kuollut nainen on nimetty.</w:t>
      </w:r>
    </w:p>
    <w:p>
      <w:r>
        <w:rPr>
          <w:b/>
          <w:u w:val="single"/>
        </w:rPr>
        <w:t xml:space="preserve">Asiakirjan numero 32996</w:t>
      </w:r>
    </w:p>
    <w:p>
      <w:r>
        <w:t xml:space="preserve">EU:n korvaussäännöt kattavat Kanaalin saarten lautat</w:t>
      </w:r>
    </w:p>
    <w:p>
      <w:r>
        <w:t xml:space="preserve">Uudet EU:n säännöt tulivat voimaan 18. joulukuuta, ja ne vaikuttavat lauttamatkoihin, jotka alkavat tai päättyvät Yhdistyneestä kuningaskunnasta ja Ranskasta. Jerseyn ja Guernseyn hallitukset ovat allekirjoittaneet sopimuksen Condor Ferriesin kanssa, joten sääntöjä sovelletaan myös saarten välisiin matkoihin. Säännöt ovat samankaltaiset kuin lentomatkoja koskevat säännöt. Vaikka EU:n sääntöjä ei tarvitse panna täytäntöön saarilla, viranomaiset ja lauttayhtiöt ilmoittivat noudattavansa niitä. Säännöt takaavat hyvityksen tai reitinmuutoksen, jos lauttaliikenne peruuntuu, sekä perusruokaa ja -juomaa jumiin jääneille matkustajille ja tarvittaessa majoituksen. Sään aiheuttamista viivästyksistä tai peruutuksista kärsiviä matkustajia ei kuitenkaan korvata. Kanaalin saarten satamia käyttävien lauttayhtiöiden on noudatettava sääntöjä tai niille voidaan määrätä jopa 5 000 punnan sakko.</w:t>
      </w:r>
    </w:p>
    <w:p>
      <w:r>
        <w:rPr>
          <w:b/>
        </w:rPr>
        <w:t xml:space="preserve">Yhteenveto</w:t>
      </w:r>
    </w:p>
    <w:p>
      <w:r>
        <w:t xml:space="preserve">Jerseyn ja Guernseyn välillä matkustavilla lauttamatkustajilla, jotka myöhästyvät tai joiden laivamatka peruuntuu, voi olla oikeus korvauksiin.</w:t>
      </w:r>
    </w:p>
    <w:p>
      <w:r>
        <w:rPr>
          <w:b/>
          <w:u w:val="single"/>
        </w:rPr>
        <w:t xml:space="preserve">Asiakirjan numero 32997</w:t>
      </w:r>
    </w:p>
    <w:p>
      <w:r>
        <w:t xml:space="preserve">Zoe Kravitzin rooli Fantastic Beasts and Where to Find Them -elokuvassa julkistettiin</w:t>
      </w:r>
    </w:p>
    <w:p>
      <w:r>
        <w:t xml:space="preserve">Hänellä on pieni rooli, ja Hollywood Reporterin mukaan hänet lisättiin elokuvan kuvausten alettua, mutta hänellä saattaa olla merkittävämpi rooli elokuvan jatko-osassa. Toinen elokuvista, jotka molemmat ovat JK Rowlingin käsikirjoittamia, julkistettiin aiemmin tässä kuussa. Ensimmäinen osa julkaistaan Britanniassa ja Yhdysvalloissa 18. marraskuuta. Ei ole tiedossa, millainen rooli Kravitzilla, joka on aiemmin esiintynyt myös elokuvassa Mad Max: Fury Road ja joka on muusikko Lenny Kravitzin ja näyttelijä Lisa Bonetin tytär, on Fantastic Beastsissa. Elokuvasarjan pääosassa Eddie Redmayne näyttelee velhomaailman taikuria Newt Scamanderia, joka kirjoittaa elokuvan nimen antavan kuuluisan Tylypahkan koulun oppikirjan. Warner Bros on sanonut, että toinen elokuva "siirtyy syvemmälle velhomaailman yhä synkempään aikaan". Rowling, joka tekee käsikirjoittajadebyyttinsä, on aiemmin sanonut, että vuonna 2001 julkaistun samannimisen kirjan innoittamat Fantastiset pedot -elokuvat olisivat trilogia. Tarina sijoittuu 70 vuotta ennen Harry Potter -sarjan tapahtumia. Seuraa meitä Twitterissä @BBCNewsEnts, Instagramissa osoitteessa bbcnewsents tai lähetä sähköpostia osoitteeseen entertainment.news@bbc.co.uk.</w:t>
      </w:r>
    </w:p>
    <w:p>
      <w:r>
        <w:rPr>
          <w:b/>
        </w:rPr>
        <w:t xml:space="preserve">Yhteenveto</w:t>
      </w:r>
    </w:p>
    <w:p>
      <w:r>
        <w:t xml:space="preserve">Divergent-näyttelijä Zoe Kravitz on liittynyt Harry Potter -spin-offin Fantastic Beasts and Where to Find Them näyttelijöihin, on paljastunut.</w:t>
      </w:r>
    </w:p>
    <w:p>
      <w:r>
        <w:rPr>
          <w:b/>
          <w:u w:val="single"/>
        </w:rPr>
        <w:t xml:space="preserve">Asiakirjan numero 32998</w:t>
      </w:r>
    </w:p>
    <w:p>
      <w:r>
        <w:t xml:space="preserve">Varoitus fentanyylilääkkeestä Grampianissa</w:t>
      </w:r>
    </w:p>
    <w:p>
      <w:r>
        <w:t xml:space="preserve">A-luokan jauhe - jota kutsutaan joskus kiinanvalkoiseksi - on aiemmin ollut osallisena kuolemantapauksissa. Grampianin poliisi ja NHS Grampian kertoivat, että huumausaineesta on raportoitu viime päivinä. Komisario Andy Imray sanoi: "Tämän huumeen käyttö aiheuttaa käyttäjille lisääntyneen yliannostuksen riskin, etenkin jos he eivät ymmärrä, mitä he ottavat." Tohtori Maria Rossi, NHS Grampianin kansanterveyslääketieteen konsultti, lisäsi: "Se voi vaikuttaa nopeasti ja pieninä annoksina. "Heroiinin käyttäjillä on vakava yliannostuksen ja kuoleman vaara, jos he käyttävät tätä ainetta." Grampianissa on tänä vuonna tapahtunut neljä huumekuolemaa. Vuonna 2011 niitä oli 48.</w:t>
      </w:r>
    </w:p>
    <w:p>
      <w:r>
        <w:rPr>
          <w:b/>
        </w:rPr>
        <w:t xml:space="preserve">Yhteenveto</w:t>
      </w:r>
    </w:p>
    <w:p>
      <w:r>
        <w:t xml:space="preserve">Heroiinin ja muiden huumeiden käyttäjille Grampianissa on annettu varoitus fentanyylin saatavuudesta.</w:t>
      </w:r>
    </w:p>
    <w:p>
      <w:r>
        <w:rPr>
          <w:b/>
          <w:u w:val="single"/>
        </w:rPr>
        <w:t xml:space="preserve">Asiakirjan numero 32999</w:t>
      </w:r>
    </w:p>
    <w:p>
      <w:r>
        <w:t xml:space="preserve">Live and Let Die johtaa Bond-kappaleiden gallupia</w:t>
      </w:r>
    </w:p>
    <w:p>
      <w:r>
        <w:t xml:space="preserve">McCartneyn ja hänen yhtyeensä Wingsin levyttämä kappale sai yli neljänneksen kaikista äänistä. Vuoden 1973 elokuvaa tähditti Sir Roger Moore, vastapuolena Bond-tyttö Jane Seymour. Toiseksi tuli Carly Simonin Nobody Does It Better elokuvasta Vakooja, joka rakasti minua, ja kolmanneksi tuli Dame Shirley Basseyn Goldfinger. Elokuvakriitikot Mark Kermode ja Simon Mayo paljastivat valitun kappaleen Radio 5 Live -kanavan säännöllisen arvosteluohjelman Bond-erikoislähetyksen aikana. Äänestys on yksi monista tapahtumista, joilla juhlistetaan Bondin 50-vuotispäivää. Kukin kolmesta parhaasta kappaleesta kuullaan Radio 2:n Friday Night Is Music Night -ohjelmassa: Bond and Beyond -ohjelmassa myöhemmin perjantaina BBC:n filharmonisen orkesterin soittamana. Sir Paul lauloi Live and Let Die -kappaleen kuningattaren timanttisen juhlavuoden konsertin päätteeksi Buckinghamin palatsin ulkopuolella aiemmin tänä vuonna.</w:t>
      </w:r>
    </w:p>
    <w:p>
      <w:r>
        <w:rPr>
          <w:b/>
        </w:rPr>
        <w:t xml:space="preserve">Yhteenveto</w:t>
      </w:r>
    </w:p>
    <w:p>
      <w:r>
        <w:t xml:space="preserve">Sir Paul McCartneyn Live and Let Die on valittu parhaaksi James Bond -teemaksi BBC Radio 5 Liven ja BBC Radio 2:n kuuntelijoiden keskuudessa tehdyssä kyselyssä.</w:t>
      </w:r>
    </w:p>
    <w:p>
      <w:r>
        <w:rPr>
          <w:b/>
          <w:u w:val="single"/>
        </w:rPr>
        <w:t xml:space="preserve">Asiakirjan numero 33000</w:t>
      </w:r>
    </w:p>
    <w:p>
      <w:r>
        <w:t xml:space="preserve">Se haukkuu ja se on palannut #DogsAtPollingStations</w:t>
      </w:r>
    </w:p>
    <w:p>
      <w:r>
        <w:t xml:space="preserve">Kiitos, että jaoit kuvia #DogsAtPollStations-tapahtumasta. Welsh Springer Spaniel Dyddgu meni omistajan Rhiannon Williamsin kanssa Grangetown Pavillioniin, entiseen keilakerhoon, Cardiffissa. Macey-koira asuu maatilalla Wincantonissa Somersetissä, jonne on sijoitettu väliaikainen äänestyspaikka. Älä huoli Brody, niin käy meille kaikille! Kultainen noutaja Brody jäi kiinni räpyttelystä Heaton Norrisissa Stockportissa, Suur-Manchesterissa. "Miten niin en voi äänestää?" kysyy Fausto Richmondissa Lontoossa. Orinoco näyttää tyytyväiseltä St Christopher's Churchissa Hinchley Woodissa, Surreyssä. Albus liittyi omistajansa Tonyn seuraan Aldermastonin äänestyspaikan ulkopuolella Berkshiressä. Koska tämä kissa ei halunnut jäädä ulos kylmään tai sateeseen, se päätti luoda vaihtoehtoisen trendin #CatsAtPollingStations Wilnecote Junior Schoolissa Tamworthissa, Staffordshiressä. Eikä hän ollut ainoa... ...ja Atticus, napakissa, ryhtyi päivän ajan gallup-kissaksi. Omistaja Alison Catterall Low Woodista Lake Districtistä sanoi: "Se pystyy myös antamaan äänenpainoja. Hyvin äänekkään pureman."</w:t>
      </w:r>
    </w:p>
    <w:p>
      <w:r>
        <w:rPr>
          <w:b/>
        </w:rPr>
        <w:t xml:space="preserve">Yhteenveto</w:t>
      </w:r>
    </w:p>
    <w:p>
      <w:r>
        <w:t xml:space="preserve">Kun äänestäjät suuntaavat äänestyspaikoille EU-kansanäänestystä varten, myös jotkut koirat ovat lähteneet äänestämään - vaikka kissat ja jopa poliittinen haihattelija ovatkin olleet innokkaita osallistumaan toimintaan.</w:t>
      </w:r>
    </w:p>
    <w:p>
      <w:r>
        <w:rPr>
          <w:b/>
          <w:u w:val="single"/>
        </w:rPr>
        <w:t xml:space="preserve">Asiakirjan numero 33001</w:t>
      </w:r>
    </w:p>
    <w:p>
      <w:r>
        <w:t xml:space="preserve">Yhdysvaltain tuomioistuin evää vanhemmilta Hitlerin ja siskojen huoltajuuden</w:t>
      </w:r>
    </w:p>
    <w:p>
      <w:r>
        <w:t xml:space="preserve">Adolf Hitler Campbell, 4, ja hänen sisarensa JoyceLynn Aryan Nation, 3, ja Honszlynn Hinler Jeannie, 2, vietiin New Jerseyn kodistaan vuonna 2009. Tapaus nousi ensimmäisen kerran julkisuuteen joulukuussa 2008, kun eräs kauppa kieltäytyi koristelemasta Adolfin syntymäpäiväkakkua. Perheoikeudessa oli aiemmin todettu, ettei hyväksikäytöstä ollut riittävästi todisteita. Torstaina muutoksenhakulautakunta kuitenkin totesi, että sosiaalityöntekijät olivat osoittaneet, että kolmelle lapselle tarvitaan suojelupalveluja. Lautakunta katsoi, että vanhemmat, jotka molemmat kärsivät tarkemmin määrittelemättömistä fyysisistä ja psyykkisistä vammoista, olivat "tuottamuksellisesti aiheuttaneet lapsilleen vakavan vahingon vaaran, koska he eivät suojelleet lapsia vahingoittumiselta eivätkä tunnustaneet ja hoitaneet heidän vammojaan". Tuomarit totesivat myös, että Deborah Campbell oli hiljattain lähettänyt naapurille kirjeen, jossa hän kertoi miehensä uhanneen "tapattaa minut tai tappaa minut itse". Lasten isä, Heath Campbell, kertoi Associated Pressille viime vuonna, että hän uskoi, että lapset otettiin sijaishuoltoon heidän nimensä vuoksi. Hän väitti myös, että viranomaiset olivat vedonneet naapurin ja hänen ex-vaimonsa esittämiin todistamattomiin syytöksiin.</w:t>
      </w:r>
    </w:p>
    <w:p>
      <w:r>
        <w:rPr>
          <w:b/>
        </w:rPr>
        <w:t xml:space="preserve">Yhteenveto</w:t>
      </w:r>
    </w:p>
    <w:p>
      <w:r>
        <w:t xml:space="preserve">Yhdysvaltalainen vetoomustuomioistuin on päättänyt, että pariskunta, joka antoi lapsilleen natsihenkiset nimet, ei saisi saada lapsensa huoltajuutta takaisin, koska he ovat vaarassa saada vakavia vammoja.</w:t>
      </w:r>
    </w:p>
    <w:p>
      <w:r>
        <w:rPr>
          <w:b/>
          <w:u w:val="single"/>
        </w:rPr>
        <w:t xml:space="preserve">Asiakirjan numero 33002</w:t>
      </w:r>
    </w:p>
    <w:p>
      <w:r>
        <w:t xml:space="preserve">Coronavirus: Italia keskeyttää asuntolainojen maksamisen taudinpurkauksen keskellä</w:t>
      </w:r>
    </w:p>
    <w:p>
      <w:r>
        <w:t xml:space="preserve">Italian varatalousministeri Laura Castelli sanoi Radio Anch'iolle: Castelli sanoi: "Kyllä, niin tulee olemaan, sekä yksityishenkilöiden että kotitalouksien osalta." Italian pankkien etujärjestö ABI sanoi, että lainanantajat tarjoavat velkavapauksia pienyrityksille ja perheille. Velanmaksun keskeyttäminen ei ole Italiassa ennenkuulumatonta. Joillekin pienyrityksille ja perheille annettiin finanssikriisin aikana maksuvapaata aikaa ennen kuin niiden piti maksaa velkansa takaisin. Italia on laajentanut koronaviruksen hätätoimenpiteet, joihin kuuluu matkustusrajoituksia ja julkisten kokoontumisten kieltäminen, koko maahan. Maanantaina pääministeri Giuseppe Conte määräsi ihmiset pysymään kotona ja hakemaan lupaa välttämättömiin matkoihin. Italian koronaviruskuolemien määrä nousi maanantaina 366:sta 463:een. Se on Kiinan jälkeen pahiten sairastunut maa. Italian taloutta hoidetaan edelleen kuntoon kymmenen vuoden takaisen finanssikriisin jälkeen. Vuonna 2019 tavaroiden ja palveluiden kokonaistuotanto oli suunnilleen sama kuin 15 vuotta aiemmin. Lisäksi se oli edelleen 4 prosenttia alle tason, jonka se saavutti vuonna 2007, juuri ennen finanssikriisiä. Työttömyys on myös sitkeä ongelma, erityisesti nuorten keskuudessa. Alle 25-vuotiaiden työttömyysaste on 28,9 prosenttia, ja vain Espanjassa ja Kreikassa työttömyysaste on EU:ssa korkeampi. Kahden viime vuoden aikana Italia on myös joutunut kamppailemaan heikentyneen maailmanlaajuisen kasvun ja kansainvälisen kaupan hidastumisen kanssa. Viime vuoden viimeisellä neljänneksellä BKT laski 0,3 prosenttia.</w:t>
      </w:r>
    </w:p>
    <w:p>
      <w:r>
        <w:rPr>
          <w:b/>
        </w:rPr>
        <w:t xml:space="preserve">Yhteenveto</w:t>
      </w:r>
    </w:p>
    <w:p>
      <w:r>
        <w:t xml:space="preserve">Asuntolainojen maksaminen keskeytetään kaikkialla Italiassa osana toimenpiteitä, joilla pyritään lieventämään koronaviruksen kotitalouksille aiheuttamaa taloudellista iskua, ministeri on sanonut.</w:t>
      </w:r>
    </w:p>
    <w:p>
      <w:r>
        <w:rPr>
          <w:b/>
          <w:u w:val="single"/>
        </w:rPr>
        <w:t xml:space="preserve">Asiakirjan numero 33003</w:t>
      </w:r>
    </w:p>
    <w:p>
      <w:r>
        <w:t xml:space="preserve">Southamptonin lentoaseman myöhästymiset lentoliikenteen sairauden vuoksi</w:t>
      </w:r>
    </w:p>
    <w:p>
      <w:r>
        <w:t xml:space="preserve">Lennot jouduttiin keskeyttämään kolmeksi 30 minuutin jaksoksi, jotta lennonjohtotornin henkilökunta pystyi pitämään lepotaukoja pulasta huolimatta. Eräs matkustaja valitti, että hänen koneensa myöhästyi 90 minuuttia. Kansallinen ilmaliikennepalvelu (Nats) pyysi anteeksi haittaa, mutta varoitti, että sunnuntaina olisi samanlainen tilanne. Natsin mukaan Southamptonin lennonjohtotornin ongelmat johtuivat "henkilöstön sairaudesta". Natsin tiedottaja lisäsi: "Varmistaaksemme, että noudatamme täysin lennonjohtajien lepotaukoja koskevia turvallisuusmääräyksiä, tämä johti siihen, että saapuvat ja lähtevät lennot pysäytettiin kolmeksi lyhyeksi ajaksi." Malagaan matkalla oleva Brian Fearn sanoi: "150 hyvin turhautunutta, kuumaa ja hermostunutta Flyben Malagaan matkustavaa matkustajaa on yhä maassa 1,5 tuntia aikataulun mukaisen lähdön jälkeen, eikä ole tietoa siitä, milloin pääsemme pois tai pääsemme pois." Natsin tiedottaja sanoi: "Teimme yhteistyötä lentokentän kanssa varmistaaksemme, että häiriöt jäivät mahdollisimman vähäisiksi."</w:t>
      </w:r>
    </w:p>
    <w:p>
      <w:r>
        <w:rPr>
          <w:b/>
        </w:rPr>
        <w:t xml:space="preserve">Yhteenveto</w:t>
      </w:r>
    </w:p>
    <w:p>
      <w:r>
        <w:t xml:space="preserve">Southamptonin lentokentälle saapuvat ja sieltä lähtevät lentokoneet ovat olleet poikki lennonjohtajan sairastumisen vuoksi.</w:t>
      </w:r>
    </w:p>
    <w:p>
      <w:r>
        <w:rPr>
          <w:b/>
          <w:u w:val="single"/>
        </w:rPr>
        <w:t xml:space="preserve">Asiakirjan numero 33004</w:t>
      </w:r>
    </w:p>
    <w:p>
      <w:r>
        <w:t xml:space="preserve">Nottinghamin perhe selvisi talo-onnettomuudesta</w:t>
      </w:r>
    </w:p>
    <w:p>
      <w:r>
        <w:t xml:space="preserve">Auto törmäsi Old Basfordin Park Lanella sijaitsevaan kiinteistöön hieman kello 00:30 BST:n jälkeen ja jätti roskia olohuoneeseen. Talon asukkaat eivät loukkaantuneet, mutta kuvailivat kolarin kuulostaneen "räjähdykseltä". Kaksi autossa ollutta naista sai lieviä vammoja, ja kaksi alueella ollutta pysäköityä autoa vaurioitui. Talon omistaja Ruth Moran kertoi, että perhe oli aluksi hämmentynyt: "Kuului valtava pamaus ja seinät tärisivät, ja aluksi luulin, että se oli räjähdys. "Tyttäreni, joka oli yläpuolella olevassa huoneessa, luuli sitä maanjäristykseksi, mutta vasta kun kumppanini katsoi ulos ikkunasta ja näki auton jalkakäytävällä, tajusimme, että kyseessä oli onnettomuus." Hän sanoi: "Se oli onnettomuus." Aiheeseen liittyvät Internet-linkit Nottinghamshiren poliisi</w:t>
      </w:r>
    </w:p>
    <w:p>
      <w:r>
        <w:rPr>
          <w:b/>
        </w:rPr>
        <w:t xml:space="preserve">Yhteenveto</w:t>
      </w:r>
    </w:p>
    <w:p>
      <w:r>
        <w:t xml:space="preserve">Yksi mies on pidätetty ja toinen loukkaantui vakavasti sen jälkeen, kun auto oli ajanut talon etuosan läpi Nottinghamissa.</w:t>
      </w:r>
    </w:p>
    <w:p>
      <w:r>
        <w:rPr>
          <w:b/>
          <w:u w:val="single"/>
        </w:rPr>
        <w:t xml:space="preserve">Asiakirjan numero 33005</w:t>
      </w:r>
    </w:p>
    <w:p>
      <w:r>
        <w:t xml:space="preserve">Pershoren valtuuston toimistot saavat virtansa aurinkopaneeleista</w:t>
      </w:r>
    </w:p>
    <w:p>
      <w:r>
        <w:t xml:space="preserve">9,9 kilowattihuipun (kWp) järjestelmä maksaa 34 000 puntaa ja säästää Wychavonin piirineuvostossa noin 85 tonnia hiilidioksidipäästöjä 25 vuoden aikana. Varatoimitusjohtaja Vic Allison sanoi, että tämä oli ollut pitkän aikavälin tavoite. "Ajattelimme sitä ensimmäisen kerran kaksi tai kolme vuotta sitten, mutta tuolloin se ei ollut taloudellisesti kannattavaa", hän sanoi. "Haluamme osoittaa, että se toimii... erityisesti hallituksen syöttötariffijärjestelmän ansiosta, jossa meille maksetaan lisärahaa pelkästään siitä, että tuotamme omaa sähköä." Taloudellinen ja ympäristöystävällinen Neuvosto sanoi aikovansa jättää suunnitteluhakemuksen huhtikuun puoliväliin mennessä. Jos järjestelmä hyväksytään, se tuottaa noin 3 450 punnan vuotuiset nettotulot, ja ylijäämäsähkö myydään kansalliselle sähköverkolle. "Odotamme kuluttavamme valtaosan tuottamastamme sähköstä täällä paikan päällä - vain tiettyinä aikoina vuodesta ja tiettyinä vuorokauden aikoina tuotamme enemmän kuin tarvitsemme, kuten kesäiltoina", Allison sanoi. Jos hanke etenee, aurinkosähköpaneelit toivotaan asennettavan kesän aikana.</w:t>
      </w:r>
    </w:p>
    <w:p>
      <w:r>
        <w:rPr>
          <w:b/>
        </w:rPr>
        <w:t xml:space="preserve">Yhteenveto</w:t>
      </w:r>
    </w:p>
    <w:p>
      <w:r>
        <w:t xml:space="preserve">Pershoren kaupunginvaltuutetut toivovat voivansa asentaa aurinkopaneelit valtuuston toimistojen katolle Civic Centressä energiakustannusten vähentämiseksi.</w:t>
      </w:r>
    </w:p>
    <w:p>
      <w:r>
        <w:rPr>
          <w:b/>
          <w:u w:val="single"/>
        </w:rPr>
        <w:t xml:space="preserve">Asiakirjan numero 33006</w:t>
      </w:r>
    </w:p>
    <w:p>
      <w:r>
        <w:t xml:space="preserve">Thomas Orchardin huostaanottokuolemasta julkaistiin valvontakameran kuva-aineistoa</w:t>
      </w:r>
    </w:p>
    <w:p>
      <w:r>
        <w:t xml:space="preserve">Thomas Orchardille, 32, laitettiin käsiraudat, häntä pidettiin alhaalla, ja hänen kasvojensa yli vedettiin suuri kangasvyö. Hän kuoli sairaalassa seitsemän päivää myöhemmin. Vankilan ylikonstaapeli Jan Kingshott, 44, sekä siviilivankilan virkamiehet Simon Tansley, 38, ja Michael Marsden, 55, kiistävät tapon Bristolin kruununoikeudessa käydyssä oikeudenkäynnissä. Kirkon vahtimestari pidätettiin lokakuussa 2012 Exeterissä epäiltynä järjestysrikkomuksesta. Oikeus kuuli, että Orchardia pidettiin alhaalla yli 20 minuuttia. Häneen laitettiin käsiraudat, ja hänen kasvoihinsa kiinnitettiin hätävyö. Myöhemmin hänet vapautettiin siteistä ja jätettiin makaamaan kasvot alaspäin patjalle sellissään Heavitree Roadin poliisiasemalla Exeterissä, Devonissa. Kesti vielä 12 minuuttia, ennen kuin poliisit menivät takaisin lukittuun selliin ja huomasivat, ettei hän hengittänyt, oikeus kuuli. Hän sai sydänpysähdyksen ja kuoli sairaalassa seitsemän päivää myöhemmin. Syyttäjä väittää, että vyön käyttö oli "suhteetonta" ja "perusteetonta". Poliisit väittävät, että se oli "laillista", "oikeasuhteista" ja "välttämätöntä". Oikeudenkäynti jatkuu.</w:t>
      </w:r>
    </w:p>
    <w:p>
      <w:r>
        <w:rPr>
          <w:b/>
        </w:rPr>
        <w:t xml:space="preserve">Yhteenveto</w:t>
      </w:r>
    </w:p>
    <w:p>
      <w:r>
        <w:t xml:space="preserve">Valvontakameran kuvamateriaalia on julkaistu, jossa näkyy, miten poliisi kohtelee vainoharhaisesta skitsofreniasta kärsivää miestä, joka kuoli sen jälkeen, kun hänet oli pidätetty vyöllä.</w:t>
      </w:r>
    </w:p>
    <w:p>
      <w:r>
        <w:rPr>
          <w:b/>
          <w:u w:val="single"/>
        </w:rPr>
        <w:t xml:space="preserve">Asiakirjan numero 33007</w:t>
      </w:r>
    </w:p>
    <w:p>
      <w:r>
        <w:t xml:space="preserve">Ovo Energy joutuu Ofgemin tutkimuksen kohteeksi</w:t>
      </w:r>
    </w:p>
    <w:p>
      <w:r>
        <w:t xml:space="preserve">Ofgem ilmoitti tutkivansa Ovon asiakkailleen antamia arvioita energiankäytöstä talvella 2016-17. Sääntelyviranomaisen mukaan virheelliset kulutusluvut voivat johtaa siihen, että asiakkaat saavat epätarkkoja laskuja. Ovo Energy sanoi: "Meillä on hyviä kokemuksia asiakaspalvelusta, ja olemme aina avoimia tavoille parantaa sitä." Ovo on yksi Yhdistyneen kuningaskunnan pienemmistä energiayhtiöistä, jotka pyrkivät kilpailemaan kuuden suuren energiayhtiön valta-asemasta. Yritys perustettiin vuonna 2009, ja sillä on tällä hetkellä noin 800 000 asiakasta. Ofgem totesi lausunnossaan seuraavaa: "Tutkimuksessa selvitetään, rikkoiko Ovo Energy toimilupaehtoja, jotka koskevat asiakkaiden kulutustietojen antamista tarkasti tai parhaaseen arvioon perustuen, täydellisesti ja harhaanjohtamattomasti. "Virheelliset kulutusluvut voivat johtaa siihen, että asiakkaat saavat virheellisiä laskuja, vuositilinpäätöksiä ja muita tärkeitä tietoja. "Tämä voi puolestaan johtaa siihen, että asiakkaat eivät pysty hallinnoimaan tilejään asianmukaisesti ja päättävät vaihtaa palvelua virheellisten tietojen perusteella." Ofgem lisäsi, että tutkimuksen aloittaminen ei tarkoita, että olemme tehneet havaintoja Ovo Energyn noudattamatta jättämisestä.</w:t>
      </w:r>
    </w:p>
    <w:p>
      <w:r>
        <w:rPr>
          <w:b/>
        </w:rPr>
        <w:t xml:space="preserve">Yhteenveto</w:t>
      </w:r>
    </w:p>
    <w:p>
      <w:r>
        <w:t xml:space="preserve">Yhdistyneen kuningaskunnan energia-alan sääntelyviranomainen tutkii, onko Ovo Energy antanut asiakkailleen epätarkkoja tietoja siitä, kuinka paljon energiaa he ovat käyttäneet.</w:t>
      </w:r>
    </w:p>
    <w:p>
      <w:r>
        <w:rPr>
          <w:b/>
          <w:u w:val="single"/>
        </w:rPr>
        <w:t xml:space="preserve">Asiakirjan numero 33008</w:t>
      </w:r>
    </w:p>
    <w:p>
      <w:r>
        <w:t xml:space="preserve">Cambridgen herttuattaresta tulee RAF:n ilmakadettien suojelija.</w:t>
      </w:r>
    </w:p>
    <w:p>
      <w:r>
        <w:t xml:space="preserve">Hänen nimityksensä kunniakommodoriksi on hänen ensimmäinen sotilaallinen tehtävänsä. Hän edustaa 42 000:ta 12-19-vuotiasta kadettia ja 15 000:ta vapaaehtoista aikuista. Kiittäessään 94-vuotiasta herttua, ilmakommodori Dawn McCafferty sanoi, että sekä kadetit että vapaaehtoiset "ihailivat ja kunnioittivat häntä" ja että häntä tullaan kaipaamaan. Cambridgen herttuatar on jo nyt useiden nuoriso- ja mielenterveysjärjestöjen suojelija, ja hän on koulutettu partiovapaaehtoinen. Edinburghin herttua aloitti toimintansa ilmakadettien palveluksessa sen jälkeen, kun perustajajäsen kuningas Yrjö VI kuoli. Buckinghamin palatsissa pidetyssä audienssissa hän sai kaiverretun kristallimaljakon, jolla juhlistettiin kadettien 75-vuotista taivalta. Ilmavoimien komentaja McCafferty sanoi: "Olemme ikuisesti kiitollisia Edinburghin herttualle hänen erinomaisesta sitoutumisestaan ilmavoimien koulutusjoukkoihin vuosikymmenien ajan. "Kadetit ja vapaaehtoiset ihailevat ja kunnioittavat häntä, ja tulemme kaipaamaan hänen huumorintajuaan ja aitoa kiinnostustaan kansakunnan nuorison kehitystä kohtaan." Herttuattarelle, jonka aviomies prinssi William kouluttautui helikopterilentäjäksi RAF:ssä, luovutettiin ilmakadettien historiaa käsittelevä Horizons-kirja. "Hänen yhteytensä RAF-perheeseen ovat jo vakiintuneet, ja hänen halunsa tukea nuorison kehitystä on tunnustettu kaikkialla maailmassa", ilmavoimien komentaja McCafferty sanoi:</w:t>
      </w:r>
    </w:p>
    <w:p>
      <w:r>
        <w:rPr>
          <w:b/>
        </w:rPr>
        <w:t xml:space="preserve">Yhteenveto</w:t>
      </w:r>
    </w:p>
    <w:p>
      <w:r>
        <w:t xml:space="preserve">Cambridgen herttuattaresta on tullut RAF:n ilmakadettien suojelija - hän ottaa tehtävän vastaan Edinburghin herttualta, joka on ollut tehtävässä 63 vuotta.</w:t>
      </w:r>
    </w:p>
    <w:p>
      <w:r>
        <w:rPr>
          <w:b/>
          <w:u w:val="single"/>
        </w:rPr>
        <w:t xml:space="preserve">Asiakirjan numero 33009</w:t>
      </w:r>
    </w:p>
    <w:p>
      <w:r>
        <w:t xml:space="preserve">Toisen maailmansodan aikainen pommi räjähti Frankfurtin joessa</w:t>
      </w:r>
    </w:p>
    <w:p>
      <w:r>
        <w:t xml:space="preserve">Noin 600 ihmistä evakuoitiin kaupungin osista, kun pomminraivausasiantuntijat aloittivat työnsä sunnuntaina noin kello 08.00 paikallista aikaa (06.00 GMT). Räjähdyksen jälkeen lähetettiin sukeltajia tarkistamaan, että laite oli turvallinen. Pommi löydettiin tiistaina Frankfurtin Main-joesta, kertoo saksalainen uutistoimisto dpa. Kaupungin palokunnan sukeltajat olivat osallistumassa rutiiniharjoitukseen, kun he löysivät 250 kilon painoisen laitteen. Sosiaalisessa mediassa julkaistussa kuvassa näkyi, että kahden sillan välissä näyttäisi olevan suuri vesilähde, joka suihkuttaa ilmaan. Pommien ja muiden sotatarvikkeiden löytyminen Saksasta ei ole harvinaista. Viime vuonna Saksan poliisi purki toisen maailmansodan aikaisen pommin Berliinin keskustassa sen jälkeen, kun noin 10 000 ihmistä oli evakuoitu. Saatat myös pitää tästä:</w:t>
      </w:r>
    </w:p>
    <w:p>
      <w:r>
        <w:rPr>
          <w:b/>
        </w:rPr>
        <w:t xml:space="preserve">Yhteenveto</w:t>
      </w:r>
    </w:p>
    <w:p>
      <w:r>
        <w:t xml:space="preserve">Toisen maailmansodan aikainen yhdysvaltalainen pommi on räjähtänyt joessa Frankfurtissa, ja vesi on roiskunut korkealle ilmaan, kertovat saksalaiset tiedotusvälineet.</w:t>
      </w:r>
    </w:p>
    <w:p>
      <w:r>
        <w:rPr>
          <w:b/>
          <w:u w:val="single"/>
        </w:rPr>
        <w:t xml:space="preserve">Asiakirjan numero 33010</w:t>
      </w:r>
    </w:p>
    <w:p>
      <w:r>
        <w:t xml:space="preserve">Jonathan Edwards: Gowerin olutfestivaaleilla kuolleen miehen muistoksi</w:t>
      </w:r>
    </w:p>
    <w:p>
      <w:r>
        <w:t xml:space="preserve">Penclawddissa asuva Jonathan Edwards romahti Gower Beer Festivalilla perjantaina. Pelastuspalvelut, mukaan lukien ilma-ambulanssi, kutsuttiin Weobley Castle Farmille, Llanrhidianiin, kello 18.00 BST, mutta Edwards julistettiin kuolleeksi paikan päällä. Kuolemansyyntutkijalle on ilmoitettu asiasta. Edwards, jonka ystävät tunsivat nimellä Lerch, työskenteli perheen omistamassa Roma Fish Barissa Penclawddissa. Hän pelasi myös kaupungin rugbyseurassa, joka kutsui häntä "herrasmieheksi". Seura sanoi lausunnossaan: "Tragedian ja surun hetkellä tajuaa, miten erityinen paikka ja yhteisö Penclawdd on. "Jonnyn tunsivat ja rakastivat monet seurassa ja vielä useammat paikallisyhteisössä. "Loistava persoona, joka toi energiaa jokaiseen huoneeseen, johon hän astui, ja hymyn kasvoille. "Suru- ja rakkausviestejä tälle upealle miehelle on tullut lukuisia, ja seurana haluaisimme lähettää ajatuksemme ja parhaat toivotuksemme hänen perheelleen ja ystävilleen näinä surullisina hetkinä." Edwardsin serkku Nathan McCarthy järjestää rugby-klubilla jalkapallo-ottelun lauantaina kello 13.00 kerätäkseen rahaa hautajaisiin. Verkkovarainkeruusivulla on kerätty jo yli 6 000 puntaa.</w:t>
      </w:r>
    </w:p>
    <w:p>
      <w:r>
        <w:rPr>
          <w:b/>
        </w:rPr>
        <w:t xml:space="preserve">Yhteenveto</w:t>
      </w:r>
    </w:p>
    <w:p>
      <w:r>
        <w:t xml:space="preserve">Olutfestivaaleilla kuollutta 23-vuotiasta miestä on kuvailtu "loistavaksi hahmoksi, joka toi hymyn kasvoille".</w:t>
      </w:r>
    </w:p>
    <w:p>
      <w:r>
        <w:rPr>
          <w:b/>
          <w:u w:val="single"/>
        </w:rPr>
        <w:t xml:space="preserve">Asiakirjan numero 33011</w:t>
      </w:r>
    </w:p>
    <w:p>
      <w:r>
        <w:t xml:space="preserve">"Tuhopolton" tuhoaa Stratford-upon-Avonin leikkikentän</w:t>
      </w:r>
    </w:p>
    <w:p>
      <w:r>
        <w:t xml:space="preserve">Stratford-upon-Avonin Burbage Avenuen takana sijaitsevasta laitteesta nousi mustaa savua. Palokunta kertoi, että se kutsuttiin tulipaloon maanantaina klo 17.30 BST, ja se uskoi, että se oli sytytetty tahallaan. Kahden lapsen äiti Ewa Sozanska, jonka puutarha rajoittuu laitokseen, sanoi, että liekit olivat nopeasti "hallitsemattomissa". Stratford-upon-Avonin piirineuvosto kertoi, että vaurioituneiden laitteiden ympärille oli pystytetty aita, ja viranomainen teki yhteistyötä palokunnan ja poliisin kanssa. Se sanoi, että leikkialueen osat, joihin tulipalo ei vaikuttanut, olivat käytettävissä ja että se aikoi korvata vahingoittuneet laitteet vastaavilla. Seuraa BBC West Midlandsia Facebookissa ja Twitterissä ja tilaa paikalliset uutispäivitykset suoraan puhelimeesi.</w:t>
      </w:r>
    </w:p>
    <w:p>
      <w:r>
        <w:rPr>
          <w:b/>
        </w:rPr>
        <w:t xml:space="preserve">Yhteenveto</w:t>
      </w:r>
    </w:p>
    <w:p>
      <w:r>
        <w:t xml:space="preserve">Raporttien mukaan jopa 20 jalan korkuiset liekit ovat tuhonneet lasten leikkialueen epäillyssä tuhopolttoiskussa.</w:t>
      </w:r>
    </w:p>
    <w:p>
      <w:r>
        <w:rPr>
          <w:b/>
          <w:u w:val="single"/>
        </w:rPr>
        <w:t xml:space="preserve">Asiakirjan numero 33012</w:t>
      </w:r>
    </w:p>
    <w:p>
      <w:r>
        <w:t xml:space="preserve">Verkkotutkijat havaitsevat British Museumin virheen verkossa</w:t>
      </w:r>
    </w:p>
    <w:p>
      <w:r>
        <w:t xml:space="preserve">Museo kuvaili "Her Hakki Mahfuzduria" "Turkin suurimmaksi postikorttien tuottajaksi". Eräs turkkilainen diplomaatti huomautti kuitenkin Twitterissä, että lause tarkoittaa "kaikki oikeudet pidätetään" - eikä se ole paperitarvikeyrityksen nimi. British Museum vastasi: "Hups! Kiitos, kun huomautit tästä". Laitos on ladannut kuvia kokoelmistaan verkkoon koronaviruspandemian aikana, jotta ihmiset pääsisivät esineisiin käsiksi digitaalisesti lukituksen aikana. Postikorttivirheen huomasi Turkin ulkoministeriössä Ankarassa työskentelevä Kutluhan Celik. Euronewsin toimittaja Michael Daventry twiittasi British Museumille huomautti virheestä. Museo vastasi: "Tiimimme tutkii asiaa. Pyrimme aina parantamaan kokoelmiamme verkossa, ja tiedämme, että ongelmia on vähän." Laitosta kuitenkin kritisoitiin virheestä. Eräs henkilö Twitterissä sanoi virheen olevan "melko huolestuttava museolle". "Ei vain väärinymmärrys ja virheellisen luettelomerkinnän luominen, vaan sitten ekstrapolointi pelkästään oman luettelon perusteella, että tämä oli 'suurin postikorttien tuottaja'", sanoi tohtori Lisa Gilbert.</w:t>
      </w:r>
    </w:p>
    <w:p>
      <w:r>
        <w:rPr>
          <w:b/>
        </w:rPr>
        <w:t xml:space="preserve">Yhteenveto</w:t>
      </w:r>
    </w:p>
    <w:p>
      <w:r>
        <w:t xml:space="preserve">British Museum päivittää verkkokokoelmaansa sen jälkeen, kun se oli erehtynyt luulemaan tekijänoikeusilmoitusta turkkilaisen postikortteja painavan yrityksen nimeksi.</w:t>
      </w:r>
    </w:p>
    <w:p>
      <w:r>
        <w:rPr>
          <w:b/>
          <w:u w:val="single"/>
        </w:rPr>
        <w:t xml:space="preserve">Asiakirjan numero 33013</w:t>
      </w:r>
    </w:p>
    <w:p>
      <w:r>
        <w:t xml:space="preserve">Colombo ei ole lähettänyt tuottavaa viestiä - LTTE</w:t>
      </w:r>
    </w:p>
    <w:p>
      <w:r>
        <w:t xml:space="preserve">Tamilselvan, joka tapasi Japanin lähettilään tiikerien hallitsemalla alueella Sri Lankan pohjoisosassa, sanoi, että hallitus ei ole ilmoittanut olevansa valmis jatkamaan neuvotteluja ehdotuksesta väliaikaisesta itsehallintoviranomaisesta (ISGA). Hän sanoi, että jos ISGA:ta ei saada aikaan, tiikerijohtaja Prabhakaran päättää, mitä seuraavaksi tehdään. Tamilselvan palasi Sri Lankaan maanantaina vietettyään useita viikkoja Euroopassa. Hänen johtamansa LTTE:n valtuuskunnan tehtävänä oli edistää tamilitiikerien ehdottamaa ISGA:ta tulevien neuvottelujen perustaksi. Se on myös pyytänyt avunantajavirastoja lisäämään tukea alueen kansalaisjärjestöille. Suurin avunantaja Japani on Sri Lankan tärkein rahoittaja, joka antaa suurimman osan ulkomaisesta rahoituksesta. Tokiossa viime vuonna pidetyssä avunantajien konferenssissa sovittiin 4,5 miljardin dollarin suuruisesta tukipaketista. Rahat on kuitenkin sidottu rauhanprosessin edistymiseen, eikä varoja ole toistaiseksi vapautettu. Puhuessaan lehdistölle tavattuaan LTTE:n poliittisen johtajan Japanin lähettiläs sanoi, että Japanin Irakin jälleenrakentamiseen antama apu ei vaikuta avun myöntämiseen Wannille. Hän lisäsi kuitenkin, että neuvottelupöytään palaamatta jättäminen vaikuttaa kielteisesti sodan runtelemien pohjoisen ja itäisen alueen rahoittamiseen.</w:t>
      </w:r>
    </w:p>
    <w:p>
      <w:r>
        <w:rPr>
          <w:b/>
        </w:rPr>
        <w:t xml:space="preserve">Yhteenveto</w:t>
      </w:r>
    </w:p>
    <w:p>
      <w:r>
        <w:t xml:space="preserve">Tamilitiikerien poliittisen siiven johtaja S P Tamilselvan sanoi, että Japanin lähettiläs Yasushi Akashi ei tuonut hallitukselta mitään hedelmällistä viestiä rauhanprosessin nykyisestä pattitilanteesta.</w:t>
      </w:r>
    </w:p>
    <w:p>
      <w:r>
        <w:rPr>
          <w:b/>
          <w:u w:val="single"/>
        </w:rPr>
        <w:t xml:space="preserve">Asiakirjan numero 33014</w:t>
      </w:r>
    </w:p>
    <w:p>
      <w:r>
        <w:t xml:space="preserve">James Bond 25: Uusi elokuva julkistettu - mutta missä on Daniel Craig?</w:t>
      </w:r>
    </w:p>
    <w:p>
      <w:r>
        <w:t xml:space="preserve">Tällä hetkellä nimeämättömän elokuvan käsikirjoituksesta vastaavat Neal Purvis ja Robert Wade, jotka ovat työskennelleet kuuden edellisen elokuvan parissa. Vielä ei kuitenkaan ole ilmoitettu, palaako Daniel Craig näyttelemään Bondia viidennen kerran. BBC:n tietojen mukaan näyttelijä ei ole vielä allekirjoittanut sopimusta, mutta New York Timesin mukaan hänen paluunsa rooliin on jo tehty. Bond 25 ilmestyy Yhdysvalloissa 8. marraskuuta 2019, Britanniassa ja muualla maailmassa hieman aiemmin. Elokuvan tuottajina toimivat Michael G Wilson ja Barbara Broccoli. Craigin kolmannesta Bond-elokuvasta Skyfallista tuli kaikkien aikojen tuottoisin elokuva Isossa-Britanniassa sen ilmestyttyä vuonna 2012, mutta sen on sittemmin syrjäyttänyt Star Wars: The Force Awakens. Seuraa meitä Facebookissa, Twitterissä @BBCNewsEnts tai Instagramissa bbcnewsents. Jos sinulla on juttuehdotus, lähetä sähköpostia osoitteeseen entertainment.news@bbc.co.uk.</w:t>
      </w:r>
    </w:p>
    <w:p>
      <w:r>
        <w:rPr>
          <w:b/>
        </w:rPr>
        <w:t xml:space="preserve">Yhteenveto</w:t>
      </w:r>
    </w:p>
    <w:p>
      <w:r>
        <w:t xml:space="preserve">25. virallinen James Bond -elokuva julkaistaan marraskuussa 2019, tuottajat ovat vahvistaneet.</w:t>
      </w:r>
    </w:p>
    <w:p>
      <w:r>
        <w:rPr>
          <w:b/>
          <w:u w:val="single"/>
        </w:rPr>
        <w:t xml:space="preserve">Asiakirjan numero 33015</w:t>
      </w:r>
    </w:p>
    <w:p>
      <w:r>
        <w:t xml:space="preserve">Neljä viidesosaa kuljettajista ei noudata Yeovilin nopeusrajoitusta.</w:t>
      </w:r>
    </w:p>
    <w:p>
      <w:r>
        <w:t xml:space="preserve">Kaupungin Lyde Roadilla sijaitseva nopeusmittari rekisteröi autoilijat kahdeksan päivän aikana marraskuussa. Alueen kaupunginvaltuutetut haluavat nyt, että poliisi valvoo tien nopeusrajoitusta 30mph. Avon ja Somersetin poliisi sanoo, että se voi sijoittaa ongelma-alueille liikkuvia nopeuskamera-autoja. Somersetin kreivikunnanvaltuusto antoi laitteen seurakuntaneuvostolle sen jälkeen, kun se oli ilmaissut huolensa ylinopeuksista kyseisellä tieosuudella. Alueesta vastaava kunnanvaltuutettu Tony Lock sanoi olevansa järkyttynyt havainnoista, sillä keskimäärin seitsemän ajoneuvoa päivässä ajoi yli 50 mailin tuntinopeutta. "Koko Lyde Road on otettu 30mph nopeusrajoituksen piiriin. Sen yläpäässä oli vielä äskettäin 40 mailia tunnissa, joten ehkä jotkut kuljettajat luulevat ajavansa 40 mailia tunnissa eikä 30 mailia tunnissa", hän sanoi. "Ainoa, mitä voidaan tehdä, on, että valtuutetut voivat pyytää poliisia seuraamaan nopeuksia ja tekemään nopeustarkastuksia. "Vaihtoehtona on, että paikalliset asukkaat voivat perustaa paikallisen nopeusvalvonnan, joka on hyvin yleistä Somersetissa. Mutta tällä hetkellä asukkaat eivät näytä olevan innokkaita tulemaan esiin."</w:t>
      </w:r>
    </w:p>
    <w:p>
      <w:r>
        <w:rPr>
          <w:b/>
        </w:rPr>
        <w:t xml:space="preserve">Yhteenveto</w:t>
      </w:r>
    </w:p>
    <w:p>
      <w:r>
        <w:t xml:space="preserve">Poliisia kehotetaan puuttumaan asiaan sen jälkeen, kun yli 80 prosenttia kuljettajista ylitti nopeusrajoituksen Yeovilissa, Somersetissa.</w:t>
      </w:r>
    </w:p>
    <w:p>
      <w:r>
        <w:rPr>
          <w:b/>
          <w:u w:val="single"/>
        </w:rPr>
        <w:t xml:space="preserve">Asiakirjan numero 33016</w:t>
      </w:r>
    </w:p>
    <w:p>
      <w:r>
        <w:t xml:space="preserve">Virus vaikuttaa mielenterveyteen pitkällä aikavälillä, varoittaa uusi terveyspomo</w:t>
      </w:r>
    </w:p>
    <w:p>
      <w:r>
        <w:t xml:space="preserve">Matt Ashton aloitti tehtävässä Liverpoolin kaupunginvaltuustossa keskiviikkona. 47-vuotias mies sanoi, että yhteiskunnan on varauduttava siihen liittyviin terveysongelmiin, joita voi esiintyä vielä vuoden kuluttua taudinpurkauksen päättymisestä. "Tämä ei ole vain lyhyen aikavälin asia, vaan pidemmän aikavälin asia", hän sanoi. "Emme ymmärrä, miltä toipuminen näyttää tai miltä yhteiskunta näyttää kuuden, yhdeksän tai 12 kuukauden kuluttua. "Emme tiedä, miten se vaikuttaa kollektiiviseen mielenterveyteen ja hyvinvointiin tai liikalihavuuden tasoon." Ashtonin mukaan Liverpoolin yliopisto ja muut laitokset pyrkivät keräämään NHS-palveluista ja sosiaalisesta mediasta tietoja, jotka voivat olla avainasemassa mahdollisten tulevien ongelmien ratkaisemisessa. Hän sanoi: "On olemassa monia palveluihin liittyviä tietoja, joita meidän on tarkasteltava yhdessä, kuten NHS:n kapasiteettitasoja ja 111-palvelusta saatuja tietoja. "On myös kaikenlaista sosiaalista tietoa, kuten liikennetietoja, kuten kuinka ruuhkaisia tiet ovat, ja sosiaalista mediaa, mitkä asiat huolestuttavat ihmisiä tai mihin ei ole puututtu, voimme analysoida kaikkea tätä tietoa ja laatia mallin, joka auttaa paikallista päätöksentekoa. "Data ei aina ole numeroita. Osana sitä on kommunikaatio asukkaidemme kanssa siitä, mitä he tuntevat ja mitä he kokevat, mikä on niin tärkeää." Kahden lapsen isä, joka työskentelee toistaiseksi kotoa käsin, toimi aiemmin Seftonin neuvoston kansanterveysjohtajana.</w:t>
      </w:r>
    </w:p>
    <w:p>
      <w:r>
        <w:rPr>
          <w:b/>
        </w:rPr>
        <w:t xml:space="preserve">Yhteenveto</w:t>
      </w:r>
    </w:p>
    <w:p>
      <w:r>
        <w:t xml:space="preserve">Coronaviruksen puhkeaminen aiheuttaa pitkäaikaisia vaikutuksia mielenterveyteen ja liikalihavuuteen, on Liverpoolin uusi kansanterveysjohtaja todennut.</w:t>
      </w:r>
    </w:p>
    <w:p>
      <w:r>
        <w:rPr>
          <w:b/>
          <w:u w:val="single"/>
        </w:rPr>
        <w:t xml:space="preserve">Asiakirjan numero 33017</w:t>
      </w:r>
    </w:p>
    <w:p>
      <w:r>
        <w:t xml:space="preserve">Guernseyn eläkemuutosaikataulu paljastui</w:t>
      </w:r>
    </w:p>
    <w:p>
      <w:r>
        <w:t xml:space="preserve">Valtioiden jäsenet sopivat heinäkuussa pidetyssä kokouksessaan ikärajan nostamisesta 67 vuoteen, mutta tarkat yksityiskohdat on vielä hyväksyttävä. Sosiaaliturvaministeriön ehdottaman aikataulun mukaan muutos toteutetaan asteittain 10 vuoden aikana. Vuodesta 2020 alkaen ikä nousee kahdella kuukaudella joka vuosi, kunnes se on 67 vuotta vuonna 2030. Sosiaaliturvaministeri Mark Dorey sanoi: "Arvelemme, että noin 9 000 Guernseyn ja Alderneyn asukasta saavuttaa eläkeiän vuosina 2020-2031. "Toivomme, että taulukko auttaa ihmisiä, joita muutos koskee, selvittämään omaa tilannettaan."</w:t>
      </w:r>
    </w:p>
    <w:p>
      <w:r>
        <w:rPr>
          <w:b/>
        </w:rPr>
        <w:t xml:space="preserve">Yhteenveto</w:t>
      </w:r>
    </w:p>
    <w:p>
      <w:r>
        <w:t xml:space="preserve">Guernseyn eläkeiän nostamista koskeva aikatauluehdotus on julkaistu.</w:t>
      </w:r>
    </w:p>
    <w:p>
      <w:r>
        <w:rPr>
          <w:b/>
          <w:u w:val="single"/>
        </w:rPr>
        <w:t xml:space="preserve">Asiakirjan numero 33018</w:t>
      </w:r>
    </w:p>
    <w:p>
      <w:r>
        <w:t xml:space="preserve">Hemerdonin volframikaivoksen kehittäminen alkaa</w:t>
      </w:r>
    </w:p>
    <w:p>
      <w:r>
        <w:t xml:space="preserve">Wolf Minerals on saanut ensimmäisen osan 52 miljoonan punnan rahoituspaketista, joka allekirjoitettiin viime kuussa. Se tarkoittaa, että kaivoksen ympärillä sijaitsevien 15 asunnon pitkään viivästynyt osto voi jatkua. Wolf haluaa aloittaa kaivostoiminnan vuoden 2014 loppuun mennessä, ja se odottaa, että Hemerdonin kaivoksesta tulee "maailman seuraava merkittävä volframikaivos". Sen uskotaan olevan maailman neljänneksi suurin volframivaranto, ja yhtiö toivoo voivansa tuottaa noin 3 000 tonnia volframia ja tinaa vuodessa. Uuden kaivostehtaan rakentamisesta on alkamassa 75 miljoonan punnan sopimus. Hemerdonista löydettiin vuonna 1867 volframia, jota käytetään metalliseosten ja terästen valmistukseen sekä aseisiin, hehkulamppuihin ja kilpa-autojen painolastina. Kaivostoimintaa harjoitettiin vuosina 1919-1920 ja uudelleen vuosina 1934-1944, jolloin tuotanto lopetettiin. Kiinan ja Intian kasvavat taloudet ovat kuitenkin lisänneet maailmanlaajuista kysyntää.</w:t>
      </w:r>
    </w:p>
    <w:p>
      <w:r>
        <w:rPr>
          <w:b/>
        </w:rPr>
        <w:t xml:space="preserve">Yhteenveto</w:t>
      </w:r>
    </w:p>
    <w:p>
      <w:r>
        <w:t xml:space="preserve">Australialainen yritys jatkaa suunnitelmiaan kehittää volframikaivos Plymouthin lähellä.</w:t>
      </w:r>
    </w:p>
    <w:p>
      <w:r>
        <w:rPr>
          <w:b/>
          <w:u w:val="single"/>
        </w:rPr>
        <w:t xml:space="preserve">Asiakirjan numero 33019</w:t>
      </w:r>
    </w:p>
    <w:p>
      <w:r>
        <w:t xml:space="preserve">Lindisfarnen evankeliumien Durhamiin saapumisen lähtölaskenta alkaa</w:t>
      </w:r>
    </w:p>
    <w:p>
      <w:r>
        <w:t xml:space="preserve">Vuosien kampanjoinnin jälkeen käsikirjoitus palaa Koillismaalle ja on esillä Durhamin yliopistossa kolmen kuukauden ajan vuonna 2013. Northumberlandin Pyhällä saarella vuonna 700 jKr. munkkien luoma evankeliumi on tällä hetkellä British Libraryssä. Maanantaina vastaperustettu Lindisfarne Gospels Community Choir esiintyy katedraalissa lähtölaskennan alkajaisiksi. Evankeliumeja kuljetettiin 200 vuoden ajan ympäri aluetta yhdessä Pyhän Cuthbertin ruumiin kanssa, kunnes ne saapuivat Durhamiin vuonna 995 jKr. ja säilyivät siellä uskonpuhdistukseen asti. Durhamin yliopiston tiedottaja sanoi: "Lindisfarnen evankeliumit sisältävät neljän evankelistan, Matteuksen, Markuksen, Luukkaan ja Johanneksen teokset, ja ne kertovat Jeesuksen Kristuksen elämästä ja opetuksista. "Ne edustavat sekä kristillisen uskon ydintä että luomisensa myötä yhtä ihmisen kulttuurisen saavutuksen suurimmista merkkipaaluista". "Näyttelyssä selitetään tarkalleen, miten ja miksi tämä mestariteos luotiin."</w:t>
      </w:r>
    </w:p>
    <w:p>
      <w:r>
        <w:rPr>
          <w:b/>
        </w:rPr>
        <w:t xml:space="preserve">Yhteenveto</w:t>
      </w:r>
    </w:p>
    <w:p>
      <w:r>
        <w:t xml:space="preserve">Maanantaina alkaa 12 kuukauden lähtölaskenta 1300 vuotta vanhojen Lindisfarnen evankeliumien saapumiseen Durhamiin.</w:t>
      </w:r>
    </w:p>
    <w:p>
      <w:r>
        <w:rPr>
          <w:b/>
          <w:u w:val="single"/>
        </w:rPr>
        <w:t xml:space="preserve">Asiakirjan numero 33020</w:t>
      </w:r>
    </w:p>
    <w:p>
      <w:r>
        <w:t xml:space="preserve">Vangitun entisen tuomarin on maksettava sijoittajalle korvauksia</w:t>
      </w:r>
    </w:p>
    <w:p>
      <w:r>
        <w:t xml:space="preserve">Ian Christmas istuu 15 kuukautta vankilassa huijattuaan sijoittajaa kiinteistösijoitusjärjestelmässä. Rahat käytettiin velkojen maksuun. Myös kolme muuta miestä tuomittiin ja lähetettiin vankilaan. Maanantaina Jerseyn kuninkaallinen tuomioistuin määräsi Christmasin maksamaan sijoittajalle 60 000 puntaa 28 päivän kuluessa ja 40 000 puntaa vuoden kuluessa tai joutumaan vuodeksi vankilaan. Viime vuonna käydyn oikeudenkäynnin aikana oikeus kuuli, että neljä miestä oli osallistunut kiinteistökauppaan Yhdysvalloissa, mutta he olivat huijanneet useita sijoittajia auttaakseen velkojen maksamisessa. Myös entiset rahoitusneuvojat Russell Foot, James Cameron ja John Lewis todettiin syyllisiksi ja saivat vankilatuomion. Nämä neljä miestä valittavat tuomiostaan.</w:t>
      </w:r>
    </w:p>
    <w:p>
      <w:r>
        <w:rPr>
          <w:b/>
        </w:rPr>
        <w:t xml:space="preserve">Yhteenveto</w:t>
      </w:r>
    </w:p>
    <w:p>
      <w:r>
        <w:t xml:space="preserve">Entinen apulaisoikeusasiamies on määrätty maksamaan huijaamalleen sijoittajalle 100 000 punnan korvaukset.</w:t>
      </w:r>
    </w:p>
    <w:p>
      <w:r>
        <w:rPr>
          <w:b/>
          <w:u w:val="single"/>
        </w:rPr>
        <w:t xml:space="preserve">Asiakirjan numero 33021</w:t>
      </w:r>
    </w:p>
    <w:p>
      <w:r>
        <w:t xml:space="preserve">Takedan ja Shiren osakkeenomistajat tukevat 46 miljardin punnan arvoista lääkkeiden ostoa</w:t>
      </w:r>
    </w:p>
    <w:p>
      <w:r>
        <w:t xml:space="preserve">Yritysosto on japanilaisen yrityksen suurin, ja se nostaa Takedan maailman 10 suurimman lääkeyrityksen joukkoon. Shiren osakkeenomistajat kokoontuivat Dublinissa hyväksymään kaupan. Takedan sijoittajat näyttivät vihreää valoa aiemmin päivällä. Jotkut Takedan sijoittajat vastustivat sitä, koska he pelkäsivät sen lisäävän yrityksen velkaa. Yritysoston hyväksymistä koskevat äänestykset ovat jatkoa pitkään jatkuneelle kamppailulle, jossa Takeda teki useita tarjouksia Shirestä. Tiistaina Kazuhisa Takeda, joka kuuluu yrityksen perustajaperheeseen, vastusti kauppaa, koska hän oli huolissaan Takedan velkaantumisesta. Takeda aikoo rahoittaa yritysoston laskemalla liikkeeseen uusia osakkeita vaihdossa Shiren osakkeisiin, pankkilainoilla ja joukkovelkakirjalainoilla. Yritysosto on osa Takedan strategiaa kehittyä maailmanlaajuiseksi lääkeyhtiöksi. Yritys halusi ostaa Shiren vahvistaakseen syöpä-, vatsa- ja aivolääkkeiden valikoimaansa. Yksi sen potentiaalisesti tuottoisista hoitomuodoista on kuitenkin myytävä eurooppalaisten sääntelyviranomaisten määräyksestä kilpailuhuolien vuoksi. "Olemme iloisia siitä, että osakkeenomistajamme ovat antaneet vahvan tukensa Shiren ostolle", sanoi Takedan toimitusjohtaja Christophe Weber Osakassa järjestetyn sijoittajaäänestyksen jälkeen. Shire perustettiin Yhdistyneessä kuningaskunnassa, mutta se siirsi pääkonttorinsa Dubliniin kymmenen vuotta sitten. Sillä on 24 000 työntekijää 65 maassa.</w:t>
      </w:r>
    </w:p>
    <w:p>
      <w:r>
        <w:rPr>
          <w:b/>
        </w:rPr>
        <w:t xml:space="preserve">Yhteenveto</w:t>
      </w:r>
    </w:p>
    <w:p>
      <w:r>
        <w:t xml:space="preserve">Molemmat osakkeenomistajat ovat hyväksyneet japanilaisen lääkejätti Takedan 46 miljardin punnan (59 miljardin dollarin) suuruisen yritysoston irlantilaisesta lääkeyhtiö Shirestä.</w:t>
      </w:r>
    </w:p>
    <w:p>
      <w:r>
        <w:rPr>
          <w:b/>
          <w:u w:val="single"/>
        </w:rPr>
        <w:t xml:space="preserve">Asiakirjan numero 33022</w:t>
      </w:r>
    </w:p>
    <w:p>
      <w:r>
        <w:t xml:space="preserve">Maailmanlaajuinen hälytys "laihdutuslääkkeestä" Eloise Parryn kuoleman jälkeen</w:t>
      </w:r>
    </w:p>
    <w:p>
      <w:r>
        <w:t xml:space="preserve">Eloise Parry, 21, Shrewsburysta, otti tabletteja, jotka poliisin mukaan sisälsivät dinitrofenolia, joka tunnetaan nimellä DNP. Varoitus tuli alun perin Ranskasta sen jälkeen, kun ranskalainen sairastui vakavasti otettuaan laihdutuspillereitä, jotka sisälsivät myrkyllistä torjunta-ainetta. Interpolin mukaan tuotteita valmistettiin "salaisissa laboratorioissa". Neiti Parry, joka opiskeli Glyndwrin yliopistossa, kuoli Royal Shrewsburyn sairaalassa 12. huhtikuuta, ja hänen äitinsä Fiona on varoittanut muita välttämään kemikaalia. Interpol on hälyttänyt 190 maan poliisivoimat sen jälkeen, kun Ranskan viranomaiset olivat ilmaisseet huolensa DNP:stä viime lokakuussa ja Maailman antidopingtoimiston aiemmin tänä vuonna tekemän tutkimuksen jälkeen. Oranssissa ilmoituksessa, joka on Interpolin antama julkinen turvallisuusvaroitus, DNP:tä kuvailtiin "välittömäksi uhaksi" kuluttajille. Verkkokauppiaat ovat yrittäneet peittää DNP:n tarjontaa tulli- ja poliisiviranomaisilta merkitsemällä sen keltaiseksi mausteeksi kurkuma, koska se näyttää samankaltaiselta, Interpol totesi. Interpolin lausunnossa sanottiin: "Vaikka DNP:tä myydään yleensä keltaisena jauheena tai kapselina, sitä on saatavilla myös voiteena. "Sen lisäksi, että sitä valmistetaan salaisissa laboratorioissa, joissa ei ole hygieniamääräyksiä, tuottajat altistavat kuluttajat myös suuremmalle yliannostuksen riskille ilman valmistukseen liittyvää erityisosaamista."</w:t>
      </w:r>
    </w:p>
    <w:p>
      <w:r>
        <w:rPr>
          <w:b/>
        </w:rPr>
        <w:t xml:space="preserve">Yhteenveto</w:t>
      </w:r>
    </w:p>
    <w:p>
      <w:r>
        <w:t xml:space="preserve">Interpol on antanut maailmanlaajuisen hälytyksen verkossa myytävien laihdutuspillereiden "vakavan ja välittömän uhan" vuoksi, joka vaati shropshireläisen naisen hengen.</w:t>
      </w:r>
    </w:p>
    <w:p>
      <w:r>
        <w:rPr>
          <w:b/>
          <w:u w:val="single"/>
        </w:rPr>
        <w:t xml:space="preserve">Asiakirjan numero 33023</w:t>
      </w:r>
    </w:p>
    <w:p>
      <w:r>
        <w:t xml:space="preserve">Yeovilin hoivakodin asukkaat kaikki sijoitettu uudelleen sulkemisen jälkeen</w:t>
      </w:r>
    </w:p>
    <w:p>
      <w:r>
        <w:t xml:space="preserve">Yeovilissa sijaitseva Tyndale House suljettiin tiistaina, ja henkilökunta valitti, ettei heille ollut maksettu palkkaa kuukauteen. He ovat nyt saaneet palkkansa, mutta asukkaat ovat edelleen vihaisia siitä, miten laitos suljettiin yhtäkkiä. Omistaja Carlauren sanoi, ettei sillä ollut vaihtoehtoa, koska 18 makuuhuoneen koti oli vajaakäytössä ja oli menettänyt 500 000 puntaa. Yksi asukkaista, Marion Kemble, on nyt siirretty 13 mailin päähän Yeovilista Hambridgen kylään. Hänen miniänsä Hayley Kemble kertoi: "Hän on hyvin järkyttynyt ja myös hyvin levoton. Hän on hämmentynyt, kaikki on vähän järkyttävää. "Kun jätin hänet eilen illalla, hän oli hyvin itkuinen." Marion lisäsi: "En nukkunut kovin hyvin viime yönä. "Olen vähän tärisevä. Luulen, että se johtui kaikesta eilisestä levottomuudesta." Entinen hoivakotityöntekijä Leanne Towner työskenteli hoivakodissa poikansa Owenin kanssa. Hän sanoi: "Minä ja poikani asumme yhdessä, joten me kaksi olemme kotitaloudessa ilman palkkaa. "Joten oli suuri helpotus, että saimme tänään loputkin palkastamme."</w:t>
      </w:r>
    </w:p>
    <w:p>
      <w:r>
        <w:rPr>
          <w:b/>
        </w:rPr>
        <w:t xml:space="preserve">Yhteenveto</w:t>
      </w:r>
    </w:p>
    <w:p>
      <w:r>
        <w:t xml:space="preserve">Somersetissä sijaitsevan ylellisen hoitokodin asukkaat, joka joutui sulkemaan ovensa vain muutaman tunnin varoitusajalla, on siirretty uusiin koteihin 24 tunnin kuluessa.</w:t>
      </w:r>
    </w:p>
    <w:p>
      <w:r>
        <w:rPr>
          <w:b/>
          <w:u w:val="single"/>
        </w:rPr>
        <w:t xml:space="preserve">Asiakirjan numero 33024</w:t>
      </w:r>
    </w:p>
    <w:p>
      <w:r>
        <w:t xml:space="preserve">Mies kuoli päiviä sen jälkeen, kun vaimo löytyi kuolleena Aldeburghin talosta</w:t>
      </w:r>
    </w:p>
    <w:p>
      <w:r>
        <w:t xml:space="preserve">John Hewitson, joka oli 90-vuotias, ja hänen vaimonsa Connie Hewitson, joka oli 50-vuotias, löydettiin Acheson Wayltä, Aldeburghista, Suffolkista, maanantaina noin klo 10.40 BST. Hän oli saanut vakavan päävamman ja kuoli sairaalassa aiemmin. Rouva Hewitson kuoli sen jälkeen, kun ensihoitajat olivat saapuneet paikalle tajuttomasta naisesta tehtyjen ilmoitusten perusteella. Hänen kuolemastaan on tarkoitus tehdä ruumiinavaus. Heidän kuolemaansa pidetään "selittämättömänä". Aiheeseen liittyvät Internet-linkit Suffolkin poliisi</w:t>
      </w:r>
    </w:p>
    <w:p>
      <w:r>
        <w:rPr>
          <w:b/>
        </w:rPr>
        <w:t xml:space="preserve">Yhteenveto</w:t>
      </w:r>
    </w:p>
    <w:p>
      <w:r>
        <w:t xml:space="preserve">Mies on kuollut muutama päivä sen jälkeen, kun hänen vaimonsa löydettiin kuolleena talosta.</w:t>
      </w:r>
    </w:p>
    <w:p>
      <w:r>
        <w:rPr>
          <w:b/>
          <w:u w:val="single"/>
        </w:rPr>
        <w:t xml:space="preserve">Asiakirjan numero 33025</w:t>
      </w:r>
    </w:p>
    <w:p>
      <w:r>
        <w:t xml:space="preserve">Hurrikaani Maria: Dominican pääministeri tallentaa myrskyn raivon suorana lähetyksenä Facebookissa</w:t>
      </w:r>
    </w:p>
    <w:p>
      <w:r>
        <w:t xml:space="preserve">Kun viitosluokan myrskyn ydin iskeytyi saarelle 260 kilometriä tunnissa puhaltavilla tuulilla, Skerrit kuvaili myrskyn vaikutusta niihin, jotka olivat jääneet suojaan. Eräs meteorologi sanoi Dominican olevan "tuhoutumassa". Skerrit tunsi selvästi myrskyn voiman. Kun tuulet repivät rakennuksen katon irti, pääministeri näytti luulevan, että kaikki oli menetetty. Apu oli kuitenkin ilmeisesti lähellä. Skerrit julkaisi myöhemmin Facebookissa lausunnon, jossa hän kuvaili "laajaa tuhoa", kun tuulet olivat pyyhkäisseet katot pois "lähes jokaiselta ihmiseltä, jonka kanssa olen puhunut tai jonka kanssa olen muuten ollut yhteydessä". Hän sanoi, että uutiset vakavista loukkaantumisista ja mahdollisista kuolemantapauksista, jotka johtuvat jatkuvien sateiden aiheuttamista maanvyöryistä, olivat "suurin pelkoni". Skerrit sanoi keskittyvänsä nyt loukkuun jääneiden pelastamiseen ja loukkaantuneiden hoitamiseen. "Tarvitsemme apua, ystäväni, tarvitsemme kaikenlaista apua", hän lisäsi. Hurrikaani Marian silmä, joka vahvistui viitosluokan myrskyksi ennen kuin se laskeutui Karibian saarelle, liikkuu suunnilleen samaa rataa pitkin kuin Irma, joka tuhosi aluetta aiemmin tässä kuussa.</w:t>
      </w:r>
    </w:p>
    <w:p>
      <w:r>
        <w:rPr>
          <w:b/>
        </w:rPr>
        <w:t xml:space="preserve">Yhteenveto</w:t>
      </w:r>
    </w:p>
    <w:p>
      <w:r>
        <w:t xml:space="preserve">Dominican pääministeri Roosevelt Skerritin Facebook-viestit paljastivat, miten raivokkaasti hurrikaani Maria riepotteli Karibianmeren saarta Dominicaa.</w:t>
      </w:r>
    </w:p>
    <w:p>
      <w:r>
        <w:rPr>
          <w:b/>
          <w:u w:val="single"/>
        </w:rPr>
        <w:t xml:space="preserve">Asiakirjan numero 33026</w:t>
      </w:r>
    </w:p>
    <w:p>
      <w:r>
        <w:t xml:space="preserve">Hakkerit ottivat Peppa Pig Worldin Facebook-profiilin kohteekseen</w:t>
      </w:r>
    </w:p>
    <w:p>
      <w:r>
        <w:t xml:space="preserve">Hampshiressä sijaitsevan Paultons Family Theme Parkin Peppa Pig Worldin Facebook-profiili oli täynnä roskapostia, satunnaisia linkkejä ja kuvia. Yli 137 000 ihmisen "tykkäämän" sivun viestit ovat herättäneet satoja vihaisia vastauksia. Sherean Stobbs kirjoitti: "Toivottavasti poliisi nimeää ja häpäisee tämän henkilön!"! Julie Loader kirjoitti: "Hakkerin on kasvettava aikuiseksi ja etsittävä jotain parempaa tekemistä kuin lasten puistosivujen hakkerointi. Hanki elämä!!!!!" Sarah-Jayne Goodman kirjoitti: "Minun on pakko olla tykkäämättä tästä sivusta, jos nämä typerät viestit jatkuvat. Se ei ole oikein." BBC otti yhteyttä Paultons Family Theme Parkiin, mutta ei ole vielä vastannut. Teemapuistossa on huvipuistoja ja leikkialueita, jotka perustuvat lasten suosittuun televisio-ohjelmaan, jota esitetään noin 180 eri maassa.</w:t>
      </w:r>
    </w:p>
    <w:p>
      <w:r>
        <w:rPr>
          <w:b/>
        </w:rPr>
        <w:t xml:space="preserve">Yhteenveto</w:t>
      </w:r>
    </w:p>
    <w:p>
      <w:r>
        <w:t xml:space="preserve">Suosittuun lasten sarjakuvahahmoon perustuvan teemapuiston Facebook-sivu on hakkeroitu, mikä on aiheuttanut satoja valituksia vanhemmilta.</w:t>
      </w:r>
    </w:p>
    <w:p>
      <w:r>
        <w:rPr>
          <w:b/>
          <w:u w:val="single"/>
        </w:rPr>
        <w:t xml:space="preserve">Asiakirjan numero 33027</w:t>
      </w:r>
    </w:p>
    <w:p>
      <w:r>
        <w:t xml:space="preserve">Cardiffin neuvoston työväenpuolueen kapinalliset varoittavat vaaleja "vahingoista".</w:t>
      </w:r>
    </w:p>
    <w:p>
      <w:r>
        <w:t xml:space="preserve">Valtuuston kabinetti hyväksyi torstaina suunnitelmat, jotka uhkaavat 600 työpaikkaa ja voivat vaikuttaa palveluihin, jotta voitaisiin tukkia 41 miljoonan punnan aukko viranomaisen taloudessa. Oppositiopuolueet laativat vaihtoehtoa työväenpuolueen talousarviolle. BBC Wales on nähnyt työväenpuolueen ryhmänjohtajan Garry Huntin sähköpostiviestin, jossa hän varoittaa mahdollisia kapinallisia kurinpitotoimista. "Piiskan noudattamatta jättäminen budjettiäänestyksessä, joka uhkaa budjetin hyväksymistä, johtaa todennäköisesti merkittävään erottamiseen ryhmästä", siinä sanottiin. "Viisaat toimet" "Paikallisen kampanjafoorumin puheenjohtaja Peter Wong on ollut yhteydessä", sähköpostiviestissä jatkettiin. "Hän on erittäin huolissaan siitä, miten 'kapina' vaikuttaisi vaalinäkymiin Cardiffin kaikissa neljässä CLP:ssä (vaalipiirin työväenpuolueet), mutta erityisesti Cardiffin pohjois- ja keskiosassa. "Peter on pyytänyt [Walesin työväenpuolueen pääsihteeriä] Dave Hagendyckia kirjoittamaan yhdessä kirjeen kaikille nykyisille työväenpuolueen valtuutetuille, jossa muistutetaan heitä siitä, että kaikki heidän epäviisas toimintansa voisi johtaa ongelmiin heidän uudelleenvalinnassaan vuoden 2017 vaaleissa." Konservatiivien hallussa oleva Cardiff North ja liberaalidemokraattien hallussa oleva Cardiff Central ovat työväenpuolueen kannalta kaksi keskeistä marginaalipaikkaa toukokuun parlamenttivaaleissa. Talousarviosta äänestetään koko valtuustossa ensi viikolla.</w:t>
      </w:r>
    </w:p>
    <w:p>
      <w:r>
        <w:rPr>
          <w:b/>
        </w:rPr>
        <w:t xml:space="preserve">Yhteenveto</w:t>
      </w:r>
    </w:p>
    <w:p>
      <w:r>
        <w:t xml:space="preserve">Cardiffin työväenpuolueen kaupunginvaltuutettuja, jotka aikovat kapinoida leikkauksia vastaan, on varoitettu, että he voivat vahingoittaa puolueen vaaliehdokkuutta.</w:t>
      </w:r>
    </w:p>
    <w:p>
      <w:r>
        <w:rPr>
          <w:b/>
          <w:u w:val="single"/>
        </w:rPr>
        <w:t xml:space="preserve">Asiakirjan numero 33028</w:t>
      </w:r>
    </w:p>
    <w:p>
      <w:r>
        <w:t xml:space="preserve">Crickhowellin pubin protestoijat jättävät tarjouksen rakennuksesta</w:t>
      </w:r>
    </w:p>
    <w:p>
      <w:r>
        <w:t xml:space="preserve">He tekivät siirron sen jälkeen, kun omistajat Punch Taverns keskeyttivät suunnitelmat muuttaa Crickhowellissa sijaitseva Corn Exchange -ravintola tunnetuksi supermarketiksi protestien jälkeen. Kaupungissa on vain yksi kansallinen ketju - Boots Chemist - ja paikalliset haluavat, että se pysyy sellaisena. Jos tarjous onnistuu, he toivovat voivansa muuttaa rakennuksen pieniksi liikkeiksi itsenäisille kauppiaille, joiden yläpuolella on asuntoja. Corn Exchange Community Investment Groupin puheenjohtaja Dean Christy sanoi: "Tarjouksemme on realistinen ja heijastaa sitä arvoa, jonka Crickhowell antaa keskustalleen ja siinä toimiville itsenäisille perheyrityksille. "Punch Tavernsin jatkuva halu tehdä yhteistyötä yhteisön kanssa osoittaa selvästi, että se on sosiaalisesti tiedostava yritys, ja toivomme, että se suhtautuu myönteisesti tarjoukseemme."</w:t>
      </w:r>
    </w:p>
    <w:p>
      <w:r>
        <w:rPr>
          <w:b/>
        </w:rPr>
        <w:t xml:space="preserve">Yhteenveto</w:t>
      </w:r>
    </w:p>
    <w:p>
      <w:r>
        <w:t xml:space="preserve">Powysin pubin muuttamista supermarketiksi vastustavat kampanjoijat kertovat tehneensä virallisen tarjouksen rakennuksesta.</w:t>
      </w:r>
    </w:p>
    <w:p>
      <w:r>
        <w:rPr>
          <w:b/>
          <w:u w:val="single"/>
        </w:rPr>
        <w:t xml:space="preserve">Asiakirjan numero 33029</w:t>
      </w:r>
    </w:p>
    <w:p>
      <w:r>
        <w:t xml:space="preserve">Birminghamin onnettomuudessa kuolema jättää perheen "sydän murtunut</w:t>
      </w:r>
    </w:p>
    <w:p>
      <w:r>
        <w:t xml:space="preserve">Mohammed Fahsha, 30, ja Tauqeer Hussain, 26, olivat niiden kuuden joukossa, jotka kuolivat sunnuntaina Edgbastonissa tapahtuneessa onnettomuudessa. Fahshan veli sanoi hänen kuolemansa jättäneen "valtavan lommon perheeseemme". Hän oli Audissa yhdessä Hussainin ja Kasar Jehangirin, 25, kanssa, jotka myös kuolivat. Neljäs mies, 22, on edelleen sairaalassa. Kolme ajoneuvoa oli osallisena onnettomuudessa, joka tapahtui Belgrave Middlewaylla noin kello 01.00 GMT. Taksinkuljettaja Imtiaz Mohammed, 33, ja hänen kaksi matkustajaansa Lucy Davis, 43, ja Lee Jenkins, 42, saivat myös surmansa. Fahshan veli kuvaili häntä "ystävälliseksi" ja "lempeäksi... perheenisäksi", jolla oli "pysyvä hymy". "Menetys on jättänyt perheeseemme valtavan lommon, joka pysyy ikuisesti", hän sanoi ja lisäsi, että perhe oli "sydän murtunut". Hussainin perhe osoitti kunnioitusta "lämpimälle, iloiselle ja rakastavalle ihmiselle, jota niin monet rakastivat", ja sanoi, että hän "teki kaikkensa perheensä ja ystäviensä eteen". "Viimeiset päivät ovat olleet täydellinen järkytys kaikille", perhe sanoi. Komisario Steve Radford West Midlandsin poliisista sanoi: "Haluamme edelleen kuulla kaikilta, jotka olivat alueella tuolloin ja jotka eivät ole vielä puhuneet meille."</w:t>
      </w:r>
    </w:p>
    <w:p>
      <w:r>
        <w:rPr>
          <w:b/>
        </w:rPr>
        <w:t xml:space="preserve">Yhteenveto</w:t>
      </w:r>
    </w:p>
    <w:p>
      <w:r>
        <w:t xml:space="preserve">Birminghamissa tapahtuneessa usean ajoneuvon kolarissa kuolleiden kahden miehen perheet ovat "särkyneitä" ja "täysin järkyttyneitä".</w:t>
      </w:r>
    </w:p>
    <w:p>
      <w:r>
        <w:rPr>
          <w:b/>
          <w:u w:val="single"/>
        </w:rPr>
        <w:t xml:space="preserve">Asiakirjan numero 33030</w:t>
      </w:r>
    </w:p>
    <w:p>
      <w:r>
        <w:t xml:space="preserve">Aberdeenin joulukylä palaa marraskuussa</w:t>
      </w:r>
    </w:p>
    <w:p>
      <w:r>
        <w:t xml:space="preserve">Tapahtuma järjestettiin ensimmäisen kerran vuonna 2015 Union Terrace -alueella, mutta se siirrettiin Broad Streetille vuonna 2017, ja se houkuttelee satojatuhansia ihmisiä. Aberdeenin kaupunginvaltuuston mukaan tämänvuotinen tapahtuma kestää 31. joulukuuta asti. Tivoliajeluiden lisäksi Marischal Collegen pihapiirissä järjestetään suuremmat markkinat, joilla on 24 myyntikojua. Aberdeen Inspiredin toimitusjohtaja Adrian Watson, joka järjestää tapahtuman yhdessä neuvoston kanssa, sanoi: "Olemme päättäneet lisätä kojujen määrää 15:stä, jotta voimme tarjota foorumin entistä useammalle paikalliselle kauppiaalle." Aiheeseen liittyvät Internet-linkit Aberdeen City Council</w:t>
      </w:r>
    </w:p>
    <w:p>
      <w:r>
        <w:rPr>
          <w:b/>
        </w:rPr>
        <w:t xml:space="preserve">Yhteenveto</w:t>
      </w:r>
    </w:p>
    <w:p>
      <w:r>
        <w:t xml:space="preserve">Aberdeenin joulukylä palaa 21. marraskuuta alkaen, on ilmoitettu.</w:t>
      </w:r>
    </w:p>
    <w:p>
      <w:r>
        <w:rPr>
          <w:b/>
          <w:u w:val="single"/>
        </w:rPr>
        <w:t xml:space="preserve">Asiakirjan numero 33031</w:t>
      </w:r>
    </w:p>
    <w:p>
      <w:r>
        <w:t xml:space="preserve">NI-neuvottelut: Robinson ja McGuinness haluavat ratkaisun tällä viikolla</w:t>
      </w:r>
    </w:p>
    <w:p>
      <w:r>
        <w:t xml:space="preserve">Neuvottelut koskevat kiistoja lipuista, paraateista, menneisyydestä ja hyvinvointiuudistuksesta. Britannian ja Irlannin pääministerit David Cameron ja Enda Kenny ovat tällä viikolla Belfastissa neuvottelemassa ratkaisusta. Apulaispääministeri Martin McGuinness sanoi, että neuvotteluissa on saavutettu "kriisiaika". "Emme voi elää näin joulun jälkeen", hän sanoi edustajakokoukselle. Hän lisäsi haluavansa, että neuvottelut saadaan päätökseen viikon loppuun mennessä. Robinson sanoi BBC:lle, että neuvotteluja ei kannata jatkaa, jos sopimusta ei ole näköpiirissä. Hän sanoi, että kun Cameron ja Kenny liittyvät neuvotteluihin torstaina, he saattavat painostaa Pohjois-Irlannin poliittisia puolueita saamaan sopimuksen aikaan. Hän lisäsi kuitenkin, että he puolestaan joutuisivat painostuksen kohteeksi asioissa, joita puolueet haluavat saada aikaan. Allianssin johtaja David Ford sanoi, että lippujen ja paraatien suhteen ei ole tapahtunut todellista edistystä, mutta menneisyyden käsittelyssä on edistytty. Liittokansleri George Osborne on sanonut, että yritysverovaltuuksien siirtäminen Stormontille riippuu neuvottelujen tuloksesta. Toisin kuin muualla Yhdistyneessä kuningaskunnassa, Pohjois-Irlannissa ei ole toteutettu sosiaaliturvabudjetin leikkauksia. Sinn Féin vastustaa leikkausten käyttöönottoa, kun taas DUP sanoo, että Pohjois-Irlannin tukipaketin pienentäminen merkitsee, ettei vaihtoehtoa ole. Vajeen arvioidaan olevan 200 miljoonaa puntaa. Aiemmat yritykset löytää uusia mekanismeja lippuja, paraateja ja levottomuuksien perintöä koskevien kysymysten käsittelemiseksi päättyivät ilman sopimusta viime jouluna.</w:t>
      </w:r>
    </w:p>
    <w:p>
      <w:r>
        <w:rPr>
          <w:b/>
        </w:rPr>
        <w:t xml:space="preserve">Yhteenveto</w:t>
      </w:r>
    </w:p>
    <w:p>
      <w:r>
        <w:t xml:space="preserve">Pohjois-Irlannin pääministeri Peter Robinson on sanonut toivovansa, että hallitus pitää tämän viikon loppua määräpäivänä, johon mennessä Stormontin puoluerajat ylittävissä neuvotteluissa on päästävä sopimukseen.</w:t>
      </w:r>
    </w:p>
    <w:p>
      <w:r>
        <w:rPr>
          <w:b/>
          <w:u w:val="single"/>
        </w:rPr>
        <w:t xml:space="preserve">Asiakirjan numero 33032</w:t>
      </w:r>
    </w:p>
    <w:p>
      <w:r>
        <w:t xml:space="preserve">Kanavan maahanmuuttajat: Rajavoimat pysäyttävät neljä venettä</w:t>
      </w:r>
    </w:p>
    <w:p>
      <w:r>
        <w:t xml:space="preserve">Sisäministeriön mukaan virkamiehet käsittelivät useita välikohtauksia Englannin kanaalissa varhain lauantaina. Aluksella olleet kertoivat olevansa Iranin, Irakin, Kuwaitin, Syyrian ja Jemenin kansalaisia. Kaikki vietiin Doveriin, jossa heille tehtiin lääkärintarkastukset ja heidät luovutettiin maahanmuuttoviranomaisille, hallituksen edustaja sanoi. Sisäministeriön mukaan ylitysyritykset olivat rikollisten edistämiä holtittomia tekoja, ja tapauksia tutkitaan. Tiedottajan mukaan rajavartiolaitoksella ja koko operatiivisella henkilöstöllä oli käytössään asianmukaiset henkilökohtaiset suojavarusteet Public Health Englandin ohjeiden mukaisesti koronaviruspandemian aikana.</w:t>
      </w:r>
    </w:p>
    <w:p>
      <w:r>
        <w:rPr>
          <w:b/>
        </w:rPr>
        <w:t xml:space="preserve">Yhteenveto</w:t>
      </w:r>
    </w:p>
    <w:p>
      <w:r>
        <w:t xml:space="preserve">Rajavoimat ovat pysäyttäneet neljä venettä, joissa oli 53 siirtolaista.</w:t>
      </w:r>
    </w:p>
    <w:p>
      <w:r>
        <w:rPr>
          <w:b/>
          <w:u w:val="single"/>
        </w:rPr>
        <w:t xml:space="preserve">Asiakirjan numero 33033</w:t>
      </w:r>
    </w:p>
    <w:p>
      <w:r>
        <w:t xml:space="preserve">Viimeinen päivä Help to Buy Isa -hakemuksille</w:t>
      </w:r>
    </w:p>
    <w:p>
      <w:r>
        <w:t xml:space="preserve">Tuote, joka on ollut saatavilla joulukuusta 2015 lähtien, mahdollisti 16 vuotta täyttäneille potentiaalisille ensiasunnon ostajille säästämisen, josta saadut tulot olivat verovapaita. Tätä täydennettiin sitten valtion bonuksella, joka oli jopa 3 000 puntaa. Lähes 260 000 kiinteistöä on ostettu Isa-ohjelman avulla eri puolilla Yhdistynyttä kuningaskuntaa, kuten valtiovarainministeriön luvut osoittavat. Tiedoista kävi myös ilmi, että järjestelmän kautta on maksettu 339 747 bonusta, joiden keskimääräinen arvo oli 943 puntaa. Suurin osa oli Luoteis-Englannissa. Järjestelmää käyttäneet ensiasunnon ostajat ovat keskimäärin 28-vuotiaita eli kaksi vuotta nuorempia kuin kaikkien ensiasunnon ostajien keski-ikä. Järjestelmä suljetaan virallisesti uusilta tileiltä, mutta tilinomistajat voivat jatkaa säästämistä syksyyn 2029 asti, ja bonukset on haettava 1. joulukuuta 2030 mennessä. Useat pankit ovat jo vetäneet pois Help to Buy Isas -tilisijoituksiaan, mikä on joidenkin palveluntarjoajien mukaan johtanut myöhäiseen vyöryyn. Rahoitustietopalvelu Moneyfactsin Rachel Springall sanoi, että jos säästäjät eivät ole saaneet Help to Buy Isas -rahoitusta, he voivat käyttää Lifetime Isas -rahoitusta, joka tarjoaa myös valtion bonuksen. Hän sanoi, että elinikäisen Isan avulla säästäjät saattavat huomata, että heillä on vähemmän valinnanvaraa ja että korot saattavat myös olla alhaisemmat. AJ Bellin Laura Suter totesi kuitenkin, että Lifetime Isa -vakuusjärjestelmään sisältyi korkeampi raja Lontoon ulkopuolella sijaitsevien kiinteistöjen hinnoille, suurempi mahdollinen valtion bonus ja mahdollisuus säästää sekä kertakorvauksina että kuukausittain.</w:t>
      </w:r>
    </w:p>
    <w:p>
      <w:r>
        <w:rPr>
          <w:b/>
        </w:rPr>
        <w:t xml:space="preserve">Yhteenveto</w:t>
      </w:r>
    </w:p>
    <w:p>
      <w:r>
        <w:t xml:space="preserve">Ensimmäisen asunnon talletuksen hankkimiseen tarkoitetun Help to Buy Isa -ohjelman viimeiset tarjoajat sulkevat uusien hakemusten jättöajan lauantaina.</w:t>
      </w:r>
    </w:p>
    <w:p>
      <w:r>
        <w:rPr>
          <w:b/>
          <w:u w:val="single"/>
        </w:rPr>
        <w:t xml:space="preserve">Asiakirjan numero 33034</w:t>
      </w:r>
    </w:p>
    <w:p>
      <w:r>
        <w:t xml:space="preserve">Jersey Bailiff ilmoittaa jäävänsä eläkkeelle tammikuussa 2015.</w:t>
      </w:r>
    </w:p>
    <w:p>
      <w:r>
        <w:t xml:space="preserve">Sir Michael Birt jää eläkkeelle parlamentin ja oikeuslaitoksen johtajan tehtävästä sen jälkeen, kun uudet valtiot on muodostettu. Pääministeri, senaattori Ian Gorst sanoi, että on ollut ilo työskennellä Birtin kanssa. Hänet lyötiin ritariksi vuoden 2012 syntymäpäiväkunniamainintaluettelossa kruunulle ja Jerseyn yhteisölle tehdyistä palveluksista. Sir Michael toimi oikeusministerinä vuodesta 1994 alkaen, ja hänestä tuli helmikuussa 2000 apulaisoikeusvirkailija, minkä jälkeen hänestä tuli oikeusvirkailija vuonna 2009. Ilmoituksen teki Yhdysvalloissa apulaisvouti William Bailhache.</w:t>
      </w:r>
    </w:p>
    <w:p>
      <w:r>
        <w:rPr>
          <w:b/>
        </w:rPr>
        <w:t xml:space="preserve">Yhteenveto</w:t>
      </w:r>
    </w:p>
    <w:p>
      <w:r>
        <w:t xml:space="preserve">Jerseyn ulosottomies jää eläkkeelle tammikuussa 2015 oltuaan tehtävässä viisi ja puoli vuotta.</w:t>
      </w:r>
    </w:p>
    <w:p>
      <w:r>
        <w:rPr>
          <w:b/>
          <w:u w:val="single"/>
        </w:rPr>
        <w:t xml:space="preserve">Asiakirjan numero 33035</w:t>
      </w:r>
    </w:p>
    <w:p>
      <w:r>
        <w:t xml:space="preserve">Ulsterin yliopisto aikoo kaksinkertaistaa opiskelijamäärät Mageessa</w:t>
      </w:r>
    </w:p>
    <w:p>
      <w:r>
        <w:t xml:space="preserve">Tarkistetun liiketoimintasuunnitelman laativat riippumattomat konsultit, jotka neuvosto nimitti vuonna 2014. Suunnitelman mukaan opiskelijamäärä kasvaa 9 400:aan vuoteen 2025 mennessä. Tämä ajankohta on viisi vuotta myöhemmin kuin toivottiin, kun Derryn uudistamista koskeva One Plan -suunnitelma käynnistettiin. "Tehokas" Suunnitelmaan sisältyy myös kokopäiväisten opiskelupaikkojen lisääminen 2636:lla, jolloin kokonaismäärä nousee 6000:een vuoteen 2024 mennessä. Derry Cityn ja Strabanen piirineuvoston toimitusjohtaja John Kelpie totesi, että tarkistetussa suunnitelmassa on useita vaihtoehtoja. "Siinä suositellaan sitä, mikä on mielestämme tehokkain ja taloudellisesti kannattavin vaihtoehto, jolla parannetaan korkeakoulutukseen pääsyä ja maksimoidaan vaikutus kaupunkiin. "Sen tarkoituksena on antaa täysipainoista tietoa työllisyys- ja oppimisministeriön ja NI:n toimeenpanevan elimen päätöksenteolle, joka koskee sekä kestävää rahoitusta että nykyistä opiskelijamäärän enimmäismäärää." Ulsterin yliopiston varakansleri ja rehtori Paddy Nixon sanoi, että on tärkeää ylläpitää myönteistä vaikutusta yhteisöissä. "Tunnustamme vastuumme kansalaisyliopistona. Ulsterin yliopisto on aina ollut sitoutunut laajentamaan Mageen kampusta. "Pitkän aikavälin kestävä rahoitus opiskelijoille ja infrastruktuuri-investoinnit ovat myös olennaisen tärkeitä näiden tavoitteiden saavuttamiseksi."</w:t>
      </w:r>
    </w:p>
    <w:p>
      <w:r>
        <w:rPr>
          <w:b/>
        </w:rPr>
        <w:t xml:space="preserve">Yhteenveto</w:t>
      </w:r>
    </w:p>
    <w:p>
      <w:r>
        <w:t xml:space="preserve">Derry Cityn ja Strabanen piirineuvosto ja Ulsterin yliopisto ovat esittäneet uuden suunnitelman opiskelijamäärän kasvattamiseksi Londonderryssä sijaitsevalla Mageen kampuksella yli 9000:een.</w:t>
      </w:r>
    </w:p>
    <w:p>
      <w:r>
        <w:rPr>
          <w:b/>
          <w:u w:val="single"/>
        </w:rPr>
        <w:t xml:space="preserve">Asiakirjan numero 33036</w:t>
      </w:r>
    </w:p>
    <w:p>
      <w:r>
        <w:t xml:space="preserve">Poliisi edelleen neuvoton</w:t>
      </w:r>
    </w:p>
    <w:p>
      <w:r>
        <w:t xml:space="preserve">Hän sanoi, että murhan motiivien selvittämiseksi tehdään parhaillaan tutkimuksia. Dharmaratnam Shivaramin ruumis makaa nyt hänen asunnossaan Mount Laviniassa, ja se viedään Baticaloaan, jossa hautaaminen tapahtuu maanantaina. Talossa vieraillut BBC:n Sandesayan kirjeenvaihtaja Elmo Fernando haastatteli useita Sri Lankan johtavien sanomalehtien päätoimittajia heidän reaktioistaan. "Toimittajalla on oikeus ilmaista mielipiteensä. Sitä demokratia tarkoittaa. Sen vastustaminen väkivallalla ja uhkailulla kyseenalaistaa ihmisen demokraattisen oikeuden", Lankadeepan päätoimittaja Siri Ranasinghe sanoi. Ravayan päätoimittaja Victor Ivon sanoi, että takapajuisen yhteiskunnan ilkeät ihmisryhmät ovat luoneet ympäristön Sivaramin murhalle. Sivaram sai aiemmin uhkauksia, ja singhalaisten kiristäjät nimittivät häntä pahaksi ja petturiksi, hän sanoi. Lakbima-lehden päätoimittaja Jatila Wellabada sanoi, että media on valtava ajatusten ja erilaisten mielipiteiden lähde, ja ihmisten on päätettävä ja tuomittava. "Jos siinä, mitä Sivaram ilmaisi, on jotain väärää, niin siihen olisi pitänyt vastata samalla tavalla. Hänen mielipiteensä torjuttiin murhalla, mikä on hyvin sivistymätöntä", hän sanoi. Hiru-sanomalehden päätoimittaja Rohitha Bashana sanoi, että ympäristöä oli rakennettu jo jonkin aikaa niin, että hänet pitäisi eliminoida. Siksi tätä olisi pidettävä poliittisena haasteena. Sri Lankan mediahenkilöstön pitäisi kerääntyä vastaamaan tähän poliittiseen haasteeseen, joka haittaa paitsi vapaata mediaa myös maan kansalaisyhteiskuntaa, hän lisäsi.</w:t>
      </w:r>
    </w:p>
    <w:p>
      <w:r>
        <w:rPr>
          <w:b/>
        </w:rPr>
        <w:t xml:space="preserve">Yhteenveto</w:t>
      </w:r>
    </w:p>
    <w:p>
      <w:r>
        <w:t xml:space="preserve">Colombon rikosyksikön johtaja, vanhempi poliisiylijohtaja Sarath Lugoda sanoo, että toistaiseksi ei ole paljastunut mitään vihjeitä toimittaja Dharmaratnam Sivaramin murhasta.</w:t>
      </w:r>
    </w:p>
    <w:p>
      <w:r>
        <w:rPr>
          <w:b/>
          <w:u w:val="single"/>
        </w:rPr>
        <w:t xml:space="preserve">Asiakirjan numero 33037</w:t>
      </w:r>
    </w:p>
    <w:p>
      <w:r>
        <w:t xml:space="preserve">Cornwallilaisen kalastajan pyytämä sienirapu</w:t>
      </w:r>
    </w:p>
    <w:p>
      <w:r>
        <w:t xml:space="preserve">Äyriäiset ovat saaneet nimensä siitä, että ne pitävät kuorensa päällä eläviä sieniä naamiointikeinona. Tämä Gary Eglingtonin pyytämä äyriäinen on nyt ilman sieniään, kun toinen rapu vei sen. Newquayssa sijaitsevan Blue Reef -akvaarion henkilökunta huolehtii rapusta, jonka lempinimi on Bob. Chloe Kingston akvaariosta sanoi: "Bob, kuten se on lempinimeltään, meni erääseen alkuperäiseen merinäyttelyymme yhdessä toisen ravun kanssa, joka oli menettänyt sienensä. Lukumäärät ovat kasvaneet "Parin päivän kuluessa huomasimme, että Bobin sieni oli kadonnut, kun taas toisella ravulla oli nyt uusi sienipuku." Sieniravuilla on kaksi paria muunneltuja jalkoja, joiden kärjissä on neulamaiset pihdit, joilla ne kiinnittävät selässään olevia sieniä. Ne ovat varsin taitavia liikuttamaan sieniä koko kehollaan, jotta ne voivat piiloutua. Niillä on vain kaksi paria jalkoja, joilla ne voivat kävellä, joten ne käyttävät yleensä myös etukynsiään apunaan. Sienirapuja tavataan yleisemmin Afrikan länsirannikolla tai Välimerellä, mutta viime vuosina niiden määrä on lisääntynyt Britannian vesillä.</w:t>
      </w:r>
    </w:p>
    <w:p>
      <w:r>
        <w:rPr>
          <w:b/>
        </w:rPr>
        <w:t xml:space="preserve">Yhteenveto</w:t>
      </w:r>
    </w:p>
    <w:p>
      <w:r>
        <w:t xml:space="preserve">Harvinainen sienirapu on tullut näytteille cornwallilaiseen nähtävyyteen sen jälkeen, kun se oli joutunut Newquayn kalastajan verkkoihin.</w:t>
      </w:r>
    </w:p>
    <w:p>
      <w:r>
        <w:rPr>
          <w:b/>
          <w:u w:val="single"/>
        </w:rPr>
        <w:t xml:space="preserve">Asiakirjan numero 33038</w:t>
      </w:r>
    </w:p>
    <w:p>
      <w:r>
        <w:t xml:space="preserve">Craigslist putoaa dating mainoksia jälkeen uuden lain</w:t>
      </w:r>
    </w:p>
    <w:p>
      <w:r>
        <w:t xml:space="preserve">Lakiehdotuksen mukaan verkkosivuja voidaan nyt rangaista prostituution ja seksikaupan "helpottamisesta". Prostituutiota ja lasten seksuaalista hyväksikäyttöä edistäviä ilmoituksia on aiemmin julkaistu Craigslistin "Personals"-osiossa. Yhtiö sanoi, että osion pitäminen auki Yhdysvalloissa oli liian suuri riski. Craigslist sanoi lausunnossaan, että uusi laki "asettaa verkkosivustot rikos- ja siviilioikeudelliseen vastuuseen, kun kolmannet osapuolet (käyttäjät) käyttävät nettipalvelun ilmoituksia laittomasti väärin". "Mitä tahansa työkalua tai palvelua voidaan käyttää väärin. Emme voi ottaa tällaista riskiä vaarantamatta kaikkia muita palveluitamme, joten valitettavasti poistamme Craigslist Personals -palvelun käytöstä", se sanoi. Maaliskuussa Yhdysvaltain kongressi hyväksyi lain "Allow States and Victims to Fight Online Sex Trafficking Act" (Fosta). Sitä sovelletaan kaikkiin Yhdysvaltojen osavaltioihin. Verkkosivustoja ei yleensä pidetä vastuullisina jäsenten julkaisemasta sisällöstä - kunhan laiton materiaali poistetaan heti, kun palveluntarjoaja saa siitä tiedon. Lakiehdotuksessa todetaan kuitenkin, että "verkkosivustoja, jotka helpottavat ihmiskauppiaita mainostamaan laittomien seksipalvelujen myyntiä" ei pitäisi suojella. Lakiehdotuksessa määrätään sakkoja ja vankeusrangaistuksia niille, jotka omistavat tai ylläpitävät prostituutiota helpottavaa verkkosivustoa. Torstaina myös sosiaalinen verkosto Reddit kielsi escorts-viestipalstansa. Sen mukaan "maksulliset palvelut, joihin liittyy fyysistä seksuaalista kontaktia", ovat vastoin sen uusimpia käytäntöjä.</w:t>
      </w:r>
    </w:p>
    <w:p>
      <w:r>
        <w:rPr>
          <w:b/>
        </w:rPr>
        <w:t xml:space="preserve">Yhteenveto</w:t>
      </w:r>
    </w:p>
    <w:p>
      <w:r>
        <w:t xml:space="preserve">Luokiteltu mainossivusto Craigslist on sulkenut deitti-ilmoitukset-osionsa Yhdysvalloissa vastauksena uuteen lakiesitykseen seksikaupan torjumiseksi.</w:t>
      </w:r>
    </w:p>
    <w:p>
      <w:r>
        <w:rPr>
          <w:b/>
          <w:u w:val="single"/>
        </w:rPr>
        <w:t xml:space="preserve">Asiakirjan numero 33039</w:t>
      </w:r>
    </w:p>
    <w:p>
      <w:r>
        <w:t xml:space="preserve">Middlesbroughin neuvoston irtisanottua virkamiestä "kiusattiin".</w:t>
      </w:r>
    </w:p>
    <w:p>
      <w:r>
        <w:t xml:space="preserve">Karen Whitmore irtisanottiin kesäkuussa Middlesbroughin kaupunginvaltuuston organisaatiosta ja hallinnosta vastaavan apulaisjohtajan virasta. Teesside Magistrates Court kuuli väitteitä, joiden mukaan hän oli joutunut kohteeksi, koska hän oli esittänyt huolenaiheita rakennusten myynnistä alle markkina-arvon. Whitmore vaatii perusteetonta irtisanomista. Kuulemisessa kerrottiin Whitmoren huolenaiheista, jotka koskivat I-luokan rakennusluetteloon merkityn Acklam Hallin myyntiä neuvostossa. Hän kertoi, että kun ulkopuoliset tilintarkastajat pyysivät häntä tutkimaan myyntiä, hänelle kerrottiin, että virkamiehet olivat sopineet rakennuksen hinnan alentamisesta 1,2 miljoonalla punnalla. Whitmorea kehotettiin myös salaamaan tapa, jolla asia oli hoidettu, koska silloinen pormestari Ray Mallon ei halunnut joutua nolatuksi, hän väitti. Tuomioistuimelle kerrottiin myös, että hän esitti huolenaiheita Middlesbroughin koulutus- ja kehityskeskuksen myymisestä Mallonin vaaliagentille 400 000 punnalla, kun riippumattoman arvion mukaan hinta oli 600 000-900 000 puntaa. Hän väitti, että nykyinen toimitusjohtaja Tony Parkinson kiusasi häntä, että entinen toimitusjohtaja Mike Robinson aliarvioi häntä ja että pormestari David Budd jätti hänen huolensa ja valituksensa huomiotta. Kaikki miehet kiistävät syytökset, ja kuuleminen jatkuu.</w:t>
      </w:r>
    </w:p>
    <w:p>
      <w:r>
        <w:rPr>
          <w:b/>
        </w:rPr>
        <w:t xml:space="preserve">Yhteenveto</w:t>
      </w:r>
    </w:p>
    <w:p>
      <w:r>
        <w:t xml:space="preserve">Työtuomioistuimessa on kuultu, että entistä johtavaa neuvoston virkamiestä "kiusattiin ja uhkailtiin" sen jälkeen, kun hän oli kieltäytynyt peittelemästä tapaa, jolla omaisuutta myytiin.</w:t>
      </w:r>
    </w:p>
    <w:p>
      <w:r>
        <w:rPr>
          <w:b/>
          <w:u w:val="single"/>
        </w:rPr>
        <w:t xml:space="preserve">Asiakirjan numero 33040</w:t>
      </w:r>
    </w:p>
    <w:p>
      <w:r>
        <w:t xml:space="preserve">General Electricin toimitusjohtaja Jeff Immelt jää eläkkeelle</w:t>
      </w:r>
    </w:p>
    <w:p>
      <w:r>
        <w:t xml:space="preserve">Immelt lähtee 31. joulukuuta, ja hänen tilalleen tulee John Flannery. Yhtiön perinteiden mukaisesti Flannery on ylennetty GE:n sisältä, jossa hän viimeksi vastasi terveydenhuollosta. Spekulaatiot Immeltin tulevaisuudesta olivat viime aikoina lisääntyneet sen jälkeen, kun raportoitiin yhteenotosta erään suursijoittajan kanssa. Trian Fund Management oli ilmaissut GE:n kanssa huolensa siitä, että yhtiö oli useiden vuosineljännesten aikana jäänyt jälkeen taloudellisista tavoitteistaan. GE on sopinut leikkaavansa kustannuksia 2 miljardin dollarin edestä ja sovittavansa johtajien bonukset yhteen leikkausten ja voittotavoitteiden kanssa. Aiemmin tänä vuonna jätetyistä asiakirjoista kävi ilmi, että Immeltin palkkiot olivat laskeneet tavoitteiden saavuttamatta jäämisen vuoksi. Hänelle maksettiin vuonna 2015 yhteensä 27,5 miljoonaa dollaria, mikä on 35 prosenttia vähemmän kuin edellisenä vuonna, jolloin se oli 32,9 miljoonaa dollaria. Flannery, 55, joka kuvaili Immelttiä "yhdeksi aikamme suurimmista yritysjohtajista", on ollut GE:n palveluksessa vuodesta 1987 ja työskennellyt eri puolilla maailmaa, muun muassa Intiassa ja Argentiinassa. GE:n mukaan johtoilmoitukset ovat seuraajasuunnitelman tulos, jota GE:n hallitus on toteuttanut vuodesta 2011 lähtien. Lisäksi talousjohtaja Jeff Bornstein on ylennetty GE:n varapuheenjohtajaksi.</w:t>
      </w:r>
    </w:p>
    <w:p>
      <w:r>
        <w:rPr>
          <w:b/>
        </w:rPr>
        <w:t xml:space="preserve">Yhteenveto</w:t>
      </w:r>
    </w:p>
    <w:p>
      <w:r>
        <w:t xml:space="preserve">General Electric (GE) on ilmoittanut, että Jeff Immelt jää eläkkeelle yhdysvaltalaisen teollisuusjätin palveluksesta 16 vuoden jälkeen.</w:t>
      </w:r>
    </w:p>
    <w:p>
      <w:r>
        <w:rPr>
          <w:b/>
          <w:u w:val="single"/>
        </w:rPr>
        <w:t xml:space="preserve">Asiakirjan numero 33041</w:t>
      </w:r>
    </w:p>
    <w:p>
      <w:r>
        <w:t xml:space="preserve">Sheffieldin ja Tinsleyn kanavan 200-vuotisjuhlallisuudet</w:t>
      </w:r>
    </w:p>
    <w:p>
      <w:r>
        <w:t xml:space="preserve">Neljän mailin mittainen kanava avattiin 22. helmikuuta 1819, ja se yhdisti Sheffieldin Don-jokeen ja avasi kaupungin kaupankäynnille eri puolilta Yhdistynyttä kuningaskuntaa ja kauempaakin. Paraati alkoi Don Valley Bowlin läheltä, ja sitä johti puhallinorkesteri, joka soitti musiikkia elokuvasta The Full Monty. Laivat saapuivat myöhemmin Sheffieldiin, jossa sadat ihmiset odottivat. Kun kanava avattiin ensimmäisen kerran, 60 000 ihmistä osallistui juhlaan, kun kahdeksan hiililastillista venettä matkusti Tinsleystä kanavan altaaseen. Canal &amp; River Trustin kehitys- ja sitouttamispäällikkö Tom Wright sanoi: "Vuonna 1819 kanava avattiin, ja se muutti Sheffieldin kaupungin. "Väkiluku oli tuolloin 90 000, ja 60 000 ihmistä saapui todistamaan kanavan avajaisia. "Sheffieldin asukkaat tiesivät, että tämä muuttaisi kaupunkia, sillä sitä ennen se oli sisämaassa. "Kanava avasi sen Etelä-Yorkshiren merenkulkualueelle, sitten Hulliin ja merelle ja sitten maailmankauppaan."</w:t>
      </w:r>
    </w:p>
    <w:p>
      <w:r>
        <w:rPr>
          <w:b/>
        </w:rPr>
        <w:t xml:space="preserve">Yhteenveto</w:t>
      </w:r>
    </w:p>
    <w:p>
      <w:r>
        <w:t xml:space="preserve">Noin 20 veneen laivue on kulkenut Sheffieldin ja Tinsleyn kanavaa pitkin sen 200-vuotisjuhlan kunniaksi.</w:t>
      </w:r>
    </w:p>
    <w:p>
      <w:r>
        <w:rPr>
          <w:b/>
          <w:u w:val="single"/>
        </w:rPr>
        <w:t xml:space="preserve">Asiakirjan numero 33042</w:t>
      </w:r>
    </w:p>
    <w:p>
      <w:r>
        <w:t xml:space="preserve">Estyn: Rhondda Cynon Tafin valtuusto parantaa koulutustaan</w:t>
      </w:r>
    </w:p>
    <w:p>
      <w:r>
        <w:t xml:space="preserve">Rhondda Cynon Tafin oppilaat menettivät keskimäärin vuoden koulunkäynnistä huonon koulunkäynnin ja lintsaamisen vuoksi. Koulujen valvontaelimen Estynin mukaan koulujen taso on nyt parantunut ja "hieman keskimääräistä parempi". Myös koulunkäynti on parantunut, ja ala-asteen kouluissa se on parantunut nopeammin kuin koko Walesissa. Oppilaiden poissaolojen vähentämiseksi yritykset ovat muun muassa tarjonneet palkintoja hyvästä läsnäolosta. Estynin mukaan valtuutetut ja virkamiehet ovat osoittaneet "selkeää sitoutumista vaikeiden päätösten tekemiseen". Estyn on nyt tehostanut valtuuston koulutusstandardien seurantaa. Viime kuussa Anglesey ja Pembrokeshire poistettiin erityistoimenpiteistä, vaikka pääministeri Carwyn Jones väitti, että neuvostot eivät pysty parantamaan koulutusta alueellaan. Estyn jatkaa Bridgendin, Gwyneddin ja Vale of Glamorganin neuvostojen valvontaa.</w:t>
      </w:r>
    </w:p>
    <w:p>
      <w:r>
        <w:rPr>
          <w:b/>
        </w:rPr>
        <w:t xml:space="preserve">Yhteenveto</w:t>
      </w:r>
    </w:p>
    <w:p>
      <w:r>
        <w:t xml:space="preserve">Valtuuston koulutuspalvelut ovat saaneet kiitosta tarkastajilta, jotka tulivat kaksi vuotta sitten hakemaan parannuksia.</w:t>
      </w:r>
    </w:p>
    <w:p>
      <w:r>
        <w:rPr>
          <w:b/>
          <w:u w:val="single"/>
        </w:rPr>
        <w:t xml:space="preserve">Asiakirjan numero 33043</w:t>
      </w:r>
    </w:p>
    <w:p>
      <w:r>
        <w:t xml:space="preserve">Jubilee Line -linjan myöhästymiset: Pormestari "raivoaa" Tube häiriö</w:t>
      </w:r>
    </w:p>
    <w:p>
      <w:r>
        <w:t xml:space="preserve">Jubilee Line -linja suljettiin London Bridgeltä Stratfordiin kello 0735 GMT alkaen junan rikkoutumisen ja opastinvian vuoksi. Pormestari Johnson oli pyytänyt Peter Hendyltä "raporttia pöydälleen päivän loppuun mennessä", pormestarin tiedottaja sanoi. Lontoon liikennelaitos (TfL) on luvannut maksaa korvauksia matkustajille, joita asia koski. Se pyysi anteeksi "mahdollisia haittoja" ja syytti North Greenwichin alueella vikaantunutta junaa, joka myöhemmin aiheutti signaaliongelman. "Teemme kovasti töitä saadaksemme Jubilee Line -linjan päivityksen päätökseen, ja olemme aikataulussa, että saamme sen valmiiksi myöhemmin tänä vuonna", sanoi London Undergroundin toimitusjohtaja Mike Brown. "Uusi merkinantojärjestelmä on nyt käytössä, ja pyrimme nyt selvittämään kaikki ongelmat toimittajiemme kanssa." "Kaaosviikko" Linjan opastimien päivitys on viivästynyt usein, ja Johnson kutsui sitä "katastrofiksi" viime helmikuussa. Sen on nyt määrä valmistua tänä keväänä, viisi vuotta töiden aloittamisen jälkeen. Rail, Maritime and Transport (RMT) -liiton pääsihteeri Bob Crow sanoi, että matkustajat olivat kokeneet "tähän mennessä pahimman kaaosviikon tänä vuonna" metroverkossa, ja Metropolitan-linjalla oli lisäongelmia torstaina ja perjantaina. Hän lisäsi, että metrojärjestelmä oli pettämässä "henkilöstön ja kunnossapidon leikkausten sekä ylhäältä käsin tapahtuvan törkeän huonon hallinnon yhdistämän paineen alla". TfL ilmoitti, että kaikille Oyster-maksullisille matkustajille, joilta oli veloitettu "epätäydellisistä" matkoista Jubilee Line -linjan kyseisellä osuudella kello 7.15-10.30 GMT välisenä aikana, maksetaan automaattisesti korvaus. Matkustajat, joilla on matkakortti tai paperilippu, voivat hakea hyvitystä TfL:n verkkosivuilta, se lisäsi.</w:t>
      </w:r>
    </w:p>
    <w:p>
      <w:r>
        <w:rPr>
          <w:b/>
        </w:rPr>
        <w:t xml:space="preserve">Yhteenveto</w:t>
      </w:r>
    </w:p>
    <w:p>
      <w:r>
        <w:t xml:space="preserve">Pormestari Boris Johnson "huusi puhelimeen" Lontoon liikennekomissaarille, joka oli vihainen siitä, että metrolinjan osa oli suljettu kahdeksi tunniksi aiemmin, kertoivat kaupungintalon lähteet.</w:t>
      </w:r>
    </w:p>
    <w:p>
      <w:r>
        <w:rPr>
          <w:b/>
          <w:u w:val="single"/>
        </w:rPr>
        <w:t xml:space="preserve">Asiakirjan numero 33044</w:t>
      </w:r>
    </w:p>
    <w:p>
      <w:r>
        <w:t xml:space="preserve">Guernseyn sähkön hinta nousee 6,5 prosenttia huhtikuusta alkaen.</w:t>
      </w:r>
    </w:p>
    <w:p>
      <w:r>
        <w:t xml:space="preserve">John Curran, Office of Utility Regulationin pääjohtaja, syytti kasvusta öljyn hinnannousua ja investointitarvetta. Hän kuitenkin sanoi: "Olemme pyrkineet varmistamaan, että Guernsey Electricity työskentelee kovemmin tehokkuuden löytämiseksi, ja vaadimme yhtiötä vähentämään kustannuksia." Yhtiö saa huhtikuusta 2012 alkaen enemmän määräysvaltaa tariffiensa suhteen. Sen on noudatettava tulokattoa, mutta sille annetaan enemmän vapautta hintojen asettamisessa. Valtioiden on myös määrä keskustella yhtiön sääntelyn uudelleentarkastelusta. Guernsey Electricity Limitedin toimitusjohtaja Alan Bates oli tyytyväinen viimeisimpään yksivuotiseen tariffijaksoon. Hän sanoi: "Yhden vuoden mittaisen päätöksen noudattaminen merkitsisi, että voisimme siirtyä eteenpäin osavaltioiden uudelleentarkasteluun luottaen siihen, että sääntelyjärjestelmän nykyiset perimmäiset ongelmat ratkaistaan. "Voimme sen jälkeen keskittyä paremmin uusiutuvaan energiaan ja saaren energian toimitusvarmuuden ylläpitämiseen tulevaisuudessa."</w:t>
      </w:r>
    </w:p>
    <w:p>
      <w:r>
        <w:rPr>
          <w:b/>
        </w:rPr>
        <w:t xml:space="preserve">Yhteenveto</w:t>
      </w:r>
    </w:p>
    <w:p>
      <w:r>
        <w:t xml:space="preserve">Guernseyn sähköenergian hinnat nousevat 6,5 prosenttia 1. huhtikuuta 2011 alkaen, kun saaren sääntelyviranomainen on tehnyt asiasta lopullisen päätöksen.</w:t>
      </w:r>
    </w:p>
    <w:p>
      <w:r>
        <w:rPr>
          <w:b/>
          <w:u w:val="single"/>
        </w:rPr>
        <w:t xml:space="preserve">Asiakirjan numero 33045</w:t>
      </w:r>
    </w:p>
    <w:p>
      <w:r>
        <w:t xml:space="preserve">Offshore-alus pysäytettiin Aberdeenin satamassa miehistön hyvinvointia koskevan tutkimuksen yhteydessä.</w:t>
      </w:r>
    </w:p>
    <w:p>
      <w:r>
        <w:t xml:space="preserve">Ben Nevis ei saa poistua satamasta ennen kuin tarkastus on suoritettu. Merenkulku- ja rannikkovartiovirasto ilmoitti ryhtyneensä toimiin Yhdistyneen kuningaskunnan satamavaltion valvontaviranomaisena. Aluksen operaattoriin Global Offshore Services BV:hen on otettu yhteyttä kommenttia varten. RMT-liitto oli tyytyväinen siihen, että tutkinta on käynnissä. Ben Nevis pysäytettiin maanantaina, jotta alus voitaisiin tarkastaa kokonaisuudessaan merityöyleissopimukseen liittyen. MCA:n katsastuksesta ja tarkastuksista vastaava apulaisjohtaja Fraser Heasley sanoi: "Otamme aina vakavasti miehistön hyvinvointiin liittyvät ilmoitukset. "Olemme käyttäneet valtuuksiamme tämän pysäyttämisen toteuttamiseen, jotta voimme tutkia asiaa tarkemmin."</w:t>
      </w:r>
    </w:p>
    <w:p>
      <w:r>
        <w:rPr>
          <w:b/>
        </w:rPr>
        <w:t xml:space="preserve">Yhteenveto</w:t>
      </w:r>
    </w:p>
    <w:p>
      <w:r>
        <w:t xml:space="preserve">Rannikkovartijat ovat pysäyttäneet offshore-huoltoaluksen Aberdeenin satamassa miehistön hyvinvointia koskevien huolenaiheiden vuoksi.</w:t>
      </w:r>
    </w:p>
    <w:p>
      <w:r>
        <w:rPr>
          <w:b/>
          <w:u w:val="single"/>
        </w:rPr>
        <w:t xml:space="preserve">Asiakirjan numero 33046</w:t>
      </w:r>
    </w:p>
    <w:p>
      <w:r>
        <w:t xml:space="preserve">Guernseyn ambulanssi kutsuttiin jyrkänteen ja meren pelastamiseen</w:t>
      </w:r>
    </w:p>
    <w:p>
      <w:r>
        <w:t xml:space="preserve">Kolme 15-vuotiasta poikaa pelastettiin Port Soif Bayn edustalla olevilta kallioilta heidän kajakkiensa kaaduttua. Samaan aikaan kun pelastustyö oli käynnissä, eräs vierailija pelastettiin Saints Bayn itäpuolella olevilta kallioilta, kun hän oli juuttunut jumiin kiivetessään rannalta ylös. Kaikki neljä pelastukseen osallistunutta olivat kylmissään ja järkyttyneitä, mutta eivät muuten loukkaantuneet. Hätätilanteisiin osallistuivat rannikkopelastusvene ja kalliopelastusryhmä. Päivystävä upseeri Sonia Guille sanoi, että molemmissa tapauksissa matkapuhelimella oli tärkeä rooli pelastuspalvelujen hälyttämisessä. Hän sanoi: "Kun kajakit olivat kaatuneet, he menivät lähimmälle kalliolle, kiipesivät sinne ja pysyivät siellä. "Heillä oli puhelin mukanaan, jotta he pystyivät soittamaan jollekulle. "Neuvomme ihmisiä pitämään puhelinta mukanaan aina, kun he ovat menossa ulos."</w:t>
      </w:r>
    </w:p>
    <w:p>
      <w:r>
        <w:rPr>
          <w:b/>
        </w:rPr>
        <w:t xml:space="preserve">Yhteenveto</w:t>
      </w:r>
    </w:p>
    <w:p>
      <w:r>
        <w:t xml:space="preserve">Guernseyn St John Ambulance and Rescue Service hoiti onnistuneesti kaksi erillistä pelastustehtävää samaan aikaan sunnuntai-iltana.</w:t>
      </w:r>
    </w:p>
    <w:p>
      <w:r>
        <w:rPr>
          <w:b/>
          <w:u w:val="single"/>
        </w:rPr>
        <w:t xml:space="preserve">Asiakirjan numero 33047</w:t>
      </w:r>
    </w:p>
    <w:p>
      <w:r>
        <w:t xml:space="preserve">Walesin hallitus vastaa klingoniksi UFO-lentokenttäkyselyyn</w:t>
      </w:r>
    </w:p>
    <w:p>
      <w:r>
        <w:t xml:space="preserve">Vaikka englanti ja walesin kieli ovat Seneddissä tavanomaisia viestintämuotoja, se valitsi Star Trekin kapteeni Kirkin vihollisten äidinkielen. Varjo-terveysministeri Darren Millar oli pyytänyt tietoja ufohavainnoista ja kysynyt, rahoitetaanko tutkimusta. Walesin hallituksen tiedottaja vastasi seuraavasti: "jang vIDa je due luq". Walesin hallituksen lausunto jatkui: "'ach ghotvam'e' QI'yaH devolve qaS." Kokonaisuudessaan sen mukaan se käännettiin seuraavasti: "Ministeri vastaa aikanaan. Tämä on kuitenkin asia, jota ei ole siirretty." Sen uskotaan olevan ensimmäinen kerta, kun Walesin hallitus on päättänyt viestiä klingoniksi. Varjo-terveysministeri ja Clwyd Westin kansanedustaja Millar esitti talous-, tiede- ja liikenneministeri Edwina Hartille kolme kysymystä, jotka koskivat ufoilmoituksia lentokentän ympäristössä ja muualla Walesissa. Vastatessaan hallituksen epätavalliseen harhautumiseen kolmikielisyyteen Millar sanoi: "Olen aina epäillyt, että työväenpuolueen ministerit tulevat toiselta planeetalta. Tämä vastaus vahvistaa sen." Millar kysyi:</w:t>
      </w:r>
    </w:p>
    <w:p>
      <w:r>
        <w:rPr>
          <w:b/>
        </w:rPr>
        <w:t xml:space="preserve">Yhteenveto</w:t>
      </w:r>
    </w:p>
    <w:p>
      <w:r>
        <w:t xml:space="preserve">Walesin hallitus valitsi klingonin kielen vastauksessaan Cardiffin lentokentällä tehtyjä ufohavaintoja koskeviin kyselyihin.</w:t>
      </w:r>
    </w:p>
    <w:p>
      <w:r>
        <w:rPr>
          <w:b/>
          <w:u w:val="single"/>
        </w:rPr>
        <w:t xml:space="preserve">Asiakirjan numero 33048</w:t>
      </w:r>
    </w:p>
    <w:p>
      <w:r>
        <w:t xml:space="preserve">Coronavirus: Monkey World sulkeutuu pelotellakseen tason 4 kävijöitä</w:t>
      </w:r>
    </w:p>
    <w:p>
      <w:r>
        <w:t xml:space="preserve">Monkey World Woolissa, Dorsetissa, sanoi myös, että työntekijöitä oli käytetty "kohtuuttomasti väärin", kun he olivat ottaneet yhteyttä ihmisiin, jotka olivat virheellisesti yrittäneet vierailla neljännen tason alueilta. Se sanoi, että sillä oli velvollisuus suojella henkilökuntaa sekä puiston pelastettuja kädellisiä. Puisto sijaitsee kolmostason vyöhykkeellä, jolloin sen ulkoalueet voivat olla avoinna. Nähtävyys ilmoitti lausunnossaan olevansa "pettynyt" vierailijoiden käytökseen. Se sanoi: "Valtaosa on päättänyt olla piittaamatta voimassa olevista ohjeista, varata paikan ja yrittää silti päästä vierailulle, vaikka se on ollut nelostasolla 19. joulukuuta lähtien. "Valitettavasti loukkaukset, joita monet henkilökuntamme jäsenet ovat joutuneet kestämään ottaessaan yhteyttä niihin, jotka ovat varanneet paikan tason neljä alueelta, ovat saavuttaneet tason, jota emme voi hyväksyä, ja tämä on vaikuttanut päätökseen." Keskiviikkona hallitus asetti Dorsetin neuvoston alueen tasolle kolme, mikä tarkoittaa "erittäin korkeaa" hälytystasoa, kun taas muu osa kreivikunnasta, joka kuuluu Bournemouthin, Christchurchin ja Poolen neuvoston alaisuuteen, siirtyi tasolle neljä, johon kuuluu "pysy kotona" -määräys. Neljännen tason rajoitusten piirissä olevat henkilöt saavat matkustaa alemman tason alueille vain tietyistä erityisistä syistä, kuten työn, hoitotehtävien tai hätätilanteiden vuoksi. Aiheeseen liittyvät Internet-linkit Monkey World Dorset</w:t>
      </w:r>
    </w:p>
    <w:p>
      <w:r>
        <w:rPr>
          <w:b/>
        </w:rPr>
        <w:t xml:space="preserve">Yhteenveto</w:t>
      </w:r>
    </w:p>
    <w:p>
      <w:r>
        <w:t xml:space="preserve">Eläinpuisto on suljettu väliaikaisesti sen jälkeen, kun oli todettu, että suurin osa sen kävijävarauksista oli tehty alueilta, joilla on tiukimmat koronavirusta koskevat rajoitukset.</w:t>
      </w:r>
    </w:p>
    <w:p>
      <w:r>
        <w:rPr>
          <w:b/>
          <w:u w:val="single"/>
        </w:rPr>
        <w:t xml:space="preserve">Asiakirjan numero 33049</w:t>
      </w:r>
    </w:p>
    <w:p>
      <w:r>
        <w:t xml:space="preserve">Plymouthin tulipalo: Poliisi epäilee, että Oxford Streetin palo oli tuhopoltto</w:t>
      </w:r>
    </w:p>
    <w:p>
      <w:r>
        <w:t xml:space="preserve">Pelastuspalvelut hälytettiin noin klo 04:30 GMT Oxford Streetillä Plymouthissa sijaitsevaan tulipaloon. Kolme ihmistä on viety sairaalaan - kahta hoidetaan savun hengittämisen vuoksi ja yhtä vakavampien vammojen vuoksi. Kolmikerroksinen kiinteistö oli jaettu kolmeen asuntoon, jotka kaikki kärsivät pahoja vahinkoja tulipalon ja savun vuoksi. Komisario Andy Smith Devonin ja Cornwallin poliisista sanoi, että kyseessä oli "yksittäinen tapaus", jota poliisi hoitaa muiden pelastuspalvelujen ohella. Palomiehet vahvistivat, että kaikki kiinteistössä olleet ihmiset oli löydetty. Aiheeseen liittyvät Internet-linkit https---www.devon-cornwall.police.uk- https---www.dsfire.gov.uk-index.cfm-siteCategoryId=1</w:t>
      </w:r>
    </w:p>
    <w:p>
      <w:r>
        <w:rPr>
          <w:b/>
        </w:rPr>
        <w:t xml:space="preserve">Yhteenveto</w:t>
      </w:r>
    </w:p>
    <w:p>
      <w:r>
        <w:t xml:space="preserve">Poliisi on vahvistanut, että asuinkiinteistössä syttynyt tulipalo on epäilty tuhopoltto.</w:t>
      </w:r>
    </w:p>
    <w:p>
      <w:r>
        <w:rPr>
          <w:b/>
          <w:u w:val="single"/>
        </w:rPr>
        <w:t xml:space="preserve">Asiakirjan numero 33050</w:t>
      </w:r>
    </w:p>
    <w:p>
      <w:r>
        <w:t xml:space="preserve">Puola protestoi: Puola: Tuhannet marssivat "puolustamaan demokratiaa</w:t>
      </w:r>
    </w:p>
    <w:p>
      <w:r>
        <w:t xml:space="preserve">Mielenosoituksen järjestänyt Demokratian puolustamiskomitea sanoo, että presidentti Andrzej Duda rikkoo lakia nimittäessään tuomareita. Duda on lokakuussa vaalit voittaneen Laki ja oikeus -puolueen liittolainen. Kansanedustajat ovat syyttäneet puoluetta "hiipivästä vallankaappauksesta". Puolan vaalit: Miksi puolalaiset äänestivät muutoksen puolesta? Puola palaa konservatiivien juurille Konservatiivien vaalivoitto saa Puolan tiedotusvälineet liikkeelle Mielenosoitusten taustalla on kiista Puolan perustuslakituomioistuimen toimivallasta, joka voi estää lainsäädännön antamisen. Hallituksen mukaan tuomioistuin on puolueellinen, koska sitä johtavat pääasiassa edellisen hallituksen nimittämät tuomarit. Hallitus jätti joulukuussa huomiotta kaksi tuomioistuimen päätöstä. AP:n mukaan noin 50 000 ihmistä marssi Varsovan kaduilla, ja osa heistä huudahti "Dudan on lähdettävä". Toiset kantoivat banderolleja, joissa kehotettiin Laki ja oikeus -puolueen johtajaa Jaroslaw Kaczynskia jättämään Puola rauhaan. "Yhdessä seisomme puolueettomana rintamana suojellaksemme demokratiaa ja osoittaaksemme tyytymättömyytemme siihen, mitä demokraattisen valtion instituutioille tehdään", KOD-liikkeen perustaja Mateusz Kijowski sanoi Puolan radiolle. Oppositiopuolueet, kuten Kansalaisfoorumi ja Moderni-puolue, ovat paikallisten tiedotusvälineiden mukaan myös arvostelleet hallitusta.</w:t>
      </w:r>
    </w:p>
    <w:p>
      <w:r>
        <w:rPr>
          <w:b/>
        </w:rPr>
        <w:t xml:space="preserve">Yhteenveto</w:t>
      </w:r>
    </w:p>
    <w:p>
      <w:r>
        <w:t xml:space="preserve">Kymmenettuhannet ihmiset marssivat Puolan pääkaupungissa Varsovassa ja syyttivät uutta hallitusta pyrkimyksestä manipuloida valtion instituutioita.</w:t>
      </w:r>
    </w:p>
    <w:p>
      <w:r>
        <w:rPr>
          <w:b/>
          <w:u w:val="single"/>
        </w:rPr>
        <w:t xml:space="preserve">Asiakirjan numero 33051</w:t>
      </w:r>
    </w:p>
    <w:p>
      <w:r>
        <w:t xml:space="preserve">Kansallinen Eisteddfod: Carwyn Jones haluaa festivaalin matkustavan</w:t>
      </w:r>
    </w:p>
    <w:p>
      <w:r>
        <w:t xml:space="preserve">Työryhmä pohtii tapahtuman tulevaisuutta ja tarkastelee ehdotuksia, kuten sen järjestämistä samassa paikassa joka vuosi. Molemmat poliitikot kertoivat kuitenkin BBC Radio Cymrulle haluavansa, että eisteddfod järjestetään jatkossakin eri puolella Walesia. He osallistuivat tämän vuoden tapahtumaan Denbighissä maanantaina. Työryhmän, jonka puheenjohtajana toimii lähetystoimittaja Roy Noble, on määrä esittää syksyllä tutkimuksensa tulokset Walesin hallitukselle, joka rahoittaa eisteddfodia 500 000 punnalla. 12-jäseninen ryhmä, johon kuuluu myös Hay Literary Festivalin johtaja Peter Florence, on tutkinut yhdeksää ideaa festivaalin tulevaisuudesta. Suurin muutosehdotus olisi, että tapahtuma järjestettäisiin neljän vuoden välein. Kahtena näistä vuosista eisteddfod järjestettäisiin pysyvissä tiloissa, mahdollisesti Luoteis-Walesissa ja Länsi-Walesissa, kun taas kahtena muuna vuonna se vuorottelisi väliaikaisten tilojen välillä Pohjois- ja Etelä-Walesissa, kuten nykyäänkin. Tällaisen järjestelyn mahdolliset matkailulliset ja taloudelliset hyödyt ovat esillä.</w:t>
      </w:r>
    </w:p>
    <w:p>
      <w:r>
        <w:rPr>
          <w:b/>
        </w:rPr>
        <w:t xml:space="preserve">Yhteenveto</w:t>
      </w:r>
    </w:p>
    <w:p>
      <w:r>
        <w:t xml:space="preserve">Walesin johtavan kulttuurifestivaalin, National Eisteddfodin, olisi jatkossakin vaihdettava paikkaa, sanovat pääministeri Carwyn Jones ja Walesin ministeri David Jones.</w:t>
      </w:r>
    </w:p>
    <w:p>
      <w:r>
        <w:rPr>
          <w:b/>
          <w:u w:val="single"/>
        </w:rPr>
        <w:t xml:space="preserve">Asiakirjan numero 33052</w:t>
      </w:r>
    </w:p>
    <w:p>
      <w:r>
        <w:t xml:space="preserve">Äidin hylkäämä Hertfordshire-nainen taistelee perinnöstä</w:t>
      </w:r>
    </w:p>
    <w:p>
      <w:r>
        <w:t xml:space="preserve">Great Mundenista kotoisin oleva Heather Ilott, 52, joutui 17-vuotiaana äitinsä hylkäämäksi ja jätettiin testamentin ulkopuolelle. Hän voitti 50 000 puntaa sen jälkeen, kun käräjätuomari totesi, että äiti Melita Jackson, joka jätti omaisuutensa eläinjärjestöille, oli jättänyt hänet "kohtuuttomasti" ulkopuolelle. Tämän jälkeen hän valitti saadakseen lisää rahaa, mutta tuomari Parker hylkäsi asian High Courtissa Lontoossa. Tuomari sanoi, että ainoa lapsi rouva Ilott oli hylätty lähdettyään kotoa ja mentyään naimisiin. Äidin kuoltua vuonna 2004 hän oli riitauttanut testamentin. Käräjätuomari Clive Million sanoi, että rouva Ilottin taloudellinen tilanne oli "rajallinen ja tarvitseva", ja totesi, että hänen jättämisensä testamentin ulkopuolelle oli ollut epäoikeudenmukaista. Hän päätti, että "asianmukainen varaus" oli 50 000 puntaa. Tuomari Parker totesi, että hänen päätöksensä ei voinut sanoa olevan väärä.</w:t>
      </w:r>
    </w:p>
    <w:p>
      <w:r>
        <w:rPr>
          <w:b/>
        </w:rPr>
        <w:t xml:space="preserve">Yhteenveto</w:t>
      </w:r>
    </w:p>
    <w:p>
      <w:r>
        <w:t xml:space="preserve">Hertfordshiresta kotoisin oleva viiden lapsen äiti on hävinnyt viimeisimmän taistelunsa saadakseen suuremman osuuden 486 000 punnan perinnöstä.</w:t>
      </w:r>
    </w:p>
    <w:p>
      <w:r>
        <w:rPr>
          <w:b/>
          <w:u w:val="single"/>
        </w:rPr>
        <w:t xml:space="preserve">Asiakirjan numero 33053</w:t>
      </w:r>
    </w:p>
    <w:p>
      <w:r>
        <w:t xml:space="preserve">Come Fly With Me -ohjelma saa toisen sarjan BBC One -kanavalla.</w:t>
      </w:r>
    </w:p>
    <w:p>
      <w:r>
        <w:t xml:space="preserve">Vilkkaasti liikennöidylle lentokentälle sijoittuva komediasarja oli joulun toiseksi menestynein ohjelma yli 12 miljoonalla katsojalla. Ohjelmassa esiintyivät vieraina muun muassa David Schwimmer ja Rupert Grint. Lucas ja Walliams näyttelivät kaikkia vakiohahmoja. Uudenvuodenpäivänä lähetystä seurasi hieman alle yhdeksän miljoonaa katsojaa. BBC:n mukaan ensimmäistä jaksoa oli nyt katsonut yli 17 miljoonaa katsojaa kaikilla alustoilla ja lähetyspaikoilla. Seuraavan sarjan ajankohdasta ei ole vielä päätetty. BBC One -ohjelman ohjaaja Danny Cohen sanoi: "Come Fly With Me on ollut valtava yleisömenestys. En malta odottaa, mitä Matt ja David tekevät toisessa sarjassa."</w:t>
      </w:r>
    </w:p>
    <w:p>
      <w:r>
        <w:rPr>
          <w:b/>
        </w:rPr>
        <w:t xml:space="preserve">Yhteenveto</w:t>
      </w:r>
    </w:p>
    <w:p>
      <w:r>
        <w:t xml:space="preserve">Matt Lucasin ja David Walliamsin "pilkallinen dokumenttielokuva" Come Fly With Me on saanut uuden tilauksen toiselle tuotantosarjalle, BBC on ilmoittanut.</w:t>
      </w:r>
    </w:p>
    <w:p>
      <w:r>
        <w:rPr>
          <w:b/>
          <w:u w:val="single"/>
        </w:rPr>
        <w:t xml:space="preserve">Asiakirjan numero 33054</w:t>
      </w:r>
    </w:p>
    <w:p>
      <w:r>
        <w:t xml:space="preserve">RAF korvasi Falmouthin toisen maailmansodan veteraanin varastetun häälahjan.</w:t>
      </w:r>
    </w:p>
    <w:p>
      <w:r>
        <w:t xml:space="preserve">Tohtori Edmund James, 98, sai valokuvan alun perin häälahjaksi 19-vuotiaana. Hänen kanssaan lentäneet kollegansa olivat signeeranneet sen. Marraskuussa se varastettiin hänen työhuoneestaan Falmouthissa Cornwallissa. Tohtori James sanoi, että korvaavan valokuvan saaminen oli "mitä ihanin joululahja". "Se muistuttaa minua ajoistani lentäjänä, ja olen aina katsellut sitä siitä lähtien", hän sanoi. Tohtori James huomasi alkuperäisen Spitfire-valokuvan puuttuvan työhuoneensa seinältä marraskuussa ja ilmoitti asiasta poliisille. RAF:lle ilmoitettiin tilanteesta, ja se luovutti tohtori Jamesille uuden valokuvan keskiviikkona. Wing Cdr Marshall Kinnear RAF St Mawganista sanoi: "Pystyimme tunnistamaan 16 valokuvan sarjan, jotka otettiin peräkkäin, ja tämä on niin lähellä kadonnutta valokuvaa kuin he pystyivät löytämään." Tohtori James, joka liittyi RAF:n palvelukseen 17-vuotiaana, sanoi, että korvaava kuva oli "jopa parempi kuin kadonnut". "Se on ihanin joululahja, jonka voisin kuvitella", hän sanoi. "Kiitos todella paljon." Aiheeseen liittyvät Internet-linkit Kuninkaalliset ilmavoimat</w:t>
      </w:r>
    </w:p>
    <w:p>
      <w:r>
        <w:rPr>
          <w:b/>
        </w:rPr>
        <w:t xml:space="preserve">Yhteenveto</w:t>
      </w:r>
    </w:p>
    <w:p>
      <w:r>
        <w:t xml:space="preserve">Entinen Spitfire-lentäjä, jonka toisen maailmansodan aikana lentämästä lentokoneesta varastettiin arvokas valokuva, on saanut RAF:ltä tilalle kopion.</w:t>
      </w:r>
    </w:p>
    <w:p>
      <w:r>
        <w:rPr>
          <w:b/>
          <w:u w:val="single"/>
        </w:rPr>
        <w:t xml:space="preserve">Asiakirjan numero 33055</w:t>
      </w:r>
    </w:p>
    <w:p>
      <w:r>
        <w:t xml:space="preserve">Malala Yousafzai ja Angelina Jolie perustavat koulurahaston</w:t>
      </w:r>
    </w:p>
    <w:p>
      <w:r>
        <w:t xml:space="preserve">New Yorkissa Jolie sanoi, että Malala olisi "vastuussa" Malala-rahastosta. Malala, 15, sanoi videolla, että perustaminen oli "elämäni onnellisin hetki". Hyväntekeväisyysjärjestön ensimmäisellä apurahalla rahoitetaan 40 tytön koulutusta Pakistanissa. Talebanit ampuivat Malalaa päähän lokakuussa kostoksi siitä, että hän oli puhunut tyttöjen koulutuksen puolesta. Hän käy nyt koulua Birminghamissa Englannissa toipumisensa jälkeen, ja hän on allekirjoittanut noin 3 miljoonan dollarin (2 miljoonan punnan) arvoisen kirjasopimuksen muistelmateoksestaan. Kirja, jonka nimi on I am Malala, on tarkoitus julkaista syksyllä. "Malala-rahaston ensimmäisen apurahan julkistaminen on elämäni onnellisin hetki", Malala sanoi videoviestissä Women in the World -konferenssissa New Yorkissa. "Kutsun teitä kaikkia tukemaan Malala-rahastoa, jotta voimme muuttaa 40 tytön koulutuksen 40 miljoonaksi tytöksi." Teini aloitti koulunkäynnin uudelleen maaliskuun puolivälissä sen jälkeen, kun hänen kalloonsa oli asennettu titaanilevy ja sisäkorvaistute.</w:t>
      </w:r>
    </w:p>
    <w:p>
      <w:r>
        <w:rPr>
          <w:b/>
        </w:rPr>
        <w:t xml:space="preserve">Yhteenveto</w:t>
      </w:r>
    </w:p>
    <w:p>
      <w:r>
        <w:t xml:space="preserve">Hollywood-tähti Angelina Jolie on kunnioittanut pakistanilaista koulutyttöaktivistia Malala Yousafzaita, joka on perustanut hyväntekeväisyysjärjestön tyttöjen koulutuksen rahoittamiseksi.</w:t>
      </w:r>
    </w:p>
    <w:p>
      <w:r>
        <w:rPr>
          <w:b/>
          <w:u w:val="single"/>
        </w:rPr>
        <w:t xml:space="preserve">Asiakirjan numero 33056</w:t>
      </w:r>
    </w:p>
    <w:p>
      <w:r>
        <w:t xml:space="preserve">Rhylin ranta suljettu Clwydin suistossa tapahtuneen raakaveden vuodon jälkeen.</w:t>
      </w:r>
    </w:p>
    <w:p>
      <w:r>
        <w:t xml:space="preserve">Ihmisiä varoitetaan pysymään poissa merestä läheisellä rannikolla pumppaamon pumpun hajottua. Walesin ympäristöviraston mukaan Welsh Waterin pumppaamo oli tulvinut viimeaikaisten rankkasateiden seurauksena. Denbighshiren kunta sanoi: "Ihmisiä ja heidän eläimiään kehotetaan pysymään poissa merivedestä toistaiseksi." Paikallinen viranomainen sanoi varoittavansa varotoimenpiteenä mahdollisesta huonosta uimaveden laadusta kreivikunnan rannikolla. Varoituskylttejä on pystytetty maakunnan rannoille tapauksen jälkeen. Virasto kertoi, että sen virkamiehet olivat paikalla ja ottivat vesinäytteitä analysoitavaksi. "Laimennettu" Se sanoi: "Näytteiden tulokset antavat tietoa tapahtuman ympäristövaikutusten laajuudesta." Valtuusto sanoi, että Welsh Waterin insinöörit olivat yrittäneet kahden päivän ajan hillitä vuotoa Westbourne Avenuen pumppuasemalla. Se sanoi, että Clwyd-joen korkea vedenpinta rankkasateiden jälkeen oli laimentanut jäteveden määrää voimakkaasti. Neuvosto sanoi: "Jos ihmiset joutuvat suoraan kosketuksiin tämän veden kanssa, heitä kehotetaan peseytymään saippualla ja puhtaalla vedellä. "</w:t>
      </w:r>
    </w:p>
    <w:p>
      <w:r>
        <w:rPr>
          <w:b/>
        </w:rPr>
        <w:t xml:space="preserve">Yhteenveto</w:t>
      </w:r>
    </w:p>
    <w:p>
      <w:r>
        <w:t xml:space="preserve">Denbighshiren Rhylissä sijaitsevan Rhylin rantakatu on suljettu uimareilta, ja Clwydin suistossa tapahtuneen jätevesivuodon jälkeen on aloitettu hätäpuhdistussuunnitelma.</w:t>
      </w:r>
    </w:p>
    <w:p>
      <w:r>
        <w:rPr>
          <w:b/>
          <w:u w:val="single"/>
        </w:rPr>
        <w:t xml:space="preserve">Asiakirjan numero 33057</w:t>
      </w:r>
    </w:p>
    <w:p>
      <w:r>
        <w:t xml:space="preserve">Arriva Trains Walesin Pohjois-Walesin laivaston ruosteongelma</w:t>
      </w:r>
    </w:p>
    <w:p>
      <w:r>
        <w:t xml:space="preserve">Neljä sen suurnopeusjunayksikköä 175 Coradia on poistettu Pohjois-Walesin rannikon ja Manchesterin reiteiltä. Myös 150-luokan dieseljunien työstäminen on käynnissä. Arriva Trainsin mukaan tämän seurauksena "jotkin ruuhka-aikaiset vuorot ovat olleet tavallista vilkkaampia". Coradia-junat ovat laivaston nopeinta junakalustoa, ja ne kulkevat jopa 100 mailin tuntinopeudella Chesterin ja Holyheadin välisillä radoilla. Ne ovat 16-17 vuotta vanhoja. Ne vetävät kahden ja kolmen vaunun junia. "Voimme vahvistaa, että neljä 175 yksiköstämme on tällä hetkellä poissa käytöstä korroosiokorjausten vuoksi, ja myös 150 yksikön kalusto on korroosiokorjauksissa", sanoi liikenteenharjoittajan edustaja. "Emme aio hankkia lisäkapasiteettia aikataulun ja saatavuuden puutteen vuoksi, emmekä aio käyttää veturikalustoa viikonloppuisin". "Pahoittelemme tästä asiakkaillemme aiheutuvaa haittaa, kun teemme tätä tärkeää huoltotyötä." Rautatieyhtiö toivoo, että kaikki junien huoltotyöt saataisiin päätökseen kesään mennessä.</w:t>
      </w:r>
    </w:p>
    <w:p>
      <w:r>
        <w:rPr>
          <w:b/>
        </w:rPr>
        <w:t xml:space="preserve">Yhteenveto</w:t>
      </w:r>
    </w:p>
    <w:p>
      <w:r>
        <w:t xml:space="preserve">Rautatieoperaattori Arriva Trains Wales on joutunut poistamaan osan kalustostaan käytöstä korroosio-ongelmien vuoksi.</w:t>
      </w:r>
    </w:p>
    <w:p>
      <w:r>
        <w:rPr>
          <w:b/>
          <w:u w:val="single"/>
        </w:rPr>
        <w:t xml:space="preserve">Asiakirjan numero 33058</w:t>
      </w:r>
    </w:p>
    <w:p>
      <w:r>
        <w:t xml:space="preserve">Tony Awards: Tony Awards: parhaat katsojaluvut sitten vuoden 2009</w:t>
      </w:r>
    </w:p>
    <w:p>
      <w:r>
        <w:t xml:space="preserve">Noin 7,2 miljoonaa ihmistä seurasi kolmituntista ohjelmaa, jota isännöi How I Met Your Mother -tähti Neil Patrick Harris. Lähetys jäi toiseksi San Antonionon ja Miamin välisen NBA:n loppuottelun jälkeen, jota seurasi 11,6 miljoonaa ihmistä. Kinky Boots hallitsi palkintojenjakoa ja voitti parhaan musikaalin sekä viisi muuta palkintoa. Harris, joka oli jo neljättä kertaa tapahtuman pääesiintyjä, sai jälleen kiitosta juontajan tehtävistään ja näyttävästä avausnumerostaan. "Neil Patrick Harrisilta kesti vain noin kolme minuuttia karkottaa kaikki huolet siitä, että pelätty isännän väsymysoireyhtymä saisi hänet ja Tony Awards -gaalan sunnuntai-iltana valloilleen", sanoi New York Times. "Hän asetti riman niin korkealle esittelynsä myötä, että pelko toisesta tutusta Tony-sairaudesta kummitteli koko CBS:n lähetyksen loppuosan ajan: pelätty How Do We Top the Opening Number Disease." Myös Los Angeles Times kehui "korvaamatonta, järkkymätöntä" Harrisia. Kriitikko kirjoitti, että 39-vuotias mies "ei ollut koskaan liian kauan poissa näkyvistä, ja kun hän oli paikalla, häntä käytettiin hyväksi". Tilaisuudessa esiintyivät myös Tom Hanks, Jake Gyllenhaal, Scarlett Johansson, Sally Field ja Mike Tyson. Viime vuonna Tonya seurasi kuusi miljoonaa katsojaa, kun vuonna 2011 katsojia oli 6,9 miljoonaa.</w:t>
      </w:r>
    </w:p>
    <w:p>
      <w:r>
        <w:rPr>
          <w:b/>
        </w:rPr>
        <w:t xml:space="preserve">Yhteenveto</w:t>
      </w:r>
    </w:p>
    <w:p>
      <w:r>
        <w:t xml:space="preserve">Tämänvuotinen Tony Awards -gaala saavutti parhaat katsojaluvut sitten vuoden 2009, ja CBS-verkon mukaan katsojamäärät kasvoivat 20 prosenttia viime vuoden show'hun verrattuna.</w:t>
      </w:r>
    </w:p>
    <w:p>
      <w:r>
        <w:rPr>
          <w:b/>
          <w:u w:val="single"/>
        </w:rPr>
        <w:t xml:space="preserve">Asiakirjan numero 33059</w:t>
      </w:r>
    </w:p>
    <w:p>
      <w:r>
        <w:t xml:space="preserve">Orwellin silta Suffolkissa suljetaan 10 tunniksi tuulen takia.</w:t>
      </w:r>
    </w:p>
    <w:p>
      <w:r>
        <w:t xml:space="preserve">Highways England sulki Orwellin sillan Ipswichin kohdalla kello 17:00 GMT ja ilmoitti, että se pysyy todennäköisesti suljettuna kello 03:00 asti. Se sanoi, että sulkeminen johtui "turvallisuussyistä", mutta se jatkaa tuulen nopeuden seurantaa. Silta suljettiin kuudeksi tunniksi maanantaina kello 19:00 alkaen Brendan-myrskyn vaikutusten vuoksi. Jotkut ihmiset sanoivat sosiaalisessa mediassa, että tien sulkeminen ruuhka-aikaan oli "vitsi". Silta suljetaan, kun tuulen nopeus todennäköisesti ylittää tuulen suunnasta riippuen 80 kilometrin tuntinopeuden (50 mailia tunnissa), jotta estetään kuorma-autojen kaatuminen. Highways England tekee päätöksen Met Office -ennusteen perusteella, jonka mukaan odotettavissa oli 50 mailin tuntinopeuden puuskia. Sen mukaan päätös sillan avaamisesta uudelleen voidaan tehdä 20 minuutin kuluessa siitä, kun ensimmäinen tuulennopeus on alle 72 km/h.</w:t>
      </w:r>
    </w:p>
    <w:p>
      <w:r>
        <w:rPr>
          <w:b/>
        </w:rPr>
        <w:t xml:space="preserve">Yhteenveto</w:t>
      </w:r>
    </w:p>
    <w:p>
      <w:r>
        <w:t xml:space="preserve">Tärkeä silta A14-tiellä on suljettu toista iltaa peräkkäin kovan tuulen vuoksi.</w:t>
      </w:r>
    </w:p>
    <w:p>
      <w:r>
        <w:rPr>
          <w:b/>
          <w:u w:val="single"/>
        </w:rPr>
        <w:t xml:space="preserve">Asiakirjan numero 33060</w:t>
      </w:r>
    </w:p>
    <w:p>
      <w:r>
        <w:t xml:space="preserve">Kenraali "osallistuu" presidentinvaaliin</w:t>
      </w:r>
    </w:p>
    <w:p>
      <w:r>
        <w:t xml:space="preserve">Paikallinen sanomalehti Sunday Times kertoo, että vastaperustetun oppositioliiton, United National Frontin (UNF), poliittiset puolueet ovat tällä viikolla päässeet yhteisymmärrykseen siitä, että kenraali Fonsekan pitäisi olla heidän ehdokkaansa presidentti Mahinda Rajapaksan haastajaksi. Kenraali, joka johti armeijan voittoon tamilitiikerikapinallisista aiemmin tänä vuonna, ei ole kuitenkaan kommentoinut asiaa. Sotarikossyytteet Myös pääoppositiojohtaja Ranil Wickramasinghe on kieltäytynyt kommentoimasta sanomalehtiartikkelia, joka on ilmestynyt sen jälkeen, kun on kerrottu kenraalin ja Sri Lankan vaikutusvaltaisen puolustusministerin Gotabhaya Rajapaksan välisestä kasvavasta eripurasta. Yhdysvaltain viranomaiset ilmoittivat viime viikolla aikovansa haastatella häntä, joka oli yksityisellä matkalla maassa, konfliktin loppuvaiheessa tehdyistä väitetyistä sotarikoksista. Kenraali Fonsekalla on pysyvä oleskelulupa Yhdysvalloissa, ja hän matkusti viime viikolla Oklahomaan tapaamaan perhettään. Sri Lanka oli sanonut pelkäävänsä, että sisäisen turvallisuuden ministeriö yrittäisi pakottaa Fonsekan toimittamaan todisteita puolustusministeri Gotabhaya Rajapaksea vastaan, jolla on Yhdysvaltain kansalaisuus, väitetyistä ihmisoikeusloukkauksista. Myöhemmin hän on palannut Sri Lankaan ilman haastattelua, Sri Lankan hallitus kertoi.</w:t>
      </w:r>
    </w:p>
    <w:p>
      <w:r>
        <w:rPr>
          <w:b/>
        </w:rPr>
        <w:t xml:space="preserve">Yhteenveto</w:t>
      </w:r>
    </w:p>
    <w:p>
      <w:r>
        <w:t xml:space="preserve">Sri Lankassa spekuloidaan yhä enemmän sillä, että maan korkein sotilaskomentaja, kenraali Sarath Fonseka, osallistuu ensi vuoden presidentinvaaleihin opposition ehdokkaana.</w:t>
      </w:r>
    </w:p>
    <w:p>
      <w:r>
        <w:rPr>
          <w:b/>
          <w:u w:val="single"/>
        </w:rPr>
        <w:t xml:space="preserve">Asiakirjan numero 33061</w:t>
      </w:r>
    </w:p>
    <w:p>
      <w:r>
        <w:t xml:space="preserve">Yorkshire Dalesin talviset tietyömaat vaarantavat ihmishenkiä.</w:t>
      </w:r>
    </w:p>
    <w:p>
      <w:r>
        <w:t xml:space="preserve">Swaledalen pääväylä suljetaan helmikuusta alkaen 12 viikoksi, jotta North Yorkshiren kreivikunnanvaltuusto voi tehdä "elintärkeitä" töitä ennen heinäkuun tapahtumaa. Ihmiset joutuvat käyttämään kiertotietä, joka kulkee 1 400 jalan korkeudella merenpinnan yläpuolella ja joka kärsii usein ankarista talvisääolosuhteista. Upper Dalesin kunnanvaltuutettu John Blackie sanoi, että ihmishenkiä on vaarassa. Hän sanoi: "1 500 ihmistä on vaarassa joutua eroon elintärkeistä teistä, joiden kautta he joutuvat käyttämään tunturien yli kulkevia korkeiden nummien reittejä päästäkseen tarvitsemiinsa palveluihin". Blackie sanoi, että lääkärit ja poliisi olivat ilmaisseet viranomaisille huolensa siitä, että työt tehdään talvella, jolloin kiertotiet kärsivät usein kovasta lumisateesta. "Olen hyvin, hyvin huolissani kaikkien edustamieni ihmisten puolesta", hän sanoi. "Voin vakuuttaa, että yleislääkärit ovat huolissaan, ja poliisi on huolissaan siitä, että tulee hätätilanteita, joissa ihmisten henki on vaarassa." Nigel Smith North Yorkshiren kreivikunnanvaltuustosta sanoi, että korjaukset eivät voi odottaa, koska tiet voivat huonontua entisestään. Hän sanoi: "Meillä on jo suunnitelmat, jotka kattavat nämä kiertotiet, eli pääasiassa sama talvikunnossapitojärjestelmä, joka meillä on kiertoteillä, joten niitä hoidetaan ja huolletaan samalla tavalla." "Tien kunnossapito ja hoito on jo aloitettu." Kiertueen ensimmäinen päivä alkaa Leedsistä 5. heinäkuuta, ja se vie ajajat Yorkshire Dalesin läpi Harrogateen. Toinen päivä alkaa Yorkista ja päättyy Sheffieldiin, minkä jälkeen etelään siirryttäisiin kolmannelle etapille Cambridgestä Lontooseen, jossa se päättyy.</w:t>
      </w:r>
    </w:p>
    <w:p>
      <w:r>
        <w:rPr>
          <w:b/>
        </w:rPr>
        <w:t xml:space="preserve">Yhteenveto</w:t>
      </w:r>
    </w:p>
    <w:p>
      <w:r>
        <w:t xml:space="preserve">Yorkshire Dalesin syrjäisten yhteisöjen asukkaiden henki voi olla vaarassa Tour De France -kilpailun alla tehtävien tietöiden vuoksi, on väitetty.</w:t>
      </w:r>
    </w:p>
    <w:p>
      <w:r>
        <w:rPr>
          <w:b/>
          <w:u w:val="single"/>
        </w:rPr>
        <w:t xml:space="preserve">Asiakirjan numero 33062</w:t>
      </w:r>
    </w:p>
    <w:p>
      <w:r>
        <w:t xml:space="preserve">Afrikan lähettiläiden suuttumus Delhin murhasta</w:t>
      </w:r>
    </w:p>
    <w:p>
      <w:r>
        <w:t xml:space="preserve">Joukko intialaisia miehiä hakkasi Masunda Kitada Oliverin kuoliaaksi viime perjantaina riidan jälkeen Delhissä. Tapauksesta on pidätetty kaksi miestä. Suurlähetystöt ilmoittivat, etteivät ne halunneet osallistua torstaina järjestettäviin Afrikan päivän juhlallisuuksiin, koska Intiassa on toistuvasti hyökätty afrikkalaisia opiskelijoita vastaan. "Tämä [päätös olla osallistumatta Afrikan päivän juhlallisuuksiin] johtuu siitä, että Intian afrikkalaisyhteisö, opiskelijat mukaan lukien, on surutilassa viime vuosina tapettujen afrikkalaisopiskelijoiden, kuten Oliverin, muistoksi", sanoi Afrikan edustustojen päälliköiden ryhmän dekaani Alem Tsehage Woldemariam. Intian kulttuurisuhteiden neuvosto (ICRC) on suunnitellut viettävänsä torstaina Afrikan päivää, jossa esitellään afrikkalaista kulttuuria, ruokaa ja kirjallisuutta. Ulkoministeri Sushma Swaraj lupasi keskiviikkona twiitissään varmistaa afrikkalaisten opiskelijoiden turvallisuuden Intiassa. "Olen pyytänyt kollegaani kenraali VK Singhiä tapaamaan Afrikan maiden edustustojen päälliköitä Delhissä ja vakuuttamaan heille Intian hallituksen sitoutumisesta Intiassa olevien afrikkalaisten kansalaisten turvallisuuteen", hän twiittasi. Woldemariam sanoi Afrikan maiden olevan huolissaan Delhissä heidän opiskelijoihinsa kohdistuvien hyökkäysten lisääntymisestä. "Kun otetaan huomioon Delhissä vallitseva pelon ja turvattomuuden ilmapiiri, afrikkalaisilla edustustojen päälliköillä ei ole muuta vaihtoehtoa kuin harkita, että he suosittelisivat hallituksilleen, etteivät ne lähettäisi uusia opiskelijoita Intiaan, ellei heidän turvallisuudestaan voida taata", hän sanoi. Helmikuussa väkijoukko hyökkäsi tansanialaisen opiskelijan kimppuun ja riisui hänet osittain eteläisessä Bangaloren kaupungissa.</w:t>
      </w:r>
    </w:p>
    <w:p>
      <w:r>
        <w:rPr>
          <w:b/>
        </w:rPr>
        <w:t xml:space="preserve">Yhteenveto</w:t>
      </w:r>
    </w:p>
    <w:p>
      <w:r>
        <w:t xml:space="preserve">Ryhmä Afrikan suurlähetystöjä Delhissä on pyytänyt Intiaa lykkäämään kulttuuritapahtumaa Kongon demokraattisesta tasavallasta kotoisin olevan opiskelijan viime viikolla tapahtuneen murhan vuoksi.</w:t>
      </w:r>
    </w:p>
    <w:p>
      <w:r>
        <w:rPr>
          <w:b/>
          <w:u w:val="single"/>
        </w:rPr>
        <w:t xml:space="preserve">Asiakirjan numero 33063</w:t>
      </w:r>
    </w:p>
    <w:p>
      <w:r>
        <w:t xml:space="preserve">Dylan Thomas -palkinto 2018: Naiskirjailijat hallitsevat ehdokaslistaa</w:t>
      </w:r>
    </w:p>
    <w:p>
      <w:r>
        <w:t xml:space="preserve">Kuudesta romaanikirjailijasta ja runoilijasta neljä on naisia ja neljä on esikoiskirjailijoita. Maailman suurin alle 40-vuotiaille englanninkielisille kirjailijoille suunnattu kirjallisuuspalkinto on kymmenes ja sen arvo on 30 000 puntaa. Tämänvuotisen kilpailun yhteydessä tulee kuluneeksi 65 vuotta siitä, kun yksi Walesin tunnetuimmista kirjailijoista kuoli. Voittaja julkistetaan 10. toukokuuta. Swansean yliopiston mukaan tämän vuoden ehdolla olevat kirjailijat heijastavat "tämän päivän poliittista aikakautta", ja niiden aiheina ovat seksuaalinen väkivalta, myrkylliset ihmissuhteet, maskuliinisuus ja rotuerottelu. Tuomariston puheenjohtaja, professori Dai Smith sanoi, että ehdokaslista on "uskomaton näyteikkuna nuorista kirjoittajalahjakkuuksista eri puolilta maailmaa". "Tuomareilla on seuraavien kahden kuukauden aikana vaikea tehtävä löytää voittaja jo nyt joukosta voittajia." Vuonna 2017 australialainen kirjailija Fiona McFarlane voitti paljon kiitosta saaneella novellikokoelmallaan The High Places. Shortlist</w:t>
      </w:r>
    </w:p>
    <w:p>
      <w:r>
        <w:rPr>
          <w:b/>
        </w:rPr>
        <w:t xml:space="preserve">Yhteenveto</w:t>
      </w:r>
    </w:p>
    <w:p>
      <w:r>
        <w:t xml:space="preserve">Naiskirjailijat hallitsevat vuoden 2018 Swansean yliopiston kansainvälisen Dylan Thomas -palkinnon ehdokaslistaa.</w:t>
      </w:r>
    </w:p>
    <w:p>
      <w:r>
        <w:rPr>
          <w:b/>
          <w:u w:val="single"/>
        </w:rPr>
        <w:t xml:space="preserve">Asiakirjan numero 33064</w:t>
      </w:r>
    </w:p>
    <w:p>
      <w:r>
        <w:t xml:space="preserve">Corbyn vastustaa Norfolkin poliisin suunnitelmaa hylätä PCSO:t.</w:t>
      </w:r>
    </w:p>
    <w:p>
      <w:r>
        <w:t xml:space="preserve">Great Yarmouthissa vieraillut Corbyn sanoi, että poliisit auttoivat ehkäisemään rikollisuutta ja toimittivat tiedustelutietoa "päivittäisellä yhteydellään yhteisöön". Hän sanoi, että keskushallinto alirahoittaa poliisivoimia. Great Yarmouthin konservatiivinen kansanedustaja Brandon Lewis sanoi, että Labour-puolue on vastustanut poliisin budjettikorotuksia. Lewis, joka on myös konservatiivipuolueen kansallinen puheenjohtaja, sanoi: "Olemme suojelleet poliisin menoja. "Norfolkin poliisi tutkii, miten resursseja käytetään, ja se aikoo lisätä poliisien määrää [kun se vähentää poliisiviranomaisten määrää]", hän sanoi. Suunnitelma PCSO:iden vähentämisestä esitettiin lokakuussa, ja sen on määrä tulla voimaan huhtikuussa. Tuolloin poliisipäällikkö Simon Bailey sanoi, että "keskivertopoliisi" maksaa vain hieman enemmän ja on hyödyllisempi "riskialttiissa ja haitallisissa" tapauksissa.</w:t>
      </w:r>
    </w:p>
    <w:p>
      <w:r>
        <w:rPr>
          <w:b/>
        </w:rPr>
        <w:t xml:space="preserve">Yhteenveto</w:t>
      </w:r>
    </w:p>
    <w:p>
      <w:r>
        <w:t xml:space="preserve">Työväenpuolueen johtaja Jeremy Corbyn on kehottanut Norfolkin poliisia luopumaan suunnitelmista lakkauttaa 150 poliisiyhteisön tukihenkilöä (PCSO).</w:t>
      </w:r>
    </w:p>
    <w:p>
      <w:r>
        <w:rPr>
          <w:b/>
          <w:u w:val="single"/>
        </w:rPr>
        <w:t xml:space="preserve">Asiakirjan numero 33065</w:t>
      </w:r>
    </w:p>
    <w:p>
      <w:r>
        <w:t xml:space="preserve">Ensimmäinen Scottish Bordersin 3G-kenttä käynnissä</w:t>
      </w:r>
    </w:p>
    <w:p>
      <w:r>
        <w:t xml:space="preserve">Marraskuuhun mennessä Gala Fairydeanin Netherdalen kentän pinta täyttää sekä FIFA:n että International Rugby Boardin tekonurmikentille asettamat kriteerit. Scottish Borders Councilin johtaja David Parker sanoi olevansa toiveikas, että kentät voitaisiin siirtää alueen muihin osiin. Noin 350 000 puntaa Galashielsin hanketta varten saatiin Skotlannin hallituksen Cashback for Communities -hankkeesta. Oikeusministeri Kenny MacAskill sanoi, että tätä rahoituslähdettä voidaan käyttää uudelleen vastaaviin hankkeisiin, kunhan hakukriteerit täyttyvät. Aiheeseen liittyvät Internet-linkit Scottish Borders Council</w:t>
      </w:r>
    </w:p>
    <w:p>
      <w:r>
        <w:rPr>
          <w:b/>
        </w:rPr>
        <w:t xml:space="preserve">Yhteenveto</w:t>
      </w:r>
    </w:p>
    <w:p>
      <w:r>
        <w:t xml:space="preserve">Ensimmäisen 3G-urheilukentän rakentaminen Galashielsiin on virallisesti aloitettu.</w:t>
      </w:r>
    </w:p>
    <w:p>
      <w:r>
        <w:rPr>
          <w:b/>
          <w:u w:val="single"/>
        </w:rPr>
        <w:t xml:space="preserve">Asiakirjan numero 33066</w:t>
      </w:r>
    </w:p>
    <w:p>
      <w:r>
        <w:t xml:space="preserve">Cornwallin neuvosto puuttuu tyhjien asuntojen kriisiin</w:t>
      </w:r>
    </w:p>
    <w:p>
      <w:r>
        <w:t xml:space="preserve">Tällä hetkellä maakunnassa on 3 875 pitkään tyhjillään ollutta kiinteistöä, joista osa on ollut tyhjillään vuosikymmeniin. Cornwallin asuntorekisterissä on tällä hetkellä 25 000 asunnon tarpeessa olevaa henkilöä. Sen tavoitteena on ottaa vuosittain käyttöön 130 tyhjää kiinteistöä, ja se kirjoittaa yksityisille vuokranantajille. Cornwallin asunto- ja suunnittelukabinetin jäsen, kaupunginvaltuutettu Mark Kaczmarek sanoi: "Jotkut näistä kiinteistöistä ovat olleet tyhjillään 10, 15 tai jopa 20 vuotta, ja kun ne sijaitsevat kaupungeissa ja kylissä, ne itse asiassa heikentävät kaupungin ilmettä, niihin kohdistuu tulipaloja, ilkivaltaa ja kärpäsjätteiden kaatamista, ja ne aiheuttavat koko sosiaalisen ongelman", hän lisäsi. Cornwall Councilin yksityisen sektorin asuntopäällikkö Joe Roberts sanoi: "Työskentelemme nyt aktiivisesti saadaksemme neuvoston kautta lainan, jolla autetaan ihmisiä saamaan kiinteistöt takaisin myyntikäyttöön." Hän sanoi, että hänen tiiminsä on parhaillaan selvittämässä "kaikkien tyhjien kiinteistöjen omistajia". Neuvostolla on valtuudet ostaa tyhjä asunto "poikkeuksellisissa olosuhteissa", mutta näin ei ole vielä tapahtunut.</w:t>
      </w:r>
    </w:p>
    <w:p>
      <w:r>
        <w:rPr>
          <w:b/>
        </w:rPr>
        <w:t xml:space="preserve">Yhteenveto</w:t>
      </w:r>
    </w:p>
    <w:p>
      <w:r>
        <w:t xml:space="preserve">Cornwallin neuvosto väittää, että se on "päättänyt" ottaa satoja tyhjiä koteja uudelleen käyttöön, jotta kohtuuhintaisten asuntojen puute saataisiin korjattua.</w:t>
      </w:r>
    </w:p>
    <w:p>
      <w:r>
        <w:rPr>
          <w:b/>
          <w:u w:val="single"/>
        </w:rPr>
        <w:t xml:space="preserve">Asiakirjan numero 33067</w:t>
      </w:r>
    </w:p>
    <w:p>
      <w:r>
        <w:t xml:space="preserve">Prinssi William viettää joulun appivanhempiensa kanssa</w:t>
      </w:r>
    </w:p>
    <w:p>
      <w:r>
        <w:t xml:space="preserve">Prinssi William ja hänen raskaana oleva vaimonsa viettävät joulua Katariinan perhekodissa Buckleburyssä, Berkshiressä, Clarence Housen tiedottaja kertoi. Päätös on tehty kuningattaren suostumuksella. Pariskunta aikoo myös vierailla Sandringhamin kartanossa Norfolkissa joulun aikana. He viettivät siellä viime joulun muiden kuningasperheen jäsenten kanssa. Päätös viettää tämä joulupäivä Middletonien perheen kanssa tehtiin ennen kuin Catherinen raskaudesta ilmoitettiin. Aiemmin tässä kuussa herttuatar vietti kolme päivää sairaalassa kärsittyään vakavasta aamupahoinvoinnista, hyperemesis gravidarumista, jonka vuoksi odottavat äidit eivät pysty pitämään ruokaa tai nesteitä sisällään. Sen jälkeen lääkärit määräsivät hänet lepäämään kotona Kensingtonin palatsissa, minkä vuoksi hän jätti väliin joitakin tapaamisia. BBC:n kuninkaallinen kirjeenvaihtaja Peter Hunt kertoi, että Catherinen siskon Pippan mukaan Middletonien jouluun kuului tyttöjen isän esiintyminen naamiaisasuissa. "Eräänä vuonna hän osti puhallettavan sumopuvun", kirjeenvaihtajamme kertoi.</w:t>
      </w:r>
    </w:p>
    <w:p>
      <w:r>
        <w:rPr>
          <w:b/>
        </w:rPr>
        <w:t xml:space="preserve">Yhteenveto</w:t>
      </w:r>
    </w:p>
    <w:p>
      <w:r>
        <w:t xml:space="preserve">Cambridgen herttua ja herttuatar viettävät joulun Middletonien kotona eikä kuningattaren kanssa Sandringhamissa, kuten on ilmoitettu.</w:t>
      </w:r>
    </w:p>
    <w:p>
      <w:r>
        <w:rPr>
          <w:b/>
          <w:u w:val="single"/>
        </w:rPr>
        <w:t xml:space="preserve">Asiakirjan numero 33068</w:t>
      </w:r>
    </w:p>
    <w:p>
      <w:r>
        <w:t xml:space="preserve">Bussiliikenteen solmukohta pääpaino 33 miljoonan punnan keskustan kehittämisessä</w:t>
      </w:r>
    </w:p>
    <w:p>
      <w:r>
        <w:t xml:space="preserve">Swindon Borough Council aikoo sulkea Fleming Wayn kaikilta muilta ajoneuvoilta kuin busseilta osana kehitystä. Ehdotuksista, joihin sisältyy myös uusi jalankulkureitti ja luonnonkukkaniitty, on järjestetty julkinen näyttely. "Haluamme tehdä bussimatkustamisesta helpompaa ja yksinkertaisempaa kaikille", sanoi projektipäällikkö Lynsey Turner. Hän lisäsi: "Kaikki reitit tulevat käyttämään bulevardia, ja sen sulkeminen muulta liikenteeltä nopeuttaa bussien kulkua." Nykyinen alikulkukäytävä kaupungin keskustassa sijaitsevalle Parade-kadulle poistetaan ja tietä madalletaan, jotta ihmiset voivat ylittää sen samalla tasolla, ja tien keskelle luodaan luonnonkukkaniitty. Neuvosto selitti näyttelyssä, että se toivoi tekevänsä alueesta "houkuttelevamman paikan", kertoi Local Democracy Reporting Service.</w:t>
      </w:r>
    </w:p>
    <w:p>
      <w:r>
        <w:rPr>
          <w:b/>
        </w:rPr>
        <w:t xml:space="preserve">Yhteenveto</w:t>
      </w:r>
    </w:p>
    <w:p>
      <w:r>
        <w:t xml:space="preserve">Swindonin 33 miljoonan punnan suuruisen muutostyön suunnitelmat, joiden keskipisteenä on uusi bussiliikenteen solmukohta, ovat olleet esillä.</w:t>
      </w:r>
    </w:p>
    <w:p>
      <w:r>
        <w:rPr>
          <w:b/>
          <w:u w:val="single"/>
        </w:rPr>
        <w:t xml:space="preserve">Asiakirjan numero 33069</w:t>
      </w:r>
    </w:p>
    <w:p>
      <w:r>
        <w:t xml:space="preserve">Kunnianosoitukset raskaana olevalle onnettomuuden uhrille Ahtia Tabasimille</w:t>
      </w:r>
    </w:p>
    <w:p>
      <w:r>
        <w:t xml:space="preserve">Ahtia Tabasim, 28, joka oli ollut naimisissa viisi kuukautta, kuoli lähellä kotiaan Saltleyn alueella Birminghamissa sunnuntaina. Birminghamin tuomarit ovat vanginneet Yardley Fields Roadilla Yardleyssä asuvan Javad Malikin, jota syytetään kuoleman aiheuttamisesta vaarallisella ajotavalla. Hän saapuu kruununoikeuteen 7. toukokuuta. "Ihana tyttö", Arshad Mahmood Hussain sanoi: "Olen yhä järkyttynyt siitä, että kaunis tyttäreni on kuollut. "Hän oli hyvin älykäs ja ystävällinen - ihana tyttö, jota kaikki, jotka hänet tunsivat, rakastivat". Rouva Tabasim, joka työskenteli Erdingtonissa sijaitsevassa hoitokodissa, kuoli, kun auto törmäsi hänen Ford Fiestaansa Landor Streetillä Birminghamissa hieman ennen kello 14:00 GMT. Poliisi oli yrittänyt pysäyttää Renault Lagunaa hetkeä ennen kuin se törmäsi Fiestaan ja Audiin, poliisi kertoi. Rouva Tabasim vietiin sairaalaan, mutta hän kuoli myöhemmin vammoihinsa. Myös Audissa olleet mies ja nainen vietiin sairaalaan hoitoon. Riippumaton poliisin valituslautakunta (Independent Police Complaints Commission) ilmoitti, että se oli arvioinut tapauksen, eikä se ryhtyisi muihin toimenpiteisiin. Malikia, 25, syytetään myös A- ja B-luokan huumausaineiden hallussapidosta tarkoituksenaan toimittaa niitä, poliisin pysähtymättä jättämisestä sekä ajamisesta ilman ajokorttia tai vakuutusta. Aiheeseen liittyvät Internet-linkit HM Courts Service</w:t>
      </w:r>
    </w:p>
    <w:p>
      <w:r>
        <w:rPr>
          <w:b/>
        </w:rPr>
        <w:t xml:space="preserve">Yhteenveto</w:t>
      </w:r>
    </w:p>
    <w:p>
      <w:r>
        <w:t xml:space="preserve">Isä on sanonut olevansa "yhä shokissa" sen jälkeen, kun hänen raskaana oleva tyttärensä kuoli, kun hänen autonsa törmäsi ajoneuvoon, jonka poliisi oli yrittänyt pysäyttää.</w:t>
      </w:r>
    </w:p>
    <w:p>
      <w:r>
        <w:rPr>
          <w:b/>
          <w:u w:val="single"/>
        </w:rPr>
        <w:t xml:space="preserve">Asiakirjan numero 33070</w:t>
      </w:r>
    </w:p>
    <w:p>
      <w:r>
        <w:t xml:space="preserve">RNLI Swanagen venevaja vetoomus kaksinkertaistaa tavoitteensa</w:t>
      </w:r>
    </w:p>
    <w:p>
      <w:r>
        <w:t xml:space="preserve">Swanagen RNLI-asema aloitti vuonna 2013 kaksivuotisen vetoomuksen, jonka tarkoituksena oli kerätä 200 000 puntaa uuden isomman pelastusveneen rakentamiseen tarvittavaa rakennusta varten. Asema kertoi, että vastauksena oli kerätty yli kaksinkertainen summa. Swanage RNLI:n toiminnanjohtaja Neil Hardy sanoi: "Paikallisyhteisö ja eri hyväntekijät ovat olleet niin anteliaita, että se on aivan mahtavaa." Vetoomuksesta saaduilla varoilla asema välttää sen, että sen on käytettävä rakentamiseen hyväntekeväisyysjärjestön keskusrahoitusta. Peveril Point Roadilla sijaitsevan alkuperäisen venevajan paikalle rakennettava 3,5 miljoonan punnan pelastusveneasema valmistuu kesällä. Huhtikuussa miehistö saa 1,5 miljoonaa puntaa maksavan Shannon-luokan pelastusveneen korvaamaan nykyisen Mersey-luokan pelastusveneen Robert Charles Brownin. Pelastusvene on kiinnitetty laituriin uuden aseman rakentamisen ajaksi.</w:t>
      </w:r>
    </w:p>
    <w:p>
      <w:r>
        <w:rPr>
          <w:b/>
        </w:rPr>
        <w:t xml:space="preserve">Yhteenveto</w:t>
      </w:r>
    </w:p>
    <w:p>
      <w:r>
        <w:t xml:space="preserve">Dorsetin pelastusveneaseman vetoomus kerätä rahaa uutta venevajaansa varten on saanut valtavan suuren vastaanoton.</w:t>
      </w:r>
    </w:p>
    <w:p>
      <w:r>
        <w:rPr>
          <w:b/>
          <w:u w:val="single"/>
        </w:rPr>
        <w:t xml:space="preserve">Asiakirjan numero 33071</w:t>
      </w:r>
    </w:p>
    <w:p>
      <w:r>
        <w:t xml:space="preserve">Met Office antaa lumi- ja jäävaroituksen Pohjois-Walesiin</w:t>
      </w:r>
    </w:p>
    <w:p>
      <w:r>
        <w:t xml:space="preserve">Met Office on antanut säävaroituksen keskiviikkona kello 18:00 GMT ja torstaina kello 14:00 GMT väliseksi ajaksi. Koko Etelä- ja Länsi-Walesia koskeva vastaava varoitus on nyt peruutettu. Aiemmin A55:n itään johtava tie suljettiin Llanddulasin kohdalla useiden onnettomuuksien vuoksi epäsuotuisien sääolosuhteiden vuoksi, mutta tie on nyt avattu uudelleen. Pohjois-Walesin poliisin mukaan liikennevirkailijat olivat käsitelleet "paljon puheluita" tieolosuhteiden vuoksi, mikä johti useisiin vaaratilanteisiin pääteillä. Maantielaitokset kertoivat, että lunta on satanut koko Pohjois-Walesissa ja etelässä A465 Heads of the Valleys -tiellä Blaenau Gwentissä. Autoilijoita on pyydetty varovaisuuteen lähestyttäessä A465-tietä Dukestownin ja Brynmawrin välillä. Viime viikonloppuna Bella-myrsky toi Walesiin yli 80 mailin tuntinopeuden puuskat, jotka aiheuttivat sähkökatkoja ja matkustushaittoja. Western Powerin mukaan yli 1 700 kiinteistöä oli jäänyt ilman sähköä viikonlopun aikana. Kovat tuulet ja rankkasateet koettelivat suurta osaa Walesia vain muutama päivä sen jälkeen, kun koteja ja yrityksiä oli koetellut tulva.</w:t>
      </w:r>
    </w:p>
    <w:p>
      <w:r>
        <w:rPr>
          <w:b/>
        </w:rPr>
        <w:t xml:space="preserve">Yhteenveto</w:t>
      </w:r>
    </w:p>
    <w:p>
      <w:r>
        <w:t xml:space="preserve">Pohjois-Walesissa on voimassa lumi- ja jäävaroitus, ja kylmän talvisään ennustetaan kestävän uudenvuodenaattoon asti.</w:t>
      </w:r>
    </w:p>
    <w:p>
      <w:r>
        <w:rPr>
          <w:b/>
          <w:u w:val="single"/>
        </w:rPr>
        <w:t xml:space="preserve">Asiakirjan numero 33072</w:t>
      </w:r>
    </w:p>
    <w:p>
      <w:r>
        <w:t xml:space="preserve">Tähdet kääntävät kelloa taaksepäin Rewind-festivaalilla Scone Palace -stadionilla</w:t>
      </w:r>
    </w:p>
    <w:p>
      <w:r>
        <w:t xml:space="preserve">Scone Palaceen kuudetta kertaa järjestettävässä festivaalissa kuullaan pääasiassa 1980-luvun esiintyjiä, jotka esittävät suurimpia hittejään. Big Country, Spandau Balletin Tony Hadley ja Marc Almond kuuluvat myös 28 esiintyjän joukkoon. Juhlijat pukeutuvat perinteisesti 1980-luvun naamiaisasuihin. Leiriläisten on määrä saapua paikalle ennen ensimmäisiä esiintyjiä lauantaina. Festivaalin järjestäjä David Heartfield sanoi: "Ihmiset ovat olleet niin uskollisia ja todella innostuneita pukeutumisesta ja kaikista eri puvuista. Se on hauskaa kaikille. "Tämä on hyvin ystävällinen festivaali, ja ihmiset saavat täällä paljon uusia ystäviä, ja sosiaalisella medialla on oma roolinsa". "Aina tulee uusia esiintyjiä. Se on loistava tilaisuus joillekin niistä, jotka eivät ole esiintyneet vähään aikaan, päästä takaisin satulaan."</w:t>
      </w:r>
    </w:p>
    <w:p>
      <w:r>
        <w:rPr>
          <w:b/>
        </w:rPr>
        <w:t xml:space="preserve">Yhteenveto</w:t>
      </w:r>
    </w:p>
    <w:p>
      <w:r>
        <w:t xml:space="preserve">Adam Ant, Rick Astley ja Holly Johnson ovat tämän viikonlopun Rewind Scotland -festivaalin pääesiintyjiä Perthshiressä.</w:t>
      </w:r>
    </w:p>
    <w:p>
      <w:r>
        <w:rPr>
          <w:b/>
          <w:u w:val="single"/>
        </w:rPr>
        <w:t xml:space="preserve">Asiakirjan numero 33073</w:t>
      </w:r>
    </w:p>
    <w:p>
      <w:r>
        <w:t xml:space="preserve">Warmleyn vauvakuolema: Murhasta syytetyille vanhemmille on asetettu oikeudenkäyntipäivä.</w:t>
      </w:r>
    </w:p>
    <w:p>
      <w:r>
        <w:t xml:space="preserve">Sean Clark kuoli 14. tammikuuta 2018 osoitteessa Neads Drivessa Warmleyssä, South Gloucestershiressä. James Dean Clarkia, 31, ja Helen Jeremyä, 26, syytetään hänen murhastaan ja lapsen kuoleman aiheuttamisesta tai sallimisesta. Bristol Crown Courtissa järjestetyssä kuulemisessa tuomari määräsi heidän oikeudenkäyntipäiväkseen 5. heinäkuuta ensi vuonna. Kaksikko vangittiin tutkintavankeuteen ennen samassa tuomioistuimessa 12. maaliskuuta pidettävää tunnustamis- ja oikeudenkäynnin valmisteluistuntoa.</w:t>
      </w:r>
    </w:p>
    <w:p>
      <w:r>
        <w:rPr>
          <w:b/>
        </w:rPr>
        <w:t xml:space="preserve">Yhteenveto</w:t>
      </w:r>
    </w:p>
    <w:p>
      <w:r>
        <w:t xml:space="preserve">Oikeudenkäyntipäivä on määrätty kahdelle vanhemmalle, joita syytetään viisiviikkoisen poikansa murhasta.</w:t>
      </w:r>
    </w:p>
    <w:p>
      <w:r>
        <w:rPr>
          <w:b/>
          <w:u w:val="single"/>
        </w:rPr>
        <w:t xml:space="preserve">Asiakirjan numero 33074</w:t>
      </w:r>
    </w:p>
    <w:p>
      <w:r>
        <w:t xml:space="preserve">Ceresin kirkkaat kohdat terävinä yksityiskohtina</w:t>
      </w:r>
    </w:p>
    <w:p>
      <w:r>
        <w:t xml:space="preserve">Jonathan AmosBBC:n tiedekirjeenvaihtaja Piirteet sijaitsevat Occator-nimisen kraatterin sisällä, ja uusi kuva paljastaa niiden rakenteen hyvin yksityiskohtaisesti. Kuvan saamiseksi tutkijoiden on täytynyt yhdistää kaksi erillistä valotusta: toinen kirkkaille pisteille ja toinen ympäröivälle tummemmalle maastolle. Dawn näkee 1 470 kilometrin ratakorkeudelta 140 metriä jokaisessa pikselissä. Tutkimusryhmä ei kuitenkaan ole vielä valmis antamaan selitystä pisteille, ja on esitetty erilaisia ajatuksia siitä, että ne saattaisivat sisältää merkittäviä määriä jäätä tai suolaa. "Dawn on muuttanut sen, mikä vielä äskettäin oli muutama kirkas piste, monimutkaiseksi ja kauniiksi, hohtavaksi maisemaksi", Dawnin pääinsinööri ja tehtävän johtaja Marc Rayman sanoi Nasan tiedotteessa. "Pian tieteellinen analyysi paljastaa tämän salaperäisen ja lumoavan maan ulkopuolisen maiseman geologisen ja kemiallisen luonteen." Dawn saapui Cerekselle tämän vuoden maaliskuussa, ja on sen jälkeen laskenut kiertorataansa tasaisesti. Sen nyt palauttamat kuvat ovat lähes 10 kertaa parempia kuin alkuperäiset havainnot. Halkaisijaltaan 950 kilometriä oleva Ceres on suurin Marsin ja Jupiterin välisen asteroidivyöhykkeen kohde. Jonathan.Amos-INTERNET@bbc.co.uk ja seuraa minua Twitterissä: @BBCAmos</w:t>
      </w:r>
    </w:p>
    <w:p>
      <w:r>
        <w:rPr>
          <w:b/>
        </w:rPr>
        <w:t xml:space="preserve">Yhteenveto</w:t>
      </w:r>
    </w:p>
    <w:p>
      <w:r>
        <w:t xml:space="preserve">Yhdysvaltain avaruusjärjestön Dawn-satelliitti on palauttanut toistaiseksi parhaan näkymän kääpiöplaneetta Cereksen arvoituksellisista kirkkaista pisteistä.</w:t>
      </w:r>
    </w:p>
    <w:p>
      <w:r>
        <w:rPr>
          <w:b/>
          <w:u w:val="single"/>
        </w:rPr>
        <w:t xml:space="preserve">Asiakirjan numero 33075</w:t>
      </w:r>
    </w:p>
    <w:p>
      <w:r>
        <w:t xml:space="preserve">Kaksi pidätetty epäillyn homofobisen viharikoksen aiheuttamasta hyökkäyksestä</w:t>
      </w:r>
    </w:p>
    <w:p>
      <w:r>
        <w:t xml:space="preserve">Poliisit aloittivat tutkimukset sen jälkeen, kun sosiaaliseen mediaan oli ilmestynyt kuvia loukkaantuneesta hullimaisesta naisesta. Humbersiden poliisi vahvisti, että 18-vuotias nainen oli loukkaantunut Swannage Walkilla sunnuntaina. Poliisi kertoi, että 21-vuotias nainen ja 16-vuotias tyttö oli pidätetty epäiltynä varsinaisesta ruumiinvammasta. 21-vuotias pidätettiin myös epäiltynä valvotun huumausaineen hallussapidosta. Molemmat ovat edelleen pidätettyinä. Poliisin tiedottaja sanoi, että uhri sai kasvovammoja, jotka vaativat sairaalahoitoa, ja vahvisti, että tapausta tutkitaan viharikoksena. Seuraa BBC Yorkshirea Facebookissa, Twitterissä ja Instagramissa. Lähetä juttuideoita osoitteeseen yorkslincs.news@bbc.co.uk.</w:t>
      </w:r>
    </w:p>
    <w:p>
      <w:r>
        <w:rPr>
          <w:b/>
        </w:rPr>
        <w:t xml:space="preserve">Yhteenveto</w:t>
      </w:r>
    </w:p>
    <w:p>
      <w:r>
        <w:t xml:space="preserve">Kaksi ihmistä on pidätetty naisen kimppuun kohdistuneen hyökkäyksen jälkeen, jota poliisi käsittelee homofobisena viharikoksena.</w:t>
      </w:r>
    </w:p>
    <w:p>
      <w:r>
        <w:rPr>
          <w:b/>
          <w:u w:val="single"/>
        </w:rPr>
        <w:t xml:space="preserve">Asiakirjan numero 33076</w:t>
      </w:r>
    </w:p>
    <w:p>
      <w:r>
        <w:t xml:space="preserve">Metroyritys Nexus luo teknisen alan oppisopimuskoulutusta</w:t>
      </w:r>
    </w:p>
    <w:p>
      <w:r>
        <w:t xml:space="preserve">Tyne and Wearin metroa hallinnoiva yhtiö perustaa insinöörin virat nykyisten, lähellä eläkkeelle siirtymistä olevien työntekijöiden tilalle. Se sanoo, että oppisopimuskoulutuspaikat ovat "tärkeitä" metron 385 miljoonan punnan modernisointihankkeen tulevaisuuden kannalta. Kolmivuotinen ohjelma, joka toteutetaan yhteistyössä Gateshead Collegen kanssa, palkkaa vuosittain 10 uutta oppisopimuskoulutettavaa. Nexus sanoi pitävänsä kaikki oppisopimusoppilaat vakituisesti, koska "lähes puolet" sen insinööreistä saavuttaa eläkeiän muutaman vuoden kuluttua. Nexuksen pääjohtaja Bernard Garner sanoi: "Investoimme 385 miljoonaa puntaa metron nykyaikaistamiseen, mutta on yhtä tärkeää, että säilytämme ja vahvistamme työvoimaamme uusilla lahjakkuuksilla. "Toimimme nyt varmistaaksemme, että arvostettuja insinööritaitoja ja asiantuntemusta ei menetetä, kun ihmiset jäävät eläkkeelle", hän jatkaa.</w:t>
      </w:r>
    </w:p>
    <w:p>
      <w:r>
        <w:rPr>
          <w:b/>
        </w:rPr>
        <w:t xml:space="preserve">Yhteenveto</w:t>
      </w:r>
    </w:p>
    <w:p>
      <w:r>
        <w:t xml:space="preserve">Liikennekonserni Nexus on ilmoittanut palkkaavansa 30 uutta oppisopimusoppilasta "elvyttääkseen" ikääntyvää työvoimaansa.</w:t>
      </w:r>
    </w:p>
    <w:p>
      <w:r>
        <w:rPr>
          <w:b/>
          <w:u w:val="single"/>
        </w:rPr>
        <w:t xml:space="preserve">Asiakirjan numero 33077</w:t>
      </w:r>
    </w:p>
    <w:p>
      <w:r>
        <w:t xml:space="preserve">Kuvissa: Kongon demokraattinen tasavalta valitsee uuden presidentin</w:t>
      </w:r>
    </w:p>
    <w:p>
      <w:r>
        <w:t xml:space="preserve">Tässä on valikoima parhaita kuvia päivästä: Pääkaupungissa Kinshasassa satoi rankasti, joten äänestys alkoi hitaasti. Äänestyspaikoilla äänestäjien piti täällä maan itäosassa etsiä nimensä vaaliluettelosta. Eräällä pääkaupungin alueella oli mielenosoituksia, sillä ihmiset olivat vihaisia siitä, ettei rekisteriä ollut ilmestynyt. Äänestyspaikalla äänestäjät tekivät valintansa kosketusnäytöllisellä tietokoneella. Joissakin paikoissa sähköiset äänestyskoneet olivat hajonneet, mikä aiheutti viiveitä. Kun valinta oli tehty äänestyskoneella, se tulosti äänestyslipun. Äänestäjät saivat peukaloonsa merkinnän, joka osoitti, että he olivat äänestäneet, mikä esti heitä äänestämästä useammin kuin kerran. Viranomaiset lykkäsivät äänestystä joissakin osissa maata turvallisuussyihin ja nykyiseen ebola-epidemiaan vedoten. Benissä, joka on yksi itäisistä tuhoalueista (kuvassa yllä ja alla), aktivistit järjestivät oman äänestyksensä. Siellä oli pitkiä jonoja, kun ihmiset halusivat osallistua symboliseen äänestykseen. Kuvat: AFP ja Reuters</w:t>
      </w:r>
    </w:p>
    <w:p>
      <w:r>
        <w:rPr>
          <w:b/>
        </w:rPr>
        <w:t xml:space="preserve">Yhteenveto</w:t>
      </w:r>
    </w:p>
    <w:p>
      <w:r>
        <w:t xml:space="preserve">Kongon demokraattisen tasavallan äänestäjät ovat menneet äänestämään uuden presidentin valitsemiseksi 17 vuotta vallassa olleen Joseph Kabilan tilalle.</w:t>
      </w:r>
    </w:p>
    <w:p>
      <w:r>
        <w:rPr>
          <w:b/>
          <w:u w:val="single"/>
        </w:rPr>
        <w:t xml:space="preserve">Asiakirjan numero 33078</w:t>
      </w:r>
    </w:p>
    <w:p>
      <w:r>
        <w:t xml:space="preserve">Greater Manchester ottaa käyttöön "tarjoa minulle istumapaikka" -merkit.</w:t>
      </w:r>
    </w:p>
    <w:p>
      <w:r>
        <w:t xml:space="preserve">Suur-Manchesterin liikennelaitoksen (TfGM) mukaan ilmainen järjestelmä hyödyttäisi niitä, joilla on "vammoja, vammoja tai piileviä sairauksia", mutta sen tehokas toiminta riippuu "hyvästä tahdosta". Lontoossa otettiin käyttöön samanlaiset kulkuluvat vuonna 2016. Vammaisjärjestö Breakthrough UK sanoi olevansa tyytyväinen "hyödylliseen" järjestelmään. Suur-Manchesterin pormestari Andy Burnham sanoi, että järjestelmällä voisi olla "todellista merkitystä" alueella matkustaville ihmisille. "Järjestelmä selkeyttää asiaa kaikille, joten istumapaikkaa tarvitsevat ihmiset pyytävät sitä varmemmin ja istuvat ihmiset eivät tunne oloaan niin kiusalliseksi, kun he tarjoavat paikkaa", hän lisäsi. TfGM:n tiedottaja sanoi, että järjestelmä, joka ei edellyttäisi lääketieteellisiä tietoja tai todisteita, perustuisi luottamukseen ja keskinäiseen yhteistyöhön. Hän sanoi, että vaikka virkamerkki "osoittaa muille asiakkaille, että sinun on istuttava", on tärkeää muistaa, että merkin kantaja "ei voi vaatia, että joku siirtyy puolestasi". "Jos näet jonkun, jolla on virkamerkki, ja voit tarjota paikkasi, olisimme kiitollisia, jos ottaisit sen huomioon", hän lisäsi.</w:t>
      </w:r>
    </w:p>
    <w:p>
      <w:r>
        <w:rPr>
          <w:b/>
        </w:rPr>
        <w:t xml:space="preserve">Yhteenveto</w:t>
      </w:r>
    </w:p>
    <w:p>
      <w:r>
        <w:t xml:space="preserve">Suur-Manchesterin julkisissa liikennevälineissä on otettu käyttöön "tarjoa minulle istumapaikka" -merkkijärjestelmä matkustajille, joilla on vaikeuksia seisomisen kanssa.</w:t>
      </w:r>
    </w:p>
    <w:p>
      <w:r>
        <w:rPr>
          <w:b/>
          <w:u w:val="single"/>
        </w:rPr>
        <w:t xml:space="preserve">Asiakirjan numero 33079</w:t>
      </w:r>
    </w:p>
    <w:p>
      <w:r>
        <w:t xml:space="preserve">Jalkapallon seksuaalisen hyväksikäytön uhrit pyrkivät pakottamaan Skotlannin jalkapalloliiton FA:n raportin julkaisuun</w:t>
      </w:r>
    </w:p>
    <w:p>
      <w:r>
        <w:t xml:space="preserve">Chris McLaughlinBBC Scotlandin urheilu-uutisten kirjeenvaihtaja Jalkapallon kansallinen kattojärjestö ei ole vielä julkaissut valmista versiota vuonna 2017 tilaamastaan riippumattomasta raportista. Näin siitä huolimatta, että se julkaisi väliraportin kaksi vuotta sitten. Raportin laatija Martin Henry odottaa SFA:n julkaisevan sen "heti kun lukitusrajoitusten lieventäminen sallii". Thompsons Solicitorsin osakas Laura Connor uskoo kuitenkin, että raportti on "jo kauan myöhässä" ja että "meille ei ole jäänyt muuta vaihtoehtoa kuin viedä SFA:ta oikeuteen pakottaaksemme sen julkaisemaan raportin". Väliaikaisissa tuloksissa esitettiin yhteensä 95 suositusta, ja SFA:n mukaan se on sittemmin toteuttanut tai toteuttamassa niistä kaksi kolmasosaa. Lopullinen riippumaton raportti voi kuitenkin mennä pidemmälle ja tuoda esiin yksittäisten seurojen puutteita. Väliaikaisissa havainnoissa korostettiin muun muassa seuraavia huolenaiheita: "Asiakkaamme ja Skotlannin jalkapallossa tapahtuneen hyväksikäytön selvinneet tekivät paljon työtä auttaakseen tutkimuksissa, jotta tämä raportti voitiin laatia", Connor lisäsi. "Eloonjääneet ovat odottaneet kärsivällisesti, kun kuukausia ja vuosia on kulunut, eikä julkaisupäivää ole näköpiirissä. "Raportti sisältää elintärkeää tietoa seksuaalisen hyväksikäytön laajuudesta skotlantilaisessa jalkapallossa, eikä ole reilua selviytyjiä kohtaan, että sitä pidättäydytään enää pidempään."</w:t>
      </w:r>
    </w:p>
    <w:p>
      <w:r>
        <w:rPr>
          <w:b/>
        </w:rPr>
        <w:t xml:space="preserve">Yhteenveto</w:t>
      </w:r>
    </w:p>
    <w:p>
      <w:r>
        <w:t xml:space="preserve">Lasten seksuaalisen hyväksikäytön uhrien asianajajat ovat pyytäneet tuomioistuimia pakottamaan Skotlannin jalkapalloliiton julkaisemaan tietoja meneillään olevasta tutkimuksesta.</w:t>
      </w:r>
    </w:p>
    <w:p>
      <w:r>
        <w:rPr>
          <w:b/>
          <w:u w:val="single"/>
        </w:rPr>
        <w:t xml:space="preserve">Asiakirjan numero 33080</w:t>
      </w:r>
    </w:p>
    <w:p>
      <w:r>
        <w:t xml:space="preserve">Alderneyn 24 tunnin ambulanssisuoja "epävarma".</w:t>
      </w:r>
    </w:p>
    <w:p>
      <w:r>
        <w:t xml:space="preserve">Mel Walden on pyytänyt valtioilta 50 000 puntaa lisää kolmen kokopäiväisen viran rahoittamiseksi. Hän sanoi, että ratkaisu tarvitaan nopeasti, sillä yhdenkin vapaaehtoisen menettäminen voisi lopettaa ympärivuorokautisen suojelun. Alderneyn osavaltioiden talouskomitean puheenjohtaja Robert McDowall sanoi, että rahan käytöstä tarvitaan lisää selvyyttä. Tällä hetkellä ambulanssipalvelu toimii täysin vapaaehtoisvoimin, ja se rahoitetaan saaren asukkaiden maksamilla 42 000 punnan jäsenmaksuilla ja lahjoituksilla. Sitä tukee myös Guernseyn sairaankuljetuslaitos, joka lähettää henkilökuntaa paikalle, kun henkilökunnasta on pulaa, ja sen valvomo ottaa vastaan 999-puhelut ja pyytää vapaaehtoisia vastaamaan hätätilanteisiin. Walden sanoi: "Vapaaehtoisemme ovat omistautuneet palvelulle ja saarelle, ja he voivat olla omistautuneita vain, jos heidän työnantajansa voi vapauttaa heidät työstään. "Onko oikeudenmukaista odottaa, että saaren työnantajat osallistuvat näin voimakkaasti palvelun toimintaan?" Hän kysyi, onko se oikeudenmukaista." McDowall myönsi, että puhtaasti vapaaehtoispalvelun pitkän aikavälin elinkelpoisuutta epäiltiin.</w:t>
      </w:r>
    </w:p>
    <w:p>
      <w:r>
        <w:rPr>
          <w:b/>
        </w:rPr>
        <w:t xml:space="preserve">Yhteenveto</w:t>
      </w:r>
    </w:p>
    <w:p>
      <w:r>
        <w:t xml:space="preserve">Alderneyn sairaankuljetuspäällikkö on varoittanut, että ympärivuorokautisen palvelun menettämisen välttämiseksi tarvitaan käteisrahoitusta.</w:t>
      </w:r>
    </w:p>
    <w:p>
      <w:r>
        <w:rPr>
          <w:b/>
          <w:u w:val="single"/>
        </w:rPr>
        <w:t xml:space="preserve">Asiakirjan numero 33081</w:t>
      </w:r>
    </w:p>
    <w:p>
      <w:r>
        <w:t xml:space="preserve">Tiikerit "pitävät siviilejä panttivankeina</w:t>
      </w:r>
    </w:p>
    <w:p>
      <w:r>
        <w:t xml:space="preserve">Tohtori Palitha Kohona sanoi BBC:n tamilipalvelulle, että LTTE:n toiminta siviilien pitämisessä "panttivankina" on rikollista. "Kenen tahansa pitäminen panttivankina on rikollinen teko", hän sanoi. Sri Lankan hallitus ilmoitti 48 tunnin tulitauosta, jotta kymmenet tuhannet turvavyöhykkeelle jääneet siviilit voisivat paeta taisteluista. Tohtori Kohona sanoo kuitenkin, että LTTE ei ole antanut siviilien lähteä. "He käyttävät ja ehkä värväävät heitä rakentamaan ja vahvistamaan laguunin varrella olevaa pengertä ja rakentamaan lisää linnoituksia", hän sanoi BBC:lle. Maanantaina antamassaan lausunnossa kapinalliset vaativat tulitauon jatkamista. Tamilitiikerit pyysivät "pysyvää, kansainvälisesti valvottua aselepoa". Ulkoministeri ilmoitti, ettei hallituksella ole aikomusta jatkaa kahden päivän tulitaukoa. "Mitä järkeä on jatkaa tulitaukoa, jos he eivät päästä ihmisiä menemään?" hän kysyi.</w:t>
      </w:r>
    </w:p>
    <w:p>
      <w:r>
        <w:rPr>
          <w:b/>
        </w:rPr>
        <w:t xml:space="preserve">Yhteenveto</w:t>
      </w:r>
    </w:p>
    <w:p>
      <w:r>
        <w:t xml:space="preserve">Sri Lankan ulkoministeri on syyttänyt tamilitiikereitä siitä, että ne käyttävät konfliktin kohteeksi joutuneita siviilejä nipun rakentamiseen kahden päivän tulitauon aikana.</w:t>
      </w:r>
    </w:p>
    <w:p>
      <w:r>
        <w:rPr>
          <w:b/>
          <w:u w:val="single"/>
        </w:rPr>
        <w:t xml:space="preserve">Asiakirjan numero 33082</w:t>
      </w:r>
    </w:p>
    <w:p>
      <w:r>
        <w:t xml:space="preserve">Coronavirus: Condor vaihtaa lautan vain rahtiliikenteeseen.</w:t>
      </w:r>
    </w:p>
    <w:p>
      <w:r>
        <w:t xml:space="preserve">Commodore Clipper kuljettaa yleensä autoja, matkustajia ja rahtia Portsmouthin ja Jerseyn tai Guernseyn välillä päivittäin. Reitillä matkustavien on tarkoitus siirtyä Poolesta lähtevään palveluun. Muutoksen on määrä tulla voimaan maanantaina, ja se jatkuu neljä viikkoa. Clipper liittyy Condorin nykyiseen pelkkää rahtiliikennettä harjoittavaan Commodore Goodwill -liikenteeseen "toimitusketjun jatkuvuuden varmistamiseksi", yhtiö ilmoitti. Kaksi muuta Condorin alusta jatkaa matkustajien kuljettamista. Lauttaoperaattori lisäsi, että se ottaa käyttöön "steriilin työympäristön" rahtitoimituksia varten, eikä se ota henkilökohtaisesti yhteyttä asiakkaisiin. Condor Ferriesin toimitusjohtaja Paul Luxon sanoi: "Nämä ovat ennennäkemättömiä aikoja teollisuudellemme, joten ryhdymme varovaisiin toimenpiteisiin varmistaaksemme, että elintärkeät rahtiliikenteen palvelut saarille säilyvät ennallaan. "Ymmärrämme täysin, että muutos voi olla epämukava joillekin matkustajille, mutta toimimme koko saarten edun mukaisesti ja katsomme, että tämä on paras käytettävissä oleva vaihtoehto."</w:t>
      </w:r>
    </w:p>
    <w:p>
      <w:r>
        <w:rPr>
          <w:b/>
        </w:rPr>
        <w:t xml:space="preserve">Yhteenveto</w:t>
      </w:r>
    </w:p>
    <w:p>
      <w:r>
        <w:t xml:space="preserve">Condor Ferries tarjoaa yhdellä matkustaja-aluksistaan vain rahtiliikennettä koronaviruksen vaikutusten vähentämiseksi.</w:t>
      </w:r>
    </w:p>
    <w:p>
      <w:r>
        <w:rPr>
          <w:b/>
          <w:u w:val="single"/>
        </w:rPr>
        <w:t xml:space="preserve">Asiakirjan numero 33083</w:t>
      </w:r>
    </w:p>
    <w:p>
      <w:r>
        <w:t xml:space="preserve">Taiteilijoita etsitään Elmerin Great North Parade -tapahtumaan</w:t>
      </w:r>
    </w:p>
    <w:p>
      <w:r>
        <w:t xml:space="preserve">Elmer's Great North Parade -tapahtumassa 70 käsin maalattua lasten hahmon veistosta sijoitetaan eri puolille Tyne and Wearia St Oswald's Hospicen hyväksi. Elokuussa 2019 alkava 10 viikkoa kestävä tapahtuma seuraa vuoden 2016 Great North Snowdogs -kampanjaa. Näiden mallien myöhempi huutokauppa keräsi 367 000 puntaa. Myös Elmer-mallit myydään pois ensi marraskuussa kerätäkseen rahaa saattohoitokodille, joka tarjoaa hoitoa parantumattomasti sairaille nuorille ja aikuisille sekä tukea heidän perheilleen. Hankkeen kuraattori Victoria Maddison sanoi, että se on "taiteilijoille ainutlaatuinen tilaisuus nähdä, että heidän töistään nauttivat ja niitä katsovat sadattuhannet ihmiset". Kilpailuehdotukset on toimitettava verkossa 14. helmikuuta 2019 mennessä. Yli 100 pienempää Elmeriä, jotka Koillismaan koululaiset, nuorisoryhmät ja järjestöt ovat suunnitelleet ja koristelleet, on myös osa julkista polkua. Elmer-kirjoja on myyty maailmanlaajuisesti yli kahdeksan miljoonaa kappaletta, ja niitä on käännetty yli 50 kielelle. Hahmon tilkkutäkkimäiset värit erottavat hänet muusta laumasta.</w:t>
      </w:r>
    </w:p>
    <w:p>
      <w:r>
        <w:rPr>
          <w:b/>
        </w:rPr>
        <w:t xml:space="preserve">Yhteenveto</w:t>
      </w:r>
    </w:p>
    <w:p>
      <w:r>
        <w:t xml:space="preserve">Taiteilijoita on pyydetty koristelemaan kymmeniä norsuveistoksia, jotka muodostavat hyväntekeväisyysreitin.</w:t>
      </w:r>
    </w:p>
    <w:p>
      <w:r>
        <w:rPr>
          <w:b/>
          <w:u w:val="single"/>
        </w:rPr>
        <w:t xml:space="preserve">Asiakirjan numero 33084</w:t>
      </w:r>
    </w:p>
    <w:p>
      <w:r>
        <w:t xml:space="preserve">Sports Directin tilejä tutkitaan perhesiteiden vuoksi</w:t>
      </w:r>
    </w:p>
    <w:p>
      <w:r>
        <w:t xml:space="preserve">Financial Reporting Council ilmoitti käynnistäneensä tutkinnan sen jälkeen, kun oli tullut ilmi raportteja vähittäiskauppiaan yhteyksistä Barlin Delivery Limitediin. Elokuussa raportoitiin, että Sports Directin ulkomaisia toimituksia hoitavan yrityksen osakkaana oli Ashleyn vanhempi veli John. Sports Direct ei ole vielä kommentoinut asiaa. Valvontaviranomainen ilmoitti tutkivansa Sports Directin viimeisimmän tilikauden tilinpäätöksen valmistelua, hyväksymistä ja tarkastusta. "Nämä päätökset perustuvat raportteihin Sports Directin ja Barlin Delivery Limitedin välisestä järjestelystä, jota ei ilmoitettu lähipiirinä yhtiön tilinpäätöksessä", se lisäsi. Sports Direct ja Mike Ashley ovat joutuneet tänä vuonna voimakkaan tarkastelun kohteeksi yrityksen johtamistavan vuoksi. Miljardööri joutui vastaamaan kansanedustajien kysymyksiin työntekijöidensä oloista ja puolustamaan otettaan yrityksestä osakkeenomistajille. Sports Direct, jolla on noin 450 vähittäismyymälää, joutui tulituksen kohteeksi sen jälkeen, kun BBC:n ja Guardianin tutkimukset paljastivat yhdessä sen varastossa vallitsevia työkäytäntöjä, joita kansanedustajat kuvailivat myöhemmin viktoriaanisen työväentalon kaltaisiksi. Yrityksen osakkeet putosivat maanantaina 2,5 prosenttia uutisten perusteella, ja ne ovat laskeneet koko vuoden aikana lähes 50 prosenttia. Sports Directin, Barlin Deliveryn ja John Ashleyn välisistä yhteyksistä kertoi ensimmäisenä Financial Times.</w:t>
      </w:r>
    </w:p>
    <w:p>
      <w:r>
        <w:rPr>
          <w:b/>
        </w:rPr>
        <w:t xml:space="preserve">Yhteenveto</w:t>
      </w:r>
    </w:p>
    <w:p>
      <w:r>
        <w:t xml:space="preserve">Yhdistyneen kuningaskunnan kirjanpitoviranomainen tutkii Sports Directin yhteyksiä yritykseen, jonka johtajana on yrityksen perustajan Mike Ashleyn veli.</w:t>
      </w:r>
    </w:p>
    <w:p>
      <w:r>
        <w:rPr>
          <w:b/>
          <w:u w:val="single"/>
        </w:rPr>
        <w:t xml:space="preserve">Asiakirjan numero 33085</w:t>
      </w:r>
    </w:p>
    <w:p>
      <w:r>
        <w:t xml:space="preserve">Keira Knightley kihloissa Klaxonsin James Rightonin kanssa</w:t>
      </w:r>
    </w:p>
    <w:p>
      <w:r>
        <w:t xml:space="preserve">Emma BrantNewsbeat-toimittaja Näyttelijän tiedottaja sanoi: "Voin vahvistaa, että Keira on mennyt kihloihin James Rightonin kanssa". Kosinnan yksityiskohdista vaietaan. Hänen tiedottajansa lisäsi: "Emme keskustele muista yksityiskohdista." Pariskunta on ollut yhdessä 15 kuukautta, ja heidät esitteli heidän tv-juontajaystävänsä Alexa Chung. 27-vuotiaan näyttelijän, jonka aiempiin elokuvarooleihin kuuluvat muun muassa Atonement ja kolme ensimmäistä Pirates Of The Caribbean -elokuvaa, on määrä aloittaa kuvaukset Yhdysvalloissa. Hän näyttelee wannabe-laulajaa elokuvassa Can A Song Save Your Life? Oscar-ehdokkaana oleva näyttelijä seurusteli aiemmin useiden vuosien ajan Pride and Prejudice -näyttelijä Rupert Friendin kanssa. Pari erosi vuonna 2010. Hänen uusi kihlattunsa, kosketinsoittaja James Righton, työstää parhaillaan uutta albumia yhtyeensä kanssa julkaistuaan toisen levynsä vuonna 2010. The Klaxonsin debyyttialbumi Myths Of The Near Future voitti Mercury-palkinnon vuonna 2007.</w:t>
      </w:r>
    </w:p>
    <w:p>
      <w:r>
        <w:rPr>
          <w:b/>
        </w:rPr>
        <w:t xml:space="preserve">Yhteenveto</w:t>
      </w:r>
    </w:p>
    <w:p>
      <w:r>
        <w:t xml:space="preserve">Näyttelijä Keira Knightley ja hänen poikaystävänsä, Klaxonsin James Righton, ovat ilmoittaneet kihlauksestaan.</w:t>
      </w:r>
    </w:p>
    <w:p>
      <w:r>
        <w:rPr>
          <w:b/>
          <w:u w:val="single"/>
        </w:rPr>
        <w:t xml:space="preserve">Asiakirjan numero 33086</w:t>
      </w:r>
    </w:p>
    <w:p>
      <w:r>
        <w:t xml:space="preserve">Middleportin keramiikka saa 1,8 miljoonan punnan lainan kunnostusta varten.</w:t>
      </w:r>
    </w:p>
    <w:p>
      <w:r>
        <w:t xml:space="preserve">Neuvoston mukaan rahat auttavat rahoittamaan 9 miljoonan punnan hanketta, jolla rakennetaan uusia työpajoja ja vierailijakeskus Middleport Potteryyn Burslemissa. Prince's Regeneration Trustin omistama tehdas työllistää 50 henkilöä, jotka valmistavat Burleighin posliinia. Se toivoo voivansa luoda 50 uutta työpaikkaa ja lisätä kävijämääriä. Rakennustyöt Grade II -luokituksen piiriin kuuluvassa tehtaassa alkoivat lokakuussa. "Työmahdollisuuksia" Ruth Rosenau, kaupunginvaltuuston uudistamisesta vastaava kabinettijäsen, sanoi, että hanke on "tärkeä Middleportin uudistamiselle". Hän sanoi: "Tämä on tärkeä osa hankkeen toteuttamista: "Se ei ainoastaan lisää työpaikkoja ja talouskasvua, vaan lisää myös alueen houkuttelevuutta asukkaiden ja vierailijoiden silmissä." Rahat hankkeen loppuosaan on saatu useista eri lähteistä, kuten English Heritage, hallituksen alueellinen kasvurahasto, Heritage Lottery Fund ja yksityisiä lahjoituksia. Ros Kerslake Prince's Regeneration Trustista sanoi: "Middleportissa tehtävässä työssämme ei ole kyse pelkästään historiallisen kohteen kunnostamisesta, vaan luomme myös työpaikkoja ja koulutusmahdollisuuksia paikallisille ihmisille." Middleport Potteryssä käy vuosittain noin 3 000 kävijää, ja Trustin mukaan se toivoo, että rakennustöiden päätyttyä kävijöitä olisi noin 30 000. Middleportissa on valmistettu Burleighin posliinia vuodesta 1888 lähtien.</w:t>
      </w:r>
    </w:p>
    <w:p>
      <w:r>
        <w:rPr>
          <w:b/>
        </w:rPr>
        <w:t xml:space="preserve">Yhteenveto</w:t>
      </w:r>
    </w:p>
    <w:p>
      <w:r>
        <w:t xml:space="preserve">Stoke-on-Trentin viimeinen toimiva viktoriaaninen keramiikkatehdas saa kaupunginvaltuustolta 1,8 miljoonan punnan lainan, joka auttaa sen kunnostamisessa.</w:t>
      </w:r>
    </w:p>
    <w:p>
      <w:r>
        <w:rPr>
          <w:b/>
          <w:u w:val="single"/>
        </w:rPr>
        <w:t xml:space="preserve">Asiakirjan numero 33087</w:t>
      </w:r>
    </w:p>
    <w:p>
      <w:r>
        <w:t xml:space="preserve">Powysin julkiset käymälät neuvoston mukaan huonossa kunnossa</w:t>
      </w:r>
    </w:p>
    <w:p>
      <w:r>
        <w:t xml:space="preserve">Powysin valtuusto aikoo myydä kahta lukuun ottamatta kaikki maakunnan käymälät osana suunnitelmia säästää 27 miljoonaa puntaa vuoteen 2019 mennessä. Se syyttää kasvavia budjettipaineita huollon puutteesta, mutta sanoo, että muut voivat hoitaa niitä halvemmalla. Toistaiseksi 27 on luovutettu kaupunkien tai kuntien valtuustoille ja muille yhteisöryhmille, ja 11 muuta on tulossa. Neljän muun julkisen käymäläryhmän tulevaisuudesta käydään parhaillaan neuvotteluja, ja kuusi on jo suljettu. Neuvoston edustaja sanoi: "Myönnämme avoimesti, että budjettirajoitukset ovat johtaneet siihen, että näihin tiloihin on investoitu liian vähän, ja tämän seurauksena monet niistä ovat huonossa kunnossa. "Olemme yrittäneet puuttua tähän osittain tarjoamalla tulevien vuosien avustusmäärärahojen ennakkomaksua, jolla tuetaan siirtojen alkuvuosina tehtäviä töitä."</w:t>
      </w:r>
    </w:p>
    <w:p>
      <w:r>
        <w:rPr>
          <w:b/>
        </w:rPr>
        <w:t xml:space="preserve">Yhteenveto</w:t>
      </w:r>
    </w:p>
    <w:p>
      <w:r>
        <w:t xml:space="preserve">Powysin monet julkiset käymälät ovat huonossa kunnossa, koska niihin ei ole tehty riittävästi investointeja, kuten paikallisviranomaiset ovat myöntäneet.</w:t>
      </w:r>
    </w:p>
    <w:p>
      <w:r>
        <w:rPr>
          <w:b/>
          <w:u w:val="single"/>
        </w:rPr>
        <w:t xml:space="preserve">Asiakirjan numero 33088</w:t>
      </w:r>
    </w:p>
    <w:p>
      <w:r>
        <w:t xml:space="preserve">Devonissa poltetaan tuhkapuita tappavan sienen pelossa</w:t>
      </w:r>
    </w:p>
    <w:p>
      <w:r>
        <w:t xml:space="preserve">Noin 2 000 puuta on kärsinyt Byway Farmilla lähellä Tivertonia Devonissa, kertoi Forestry Commission. Sen mukaan 1 500 puuta on kaivettu esiin ja poltettu, ja loput on tarkoitus raivata lähipäivinä. Tauti, Chalara fraxinea, todettiin ensimmäisen kerran taimissa Yhdistyneessä kuningaskunnassa viime vuoden maaliskuussa. Hallitus määräsi tuhkapuiden tuontikiellon sen jälkeen, kun tautia havaittiin East Angliassa. Forestry Commissionin lukujen mukaan sen jälkeen 525 metsää on kärsinyt taudista. West Countryn täysikasvuisissa puissa ei kuitenkaan ole tähän asti ollut merkkejä taudista. Britanniassa on noin 80 miljoonaa saarniä, jotka peittävät noin viisi prosenttia kaikista metsistä ja tarjoavat ravintoa ja suojaa linnuille ja yli 100 hyönteislajille. Ben Jones Forestry Commissionin Englannin kasvinsuojeluryhmästä sanoi, että tarkastusten perusteella vaikuttaa siltä, että tauti oli tarttunut puihin, kun ne istutettiin vuosina 1996-1997. Hän sanoi: "Se on huolestuttavaa, ja jatkamme tutkimuksia siitä, miten tauti on levinnyt ja kuinka laajalle se on levinnyt." Devon Wildlife Trust sanoi, että paikalliset tartunnat olivat "pettymys". Steve Hussey trustista sanoi: "Tuhka on merkittävä osa maisemaa. "Sillä on haitallisia vaikutuksia, mutta meidän on opittava elämään sen kanssa. "Se on nyt osa maisemaamme."</w:t>
      </w:r>
    </w:p>
    <w:p>
      <w:r>
        <w:rPr>
          <w:b/>
        </w:rPr>
        <w:t xml:space="preserve">Yhteenveto</w:t>
      </w:r>
    </w:p>
    <w:p>
      <w:r>
        <w:t xml:space="preserve">Tuhansia tuhkapuita kaivetaan esiin ja poltetaan sen jälkeen, kun West Countryssä havaittiin ensimmäinen tapaus, jossa varttuneissa puissa esiintyi tuhkakuoliota.</w:t>
      </w:r>
    </w:p>
    <w:p>
      <w:r>
        <w:rPr>
          <w:b/>
          <w:u w:val="single"/>
        </w:rPr>
        <w:t xml:space="preserve">Asiakirjan numero 33089</w:t>
      </w:r>
    </w:p>
    <w:p>
      <w:r>
        <w:t xml:space="preserve">Skotlantilaiset lohifirmat nousussa</w:t>
      </w:r>
    </w:p>
    <w:p>
      <w:r>
        <w:t xml:space="preserve">Uuden raportin mukaan alalla on luotu 234 uutta työpaikkaa ja investoitu 29,5 miljoonaa puntaa pääomaa. Lisäksi 296 miljoonaa puntaa oli käytetty tavarantoimittajiin ja palveluihin. Lohen vienti on kasvanut yli 500 prosenttia viimeisten 20 vuoden aikana, ja Yhdistyneessä kuningaskunnassa syödään päivittäin miljoona tuoretta lohiateriaa. Scott Landsburgh, Scottish Salmon Producers' Organisationin (SSPO) toimitusjohtaja, sanoi: "Tutkimustulokset ovat merkittävä vahvistus alalle ja syrjäisille maaseutuyhteisöille, jotka ovat riippuvaisia menestyvästä, kestävästä ja kannattavasta lohiteollisuudesta. " Hän lisäsi: "Ala on noususuunnassa. Sen panos talouteen kasvaa monin tavoin. Esimerkiksi viimeisten kolmen vuoden aikana on tapahtunut 55 prosentin harppaus yhteisöille suoraan tuotetussa arvossa, joka johtuu palkkojen kasvavasta panoksesta, jota on vahvistanut 234 uuden työpaikan luominen viime vuonna." SSPO, joka edustaa 95 prosenttia lohen tuotannosta, sanoi jäsentensä suhtautuvan tulevaisuuteen optimistisesti. Tutkimuksen mukaan 90 prosenttia SSPO:n jäsenyrityksistä oli "erittäin luottavaisia" tai "luottavaisia" lohen tulevan kysynnän suhteen. Yhteensä 78 prosenttia yrityksistä ilmoitti aikovansa lisätä henkilöstöä seuraavien viiden vuoden aikana.</w:t>
      </w:r>
    </w:p>
    <w:p>
      <w:r>
        <w:rPr>
          <w:b/>
        </w:rPr>
        <w:t xml:space="preserve">Yhteenveto</w:t>
      </w:r>
    </w:p>
    <w:p>
      <w:r>
        <w:t xml:space="preserve">Skotlannin lohiteollisuus on sanonut luoneensa satoja uusia työpaikkoja viime vuonna ja sen arvo taloudelle on noin 500 miljoonaa puntaa.</w:t>
      </w:r>
    </w:p>
    <w:p>
      <w:r>
        <w:rPr>
          <w:b/>
          <w:u w:val="single"/>
        </w:rPr>
        <w:t xml:space="preserve">Asiakirjan numero 33090</w:t>
      </w:r>
    </w:p>
    <w:p>
      <w:r>
        <w:t xml:space="preserve">Pakistanin armeijan tuomioistuimet "tuomitsevat kuusi militanttia kuolemaan".</w:t>
      </w:r>
    </w:p>
    <w:p>
      <w:r>
        <w:t xml:space="preserve">Pakistanin armeijan päällikkö sanoi, että kuusi hirtettävää miestä olivat kovan luokan terroristeja, jotka olivat osallisina hirvittäviin terroritekoihin, tappoihin ja itsemurhapommi-iskuihin. Seitsemäs sai elinkautisen. Miehet nimettiin, mutta tarkempia tietoja ei annettu. Heillä on oikeus valittaa. Kriitikot vastustavat vallan luovuttamista armeijalle ja sanovat, että epäiltyjen oikeudet ovat vaarassa. Viranomaisten mukaan tuomioistuinten tarkoituksena on tuomita terrorismista epäillyt nopeasti. He ovat torjuneet varoitukset siitä, että tuomioistuimet saattavat johtaa pikaiseen ja valikoivaan oikeudenkäyntiin, "väärinkäsityksinä". Armeija sai valtuudet tuomita terrorismista epäiltyjä osana suunnitelmia kapinallisten torjumiseksi Peshawarin verilöylyn jälkeen. Taleban-ampujat hyökkäsivät armeijan julkiseen kouluun 16. joulukuuta. He tappoivat yli 150 ihmistä, joista suurin osa oli lapsia, mikä aiheutti tyrmistystä ja paheksuntaa Pakistanissa ja kaikkialla maailmassa. Pakistan poisti kuuden vuoden kuolemanrangaistuksen täytäntöönpanon lykkäyksen iskun jälkeen.</w:t>
      </w:r>
    </w:p>
    <w:p>
      <w:r>
        <w:rPr>
          <w:b/>
        </w:rPr>
        <w:t xml:space="preserve">Yhteenveto</w:t>
      </w:r>
    </w:p>
    <w:p>
      <w:r>
        <w:t xml:space="preserve">Pakistanin sotilastuomioistuimet ovat tuominneet kuusi miestä kuolemaan ensimmäisissä tuomioissaan sen jälkeen, kun ne julistettiin Peshawarin koulumurhan jälkeen.</w:t>
      </w:r>
    </w:p>
    <w:p>
      <w:r>
        <w:rPr>
          <w:b/>
          <w:u w:val="single"/>
        </w:rPr>
        <w:t xml:space="preserve">Asiakirjan numero 33091</w:t>
      </w:r>
    </w:p>
    <w:p>
      <w:r>
        <w:t xml:space="preserve">Flybe lopettaa Mansaaren Southamptonin reitin</w:t>
      </w:r>
    </w:p>
    <w:p>
      <w:r>
        <w:t xml:space="preserve">Lentoyhtiö otti kolme kertaa viikossa liikennöivän palvelun uudelleen käyttöön viime toukokuussa. Flyben tiedottaja, joka lentää saarelta noin 70 kertaa viikossa Yhdistyneen kuningaskunnan lentoasemille, sanoi, että reitti ei ole vastannut uudistettuja odotuksia. Hän lisäsi, että matkustajille, jotka varasivat lennot heinäkuun määräajan jälkeen, tarjotaan vaihtoehtoisia lentoja tai täyttä hyvitystä. Huhtikuussa Flybe lopetti liikennöinnin Mansaaren ja Gatwickin välillä myytyään lähtö- ja saapumisaikansa Lontoon lentoasemalla Easyjetille 20 miljoonalla punnalla. "Flybe pahoittelee suuresti, että [Southamptonin] reitin kysyntä ei ole ollut riittävää, ja toivoo, että jäljellä olevia Mansaarelle ja Mansaarelta liikennöitäviä palveluja tuetaan jatkossakin", tiedottaja jatkoi.</w:t>
      </w:r>
    </w:p>
    <w:p>
      <w:r>
        <w:rPr>
          <w:b/>
        </w:rPr>
        <w:t xml:space="preserve">Yhteenveto</w:t>
      </w:r>
    </w:p>
    <w:p>
      <w:r>
        <w:t xml:space="preserve">Lentoyhtiö Flybe on ilmoittanut lopettavansa suorat lennot Mansaaren ja Southamptonin välillä 21. heinäkuuta 2014.</w:t>
      </w:r>
    </w:p>
    <w:p>
      <w:r>
        <w:rPr>
          <w:b/>
          <w:u w:val="single"/>
        </w:rPr>
        <w:t xml:space="preserve">Asiakirjan numero 33092</w:t>
      </w:r>
    </w:p>
    <w:p>
      <w:r>
        <w:t xml:space="preserve">Vanhustenhoito Worcestershiren sairaaloissa tarkistettu</w:t>
      </w:r>
    </w:p>
    <w:p>
      <w:r>
        <w:t xml:space="preserve">Care Quality Commission (CQC) totesi, että Redditchissä sijaitsevan Alexandra Hospitalin potilaat eivät saaneet vettä ja olivat vaarassa aliravitsemuksesta. Worcestershire Acute Hospitals NHS Trustin puheenjohtaja Harry Turner sanoi, että he olivat "pettäneet" potilaat. "Meidän on selvitettävä, miksi emme noudattaneet näitä standardeja", hän sanoi. CQC:n raportti "Dignity and nutrition for older people" julkaistiin viikko sitten. Siinä todettiin, että tapa, jolla potilaiden ruoka- ja juomatarpeet täytettiin, oli "suuri huolenaihe". Trustin mukaan se on jo ryhtynyt korjaamaan esiin tuotuja ongelmia. Riippumattomassa arvioinnissa selvitetään, täyttävätkö osastot nyt CQC:n standardit ja ovatko trustin toteuttamat toimenpiteet kestäviä. Arvioinnin tulokset raportoidaan trustille ennen kesäkuun loppua.</w:t>
      </w:r>
    </w:p>
    <w:p>
      <w:r>
        <w:rPr>
          <w:b/>
        </w:rPr>
        <w:t xml:space="preserve">Yhteenveto</w:t>
      </w:r>
    </w:p>
    <w:p>
      <w:r>
        <w:t xml:space="preserve">Worcestershiren terveyssäätiö on ilmoittanut käynnistävänsä riippumattoman tarkastelun siitä, miten se huolehtii vanhuksista.</w:t>
      </w:r>
    </w:p>
    <w:p>
      <w:r>
        <w:rPr>
          <w:b/>
          <w:u w:val="single"/>
        </w:rPr>
        <w:t xml:space="preserve">Asiakirjan numero 33093</w:t>
      </w:r>
    </w:p>
    <w:p>
      <w:r>
        <w:t xml:space="preserve">Denbighin sairaalaa koskeva pakkolunastussuunnitelma hyväksytty</w:t>
      </w:r>
    </w:p>
    <w:p>
      <w:r>
        <w:t xml:space="preserve">Pohjois-Walesin sairaala suljettiin Denbighissä vuonna 1995. Valtuusto on sanonut, että korjaustarpeita on arviolta miljoona puntaa. Heinäkuussa neuvosto otti ensimmäiset askeleet CPO:n tekemiseksi, mutta sanoi haluavansa päästä sopimukseen alueen omistajien kanssa ennen kuin se ryhtyy oikeustoimiin. Omistaja Freemont (Denbigh) Ltd on aiemmin sanonut vastustavansa pakkolunastusta. Psykiatrinen sairaala suljettiin osana terveyspalvelujen uudelleenjärjestelyä. Sulkemisen jälkeen sairaalan tila on huonontunut, ja rakennuksia on ryöstetty, vandalisoitu ja vahingoitettu tulipaloissa. Viime vuonna paljastui, että entisen sairaalan hätäkorjausten kustannukset olivat nousseet 930 000 puntaan. Freemont oli suunnitellut rakentavansa alueelle jopa 280 asuntoa, liiketoimintaa ja yhteisötiloja, ja saneerauksen ansiosta alkuperäiset, luetteloitujen rakennusten rakennukset voitaisiin kunnostaa. Suunnittelulupa kuitenkin raukesi vuonna 2009. Voittoa tavoittelematon North Wales Building Preservation Trust -järjestö on perustettu ottamaan alue haltuunsa, jos CPO-menettely onnistuu. Suunnittelijat äänestivät keskiviikkona pidetyssä kokouksessa 18-1 CPO:n puolesta. Ennen kuin CPO myönnetään, Walesin hallituksen on oltava vakuuttunut siitä, että on kohtuullisen todennäköistä, että suojeltu rakennus voidaan kunnostaa käyttämällä asuntotonttien myynnistä saatuja varoja.</w:t>
      </w:r>
    </w:p>
    <w:p>
      <w:r>
        <w:rPr>
          <w:b/>
        </w:rPr>
        <w:t xml:space="preserve">Yhteenveto</w:t>
      </w:r>
    </w:p>
    <w:p>
      <w:r>
        <w:t xml:space="preserve">Hylätty entinen sairaala saatetaan ostaa, kun Denbighshiren kunnanvaltuutetut äänestivät pakkolunastusmääräyksen (CPO) puolesta.</w:t>
      </w:r>
    </w:p>
    <w:p>
      <w:r>
        <w:rPr>
          <w:b/>
          <w:u w:val="single"/>
        </w:rPr>
        <w:t xml:space="preserve">Asiakirjan numero 33094</w:t>
      </w:r>
    </w:p>
    <w:p>
      <w:r>
        <w:t xml:space="preserve">Pateley Bridgen kuolemantapaukset: Kaksi ruumista löytyi kiinteistöstä</w:t>
      </w:r>
    </w:p>
    <w:p>
      <w:r>
        <w:t xml:space="preserve">Poliisit kutsuttiin Blazefieldiin Pateley Bridgen lähelle noin klo 13:30 GMT keskiviikkona "hyvinvointia koskevan ilmoituksen" jälkeen. Pohjois-Yorkshiren poliisin mukaan kiinteistöstä löydettiin 70-vuotiaiden miehen ja naisen ruumiit. Tutkimukset jatkuvat heidän kuolemaansa liittyvien olosuhteiden selvittämiseksi, poliisi lisäsi. Paikalla on poliisin eristyssulku. Seuraa BBC Yorkshirea Facebookissa, Twitterissä ja Instagramissa. Lähetä juttuideoita osoitteeseen yorkslincs.news@bbc.co.uk. Aiheeseen liittyvät Internet-linkit North Yorkshiren poliisi</w:t>
      </w:r>
    </w:p>
    <w:p>
      <w:r>
        <w:rPr>
          <w:b/>
        </w:rPr>
        <w:t xml:space="preserve">Yhteenveto</w:t>
      </w:r>
    </w:p>
    <w:p>
      <w:r>
        <w:t xml:space="preserve">Mies ja nainen on löydetty kuolleina kiinteistöstä Yorkshire Dalesissa, poliisi on vahvistanut.</w:t>
      </w:r>
    </w:p>
    <w:p>
      <w:r>
        <w:rPr>
          <w:b/>
          <w:u w:val="single"/>
        </w:rPr>
        <w:t xml:space="preserve">Asiakirjan numero 33095</w:t>
      </w:r>
    </w:p>
    <w:p>
      <w:r>
        <w:t xml:space="preserve">Countryfile voittaa Dancing On Ice -ohjelman katsojaluvuissa</w:t>
      </w:r>
    </w:p>
    <w:p>
      <w:r>
        <w:t xml:space="preserve">Prinssi Charles oli Countryfile-lehden vieraileva päätoimittaja: A Royal Appointment ohjelman 25-vuotisjuhlan kunniaksi. Ohjelmaa seurasi keskimäärin 7,2 miljoonaa ihmistä, ja ensimmäisten yön yli -lukujen mukaan sitä seurasi 8,2 miljoonaa ihmistä. Dancing on Ice -ohjelman katsojamäärä oli 6,9 miljoonaa, ja sen huippu oli 7,2 miljoonaa. Tweddle ja hänen ammattilaisparinsa Dan Whiston voittivat finaalissa EastEnders-näyttelijä Matt Lapinskasin. Lauantaina ITV:n Ant and Dec's Saturday Night Takeaway voitti katsojaluvuissa BBC Onen Let's Dance for Comic Relief -ohjelman finaalin. Keskimäärin 4,5 miljoonaa katsojaa näki Coronation Street -tähti Antony Cottonin voittavan Let's Dance for Comic Relief -kilpailun, jossa hän esitti vanhainkotiin sijoittuvan tanssirutiinin Anything Goes. Määrä oli kuitenkin pienempi kuin helmikuun avausjakson seitsemän miljoonaa katsojaa. Enimmillään 5,8 miljoonaa katsojaa seurasi Cottonin kruunaamista lauantain ohjelman lopussa. Let's Dance jäi Antin ja Decin jalkoihin, sillä sen katsojakeskiarvo oli 6,7 miljoonaa ja huippukatsojamäärä 7,4 miljoonaa.</w:t>
      </w:r>
    </w:p>
    <w:p>
      <w:r>
        <w:rPr>
          <w:b/>
        </w:rPr>
        <w:t xml:space="preserve">Yhteenveto</w:t>
      </w:r>
    </w:p>
    <w:p>
      <w:r>
        <w:t xml:space="preserve">Seitsemän miljoonaa ihmistä näki voimistelija Beth Tweddlen voittavan ITV:n Dancing On Ice -ohjelman sunnuntaina - mutta BBC One:n Countryfile voitti ohjelman katsojaluvuissa.</w:t>
      </w:r>
    </w:p>
    <w:p>
      <w:r>
        <w:rPr>
          <w:b/>
          <w:u w:val="single"/>
        </w:rPr>
        <w:t xml:space="preserve">Asiakirjan numero 33096</w:t>
      </w:r>
    </w:p>
    <w:p>
      <w:r>
        <w:t xml:space="preserve">Mansaaren potilaiden odotusaika kasvaa 20 prosenttia pandemian aikana.</w:t>
      </w:r>
    </w:p>
    <w:p>
      <w:r>
        <w:t xml:space="preserve">Hallituksen uudet luvut osoittavat, että lähes 2 500 on ollut jonotuslistalla yli vuoden, kun 15. maaliskuuta heitä oli alle 2 100. Monet hoidot keskeytettiin maaliskuussa koronaviruksen puhkeamisen vuoksi. Terveysministeri David Ashford sanoi, että rajoitukset saarella ja Yhdistyneessä kuningaskunnassa olivat aiheuttaneet "ruuhkaa". Hän sanoi suhtautuvansa asiaan "hyvin vakavasti" ja että mitä kauemmin ihmiset joutuvat odottamaan, sitä enemmän se vaikuttaa heidän elämänlaatuunsa. Monet palvelut ovat käynnistyneet uudelleen sen jälkeen, kun Mansaari julisti viruksen "paikallisesti hävinneeksi" kesäkuussa, mutta jotkin palvelut eivät ole vielä täysin palautuneet. Pahiten on kärsitty traumatologian ja ortopedian alalla, sillä yli 12 kuukautta hoitoa odottaneiden määrä on kasvanut 65 prosenttia, ja yli kaksi vuotta odottaneiden määrä on kasvanut 61 prosenttia. Vaikka pidempään odottavien potilaiden määrä on kasvanut, enintään kuusi kuukautta odottavien määrä on kuitenkin vähentynyt 15 prosenttia. Julie Edge MHK:n mukaan on "riittämätöntä", että ihmiset eivät voi saada "hyvää terveydenhuoltoa". Hän lisäsi, että odotusaikojen lyhentäminen on "ratkaisevan tärkeää", etenkin kun on mahdollista, että virus leviää toisen kerran. Seuraa BBC Isle of Mania Facebookissa ja Twitterissä. Voit myös lähettää juttuideoita osoitteeseen northwest.newsonline@bbc.co.uk</w:t>
      </w:r>
    </w:p>
    <w:p>
      <w:r>
        <w:rPr>
          <w:b/>
        </w:rPr>
        <w:t xml:space="preserve">Yhteenveto</w:t>
      </w:r>
    </w:p>
    <w:p>
      <w:r>
        <w:t xml:space="preserve">Yli 12 kuukautta lääketieteellistä hoitoa odottavien manxilaisten määrä on noussut lähes 20 prosenttia sen jälkeen, kun koronavirusta koskevat rajoitukset otettiin käyttöön.</w:t>
      </w:r>
    </w:p>
    <w:p>
      <w:r>
        <w:rPr>
          <w:b/>
          <w:u w:val="single"/>
        </w:rPr>
        <w:t xml:space="preserve">Asiakirjan numero 33097</w:t>
      </w:r>
    </w:p>
    <w:p>
      <w:r>
        <w:t xml:space="preserve">Reedleyn kuolemantapaukset: Saman Mir Sacharvi: Kunnianosoitukset tohtori Saman Mir Sacharville</w:t>
      </w:r>
    </w:p>
    <w:p>
      <w:r>
        <w:t xml:space="preserve">Tohtori Saman Mir Sacharvin ja Vian Mangrion, 14, ruumiit löydettiin tulipalon jälkeen heidän kodissaan Colne Roadilla Reedleyssä torstaina. 49-vuotias äiti kuoli "kaulaan kohdistuneen paineen seurauksena", Lancashiren poliisi kertoi. Rikostutkijat ovat käynnistäneet kaksoismurhatutkinnan ja vetosivat kaikkiin, joilla on tietoa, ottamaan yhteyttä. Lancashire and South Cumbria NHS Foundation Trust sanoi sosiaalisessa mediassa: "Ajatuksemme ovat tohtori Sacharvin perheen ja ystävien luona tänä hirvittävän surullisena aikana. "Hän oli hyvin rakastettu ja pidetty kollega täällä Trustissa, jota kuvailtiin 'loistavaksi' ja 'iloksi työskennellä'." Kuolemanjälkeisessä tutkimuksessa todettiin myös, että tohtori Sacharvia oli pahoinpidelty. Neiti Mangrion kuolinsyyn selvittäminen on käynnissä. Poliisin mukaan Nelsonissa sijaitsevan Marsden Heights -koulun oppilaana ollut 14-vuotias tyttö löydettiin pahoin palaneena talosta. Seuraa BBC North West -kanavaa Facebookissa, Twitterissä ja Instagramissa. Voit myös lähettää juttuideoita osoitteeseen northwest.newsonline@bbc.co.uk</w:t>
      </w:r>
    </w:p>
    <w:p>
      <w:r>
        <w:rPr>
          <w:b/>
        </w:rPr>
        <w:t xml:space="preserve">Yhteenveto</w:t>
      </w:r>
    </w:p>
    <w:p>
      <w:r>
        <w:t xml:space="preserve">Kollegat ovat kuvailleet tyttärensä kanssa kuolleena löydettyä lääkäriä "iloksi työskennellä".</w:t>
      </w:r>
    </w:p>
    <w:p>
      <w:r>
        <w:rPr>
          <w:b/>
          <w:u w:val="single"/>
        </w:rPr>
        <w:t xml:space="preserve">Asiakirjan numero 33098</w:t>
      </w:r>
    </w:p>
    <w:p>
      <w:r>
        <w:t xml:space="preserve">Sikotautitapaukset Koillis-Englannissa nelinkertaistuvat</w:t>
      </w:r>
    </w:p>
    <w:p>
      <w:r>
        <w:t xml:space="preserve">Terveydensuojeluviraston mukaan huhti-kesäkuun välisenä aikana diagnosoitiin 133 tapausta, kun vastaavana aikana vuonna 2011 tapauksia oli 32. Viraston mukaan tapausten määrä kansallisella tasolla oli kaksinkertaistunut 468:sta 930:een. Se varoitti, että teini-ikäiset ja nuoret aikuiset, jotka eivät ole saaneet kahta annosta MMR-rokotetta, ovat erityisen alttiita. Alueellinen rokotuspäällikkö Julia Waller sanoi: "Vaikka useimmat ihmiset toipuvat sikotaudista viikossa, se voi silti olla hyvin epämiellyttävä tauti. "Toisinaan joillekin ihmisille voi kehittyä komplikaatioita, joihin voi kuulua haimatulehdus, virusperäinen aivokalvontulehdus (aivotulehdus), tulehtuneet ja turvonneet kivekset miehillä ja munasarjat naisilla." Viraston mukaan viimeisimmät luvut osoittavat myös tuhkarokkotapausten lisääntyneen koko maassa, vaikkakaan ei Koillismaalla.</w:t>
      </w:r>
    </w:p>
    <w:p>
      <w:r>
        <w:rPr>
          <w:b/>
        </w:rPr>
        <w:t xml:space="preserve">Yhteenveto</w:t>
      </w:r>
    </w:p>
    <w:p>
      <w:r>
        <w:t xml:space="preserve">Viimeisimpien lukujen mukaan sikotauti-ilmoitukset ovat yli nelinkertaistuneet Koillis-Englannissa viime vuoden vastaavaan aikaan verrattuna.</w:t>
      </w:r>
    </w:p>
    <w:p>
      <w:r>
        <w:rPr>
          <w:b/>
          <w:u w:val="single"/>
        </w:rPr>
        <w:t xml:space="preserve">Asiakirjan numero 33099</w:t>
      </w:r>
    </w:p>
    <w:p>
      <w:r>
        <w:t xml:space="preserve">Thames Waterin vuotoongelmat iskivät voittoihin</w:t>
      </w:r>
    </w:p>
    <w:p>
      <w:r>
        <w:t xml:space="preserve">Yhtiön mukaan idän kylmyys oli aiheuttanut putkien rikkoutumisen, kun taas kesän helleaalto oli aiheuttanut toimitusongelmia. Vertailukelpoinen voitto ennen veroja laski lähes puoleen ja oli 67,7 miljoonaa puntaa, kun se vuotta aiemmin oli 129 miljoonaa puntaa. Yhtiön mukaan sää oli vaikuttanut "pysyvästi" vuoto-ongelmiin. Yritys lisäsi, että se oli saanut 11 083 kirjallista valitusta toimituskatkoksista 30. syyskuuta päättyneiden kuuden kuukauden aikana, kun se vuotta aiemmin oli saanut 8 242 kirjallista valitusta. Toimitusjohtaja Steve Robertson sanoi: "Kesän voimakkaan helleaallon aikana teimme väsymättä töitä suojellaksemme asiakkaitamme toimitusrajoituksilta. "Se on kuitenkin viivästyttänyt vuotojen ja muiden suorituskykytoimenpiteiden osalta saavuttamaamme edistystä yhdessä itäisen hirviön vaikutusten kanssa." Vuodesta 2017 lähtien Thames Water on saanut yli 128 miljoonan punnan sakot vuotojen huonosta hallinnasta. Syyskuussa se ilmoitti uusista investoinneista infrastruktuuriin osana 11,7 miljardin punnan viisivuotissuunnitelmaa. Vesialan tulevaisuudesta on hiljattain tullut kuuma poliittinen kysymys, sillä Labour-puolue sanoo ottavansa sen takaisin julkiseen omistukseen, jos se valitaan. Margaret Thatcherin konservatiivihallitus myi vesilaitokset vuonna 1989.</w:t>
      </w:r>
    </w:p>
    <w:p>
      <w:r>
        <w:rPr>
          <w:b/>
        </w:rPr>
        <w:t xml:space="preserve">Yhteenveto</w:t>
      </w:r>
    </w:p>
    <w:p>
      <w:r>
        <w:t xml:space="preserve">Thames Waterin puolivuotisvoitot ovat laskeneet huomattavasti, koska äärimmäiset sääolot ovat haitanneet sen kykyä korjata vuotoja ja kunnostaa infrastruktuuriaan.</w:t>
      </w:r>
    </w:p>
    <w:p>
      <w:r>
        <w:rPr>
          <w:b/>
          <w:u w:val="single"/>
        </w:rPr>
        <w:t xml:space="preserve">Asiakirjan numero 33100</w:t>
      </w:r>
    </w:p>
    <w:p>
      <w:r>
        <w:t xml:space="preserve">Scyllan hylyn verkko tyhjennettiin 10 000 punnan kustannuksella.</w:t>
      </w:r>
    </w:p>
    <w:p>
      <w:r>
        <w:t xml:space="preserve">100 metrin verkko jäi kiinni HMS Scyllan hylyn ympärille Whitsands Bayn edustalla, mikä aiheutti merieläinten menetyksen. Kansallisen meriakvaarion (National Marine Aquarium, NMA) johtamaa operaatiota auttoivat kalastusyhteisö ja vapaaehtoiset. Randolph Gratton NMA:sta sanoi, että yhteisö oli kerännyt valtavasti voimia. "Koska olemme hyväntekeväisyysjärjestö, meillä ei vain ole varoja käytettävissä, ja kun olemme käyttäneet ne tällaiseen, niitä ei ole enää saatavilla", hän lisäsi. Plymouthin kansallinen meriakvaario osti HMS Scyllan vuonna 2004 Lounais-Suomen aluekehitysviraston myöntämällä 200 000 punnalla. Entinen kuninkaallisen laivaston fregatti upotettiin Whitsand Bayhin vuonna 2004, jotta saatiin luotua riutta, jossa elää yli 250 merieläinlajia.</w:t>
      </w:r>
    </w:p>
    <w:p>
      <w:r>
        <w:rPr>
          <w:b/>
        </w:rPr>
        <w:t xml:space="preserve">Yhteenveto</w:t>
      </w:r>
    </w:p>
    <w:p>
      <w:r>
        <w:t xml:space="preserve">Marraskuusta lähtien Cornwallin etelärannikolla sijaitsevan sukelluskohteen ympärille jäänyt laiton kalastusverkko on poistettu 10 000 punnan kustannuksella.</w:t>
      </w:r>
    </w:p>
    <w:p>
      <w:r>
        <w:rPr>
          <w:b/>
          <w:u w:val="single"/>
        </w:rPr>
        <w:t xml:space="preserve">Asiakirjan numero 33101</w:t>
      </w:r>
    </w:p>
    <w:p>
      <w:r>
        <w:t xml:space="preserve">Kylie Minogue valmistelee uutta "kesäalbumia</w:t>
      </w:r>
    </w:p>
    <w:p>
      <w:r>
        <w:t xml:space="preserve">Australialaislaulaja on työstänyt uutta materiaalia Lady Gagan tuottajan RedOnen ja muiden yhteistyökumppaneiden kanssa vuoden 2007 X:n jatko-osaa varten: "Albumi etenee. Vannon, ettei se ole heikkohermoisille. Olemme kääntäneet kulman ja toivomme julkaisua kesällä. "Tälle albumille meikataan, eikä se koske vain tyttöjä." Kylie Minogue osallistui tällä viikolla Brit Awards -gaalaan, jota hän juonsi viime vuonna yhdessä Mathew Hornen ja James Cordenin kanssa. Australialainen poptähti oli paikalla katsomassa, kun Robbie Williamsille myönnettiin palkinto erinomaisesta panoksesta musiikkiin, jonka kanssa hän duetoi vuoden 2000 Kids-hitissä. Hän sanoi: "Hän on ollut mukana Robbie Robbien kanssa, kun hän teki sen yhdessä kappaleessa: "Hänet on luotu tätä palkintoa varten ja hän on luotu olemaan osa kansakunnan elämää, ja on mukavaa saada hänet takaisin, koska hän oli poissa niin kauan."</w:t>
      </w:r>
    </w:p>
    <w:p>
      <w:r>
        <w:rPr>
          <w:b/>
        </w:rPr>
        <w:t xml:space="preserve">Yhteenveto</w:t>
      </w:r>
    </w:p>
    <w:p>
      <w:r>
        <w:t xml:space="preserve">Kylie Minogue kertoo pyrkivänsä julkaisemaan tulevan 11. albuminsa tänä kesänä.</w:t>
      </w:r>
    </w:p>
    <w:p>
      <w:r>
        <w:rPr>
          <w:b/>
          <w:u w:val="single"/>
        </w:rPr>
        <w:t xml:space="preserve">Asiakirjan numero 33102</w:t>
      </w:r>
    </w:p>
    <w:p>
      <w:r>
        <w:t xml:space="preserve">Cheryl Cole poistuu tehohoidosta malariahoidon jälkeen</w:t>
      </w:r>
    </w:p>
    <w:p>
      <w:r>
        <w:t xml:space="preserve">27-vuotias joutui maanantaina sairaalaan romahdettuaan kuvauksissa. Myöhemmin hänellä todettiin malaria, jonka hänen uskotaan saaneen hiljattain Tansaniassa vietetyn lomamatkan aikana. Hän on vetäytynyt kaikista nykyisistä työtehtävistään, mukaan lukien korkean profiilin tuomaritehtävästään The X Factor -ohjelmassa. Colea hoidettiin Lontoon University College Hospitalin trooppisten tautien sairaalassa. The Sun -lehden mukaan Colen arveltiin alun perin sairastavan vakavaa gastroenteriittiä, mutta myöhemmin hänen tilansa paheni ja hänet vietiin sairaalaan. Cole lähti Afrikan-matkalle ystävänsä ja tanssija Derek Houghin kanssa tauolla toisen albuminsa äänityksistä. Hän oli ottanut malarianestolääkkeitä, mutta sairastui silti tautiin, joka tarttuu hyttysenpistosta. X Factorin koe-esiintymiset Manchesterissa pidetään vielä perjantaina, ja tuomaristossa ovat Simon Cowell, Louis Walsh ja Pussycat Doll Nicole Scherzinger, joka toimii Dannii Minoguen sijaisena - joka synnytti pojan tällä viikolla. Colen puolesta annetussa lausunnossa sanottiin: "Cheryl Cole pääsi tänään tehohoidosta ja on poistunut UCLH:sta. "Hänet on nyt siirretty yksityisklinikalle, jossa hän pysyy toipumisensa ajan."</w:t>
      </w:r>
    </w:p>
    <w:p>
      <w:r>
        <w:rPr>
          <w:b/>
        </w:rPr>
        <w:t xml:space="preserve">Yhteenveto</w:t>
      </w:r>
    </w:p>
    <w:p>
      <w:r>
        <w:t xml:space="preserve">Laulaja Cheryl Cole on poistunut teho-osastolta, jossa häntä hoidettiin malarian vuoksi, ja hänet on siirretty yksityisklinikalle.</w:t>
      </w:r>
    </w:p>
    <w:p>
      <w:r>
        <w:rPr>
          <w:b/>
          <w:u w:val="single"/>
        </w:rPr>
        <w:t xml:space="preserve">Asiakirjan numero 33103</w:t>
      </w:r>
    </w:p>
    <w:p>
      <w:r>
        <w:t xml:space="preserve">Carla Whitlockin happohyökkäysoikeudenkäynti: Valamiehistölle näytetään valvontakameran kuvamateriaalia</w:t>
      </w:r>
    </w:p>
    <w:p>
      <w:r>
        <w:t xml:space="preserve">Carla Whitlockin kimppuun hyökättiin rikkihappoa sisältävällä viemärinpuhdistajalla Southamptonissa 18. syyskuuta 2015. Southampton Crown Court kuuli, että happo heitettiin 37-vuotiaan kasvoihin kostoksi huumekaupan epäonnistuttua. Billy Midmore, 22, kiistää aiheuttaneensa tahallaan vakavan ruumiinvamman, mutta hänen veljensä Geoffrey, 26, on tunnustanut syyllisyytensä samaan rikokseen. Kuuden lapsen äiti Whitlock sai vakavia palovammoja kasvoihinsa hyökkäyksen seurauksena, joka tapahtui Turtle Bayn ulkopuolella Guildhall Squarella. Valamiehistö näki myös Southampton Airport Parkwaysta Basingstokeen matkalla olleesta junasta kuvattua valvontakameran kuvaa, jossa Midmoren veljekset antavat ystävälleen vitosen ja nyrkiniskut. Oikeudenkäynti jatkuu.</w:t>
      </w:r>
    </w:p>
    <w:p>
      <w:r>
        <w:rPr>
          <w:b/>
        </w:rPr>
        <w:t xml:space="preserve">Yhteenveto</w:t>
      </w:r>
    </w:p>
    <w:p>
      <w:r>
        <w:t xml:space="preserve">Valamiehistölle on näytetty valvontakamerakuvaa siitä, kun naisen kimppuun hyökättiin hapolla, minkä seurauksena hän sokeutui toisesta silmästään.</w:t>
      </w:r>
    </w:p>
    <w:p>
      <w:r>
        <w:rPr>
          <w:b/>
          <w:u w:val="single"/>
        </w:rPr>
        <w:t xml:space="preserve">Asiakirjan numero 33104</w:t>
      </w:r>
    </w:p>
    <w:p>
      <w:r>
        <w:t xml:space="preserve">Pakettiauto syttyy tuleen Prestwickin kadulla</w:t>
      </w:r>
    </w:p>
    <w:p>
      <w:r>
        <w:t xml:space="preserve">Palomiehet hälytettiin noin klo 11:25 ilmoituksiin ajoneuvopalosta Shaw Roadilla Prestwickissä. Kolme laitetta lähetettiin sammuttamaan paloa. Skotlannin palo- ja pelastuspalvelun (SFRS) mukaan miehistöt sammuttivat palon ja tekivät alueesta turvallisen. Tiedottajan mukaan Scottish Ambulance Service kuljetti yhden loukkaantuneen Ayrin sairaalaan. Yksityiskohtia hänen tilastaan ei ollut heti saatavilla. Ohikulkijan ottamassa valokuvassa pakettiauto leimahti liekkeihin, ja sen yläpuolelle nousi paksua mustaa savua.</w:t>
      </w:r>
    </w:p>
    <w:p>
      <w:r>
        <w:rPr>
          <w:b/>
        </w:rPr>
        <w:t xml:space="preserve">Yhteenveto</w:t>
      </w:r>
    </w:p>
    <w:p>
      <w:r>
        <w:t xml:space="preserve">Pelastuspalvelut on kutsuttu paikalle sen jälkeen, kun pakettiauto syttyi tuleen kadulla Etelä-Ayrshiressä.</w:t>
      </w:r>
    </w:p>
    <w:p>
      <w:r>
        <w:rPr>
          <w:b/>
          <w:u w:val="single"/>
        </w:rPr>
        <w:t xml:space="preserve">Asiakirjan numero 33105</w:t>
      </w:r>
    </w:p>
    <w:p>
      <w:r>
        <w:t xml:space="preserve">Coronavirus: Isle of Wightin opiskelija valmistaa PPE-kasvosuojaimia</w:t>
      </w:r>
    </w:p>
    <w:p>
      <w:r>
        <w:t xml:space="preserve">Stephen Lee, 22, on valmistanut yli 300 naamiota ja kertoi saaneensa runsaasti pyyntöjä. Hänen perheensä on vedonnut kaikkiin, joilla on 3D-tulostimia ja asetaattivarastoja, jotta tuotanto jatkuisi. Lee kuuluu Covid-19:n riskiryhmään, koska hänelle on tehty munuaisensiirto. Hän sanoi etsivänsä keinoja auttaa koronaviruksen torjuntaa turvallisesti, kun hän eristyi itse kotiinsa Shankliniin kolmen kuukauden ajaksi ja näki raportteja henkilökohtaisten suojavarusteiden puutteesta. Naamarit valmistettiin laajalti jaetusta mallista hänen omalla 3D-tulostimellaan. Myös 15 muuta saarella asuvaa 3D-tulostinta omistavaa henkilöä vastasi hänen sosiaalisessa mediassa julkaisemaansa vetoomukseen käyttää heidän koneitaan maskien valmistukseen. Lee sanoi olevansa "aidosti järkyttynyt ja järkyttynyt" viesteistä, joita hän sai ihmisiltä ja organisaatioilta, joilla on vain vähän henkilökohtaisia suojavarusteita. Toistaiseksi valmistettuja naamareita on mennyt hoitokoteihin, supermarketteihin, yleislääkärin vastaanotoille ja hautausurakoitsijoille. Lee arvioi, että asetaattia riittää vielä 600 maskia varten. Perhe on myös käynnistänyt joukkorahoitushakemuksen materiaalien maksamiseksi ja pyytänyt vapaaehtoisia jakamaan niitä. Lee'n äiti Yvonne kirjoitti Facebookissa vetoomuksen ja sanoi, että perheelle on tullut "kokopäivätyö". "Perheen ei pitäisi tarvita valmistaa tätä tuotetta kotona, ja kyllä, on olemassa parempia 'lääketieteellisesti hyväksyttyjä tuotteita'. "Oikeanlaista henkilökohtaista suojavarustetta ei kuitenkaan yksinkertaisesti ole riittävästi saatavilla edes niille, jotka ovat suorassa etulinjassa, ja tilanne pahenee tulevina viikkoina", hän lisäsi.</w:t>
      </w:r>
    </w:p>
    <w:p>
      <w:r>
        <w:rPr>
          <w:b/>
        </w:rPr>
        <w:t xml:space="preserve">Yhteenveto</w:t>
      </w:r>
    </w:p>
    <w:p>
      <w:r>
        <w:t xml:space="preserve">Muotoilun opiskelija auttaa avaintyöntekijöitä koronaviruksen puhkeamisen aikana valmistamalla suojaavia kasvonaamioita samalla, kun hän eristää itsensä kotonaan Isle of Wightin saarella.</w:t>
      </w:r>
    </w:p>
    <w:p>
      <w:r>
        <w:rPr>
          <w:b/>
          <w:u w:val="single"/>
        </w:rPr>
        <w:t xml:space="preserve">Asiakirjan numero 33106</w:t>
      </w:r>
    </w:p>
    <w:p>
      <w:r>
        <w:t xml:space="preserve">Coronavirus: Guernsey-yrityksille myönnettävä rahoitustuki</w:t>
      </w:r>
    </w:p>
    <w:p>
      <w:r>
        <w:t xml:space="preserve">Hallituksen mukaan toimenpiteillä tuetaan edelleen yrityksiä, joiden odotetaan joutuvan kohtaamaan pandemian aiheuttamia merkittäviä jatkuvia paineita. Erityisesti keskitytään aloihin, jotka ovat kärsineet eniten, koska ne ovat riippuvaisia matkailusta. Saari siirtyy viidennen vaiheen vaiheeseen vapautuessaan lukituksesta. Palkkojen osarahoitusjärjestelmää, jossa valtiot maksavat joko 80 tai 100 prosenttia työntekijöiden vähimmäispalkasta, jatketaan niiden yritysten osalta, jotka ovat pandemian vuoksi "edelleen merkittävässä laskusuhdanteessa": Politiikka- ja resurssivaliokunnan varapuheenjohtaja Lyndon Trott sanoi, että osavaltiot tutkivat, miten tukea voitaisiin parhaiten räätälöidä hotelleille ja muille majoitusliikkeille. Osavaltiot ovat myös suostuneet luopumaan kaupallisten vuokralaisten vuokraveloista siltä ajalta, jolloin ne eivät ole voineet avata ovensa lukituksen vuoksi. Trott sanoi: "Tähän mennessä tarjoamamme tuki on auttanut merkittävästi pitämään monet yritykset elinkelpoisina tänä kauheana aikana, ja on erittäin rohkaisevaa nähdä, että ne alkavat jälleen käydä kauppaa. "Tilanne ei kuitenkaan ole aivan samanlainen kuin ennen pandemiaa, ja olemme aina odottaneet, että jatkamme tuen antamista niille yrityksille, joihin pandemia vaikuttaa edelleen merkittävästi." Viimeisimmässä lukitusten lieventämisvaiheessa sosiaalinen etäisyys poistuu, mutta rajarajoitukset säilyvät.</w:t>
      </w:r>
    </w:p>
    <w:p>
      <w:r>
        <w:rPr>
          <w:b/>
        </w:rPr>
        <w:t xml:space="preserve">Yhteenveto</w:t>
      </w:r>
    </w:p>
    <w:p>
      <w:r>
        <w:t xml:space="preserve">Guernseyn coronavirus-tukijärjestelmiä jatketaan joidenkin alojen osalta syyskuun loppuun asti, valtiot ovat ilmoittaneet.</w:t>
      </w:r>
    </w:p>
    <w:p>
      <w:r>
        <w:rPr>
          <w:b/>
          <w:u w:val="single"/>
        </w:rPr>
        <w:t xml:space="preserve">Asiakirjan numero 33107</w:t>
      </w:r>
    </w:p>
    <w:p>
      <w:r>
        <w:t xml:space="preserve">Apulaisministeri vaatii Guernseyn bussimatkojen suojelua</w:t>
      </w:r>
    </w:p>
    <w:p>
      <w:r>
        <w:t xml:space="preserve">Ympäristöministeriö vaatii 67 prosentin korotusta bussimaksuihin, joita veronmaksajat tällä hetkellä tukevat, jotta rahat saataisiin kasaan. Apulaiskaupunginjohtaja John Gollop katsoo, että muita vaihtoehtoja, kuten maksullista pysäköintiä, olisi harkittava ennen kuin bussimaksuja muutetaan. Hän sanoi toivovansa, että osavaltiot kävisivät avoimen keskustelun ehdotuksesta. Varapuheenjohtaja Gollop sanoi: "Valtiovarainministeriö ja resurssit kertovat jatkuvasti osavaltioiden jäsenille, että elämme laihoja aikoja. "Eikö nyt siis ole oikea aika, jolloin osavaltioiden jäsenet voivat tukea maksullista pysäköintiä ja saada siitä miljoona puntaa?", hän sanoi. Ehdotus on osa useita muutoksia, joiden on määrä tulla voimaan elokuun aikana.</w:t>
      </w:r>
    </w:p>
    <w:p>
      <w:r>
        <w:rPr>
          <w:b/>
        </w:rPr>
        <w:t xml:space="preserve">Yhteenveto</w:t>
      </w:r>
    </w:p>
    <w:p>
      <w:r>
        <w:t xml:space="preserve">Osavaltioita kehotetaan harkitsemaan uudelleen muita keinoja rahankeruuseen kuin bussimatkojen korottamista Guernseylla.</w:t>
      </w:r>
    </w:p>
    <w:p>
      <w:r>
        <w:rPr>
          <w:b/>
          <w:u w:val="single"/>
        </w:rPr>
        <w:t xml:space="preserve">Asiakirjan numero 33108</w:t>
      </w:r>
    </w:p>
    <w:p>
      <w:r>
        <w:t xml:space="preserve">Olympus-skandaali: Entiset pomot maksavat 529 miljoonaa dollaria petoksesta</w:t>
      </w:r>
    </w:p>
    <w:p>
      <w:r>
        <w:t xml:space="preserve">Kamera- ja lääkinnällisten laitteiden yritys nosti kanteen ex-puheenjohtaja Tsuyoshi Kikukawaa ja 15 muuta vastaan. Tokiolainen tuomioistuin totesi Kikukawan ja viiden muun henkilön olevan vastuussa 529 miljoonasta dollarista. Tuomio tuli kuusi vuotta sen jälkeen, kun entinen toimitusjohtaja Michael Woodford paljasti kollegansa väärentäneen kirjanpitoa 1,7 miljardin dollarin tappioiden salaamiseksi. Skandaali oli yksi Japanin historian suurimmista talouspetoksista, mutta Kikukawa ja kaksi muuta syyllisyytensä tunnustanutta johtajaa eivät joutuneet vankilaan. Sen sijaan he saivat enintään kolmen vuoden ehdolliset tuomiot. Olympuksen tiedottaja kieltäytyi kommentoimasta asiaa ja sanoi, että entiset työntekijät voivat valittaa tuomiosta. Yksi kuudesta tuomioistuimen vastuulliseksi toteamasta miehestä on sittemmin kuollut, mutta hänen perheensä voi uutistoimisto AFP:n mukaan yhä joutua vastuuseen hänen osuudestaan vahingonkorvauksista.</w:t>
      </w:r>
    </w:p>
    <w:p>
      <w:r>
        <w:rPr>
          <w:b/>
        </w:rPr>
        <w:t xml:space="preserve">Yhteenveto</w:t>
      </w:r>
    </w:p>
    <w:p>
      <w:r>
        <w:t xml:space="preserve">Japanilaisen Olympuksen kuusi johtajaa on määrätty maksamaan yli puolen miljardin dollarin vahingonkorvaukset massiivisen kirjanpitopetoksen jälkeen.</w:t>
      </w:r>
    </w:p>
    <w:p>
      <w:r>
        <w:rPr>
          <w:b/>
          <w:u w:val="single"/>
        </w:rPr>
        <w:t xml:space="preserve">Asiakirjan numero 33109</w:t>
      </w:r>
    </w:p>
    <w:p>
      <w:r>
        <w:t xml:space="preserve">Riippuliidinlentäjä kuoli "traagisessa onnettomuudessa" Chichesterin lähellä</w:t>
      </w:r>
    </w:p>
    <w:p>
      <w:r>
        <w:t xml:space="preserve">Rannikkovartijat löysivät 42-vuotiaan miehen tiistaina Medmerryn luonnonsuojelualueella Earnleyssä sijaitsevasta kosteikosta. Sussexin poliisi ilmoitti, että Selseyn alueella noin kello 17.00 GMT sattunutta tapausta käsitellään "traagisena onnettomuutena". Asiasta on ilmoitettu lento-onnettomuuksia tutkivalle viranomaiselle (AAIB) ja British Hang Gliding Associationille. Sussexin poliisin tiedottaja sanoi, että he uskovat AAIB:n johtavan onnettomuuden syyn tutkintaa.</w:t>
      </w:r>
    </w:p>
    <w:p>
      <w:r>
        <w:rPr>
          <w:b/>
        </w:rPr>
        <w:t xml:space="preserve">Yhteenveto</w:t>
      </w:r>
    </w:p>
    <w:p>
      <w:r>
        <w:t xml:space="preserve">Riippuliidinlentäjä on kuollut onnettomuudessa Chichesterin lähellä Länsi-Sussexissa sijaitsevalla luonnonsuojelualueella.</w:t>
      </w:r>
    </w:p>
    <w:p>
      <w:r>
        <w:rPr>
          <w:b/>
          <w:u w:val="single"/>
        </w:rPr>
        <w:t xml:space="preserve">Asiakirjan numero 33110</w:t>
      </w:r>
    </w:p>
    <w:p>
      <w:r>
        <w:t xml:space="preserve">Hialin lennonjohtajien lakko keskeytetty</w:t>
      </w:r>
    </w:p>
    <w:p>
      <w:r>
        <w:t xml:space="preserve">Prospect-liiton jäsenet ovat sopineet, että he eivät ryhdy toimiin kyseisenä päivänä, jotta palkkakiistan ratkaisemiseksi voidaan käydä lisäneuvotteluja. Lennonjohtajat jatkavat kuitenkin työtaistelua. Prospect ja Hial ovat työskennelleet neuvonta-, sovittelu- ja välimieslautakunnan (Acas) kanssa. Työtaistelu koskee seitsemää Hialin 11 lentoasemasta. Ne ovat Benbecula, Dundee, Inverness, Kirkwall, Stornoway, Sumburgh ja Wick John O'Groats. Acasin Glasgow'ssa sijaitsevassa toimistossa pidetyn kokouksen jälkeen Hial sanoi: "Keskustelut ovat olleet hedelmällisiä, ja Hial on tehnyt ehdotuksia ja tunnistanut mahdollisen rahoituksen, jonka kehittäminen vaatii lisätyötä. "Molemmat osapuolet ovat sopineet tapaavansa uudelleen 24. huhtikuuta 2019 ja 3. toukokuuta 2019."</w:t>
      </w:r>
    </w:p>
    <w:p>
      <w:r>
        <w:rPr>
          <w:b/>
        </w:rPr>
        <w:t xml:space="preserve">Yhteenveto</w:t>
      </w:r>
    </w:p>
    <w:p>
      <w:r>
        <w:t xml:space="preserve">Highlands and Islands Airports Limitedin (Hial) lennonjohtajat ovat keskeyttäneet 26. huhtikuuta suunnitellun lakon.</w:t>
      </w:r>
    </w:p>
    <w:p>
      <w:r>
        <w:rPr>
          <w:b/>
          <w:u w:val="single"/>
        </w:rPr>
        <w:t xml:space="preserve">Asiakirjan numero 33111</w:t>
      </w:r>
    </w:p>
    <w:p>
      <w:r>
        <w:t xml:space="preserve">Aberdeenin vauvan tuhkakorvaukset ylittävät 360 000 puntaa</w:t>
      </w:r>
    </w:p>
    <w:p>
      <w:r>
        <w:t xml:space="preserve">Vauvan ja aikuisen tuhkat sekoitettiin Hazleheadissa ja annettiin aikuisen sukulaisille. Vauvojen vanhemmille kerrottiin, ettei tuhkia ollut. Aberdeenin kaupunginvaltuusto vastasi tiedonvapauspyyntöön, että 140 korvausvaatimusta, joiden yhteismäärä oli 361 000 puntaa, oli ratkaistu ja 13 oli hylätty. Prosessi on edelleen kesken. Luku 361 000 puntaa oli voimassa 15. elokuuta asti. Viime vuoden lokakuussa luku oli 101 000 puntaa. Julkaisuraportti Viime vuoden helmikuussa paljastui, että 205 korvausvaatimusta oli jätetty. BBC Scotland paljasti vuonna 2013, että Aberdeenissa tuhkattujen pikkulasten perheille ei ollut tarjottu yhtään tuhkaa viiden vuoden aikana. Vauvojen tuhkaskandaalia käsittelevässä raportissa väitettiin, että henkilökunta johti harhaan johtavaa tuomaria, joka tutki menettelytapoja. Tietosuojavaltuutettu määräsi Aberdeenin kaupunginvaltuuston julkaisemaan salaisen raportin BBC Scotlandin pyynnöstä. Valtuusto sanoi, että Hazleheadin krematorion toimintaa on muutettu skandaalin jälkeen.</w:t>
      </w:r>
    </w:p>
    <w:p>
      <w:r>
        <w:rPr>
          <w:b/>
        </w:rPr>
        <w:t xml:space="preserve">Yhteenveto</w:t>
      </w:r>
    </w:p>
    <w:p>
      <w:r>
        <w:t xml:space="preserve">Aberdeenissa sijaitsevan Hazleheadin krematorion vauvan tuhkaskandaalin vuoksi maksetut korvaukset ovat nousseet yli 360 000 puntaan, BBC Scotland on saanut tietää.</w:t>
      </w:r>
    </w:p>
    <w:p>
      <w:r>
        <w:rPr>
          <w:b/>
          <w:u w:val="single"/>
        </w:rPr>
        <w:t xml:space="preserve">Asiakirjan numero 33112</w:t>
      </w:r>
    </w:p>
    <w:p>
      <w:r>
        <w:t xml:space="preserve">Guernseyn haaskanpoistopaikkojen sääntöjä muutetaan</w:t>
      </w:r>
    </w:p>
    <w:p>
      <w:r>
        <w:t xml:space="preserve">Osavaltioiden kierrätysvastaava Tina Norman-Ross sanoi, että muutokset olivat tarpeen ympäristölainsäädännön noudattamiseksi. Aiemmin ihmiset saattoivat viedä Longue Houguen kierrätyspaikalle poisheitettyjä kodinkoneita, kuten jääkaappeja ja pesukoneita. Uusien sääntöjen mukaan vain hyväkuntoisia kodinkoneita saa viedä. Norman-Ross sanoi: "Meidän velvollisuutemme on varmistaa, että ihmisten on turvallista vierailla alueella."</w:t>
      </w:r>
    </w:p>
    <w:p>
      <w:r>
        <w:rPr>
          <w:b/>
        </w:rPr>
        <w:t xml:space="preserve">Yhteenveto</w:t>
      </w:r>
    </w:p>
    <w:p>
      <w:r>
        <w:t xml:space="preserve">Guernseyn kaatopaikan toimintatapa muuttuu turvallisuussyistä.</w:t>
      </w:r>
    </w:p>
    <w:p>
      <w:r>
        <w:rPr>
          <w:b/>
          <w:u w:val="single"/>
        </w:rPr>
        <w:t xml:space="preserve">Asiakirjan numero 33113</w:t>
      </w:r>
    </w:p>
    <w:p>
      <w:r>
        <w:t xml:space="preserve">Pat Dorrian: Dorrianin katoaminen "heitti varjon" äidin loppuelämän ylle.</w:t>
      </w:r>
    </w:p>
    <w:p>
      <w:r>
        <w:t xml:space="preserve">Dorrianin, 59, hautajaiset pidettiin tiistaina St Comgallin katolisessa kirkossa Bangorissa. Lisa Dorrian nähtiin viimeksi juhlissa asuntovaunualueella Ballyhalbertissa 28. helmikuuta 2005. Maalta ja mereltä tehdyistä etsinnöistä huolimatta hänen ruumistaan ei ole koskaan löydetty. Irlannin kirkon pappi Adrian Dorrian piti muistopuheen tätinsä hautajaisissa. Hän sanoi, että hänen viime viikolla kuollut tätinsä oli "omistautunut perheenäiti" ja että hänen tyttärensä menetys "vei sietämättömän veronsa". "Vaikka arki jatkui, todellisuus siitä, että hänen tyttärensä oli viety häneltä niin raa'asti, painoi häntä (kuten koko Lisan perhettä), ja hänellä oli tuosta päivästä lähtien särkyneen äidin tuska", hän lisäsi. "Tämä ei tarkoita sitä, etteikö olisi ollut juhlahetkiä tai perhetapahtumia, joissa Pat ja me muut emme olisi voineet laskea siunauksia, mutta Lisan katoamisen epäoikeudenmukaisuus heittäisi varjon hänen äitinsä loppuelämän ylle. "Viimeaikaisissa tiedotusvälineissä on puhuttu Patin ja hänen perheensä välisestä toiveesta, että jonain päivänä he saisivat tilaisuuden järjestää Lisalle asianmukaiset kristilliset hautajaiset. "Se ei ehkä ole toive, jonka Pat näkisi toteutuvan tässä elämässä, mutta hänen perheelleen se voi vielä toteutua." Hän jatkaa. Hän sanoi, että niiden, joilla on tietoa Lisa Dorrianin katoamisesta, tulisi ilmoittautua. Poliisi on aiemmin tehnyt useita pidätyksiä, mutta ketään ei ole syytetty 25-vuotiaan bangorilaisnaisen murhasta. Viime vuonna rouva Dorrian vetosi tyttärensä katoamisen kymmenvuotispäivänä muiden perheenjäsenten kanssa niihin, jotka tiesivät, minne hänen ruumiinsa oli piilotettu, jotta he lopettaisivat tuskansa.</w:t>
      </w:r>
    </w:p>
    <w:p>
      <w:r>
        <w:rPr>
          <w:b/>
        </w:rPr>
        <w:t xml:space="preserve">Yhteenveto</w:t>
      </w:r>
    </w:p>
    <w:p>
      <w:r>
        <w:t xml:space="preserve">Kadonneen County Downin naisen Lisa Dorrianin äidin Pat Dorrianin veljenpoika on kertonut surijoille, että hänen tyttärensä katoaminen "heitti varjon" hänen loppuelämänsä ylle.</w:t>
      </w:r>
    </w:p>
    <w:p>
      <w:r>
        <w:rPr>
          <w:b/>
          <w:u w:val="single"/>
        </w:rPr>
        <w:t xml:space="preserve">Asiakirjan numero 33114</w:t>
      </w:r>
    </w:p>
    <w:p>
      <w:r>
        <w:t xml:space="preserve">John "Kultasormi" Palmerin kuolema: IPCC palauttaa tapauksen takaisin poliisille</w:t>
      </w:r>
    </w:p>
    <w:p>
      <w:r>
        <w:t xml:space="preserve">John "Kultasormi" Palmeria, jonka väitettiin keränneen valtavan omaisuuden huijaamalla aikaosuuksia, hoidettiin sydänpysähdyksen vuoksi 24. kesäkuuta hänen kotonaan South Wealdissa. Kuolemansyyntutkimus 30. kesäkuuta paljasti kuitenkin, että 65-vuotiasta tuomittua huijaria oli ammuttu rintaan. Essexin poliisi oli alun perin siirtänyt tapauksen IPCC:lle. IPCC:n edustaja sanoi: "Toimitettujen todisteiden arvioinnin jälkeen on suositeltu, että poliisi tutkii asian paikallisesti. Päätös perustuu siihen, että ei ollut todisteita siitä, että poliisi olisi ollut välittömästi yhteydessä Palmeriin ennen hänen kuolemaansa tai että paikalla olleiden poliisien käyttäytymiseen olisi liittynyt sellaisia ongelmia, jotka edellyttäisivät IPCC:n jatkuvaa osallistumista". "Jos paikallisen tutkinnan aikana havaitaan käyttäytymiseen liittyviä ongelmia, odotamme, että Essexin poliisi siirtää ne uudelleen arvioitavaksi, mikä on tavanomaisen prosessin mukaista."</w:t>
      </w:r>
    </w:p>
    <w:p>
      <w:r>
        <w:rPr>
          <w:b/>
        </w:rPr>
        <w:t xml:space="preserve">Yhteenveto</w:t>
      </w:r>
    </w:p>
    <w:p>
      <w:r>
        <w:t xml:space="preserve">Riippumaton poliisivalituslautakunta (IPCC) on palauttanut Essexin poliisin käsiteltäväksi tapauksen, jossa pahamaineinen rikollinen ammuttiin kuoliaaksi kotonaan.</w:t>
      </w:r>
    </w:p>
    <w:p>
      <w:r>
        <w:rPr>
          <w:b/>
          <w:u w:val="single"/>
        </w:rPr>
        <w:t xml:space="preserve">Asiakirjan numero 33115</w:t>
      </w:r>
    </w:p>
    <w:p>
      <w:r>
        <w:t xml:space="preserve">Pari vangittiin Hanley Beaverbrooksin korukaupan ratsiasta</w:t>
      </w:r>
    </w:p>
    <w:p>
      <w:r>
        <w:t xml:space="preserve">Kellot ja korut varastettiin Beaverbrooksin myymälästä Potteries Centrestä Hanleyssa 17. marraskuuta aamulla. John Haining, 25, Eastern-by-Passista, Manchesterista, myönsi ryöstön, rikosoikeudellisen vahingonteon ja pahoinpitelyn, ja hänet tuomittiin 12 vuodeksi vankilaan Stoke-on-Trent Crown Courtissa. Natasha Boomer, 27, New Street, Lees, Oldham, myönsi varastetun tavaran vastaanottamisen ja sai kaksi vuotta vankeutta. Komisario Ricky Fields Staffordshiren poliisista sanoi: "Jalokivikaupan työntekijät olivat erittäin järkyttyneitä ryöstöstä, ja vaikka he eivät saaneet fyysisiä vammoja, kokemus oli heille erittäin ahdistava. "Vaikka Haining ja Boomer on tuomittu, työ muiden tapaukseen osallistuneiden saattamiseksi oikeuden eteen jatkuu. "Osa varastetuista tavaroista on jo saatu takaisin, mutta haluamme saada takaisin myös ne tavarat, jotka ovat vielä palauttamatta."</w:t>
      </w:r>
    </w:p>
    <w:p>
      <w:r>
        <w:rPr>
          <w:b/>
        </w:rPr>
        <w:t xml:space="preserve">Yhteenveto</w:t>
      </w:r>
    </w:p>
    <w:p>
      <w:r>
        <w:t xml:space="preserve">Mies ja nainen on vangittu osallisuudestaan Staffordshiren koruliikkeeseen tehtyyn 500 000 punnan ryöstöryöstöön.</w:t>
      </w:r>
    </w:p>
    <w:p>
      <w:r>
        <w:rPr>
          <w:b/>
          <w:u w:val="single"/>
        </w:rPr>
        <w:t xml:space="preserve">Asiakirjan numero 33116</w:t>
      </w:r>
    </w:p>
    <w:p>
      <w:r>
        <w:t xml:space="preserve">Mies kuoli jäätyään ajoneuvon alle A90-tiellä Perthin lähellä</w:t>
      </w:r>
    </w:p>
    <w:p>
      <w:r>
        <w:t xml:space="preserve">Pelastuslaitos kutsuttiin A90-tielle Kinfaunsin lähellä noin klo 15:50. 34-vuotias mies todettiin kuolleeksi tapahtumapaikalla, ja tie suljettiin poliisin suorittamien tutkimusten ajaksi. Poliisit etsivät silminnäkijöitä, erityisesti miestä, joka seisoi vihreän Vauxhall Astran vieressä, joka oli pysäköitynä itään menevän ajoradan varikolla. Kaikkia, joilla on kojelautakameran tallenteita, on myös kehotettu ottamaan yhteyttä Skotlannin poliisin hätänumeroon. Ylikonstaapeli Paul Taylor sanoi: "Ajatuksemme ovat miehen perheen luona, ja tutkimukset ovat käynnissä tapahtumien kaikkien yksityiskohtien selvittämiseksi." Tie avattiin uudelleen noin kello 20.30. Aiheeseen liittyvät Internet-linkit Poliisi Skotlanti Muut kuin hätätilanteet - puhelin 101 - Poliisi Skotlanti</w:t>
      </w:r>
    </w:p>
    <w:p>
      <w:r>
        <w:rPr>
          <w:b/>
        </w:rPr>
        <w:t xml:space="preserve">Yhteenveto</w:t>
      </w:r>
    </w:p>
    <w:p>
      <w:r>
        <w:t xml:space="preserve">Mies on kuollut jäätyään ajoneuvon alle kaksikaistaisella tiellä Perthissä ja Kinrossissa.</w:t>
      </w:r>
    </w:p>
    <w:p>
      <w:r>
        <w:rPr>
          <w:b/>
          <w:u w:val="single"/>
        </w:rPr>
        <w:t xml:space="preserve">Asiakirjan numero 33117</w:t>
      </w:r>
    </w:p>
    <w:p>
      <w:r>
        <w:t xml:space="preserve">Angelina Jolien täti kuoli rintasyöpään</w:t>
      </w:r>
    </w:p>
    <w:p>
      <w:r>
        <w:t xml:space="preserve">Debbie Martin menehtyi Palomar Medical Centerissä Escondidossa sunnuntaina 61-vuotiaana, sairaala kertoi. Rouva Martin oli Jolien äidin Marcheline Bertrandin sisko, joka kuoli munasarjasyöpään vuonna 2007 56-vuotiaana. Hänen aviomiehensä Ron Martin sanoi, että sisaruksilla oli molemmilla sama mutaatio BRCA1-geenissä, jonka Jolie peri. "Angelina on pitänyt yhteyttä koko viikon ajan ja hänen veljensä Jamie on ollut kanssamme ja antanut tukensa päivä päivältä", mies kertoi E! Newsille. "He molemmat rakastivat Debbietä todella paljon ja vaikka Angie ei pysty tulemaan juuri nyt, hän on lähettänyt rakkauttaan ja tukeaan, mikä oli todella mukavaa." Martin myös kehui näyttelijättären valintaa tehdä kaksoisrintaleikkaus ja kertoi Associated Pressille: "Jos olisimme tienneet, olisimme varmasti tehneet juuri niin kuin Angelina teki." Toukokuun 14. päivänä 37-vuotias kirjoitti New York Timesissa, että hän oli tehnyt leikkauksen sen jälkeen, kun lääkärit olivat arvioineet, että hänellä oli 87 prosentin riski sairastua rintasyöpään ja 50 prosentin riski sairastua munasarjasyöpään. "Päätin toimia ennakoivasti ja minimoida riskin niin paljon kuin mahdollista", hän selitti ja lisäsi, että hänen mahdollisuutensa sairastua rintasyöpään oli nyt laskenut alle 5 prosenttiin. BRCA1-geeni on jokaisella, mutta se mutatoituu vain yhdellä tuhannesta ihmisestä. Kaikilla, joilla mutaatio on, on 50-80 prosentin mahdollisuus sairastua rintasyöpään.</w:t>
      </w:r>
    </w:p>
    <w:p>
      <w:r>
        <w:rPr>
          <w:b/>
        </w:rPr>
        <w:t xml:space="preserve">Yhteenveto</w:t>
      </w:r>
    </w:p>
    <w:p>
      <w:r>
        <w:t xml:space="preserve">Angelina Jolien täti on kuollut rintasyöpään, lähes kaksi viikkoa sen jälkeen, kun Hollywood-tähti kertoi tehneensä kaksoisrintaleikkauksen välttääkseen tällaisen kohtalon.</w:t>
      </w:r>
    </w:p>
    <w:p>
      <w:r>
        <w:rPr>
          <w:b/>
          <w:u w:val="single"/>
        </w:rPr>
        <w:t xml:space="preserve">Asiakirjan numero 33118</w:t>
      </w:r>
    </w:p>
    <w:p>
      <w:r>
        <w:t xml:space="preserve">Viisitoista ihmistä pelastettiin Perranporthin virtauksesta.</w:t>
      </w:r>
    </w:p>
    <w:p>
      <w:r>
        <w:t xml:space="preserve">RNLI:n mukaan bodyboardarit ja uimarit olivat punaisten ja keltaisten lippujen välissä, kun äkillinen "salamavirta" avautui ja pyyhkäisi heidät pois syvyydestään. Tapaus sattui Perranporthissa hieman puolenpäivän jälkeen laskuveden aikaan. Rannan hengenpelastajat käyttivät pelastuslautoja, pelastusputkea ja rannikkopelastusveneen, jotta kaikki saatiin turvallisesti maihin. "Matalanveden aikaan Perranporthin rannalla on virtauksia, ja RNLI:n hengenpelastajat ovat aina erityisen valppaita tähän aikaan, ja neljä hengenpelastajaa partioi veden äärellä", sanoi valvoja Simon Peppler. Hän korosti, että on tärkeää, että ihmiset pysyvät rannalla merkityillä alueilla ja hengenpelastajien kuuloetäisyydellä. "Koska aallot murtuvat niin lähellä rantaa, niiden ohi on melko helppo päästä ulos, mutta vaikeampi päästä takaisin sisään. "Jotkut veden käyttäjät uskaltautuvat liian kauas ja joutuvat vaikeuksiin", hän lisäsi.</w:t>
      </w:r>
    </w:p>
    <w:p>
      <w:r>
        <w:rPr>
          <w:b/>
        </w:rPr>
        <w:t xml:space="preserve">Yhteenveto</w:t>
      </w:r>
    </w:p>
    <w:p>
      <w:r>
        <w:t xml:space="preserve">Viisitoista ihmistä, heidän joukossaan kaksi lasta, on pelastettu Cornwallin rannikolta.</w:t>
      </w:r>
    </w:p>
    <w:p>
      <w:r>
        <w:rPr>
          <w:b/>
          <w:u w:val="single"/>
        </w:rPr>
        <w:t xml:space="preserve">Asiakirjan numero 33119</w:t>
      </w:r>
    </w:p>
    <w:p>
      <w:r>
        <w:t xml:space="preserve">Johnny Kingdomin hautajaiset Devonissa</w:t>
      </w:r>
    </w:p>
    <w:p>
      <w:r>
        <w:t xml:space="preserve">79-vuotias elokuvantekijä ja kirjailija kuoli 6. syyskuuta maatilallaan Pohjois-Devonissa kaivinkoneen alle. Poliisi kertoi, että heille oli ilmoitettu ajoneuvon kaatuneen pellolla Knowstonessa. Hän kuoli tapahtumapaikalla. Hänen hautajaisensa pidettiin Bishops Nymptonissa sunnuntaina iltapäivällä. Kingdom loi Exmoorin reunalla sijaitsevalle 52 hehtaarin suuruiselle maalleen villieläinten elinympäristön, ja vuonna 2006 hänen ensimmäistä BBC 2:lla esitettyä sarjaa A Year On Exmoor katsoi yli kolme miljoonaa ihmistä. Tuottaja David Parker, joka työskenteli hänen kanssaan viidentoista vuoden ajan, sanoi, että hänen kuolemansa oli suuri järkytys: "Johnny oli eräänlainen tuhoutumaton hahmo... Hän oli vankka kuin kallio... Se on todellinen tragedia", hän sanoi. "Hänen kenttätaitonsa olivat todella vertaansa vailla... Kun hän joutui odottamaan villieläintä, hänellä oli niin paljon kärsivällisyyttä, että hän saattoi istua siinä päiväkausia." Hänen kuolemansa jälkeen hänen perheensä sanoi lausunnossaan, että "legenda on menetetty". Parker sanoi, että BBC:n tulevassa Autumnwatch-sarjassa on maanantai-illasta alkaen BBC Four -kanavalla lähetettävien ohjelmien ohella kunnianosoitus Kingdomille.</w:t>
      </w:r>
    </w:p>
    <w:p>
      <w:r>
        <w:rPr>
          <w:b/>
        </w:rPr>
        <w:t xml:space="preserve">Yhteenveto</w:t>
      </w:r>
    </w:p>
    <w:p>
      <w:r>
        <w:t xml:space="preserve">Sadat ihmiset ovat kokoontuneet kunnioittamaan "traagisessa" onnettomuudessa menehtynyttä "legendaarista" tv-juontajaa Johnny Kingdomia.</w:t>
      </w:r>
    </w:p>
    <w:p>
      <w:r>
        <w:rPr>
          <w:b/>
          <w:u w:val="single"/>
        </w:rPr>
        <w:t xml:space="preserve">Asiakirjan numero 33120</w:t>
      </w:r>
    </w:p>
    <w:p>
      <w:r>
        <w:t xml:space="preserve">Sports Directin "vain englanninkielinen" huomautus on "väärinkäsitys".</w:t>
      </w:r>
    </w:p>
    <w:p>
      <w:r>
        <w:t xml:space="preserve">Se oli ilmeisesti kirjoitettu seinälle, jossa henkilökuntaa kehotettiin puhumaan vain englantia terveys- ja turvallisuussyistä. Yhtiön antaman lausunnon mukaan se oli lähettänyt kielipolitiikkaa koskevat ohjeet kaikkiin Yhdistyneen kuningaskunnan myymälöihin. Walesin kielen komissaari Meri Huws tutkii sääntöjen rikkomista. Plaid Cymru -puolueen parlamentin jäsen Sian Gwenllian kritisoi Sports Directin paperille painettua ilmoitusta ja piti sitä "syrjivänä" alueella, jolla monet ihmiset puhuvat walesin kieltä. Yritys sanoi lausunnossaan, että tiedotteen tarkoituksena oli varmistaa, että kaikki työntekijät ymmärtävät täysin terveys- ja turvallisuusohjeet, ja että se kirjoitetaan ja julkaistaan uudelleen. "Englanti on yleisin kieli, jota monikielinen henkilökuntamme käyttää, ja siksi se on todennäköisin kieli, jota kaikki ymmärtävät", yritys totesi. "Tämän ilmoituksen tarkoituksena ei ollut rajoittaa walesin kielen käyttöä tai kieltää henkilöstöä kommunikoimasta omalla kielellään näiden tiedotustilaisuuksien ulkopuolella tai asiakkaiden kanssa. "Tarkistamme ilmoituksen sanamuotoa varmistaaksemme, että se on selkeämpi, ja julkaisemme päivitetyn ilmoituksen uudelleen. Olemme kansainvälinen yritys ja tuemme täysin paikallisen kielen käyttöä kaikilla lainkäyttöalueillamme." Se lisäsi: "Pahoittelemme mahdollisia väärinkäsityksiä tai häiriöitä, joita tämä ilmoitus on aiheuttanut."</w:t>
      </w:r>
    </w:p>
    <w:p>
      <w:r>
        <w:rPr>
          <w:b/>
        </w:rPr>
        <w:t xml:space="preserve">Yhteenveto</w:t>
      </w:r>
    </w:p>
    <w:p>
      <w:r>
        <w:t xml:space="preserve">Sports Direct on pyytänyt anteeksi ilmoitusta, joka näytti kieltävän henkilökuntaa puhumasta muita kieliä kuin englantia Bangorin myymälässään, sanomalla, että kyseessä oli "väärinkäsitys".</w:t>
      </w:r>
    </w:p>
    <w:p>
      <w:r>
        <w:rPr>
          <w:b/>
          <w:u w:val="single"/>
        </w:rPr>
        <w:t xml:space="preserve">Asiakirjan numero 33121</w:t>
      </w:r>
    </w:p>
    <w:p>
      <w:r>
        <w:t xml:space="preserve">Mortonhall Crematoriumin vauvan tuhka: MacAskill tapaa kampanjoijat</w:t>
      </w:r>
    </w:p>
    <w:p>
      <w:r>
        <w:t xml:space="preserve">Mortonhall Crematorium kertoi vanhemmille, että vauvan tuhkauksen jälkeen ei ole mitään hajotettavaa, mutta tuhkat haudataan muistopuutarhaan. Joulukuussa käynnistettiin tutkinta sen jälkeen, kun Sands-hyväntekeväisyysjärjestö havaitsi käytännön. Tapauksia arvellaan olevan satoja. Käytäntö loppui vuonna 2011. Kampanjoijat uskovat, että tuhkia käsiteltiin tällä tavoin noin 45 vuoden ajan kunnan ylläpitämässä krematoriossa. Kaupungin yksityiset krematoriot, Seafield ja Warriston, ovat aina luovuttaneet tuhkat niitä pyytäneille vanhemmille. MacAskill on luvannut tavata Sandsin Skotlannin parlamentissa maanantaina. On selvää, että hän aikoo sen jälkeen "esittää huomautuksia terveysministerille". MacAskill sanoi: "Luulen, että julkisen tutkimuksen osalta meidän on nähtävä, mikä on neuvoston tutkimuksen tulos. Se on tässä asiassa johtava virasto. "Olen yhteydessä ministerikollegoihin ja katson, mitä he sanovat, mutta Skotlannin hallitus seuraa tilannetta. "Julkinen tutkinta voi olla aiheellinen, mutta se olisi myöhemmin ja muiden päätettävissä." Sands järjestää myös julkisen kokouksen keskiviikkona klo 19.30 Craiglockhart Sports Centre -urheilukeskuksessa Edinburghin Colinton Roadilla. Julkista tutkimusta koskeva vetoomus on saanut yli 3 000 allekirjoitusta. Dorothy Maitland, Sandsin käyttöpäällikkö, sai joulukuussa tietää, että hänen tyttärensä Kaelenin tuhkat oli haudattu Mortonhallin hautausmaahan - 26 vuotta sen jälkeen, kun hänelle oli kerrottu, ettei hänellä olisi mitään kerättävää hautajaisten jälkeen.</w:t>
      </w:r>
    </w:p>
    <w:p>
      <w:r>
        <w:rPr>
          <w:b/>
        </w:rPr>
        <w:t xml:space="preserve">Yhteenveto</w:t>
      </w:r>
    </w:p>
    <w:p>
      <w:r>
        <w:t xml:space="preserve">Kansanedustaja Kenny MacAskill on suostunut tapaamaan aktivisteja, jotka haluavat julkisen tutkimuksen siitä, miksi vauvojen polttohaudat haudattiin edinburghilaiseen joukkohautaan.</w:t>
      </w:r>
    </w:p>
    <w:p>
      <w:r>
        <w:rPr>
          <w:b/>
          <w:u w:val="single"/>
        </w:rPr>
        <w:t xml:space="preserve">Asiakirjan numero 33122</w:t>
      </w:r>
    </w:p>
    <w:p>
      <w:r>
        <w:t xml:space="preserve">Itävallan tietyömaa kaivoi esiin mammuttilöydön</w:t>
      </w:r>
    </w:p>
    <w:p>
      <w:r>
        <w:t xml:space="preserve">By News from Elsewhere......as found by BBC Monitoring Geologit löysivät Bullendorfin läheltä aluetta kartoittaessaan esihistoriallisen olennon molemmat syöksyhampaat, joista kumpikin on 2,5 metrin pituinen, sekä joitakin sen nikamia, kertoo Kronen Zeitung -sivusto. Jäännökset ovat iästään huolimatta huomattavan hyvässä kunnossa. "Tämän laatuiset löydöt ovat hyvin harvinaisia", sanoo paleontologi tohtori Oleg Mandic Wienin luonnonhistoriallisesta museosta. "Erityisesti 2,5 metriä pitkät syöksyhampaat ovat harvinaisuus." Museon mukaan geologiset olosuhteet ja syöksyhampaiden muoto viittaavat siihen, että kyseessä ei todennäköisesti ole ollut "tavallinen" villamammutti, joka oli alueella laajalti levinnyt jääkauden loppupuolella, vaan paljon vanhempi laji. Asiantuntijat peittivät valtavat syöksyhampaat kipsisiteillä suojellakseen niitä museoon kuljetuksen aikana, ja nyt niiden on yritettävä säilyttää ne ennen kuin niitä voidaan analysoida. "Meidän on ennen kaikkea estettävä luita kuivumasta, sillä muuten ne haurastuvat nopeasti", Mandic sanoo. Ryhmä toivoo löytävänsä lisää löytöjä tutkimuksensa tueksi. Seuraava juttu: Käytä #NewsfromElsewhere, jotta pysyt ajan tasalla uutisistamme Twitterissä.</w:t>
      </w:r>
    </w:p>
    <w:p>
      <w:r>
        <w:rPr>
          <w:b/>
        </w:rPr>
        <w:t xml:space="preserve">Yhteenveto</w:t>
      </w:r>
    </w:p>
    <w:p>
      <w:r>
        <w:t xml:space="preserve">Tutkijat ovat löytäneet Koillis-Itävallassa sijaitsevalta rakennustyömaalta kaksi mammutin syöksyhammasta, joiden uskotaan olevan miljoona vuotta vanhoja.</w:t>
      </w:r>
    </w:p>
    <w:p>
      <w:r>
        <w:rPr>
          <w:b/>
          <w:u w:val="single"/>
        </w:rPr>
        <w:t xml:space="preserve">Asiakirjan numero 33123</w:t>
      </w:r>
    </w:p>
    <w:p>
      <w:r>
        <w:t xml:space="preserve">Dante Mullingsin kuolema: Dante Mulling: Kolme muuta syytetään ampumisesta</w:t>
      </w:r>
    </w:p>
    <w:p>
      <w:r>
        <w:t xml:space="preserve">Dante Mullings, 23, oli pysäköidyssä autossa St Vincent Street Westissä, Ladywoodissa, kun ajoneuvo pysähtyi viereen ja ampui laukauksia 7. toukokuuta, West Midlandsin poliisi kertoi. Mohammed Qadiria, 18, ja kahta 16- ja 17-vuotiasta miestä syytetään salaliitosta murhan tekemiseen. Viime kuussa myös kolme muuta miestä sai syytteen Mullingsin kuolemasta. Dunsink Roadilta Astonista kotoisin olevan Qadirin ja kahden teinin, joiden nimiä ei voida mainita oikeudellisista syistä, on määrä saapua myöhemmin Birminghamin käräjäoikeuden eteen. Lisäksi kolme aiemmin pidätettyä 18-, 20- ja 26-vuotiasta miestä on asetettu takuita vastaan odottamaan lisätutkimuksia. Toukokuussa tapahtuneen kuolemansa jälkeen Mullingsin perhe kuvaili häntä "ystävälliseksi, huolehtivaksi ja huomaavaiseksi". Seuraa BBC West Midlandsia Facebookissa ja Twitterissä ja tilaa paikalliset uutispäivitykset suoraan puhelimeesi. Aiheeseen liittyvät Internet-linkit HM Courts Service</w:t>
      </w:r>
    </w:p>
    <w:p>
      <w:r>
        <w:rPr>
          <w:b/>
        </w:rPr>
        <w:t xml:space="preserve">Yhteenveto</w:t>
      </w:r>
    </w:p>
    <w:p>
      <w:r>
        <w:t xml:space="preserve">Birminghamissa ammutun miehen kuolemaan liittyen on nostettu syytteet kolmea muuta ihmistä vastaan.</w:t>
      </w:r>
    </w:p>
    <w:p>
      <w:r>
        <w:rPr>
          <w:b/>
          <w:u w:val="single"/>
        </w:rPr>
        <w:t xml:space="preserve">Asiakirjan numero 33124</w:t>
      </w:r>
    </w:p>
    <w:p>
      <w:r>
        <w:t xml:space="preserve">Indonesialainen salakuljetettu alkoholi myrkyttää kymmeniä viikkojen aikana</w:t>
      </w:r>
    </w:p>
    <w:p>
      <w:r>
        <w:t xml:space="preserve">Kuolonuhrien määrä todennäköisesti nousee, sillä poliisin mukaan useissa maakunnissa on kirjattu kuolonuhreja viime päivinä. Muslimienemmistöisen maan mustilta markkinoilta ostetut väkevät alkoholijuomat voivat sisältää tappavia määriä metanolia. Poliisi tekee ratsioita kiinteistöihin eri puolilla maata, ja ainakin yhdeksän ihmistä on pidätetty. Noin 100 ihmisen uskotaan nauttineen salakuljetettua alkoholia, poliisi kertoi tiistaina, ja monet heistä ovat kriittisessä tilassa sairaalassa. Hätätila Kuolemantapauksia kirjattiin Indonesian pääkaupungissa Jakartassa, Länsi-Jaavalla ja Papuan itäisessä maakunnassa. Länsi-Jaavan suurkaupungin Bandungin ja sen itäpuolella Jakartan itäpuolella sijaitsevan lähialueen viranomaiset ovat julistaneet hätätilan, kertoo uutistoimisto AFP. Kyseessä on maan pahin viinamyrkytyskriisi vuosiin. Indonesian kaupalliset alkoholintuottajat erottavat metanolin tuotteistaan, sillä se voi olla tappavaa pieninäkin määrinä. Kyseessä ei kuitenkaan ole ensimmäinen kerta, kun salakuljetettu viina on vaatinut ihmishenkiä Indonesian huonosti säännellyillä markkinoilla. Vuonna 2016 ainakin 24 ihmistä kuoli nautittuaan laittomasti myytyjä etanolista, vedestä ja hedelmistä valmistettuja väkeviä alkoholijuomia. Uudenvuoden juhlissa vuonna 2014 yli tusina indonesialaista kuoli juotuaan samanlaista cocktailia.</w:t>
      </w:r>
    </w:p>
    <w:p>
      <w:r>
        <w:rPr>
          <w:b/>
        </w:rPr>
        <w:t xml:space="preserve">Yhteenveto</w:t>
      </w:r>
    </w:p>
    <w:p>
      <w:r>
        <w:t xml:space="preserve">Ainakin 45 ihmistä on kuollut ja kymmeniä muita hoidetaan sairaaloissa Indonesiassa juotuaan laittomasti valmistettua alkoholia.</w:t>
      </w:r>
    </w:p>
    <w:p>
      <w:r>
        <w:rPr>
          <w:b/>
          <w:u w:val="single"/>
        </w:rPr>
        <w:t xml:space="preserve">Asiakirjan numero 33125</w:t>
      </w:r>
    </w:p>
    <w:p>
      <w:r>
        <w:t xml:space="preserve">Konservatiivien kansanedustaja Stephen O'Brien saa YK:n huipputehtävän.</w:t>
      </w:r>
    </w:p>
    <w:p>
      <w:r>
        <w:t xml:space="preserve">Kansanedustaja seuraa tehtävästä toukokuussa luopuvaa entistä työväenpuolueen ministeriä, paronitar Amosia. O'Brien toimi kansainvälisen kehityksen ministerinä vuosina 2010-2012 ja on viime aikoina toiminut David Cameronin erityislähettiläänä Sahelin alueella. Hän luopuu Eddisburyn kansanedustajan tehtävästä parlamenttivaaleissa. YK:n mukaan O'Brien, joka on ollut kansanedustaja vuodesta 1999, tuo vaikutusvaltaiseen tehtävään "laajan kokemuksen monenvälisestä diplomatiasta ja edunvalvonnasta". "O'Brienin odotetaan tuovan innovatiivisia ja strategisia ideoita vahvana humanitaarisen avun puolestapuhujana, jolla on yli 20 vuoden kokemus kansainvälisestä kehitysyhteistyöstä ja terveydenhuollosta", YK totesi lausunnossaan. Entinen konservatiivikabinetin ministeri Andrew Lansley oli yhdistetty tehtävään, vaikka kehitysyhteistyöjärjestöt varoittivat, ettei hänellä ole riittävästi kokemusta tehtävään. Paronitar Amos on toiminut tehtävässä vuodesta 2010, ja hän on johtanut YK:n humanitaarista toimintaa luonnonkatastrofien ja konfliktien, kuten Syyrian sodan, yhteydessä. YK:n humanitaarisen avun koordinaattorin virka perustettiin vuonna 1991, ja brittivirkamies on hoitanut sitä seitsemän vuotta. Lady Amosia edelsi diplomaatti Sir John Holmes. Yhdistyneellä kuningaskunnalla on yksi maailman suurimmista ulkomaanavun budjeteista, ja se on saavuttanut YK:n tavoitteen käyttää 0,7 prosenttia kansantulostaan merentakaiseen kehitykseen.</w:t>
      </w:r>
    </w:p>
    <w:p>
      <w:r>
        <w:rPr>
          <w:b/>
        </w:rPr>
        <w:t xml:space="preserve">Yhteenveto</w:t>
      </w:r>
    </w:p>
    <w:p>
      <w:r>
        <w:t xml:space="preserve">Konservatiivi Stephen O'Brien on nimitetty YK:n huipputehtävään, jossa hän vastaa humanitaarisista asioista ja hätäavusta.</w:t>
      </w:r>
    </w:p>
    <w:p>
      <w:r>
        <w:rPr>
          <w:b/>
          <w:u w:val="single"/>
        </w:rPr>
        <w:t xml:space="preserve">Asiakirjan numero 33126</w:t>
      </w:r>
    </w:p>
    <w:p>
      <w:r>
        <w:t xml:space="preserve">Sports Directin pomo Mike Ashley pyytää kansanedustajia Derbyshiren päämajaan</w:t>
      </w:r>
    </w:p>
    <w:p>
      <w:r>
        <w:t xml:space="preserve">Parlamentin liike-elämän valiokunta on yrittänyt kuulustella Ashleytä työkäytännöistä, kuten nollatuntisopimusten käytöstä. Miljardööri on kieltäytynyt osallistumasta kokouksiin ja sanoi eräässä vaiheessa, että mukana olevat kansanedustajat ovat "vitsi". Ashley on tarjoutunut lentämään kansanedustajat Derbyshireen helikopterillaan. Lue päivityksiä tähän juttuun ja muihin Derbyshiren uutisiin. Liikemies, joka omistaa myös Newcastle Unitedin, oli kutsuttu Westminsteriin kesäkuussa BBC:n tutkinnan perusteella, joka koski Sports Directin Shirebrookissa sijaitsevan varaston työtapoja. Häntä oli varoitettu, että hän voi joutua halveksimaan parlamenttia, jos hän kieltäytyy jatkossakin saapumasta liike-elämän, innovaatioiden ja ammattitaidon valiokunnan kuultavaksi. Maaliskuussa hän kuitenkin kertoi Sky Newsille: Hän sanoi: "Nykyinen aikomus on olla menemättä, koska [kansanedustajien] pitäisi nähdä se itse. "Mielestäni he ovat vain näyttelijöitä. Minun mielestäni ne ovat oikeastaan vitsi." Valiokunta aikoo keskustella Ashleyn kutsusta ensi viikon kokouksessaan.</w:t>
      </w:r>
    </w:p>
    <w:p>
      <w:r>
        <w:rPr>
          <w:b/>
        </w:rPr>
        <w:t xml:space="preserve">Yhteenveto</w:t>
      </w:r>
    </w:p>
    <w:p>
      <w:r>
        <w:t xml:space="preserve">Sports Directin Mike Ashley on sanonut, että hän esiintyy hallituksen valiokunnassa, kunhan kansanedustajat ensin vierailevat hänen yrityksensä pääkonttorissa Derbyshiressä.</w:t>
      </w:r>
    </w:p>
    <w:p>
      <w:r>
        <w:rPr>
          <w:b/>
          <w:u w:val="single"/>
        </w:rPr>
        <w:t xml:space="preserve">Asiakirjan numero 33127</w:t>
      </w:r>
    </w:p>
    <w:p>
      <w:r>
        <w:t xml:space="preserve">Halifaxin murhatutkimuksen uhriksi nimetty Levi Ogden</w:t>
      </w:r>
    </w:p>
    <w:p>
      <w:r>
        <w:t xml:space="preserve">Levi Ogden, 26, loukkaantui vakavasti tappelussa Silver Streetillä Halifaxissa varhain sunnuntaiaamuna. 26-vuotias mies on pidätetty murhasta epäiltynä, ja hän on edelleen pidätettynä. West Yorkshiren poliisi pyytää edelleen tietoja Ellandista kotoisin olevan Ogdenin kuolemasta. Hänen hautajaistensa maksamiseksi ja hänen kahden lapsensa tukemiseksi on perustettu varainkeräyspyyntö. Poliisit kutsuttiin paikalle noin kello 02.15 GMT, ja Ogden vietiin sairaalaan ensihoitoon. Hänet todettiin kuitenkin kuolleeksi vähän myöhemmin. Seuraa BBC Yorkshirea Facebookissa, Twitterissä ja Instagramissa. Lähetä juttuideoita osoitteeseen yorkslincs.news@bbc.co.uk.</w:t>
      </w:r>
    </w:p>
    <w:p>
      <w:r>
        <w:rPr>
          <w:b/>
        </w:rPr>
        <w:t xml:space="preserve">Yhteenveto</w:t>
      </w:r>
    </w:p>
    <w:p>
      <w:r>
        <w:t xml:space="preserve">Poliisi on nimennyt naisen, joka kuoli löydettyään hänet tajuttomana kadulta.</w:t>
      </w:r>
    </w:p>
    <w:p>
      <w:r>
        <w:rPr>
          <w:b/>
          <w:u w:val="single"/>
        </w:rPr>
        <w:t xml:space="preserve">Asiakirjan numero 33128</w:t>
      </w:r>
    </w:p>
    <w:p>
      <w:r>
        <w:t xml:space="preserve">Sheffieldin syöpätutkimuskeskus avataan</w:t>
      </w:r>
    </w:p>
    <w:p>
      <w:r>
        <w:t xml:space="preserve">Weston Parkin sairaalassa sijaitsevassa Sheffieldin syöpätutkimuskeskuksessa keskitytään rinta-, keuhko- ja luusyöpiin. Keskuksessa tutkitaan myös sitä, miten tauti alkaa, kasvaa ja leviää. Keskuksen johtaja, professori Rob Coleman sanoi, että keskus tukeutuu Sheffieldin "maailmanluokan" syöpätutkimukseen. Kaksi hyväntekeväisyysjärjestöä, Cancer Research UK ja Yorkshire Cancer Research, ovat yhteistyökumppaneita keskuksessa Sheffieldin yliopiston ja Sheffield Teaching Hospitals Trustin ohella. Hyväntekeväisyysjärjestöt ilmoittivat, että ne lisäävät Sheffieldiin tekemänsä investoinnit noin 3,5 miljoonaan puntaan vuodessa varmistaakseen, että keskus "määrää tahdin" taudin tutkimuksen edistymisessä. Professori Coleman sanoi, että kyseessä on "jännittävä" uusi kehitysaskel Sheffieldin syöpätutkimukselle. "Se tuo yhteen erilaisia tutkijoita ja lääkäreitä, jotka työskentelevät yhdessä parantaakseen syöpäpotilaiden elämää Etelä-Yorkshiressä ja muualla", hän sanoi. "Rakentamalla tiiviimpiä yhteyksiä tutkijoiden ja lääkäreiden välille haluamme nopeuttaa tutkimusta, mikä johtaa parempiin hoitoihin potilaille."</w:t>
      </w:r>
    </w:p>
    <w:p>
      <w:r>
        <w:rPr>
          <w:b/>
        </w:rPr>
        <w:t xml:space="preserve">Yhteenveto</w:t>
      </w:r>
    </w:p>
    <w:p>
      <w:r>
        <w:t xml:space="preserve">Etelä-Yorkshireen on avattu uusi syöpätutkimuskeskus, jonka tutkijat lupaavat johtavan syöpäpotilaiden "parempiin hoitoihin".</w:t>
      </w:r>
    </w:p>
    <w:p>
      <w:r>
        <w:rPr>
          <w:b/>
          <w:u w:val="single"/>
        </w:rPr>
        <w:t xml:space="preserve">Asiakirjan numero 33129</w:t>
      </w:r>
    </w:p>
    <w:p>
      <w:r>
        <w:t xml:space="preserve">Asyraf Haziq: Hafiği: Opiskelija antaa puolet kerätyistä rahoista pois</w:t>
      </w:r>
    </w:p>
    <w:p>
      <w:r>
        <w:t xml:space="preserve">Nuoret penkoivat Asyraf Haziqin repun ja veivät hänen matkapuhelimensa, kannettavan Sony PlayStationin ja lompakon Barkingissa 8. elokuuta. Leukansa murtaneen 20-vuotiaan auttamiseksi kerättiin noin 22 000 puntaa. Hän sanoi antavansa rahat muille väkivallan uhreille. Rahat kerättiin yleisöltä sen jälkeen, kun hyökkäyksestä oli julkaistu kuvamateriaalia YouTubessa. Lehdistötilaisuudessa hän sanoi, ettei hän "oikein tiedä, mitä tehdä näin suurella rahamäärällä". Hän kiitti apua, jota hän oli saanut hyökkäyksen jälkeen, ja lisäsi: "On paljon muita uhreja, jotka eivät ole saaneet samanlaista julkisuutta. "Uskon, että on paljon muitakin uhreja, jotka tarvitsevat apua." Kysyttäessä, olisiko tällainen tapaus todennäköisesti sattunut hänelle Malesiassa, hän sanoi: "Maamme on hyvin järjestäytynyt ja poliisi tekee työnsä tehokkaammin." Hän sanoi: "Maamme on hyvin järjestäytynyt ja poliisi tekee työnsä tehokkaammin." Hän lisäsi kuitenkin uskovansa brittiläiseen oikeuslaitokseen. Hänen äitinsä Maznah Abu Mansor, 47, saapui hiljattain Malesiasta tapaamaan poikaansa, joka oli tullut Lontooseen opiskelemaan kirjanpitoa. Hän sanoi, että "mikään ei vedä vertoja sille helpotukselle, kun näkee pojan toipuvan", ja että hän oli "järkyttynyt" väkivaltaisuuksista ja ryöstelystä, sillä hän oli pitänyt Lontoota turvallisena paikkana. Viimeaikaisista kokemuksistaan huolimatta Asyraf sanoi, että Englanti on "ihana maa, jossa on paljon mukavia ihmisiä, jotka ovat olleet hyvin ystävällisiä". Hän kertoi, ettei tule varakkaasta perheestä ja joutui saamaan stipendin päästäkseen kaksivuotiselle kurssille. Reece Donovania, 20, Chadwell Heathista, Romfordista, Essexistä, syytetään Haziqin ryöstämisestä. Hän saapuu Wood Green Crown Courtiin perjantaina, jossa häntä kuullaan syytteen tunnustamisesta ja tapauksen käsittelystä. Aiheeseen liittyvät Internet-linkit Something Nice for Ashraf -blogi Metropolitan Police Service</w:t>
      </w:r>
    </w:p>
    <w:p>
      <w:r>
        <w:rPr>
          <w:b/>
        </w:rPr>
        <w:t xml:space="preserve">Yhteenveto</w:t>
      </w:r>
    </w:p>
    <w:p>
      <w:r>
        <w:t xml:space="preserve">Malesialainen opiskelija, jonka ryöstäjät ryöstivät hyviksi samarialaisiksi tekeytyneiden ryöstäjien hyökättyä hänen kimppuunsa mellakoitsijoiden kimppuunsa Itä-Lontoossa, on sanonut antavansa puolet hänelle kerätyistä rahoista.</w:t>
      </w:r>
    </w:p>
    <w:p>
      <w:r>
        <w:rPr>
          <w:b/>
          <w:u w:val="single"/>
        </w:rPr>
        <w:t xml:space="preserve">Asiakirjan numero 33130</w:t>
      </w:r>
    </w:p>
    <w:p>
      <w:r>
        <w:t xml:space="preserve">Rakennuttajia arvostellaan siitä, että he nimeävät kiinteistön varakkaan alueen mukaan.</w:t>
      </w:r>
    </w:p>
    <w:p>
      <w:r>
        <w:t xml:space="preserve">Eastfieldissä sijaitseva Linden Homesin rakennuskohde on nimetty neljän kilometrin päässä sijaitsevan Caytonin kylän mukaan. Valtuutetut ovat syyttäneet rakennuttajia siitä, että he haluavat "irrottautua" alueen todellisesta sijainnista. Lindenin mukaan se oli harkinnut tarkkaan, minkä nimistä aluetta kutsutaan. Scarborough'n neuvoston kabinetin jäsenet sanoivat olevansa "ymmällään" siitä, miksi Eastfieldin kehityshankkeen nimi oli Cayton Reach, kertoo Local Democracy Reporter Service. Paikallisvaltuutettu Tony Randerson kertoi keskiviikkona pidetyssä kokouksessa, että kaupunginvaltuuston jäsenet olivat "raivoissaan". "Täydellinen häpeä" "Se on yksi yhteisö, mutta he haluavat irrottautua nimestä Eastfield", hän sanoi. "Rakennuttajat kutsuvat sitä miksi tahansa muuksi kuin Eastfieldiksi. "Se on täysi häpeä." Myös yhteisöjen salkunhoitaja, valtuutettu Sandra Turner ilmaisi hämmennyksensä nimestä. "Tämän kehityshankkeen on tarkoitus elvyttää Eastfieldiä, ei syrjiä ja asettaa erottavaa rajaa niiden välille." Linden Homesin tiedottaja vastasi: "Tämä ei ole vielä valmis: "Kaikkien rakennuskohteidemme nimiä harkitaan huolellisesti ottaen huomioon paikallinen alue ja kiinnostavat kohteet. "Cayton ja Cayton Bay ovat vain muutaman kilometrin päässä, joten nimen käyttäminen tuntui itsestään selvältä valinnalta, kun rakennuskohteen nimeäminen tuli ajankohtaiseksi." Aiheeseen liittyvät Internet-linkit Scarborough Borough Council</w:t>
      </w:r>
    </w:p>
    <w:p>
      <w:r>
        <w:rPr>
          <w:b/>
        </w:rPr>
        <w:t xml:space="preserve">Yhteenveto</w:t>
      </w:r>
    </w:p>
    <w:p>
      <w:r>
        <w:t xml:space="preserve">Scarborough'n lähistöllä sijaitsevaa uutta asuinaluetta työstävää rakennuttajaa on arvosteltu siitä, että se on nimetty yhden kaupunginosan varakkaimman alueen mukaan.</w:t>
      </w:r>
    </w:p>
    <w:p>
      <w:r>
        <w:rPr>
          <w:b/>
          <w:u w:val="single"/>
        </w:rPr>
        <w:t xml:space="preserve">Asiakirjan numero 33131</w:t>
      </w:r>
    </w:p>
    <w:p>
      <w:r>
        <w:t xml:space="preserve">Nottinghamin Broadmarsh-ostoskeskusta koskeva sopimus hyväksyttiin.</w:t>
      </w:r>
    </w:p>
    <w:p>
      <w:r>
        <w:t xml:space="preserve">Joulukuussa Broadmarsh-keskuksen omistaja Westfield myi osuutensa Capital Shopping Centresille, joka omistaa myös Nottinghamin Victoria-keskuksen. Myynti johti OFT:n tutkimukseen sulautumasta. Kauppaa ei viedä kilpailuviranomaisen käsiteltäväksi. Capital Shopping Centresin edustajan mukaan OFT:n päätös oli hyvä uutinen Nottinghamille. Tiedottaja lisäsi lausunnossaan: "Olemme tyytyväisiä OFT:n tutkimuksen tulokseen. "Pyrimme nyt esittämään ehdotuksia täydentävistä kehityshankkeista, joilla parannetaan sekä Victoria Centreä että Broadmarshia ja joilla on myös uudistava vaikutus koko kaupunkiin. "Koska olemme vasta saaneet OFT:n päätöksen, emme voi vielä antaa lisätietoja, mutta annamme ne heti, kun pystymme tekemään niin." Nottinghamin kaupunginvaltuusto, joka omistaa Broadmarshin vuokrasopimuksen, on suunnitellut keskustan uudistamista lähes kahden vuosikymmenen ajan.</w:t>
      </w:r>
    </w:p>
    <w:p>
      <w:r>
        <w:rPr>
          <w:b/>
        </w:rPr>
        <w:t xml:space="preserve">Yhteenveto</w:t>
      </w:r>
    </w:p>
    <w:p>
      <w:r>
        <w:t xml:space="preserve">Office of Fair Trading (OFT) on virallisesti hyväksynyt nottinghamilaisen ostoskeskuksen oston.</w:t>
      </w:r>
    </w:p>
    <w:p>
      <w:r>
        <w:rPr>
          <w:b/>
          <w:u w:val="single"/>
        </w:rPr>
        <w:t xml:space="preserve">Asiakirjan numero 33132</w:t>
      </w:r>
    </w:p>
    <w:p>
      <w:r>
        <w:t xml:space="preserve">5,6 miljoonan punnan Welshpoolin tehdas luo 50 uutta työpaikkaa</w:t>
      </w:r>
    </w:p>
    <w:p>
      <w:r>
        <w:t xml:space="preserve">Invertek Drives toivoo voivansa laajentaa toimitilojaan Welshpoolissa Welshin hallituksen tekemien investointien jälkeen. Yritys suunnittelee ja valmistaa taajuusmuuttajia, jotka ohjaavat moottoreita teollisissa ja energiaa säästävissä laitteissa. Suunnitelmissa on rakentaa uusi 56 500 neliöjalkaa (5 250 neliömetriä) käsittävä rakennus pääkonttorin viereen, jotta yritys voi laajentaa kapasiteettiaan kysyntää vastaavaksi. Yrityksen operatiivinen johtaja Charles Haspel sanoi, että rahat auttavat yritystä kehittämään teknologiaa ja "erittäin ammattitaitoista työvoimaa, jota tarvitaan menestyksekkääseen kilpailuun maailmanmarkkinoilla". Uuden yksikön suunnitelmia laaditaan parhaillaan ennen rakennusluvan hakemista. Invertek Drives työllistää maailmanlaajuisesti 190 työntekijää, joista 170 Welshpoolissa, ja se aikoo kasvattaa työvoimaansa 30:llä vuoteen 2018 mennessä ja 50:een uuteen työntekijään, kun tuotanto uudessa laitoksessa on täydessä vauhdissa.</w:t>
      </w:r>
    </w:p>
    <w:p>
      <w:r>
        <w:rPr>
          <w:b/>
        </w:rPr>
        <w:t xml:space="preserve">Yhteenveto</w:t>
      </w:r>
    </w:p>
    <w:p>
      <w:r>
        <w:t xml:space="preserve">Powysin alueelle rakennettava 5,6 miljoonan punnan tehdas luo 50 uutta työpaikkaa, kertoo huipputeknologiayritys.</w:t>
      </w:r>
    </w:p>
    <w:p>
      <w:r>
        <w:rPr>
          <w:b/>
          <w:u w:val="single"/>
        </w:rPr>
        <w:t xml:space="preserve">Asiakirjan numero 33133</w:t>
      </w:r>
    </w:p>
    <w:p>
      <w:r>
        <w:t xml:space="preserve">M5 Somersetissä avataan uudelleen 33 000 voltin sähkökaapelipylväs syttyy tuleen</w:t>
      </w:r>
    </w:p>
    <w:p>
      <w:r>
        <w:t xml:space="preserve">Moottoritie suljettiin keskiviikkoiltana liittymien 23 ja 22 väliltä, kun läheinen sähköasema laukesi ja katkaisi sähkönjakelun 10 546 asiakkaalta. Western Powerin mukaan pylvään yläosa paloi irti, jolloin johtimet törmäsivät toisiinsa ja katkaisija laukesi. Insinöörit työskentelivät yön yli korjatakseen ilmajohdon, ja tie avattiin uudelleen hieman ennen kello 04:00 BST. Yritys pyysi anteeksi häiriötä ja sanoi, että sähköt palautettiin välittömästi kaikille asiakkaille yhtä lukuun ottamatta. Devonin ja Somersetin palo- ja pelastuspalvelu hälytti insinöörit Burnhamin lähellä sijaitsevaan tulipaloon kello 18.37. "Selvitimme, että kyseessä oli 33 000 voltin virtapiiri, joka syöttää Burnhamin pääasemaa, Western Powerin edustaja sanoi. "Kello 18:55 tätä sähköasemaa syöttävä katkaisija laukesi, jolloin 10 546 asiakasta joutui katkaisemaan sähkönjakelun. 10 545 asiakasta saatiin välittömästi takaisin vaihtoehtoisen virtapiirin kautta." Moottoritie suljettiin molempiin suuntiin, ja liikenne ohjattiin korjaustöiden ajaksi A38-tielle. Aiheeseen liittyvät Internet-linkit Western Power Distribution</w:t>
      </w:r>
    </w:p>
    <w:p>
      <w:r>
        <w:rPr>
          <w:b/>
        </w:rPr>
        <w:t xml:space="preserve">Yhteenveto</w:t>
      </w:r>
    </w:p>
    <w:p>
      <w:r>
        <w:t xml:space="preserve">Somersetissa sijaitseva M5-tien osuus suljettiin, kun 33 000 voltin sähkökaapeliin liitetty pylväs syttyi tuleen.</w:t>
      </w:r>
    </w:p>
    <w:p>
      <w:r>
        <w:rPr>
          <w:b/>
          <w:u w:val="single"/>
        </w:rPr>
        <w:t xml:space="preserve">Asiakirjan numero 33134</w:t>
      </w:r>
    </w:p>
    <w:p>
      <w:r>
        <w:t xml:space="preserve">Kettu vapautui Hertfordshiren yliopiston lattialaudasta</w:t>
      </w:r>
    </w:p>
    <w:p>
      <w:r>
        <w:t xml:space="preserve">Rakentajat huomasivat loukkuun jääneen eläimen pään työntyvän ulos lattiassa olevasta reiästä, kun he kunnostivat toimistoa. Ketun uskotaan yrittäneen kiemurrella lattian läpi, kun se jäi jumiin Hatfieldissä sijaitsevalla de Havillandin kampuksella. Eläimen vapauttanut RSPCA:n eläinsuojeluvaltuutettu Kate Wright sanoi: "Nämä suuret silmät vain tuijottivat minua." 'Pride oli loukkaantunut' Hän lisäsi: "Tässä oli tämän ketun pää työntymässä ulos lattiasta, ja se oli niin jumissa, ettei se voinut liikkua. "Itse asiassa luulen, että sillä oli aika nolostunut ilme kasvoillaan." Kun rakennusmiehet olivat vetäneet sorkkaraudoilla lattialaatan irti, eläin saatiin irti, siirrettiin häkkiin ja vapautettiin turvalliseen paikkaan lähistöllä. Wright lisäsi: "Minun oli päästävä sen niskanpäähän, kun yritin välttää johtoja, ja lopulta onnistuin työnnön jälkeen työntämään yhden korvan läpi ja lopulta seuraavan, ja se oli vapaa. "Se oli kaunis kettu, ja vaikka sen kaula oli hieman turvonnut jumissa olosta, luulen, että sen ylpeys oli loukkaantunut enemmän kuin mikään muu, koska se oli päässyt reiän yli."</w:t>
      </w:r>
    </w:p>
    <w:p>
      <w:r>
        <w:rPr>
          <w:b/>
        </w:rPr>
        <w:t xml:space="preserve">Yhteenveto</w:t>
      </w:r>
    </w:p>
    <w:p>
      <w:r>
        <w:t xml:space="preserve">RSPCA on sanonut, että se "kohtasi hyvin oudon näyn", kun se kutsuttiin pelastamaan kettu, joka oli jäänyt loukkuun lattialautaan.</w:t>
      </w:r>
    </w:p>
    <w:p>
      <w:r>
        <w:rPr>
          <w:b/>
          <w:u w:val="single"/>
        </w:rPr>
        <w:t xml:space="preserve">Asiakirjan numero 33135</w:t>
      </w:r>
    </w:p>
    <w:p>
      <w:r>
        <w:t xml:space="preserve">Laulaja Rihanna on Hackney Weekend 2012 -tapahtuman pääesiintyjä</w:t>
      </w:r>
    </w:p>
    <w:p>
      <w:r>
        <w:t xml:space="preserve">Rude Boy -laulaja esiintyy 24. kesäkuuta Radio 1:n Hackney-festivaaleilla, jotka järjestetään Hackney Marshesissa. Yli 100 artistia - muun muassa räppäri Jay-Z, Florence + the Machine ja Tinie Tempah - esiintyy viikonlopun aikana kuudella lavalla. Tapahtumaan ennakkoon ilmoittautuneet voivat hakea enintään kahta 100 000 lipusta 25. ja 26. maaliskuuta. Liput ovat ilmaisia, mutta niistä peritään käsittelymaksu. Ilmoittautuminen päättyi 19. maaliskuuta. Viikonloppu on osa Lontoon 2012-festivaalia, ja suurin osa lipuista on varattu Hackneyn ja viiden muun olympialaiskaupungin asukkaille. Muita esiintyjiä ovat muun muassa Swedish House Mafia, Emeli Sande, Calvin Harris, Nero, David Guetta, Deadmau5, The Maccabees, The Ting Tings, Dappy, Chase &amp; Status, Professor Green, Michael Kiwanuka, Labrinth ja Plan B.</w:t>
      </w:r>
    </w:p>
    <w:p>
      <w:r>
        <w:rPr>
          <w:b/>
        </w:rPr>
        <w:t xml:space="preserve">Yhteenveto</w:t>
      </w:r>
    </w:p>
    <w:p>
      <w:r>
        <w:t xml:space="preserve">Laulaja Rihanna on ilmoitettu kesäkuussa Itä-Lontoossa järjestettävän ilmaisen viikonloppufestivaalin pääesiintyjäksi.</w:t>
      </w:r>
    </w:p>
    <w:p>
      <w:r>
        <w:rPr>
          <w:b/>
          <w:u w:val="single"/>
        </w:rPr>
        <w:t xml:space="preserve">Asiakirjan numero 33136</w:t>
      </w:r>
    </w:p>
    <w:p>
      <w:r>
        <w:t xml:space="preserve">#BBCtrending: Turkin Twitter-esto "nostettu</w:t>
      </w:r>
    </w:p>
    <w:p>
      <w:r>
        <w:t xml:space="preserve">BBC Trending Mikä on suosittua ja miksi Hashtagia "Tervetuloa takaisin Twitteriin" (#TekrarHoşgeldinTwitter) on käytetty jo yli 40 000 kertaa, kun turkkilaiset ryntäävät verkkoon keskustelemaan uutisista. Joidenkin raporttien mukaan voi kestää joitakin tunteja ennen kuin normaali palvelu palautuu. Yli 80 prosenttia hashtagia käyttävistä twiiteistä lähetettiin Turkin sisältä, mikä viittaa joko siihen, että ihmiset uhmaavat estoa - kuten he ovat tehneet joukoittain sen käyttöönotosta lähtien - tai siihen, että palvelu on palautumassa normaaliksi. "Kuinka olemmekaan kaivanneet teitä", sanotaan yhdessä twiitissä. "Twitter voitti! Diktaattori hävisi!" sanotaan toisessa. Monet latasivat satiirisia kuvia, joissa korostetaan, miten tehoton esto oli. Maan televiranomaiset ovat poistaneet Twitterin rajoitukset sen jälkeen, kun tuomioistuin oli keskiviikkona kumonnut eston. Kaksi viikkoa sitten Turkin pääministeri Recep Tayyip Erdogan sanoi "pyyhkivänsä Twitterin pois" hallituksen korruptiosyytösten vuoksi. Myös Youtube estettiin viime viikolla sen jälkeen, kun sivustolle ladattiin äänitallenne, josta ilmeisesti kävi ilmi, että viranomaiset keskustelivat sotilaallisista toimista Syyriassa. Tällä hetkellä ei ole tietoa siitä, että esto poistettaisiin. Oletko tilannut BBC Trending -podcastin? Voit tehdä sen täällä iTunesin kautta tai täällä Kaikki juttumme ovat osoitteessa BBC.com/trending.</w:t>
      </w:r>
    </w:p>
    <w:p>
      <w:r>
        <w:rPr>
          <w:b/>
        </w:rPr>
        <w:t xml:space="preserve">Yhteenveto</w:t>
      </w:r>
    </w:p>
    <w:p>
      <w:r>
        <w:t xml:space="preserve">Twitter näyttää palaavan normaaliin toimintaan Turkissa kaksi viikkoa sen jälkeen, kun hallitus oli estänyt sivuston käytön, mikä on herättänyt turkkilaisissa verkonkäyttäjissä sekä pilkkaa että riemua.</w:t>
      </w:r>
    </w:p>
    <w:p>
      <w:r>
        <w:rPr>
          <w:b/>
          <w:u w:val="single"/>
        </w:rPr>
        <w:t xml:space="preserve">Asiakirjan numero 33137</w:t>
      </w:r>
    </w:p>
    <w:p>
      <w:r>
        <w:t xml:space="preserve">Skotlannin lumivyörypalvelu lopettaa toimintansa viime kaudella</w:t>
      </w:r>
    </w:p>
    <w:p>
      <w:r>
        <w:t xml:space="preserve">SAIS arvioi joka talvi lumivyöryvaaroja kuudella vuoristoalueella. Ne ovat Lochaber, Glen Coe, Creag Meagaidh, Southern Cairngorms, Northern Cairngorms ja Torridon. SAIS toimittaa päivittäin tietoja lumipeitteen vakaudesta näillä kuudella alueella joulukuusta huhtikuun puoliväliin. Kiipeilijät, vuorikiipeilijät ja hiihtäjät käyttävät tietoja apuna suunnitellessaan retkiä Skotlannin korkeimmille kukkuloille ja vuorille. Viimeisin kausi alkoi 15. joulukuuta, ja viimeiset päivittäiset raportit julkaistaan sunnuntaina. Sen jälkeen SAIS aikoo antaa yleisiä neuvoja mahdollisesta lumivyöryriskistä, kunnes lumivyöryjen todennäköisyyttä ei enää pidetä todennäköisenä. SAIS on kirjannut tällä kaudella tähän mennessä yli 210 lumivyöryä. Viime kaudella lumivyöryjä kirjattiin yhteensä 90, mikä on SAISin alhaisin kirjattujen lumivyöryjen määrä lähes 10 vuoteen. Kaikki kuvat ovat SAISin tekijänoikeuksia.</w:t>
      </w:r>
    </w:p>
    <w:p>
      <w:r>
        <w:rPr>
          <w:b/>
        </w:rPr>
        <w:t xml:space="preserve">Yhteenveto</w:t>
      </w:r>
    </w:p>
    <w:p>
      <w:r>
        <w:t xml:space="preserve">Skotlannin lumivyörytietopalvelu (SAIS) julkaisee viimeisen kauden viimeiset päivittäiset raporttinsa tänä viikonloppuna.</w:t>
      </w:r>
    </w:p>
    <w:p>
      <w:r>
        <w:rPr>
          <w:b/>
          <w:u w:val="single"/>
        </w:rPr>
        <w:t xml:space="preserve">Asiakirjan numero 33138</w:t>
      </w:r>
    </w:p>
    <w:p>
      <w:r>
        <w:t xml:space="preserve">Art Deco Worthingin laituria pidetään Britannian parhaana.</w:t>
      </w:r>
    </w:p>
    <w:p>
      <w:r>
        <w:t xml:space="preserve">Vuonna 1862 rakennettu Worthingin laituri valittiin vuoden 2019 parhaaksi laituriksi, sillä se on aiemmin ollut kilpailussa toisena ja kolmantena neljän viime vuoden aikana. Worthingin pormestari Paul Baker sanoi: "Se on todella kaunis ja ikoninen maamerkki. "Se symboloi kaikkea sitä, mikä perinteisessä laiturissa on klassista. "Se ei ole räikeä vaan tyylikäs, ja siellä voi nähdä hienon esityksen, nauttia teetä upeista näkymistä nauttien, syödä hyvän aterian, kalastaa illalliseksi tai vain kävellä illalla." National Piers Society -kilpailussa verrataan 55 avointa laituria. Toiseksi tuli Clacton Essexissä ja kolmanneksi Clevedon Pohjois-Somersetissä. Yhdistyksen puheenjohtaja Gavin Henderson sanoi: "Seuralla on ollut paljon kilpailijoita: "Olen todella iloinen voidessani antaa kolme hurraa-huutoa Worthingin laiturille sen historiallisesta merkityksestä ja nykyisestä loistosta." Edellisen kerran Worthingin laituri voitti kunnianosoituksen vuonna 2006. Worthingin laituri vuosien varrella Kaikki kuvat ovat tekijänoikeuden alaisia.</w:t>
      </w:r>
    </w:p>
    <w:p>
      <w:r>
        <w:rPr>
          <w:b/>
        </w:rPr>
        <w:t xml:space="preserve">Yhteenveto</w:t>
      </w:r>
    </w:p>
    <w:p>
      <w:r>
        <w:t xml:space="preserve">Alun perin laituriksi rakennettu 1800-luvun art deco -laituri on nimetty tämän vuoden vuoden laituriksi.</w:t>
      </w:r>
    </w:p>
    <w:p>
      <w:r>
        <w:rPr>
          <w:b/>
          <w:u w:val="single"/>
        </w:rPr>
        <w:t xml:space="preserve">Asiakirjan numero 33139</w:t>
      </w:r>
    </w:p>
    <w:p>
      <w:r>
        <w:t xml:space="preserve">Belugavalas Benny "lähti tammikuussa Thamesista".</w:t>
      </w:r>
    </w:p>
    <w:p>
      <w:r>
        <w:t xml:space="preserve">"Beluga Benny havaittiin ensimmäisen kerran Gravesendin edustalla 25. syyskuuta, ja se ruokaili säännöllisesti suojaisilla alueilla Kentin jokiosuudella. Ihmisjoukot kerääntyivät rannalle nähdäkseen sen, ja paikalliset yritykset myivät Benny-muistoesineitä. Martin Garsiden mukaan viimeinen vahvistettu havainto oli juuri ennen joulua. "Olemme melko varmoja, että hän lähti uuden vuoden alussa. "Se ei jättänyt kiitoskorttia kaikesta syömästään kalasta", PLA:n tiedottaja sanoi. "Ei tyhmä" Marras- ja joulukuussa oli lukuisia mahdollisia havaintoja, joista yksi viimeisistä Cliffen alueella Gravesendin itäpuolella. Garsiden mukaan olisi kuitenkin ollut yhä vaikeampaa havaita, oliko se yhä Thamesissa talvikuukausien aikana, koska se nousi pintaan vain kolmeksi tai neljäksi sekunniksi, ja se voitiin helposti sekoittaa aaltoon kovan sään aikana. "Pelkäsimme, että jotain pahaa oli tapahtunut, mutta siinä tapauksessa hän olisi huuhtoutunut mereen. "Hän tuli lähes varmasti kalakantojen perässä, mutta ne liikkuvat ja muuttuvat, joten on melko mahdollista, että hän olisi uinut kalojen mukana." Hän sanoi, että hän olisi uinut pois. "Valaat eivät ole tyhmiä, ja ne siirtyvät, jos ne eivät saa ruokaa." Seuraa BBC South Eastia Facebookissa, Twitterissä ja Instagramissa. Lähetä juttuideoita osoitteeseen southeasttoday@bbc.co.uk.</w:t>
      </w:r>
    </w:p>
    <w:p>
      <w:r>
        <w:rPr>
          <w:b/>
        </w:rPr>
        <w:t xml:space="preserve">Yhteenveto</w:t>
      </w:r>
    </w:p>
    <w:p>
      <w:r>
        <w:t xml:space="preserve">Lontoon satamaviranomaisen (Port of London Authority, PLA) mukaan viime vuonna kolme kuukautta Thames-joessa asunut valas on lähes varmasti lähtenyt kotiinsa.</w:t>
      </w:r>
    </w:p>
    <w:p>
      <w:r>
        <w:rPr>
          <w:b/>
          <w:u w:val="single"/>
        </w:rPr>
        <w:t xml:space="preserve">Asiakirjan numero 33140</w:t>
      </w:r>
    </w:p>
    <w:p>
      <w:r>
        <w:t xml:space="preserve">Hastingsin laituria koskevan pakkolunastusmääräyksen päivämäärä asetettu</w:t>
      </w:r>
    </w:p>
    <w:p>
      <w:r>
        <w:t xml:space="preserve">Viktoriaaninen laituri melkein tuhoutui tuhopolttoiskussa lokakuussa 2010. Tulipalon jälkeen laiturin omistaja, panamalainen Ravenclaw-yhtiö, ei ole vastannut Hastings Borough Councilin yhteydenottoihin. Uudistamisesta vastaava valtuutettu Peter Chowney sanoi, että määräys annetaan 19. maaliskuuta. Yritykselle annettiin marraskuun lopussa korjausilmoitus, joka pohjusti pakkolunastusta. Chowney sanoi: "Olemme antaneet Ravenclawille kaikki mahdollisuudet korjata asiat, mutta jälleen kerran se ei ole kantanut vastuutaan. "Näin ollen annamme pakkolunastusmääräyksen 19. maaliskuuta alkavalla viikolla." Hän sanoi, että neuvosto tekee yhteistyötä Hastings Pier and White Rock Trust -järjestön kanssa, joka pyrkii kunnostamaan laiturin. Vuodesta 2006 suljettuna olleesta laiturista jopa 95 prosenttia vaurioitui tuhopoltossa. Kaksi tuolloin 18- ja 19-vuotiasta miestä pidätettiin pian sen jälkeen, mutta kruunun syyttäjälaitos ilmoitti huhtikuussa, että todisteet eivät riittäneet syytteen nostamiseen.</w:t>
      </w:r>
    </w:p>
    <w:p>
      <w:r>
        <w:rPr>
          <w:b/>
        </w:rPr>
        <w:t xml:space="preserve">Yhteenveto</w:t>
      </w:r>
    </w:p>
    <w:p>
      <w:r>
        <w:t xml:space="preserve">Hastingsin laiturin omistajalle annetaan pakkolunastusmääräys sen jälkeen, kun se ei noudattanut korjaustöiden aloittamiselle asetettua määräaikaa.</w:t>
      </w:r>
    </w:p>
    <w:p>
      <w:r>
        <w:rPr>
          <w:b/>
          <w:u w:val="single"/>
        </w:rPr>
        <w:t xml:space="preserve">Asiakirjan numero 33141</w:t>
      </w:r>
    </w:p>
    <w:p>
      <w:r>
        <w:t xml:space="preserve">Bradfordin rengaspalo: Omistaja määrättiin tyhjentämään paikka</w:t>
      </w:r>
    </w:p>
    <w:p>
      <w:r>
        <w:t xml:space="preserve">Ympäristövirasto oli aiemmin kehottanut Bradfordissa sijaitsevan Spring Mill Streetin laitoksen toiminnanharjoittajia puhdistamaan laitoksen ennen viime marraskuussa sattunutta tulipaloa. Koska toiminnanharjoittaja ei toiminut, maanomistaja, jonka nimeä virasto ei maininnut, on vastuussa. Palomiehet viettivät noin viikon alueella, jossa oli noin 600 000 rengasta. Virasto kävi paikalla viime kuussa ja totesi, että toiminnanharjoittaja oli jättänyt noudattamatta täytäntöönpanomääräystä, jossa se velvoitettiin poistamaan renkaat. "Tällaisessa tilanteessa vastuu alueen puhdistamisesta kuuluu maanomistajalle", se totesi. Yritykselle oli huhtikuussa annettu täytäntöönpanomääräys, jossa sitä vaadittiin poistamaan jäljellä olevat paalatut renkaat. Yli 20 koulua suljettiin ja julkisia liikennevälineitä peruttiin tai ohjattiin muualle tulipalon ollessa pahimmillaan myrkyllisen savun vuoksi. West Yorkshiren poliisi ilmoitti, että Pohjois-Yorkshiressä tulipaloon liittyen pidätetyt 59-vuotias mies ja 48-vuotias nainen ovat edelleen takuita vastaan vangittuina. Seuraa BBC Yorkshirea Facebookissa, Twitterissä ja Instagramissa. Lähetä juttuideoita osoitteeseen yorkslincs.news@bbc.co.uk tai lähetä video tästä. Aiheeseen liittyvät Internet-linkit Ympäristövirasto West Yorkshiren poliisi</w:t>
      </w:r>
    </w:p>
    <w:p>
      <w:r>
        <w:rPr>
          <w:b/>
        </w:rPr>
        <w:t xml:space="preserve">Yhteenveto</w:t>
      </w:r>
    </w:p>
    <w:p>
      <w:r>
        <w:t xml:space="preserve">Sen laittoman kaatopaikan omistaja, jossa valtava tulipalo tuhosi tuhansia renkaita, on määrätty tyhjentämään alue.</w:t>
      </w:r>
    </w:p>
    <w:p>
      <w:r>
        <w:rPr>
          <w:b/>
          <w:u w:val="single"/>
        </w:rPr>
        <w:t xml:space="preserve">Asiakirjan numero 33142</w:t>
      </w:r>
    </w:p>
    <w:p>
      <w:r>
        <w:t xml:space="preserve">Ranskan kirkkoisku: Rukoukset, solidaarisuus ja kristilliset kuvat sosiaalisessa mediassa: Rukoukset, solidaarisuus ja kristilliset kuvat sosiaalisessa mediassa</w:t>
      </w:r>
    </w:p>
    <w:p>
      <w:r>
        <w:t xml:space="preserve">Ihmiset käyttivät sosiaalista mediaa ilmaistakseen järkyttyneisyytensä ja närkästyksensä, mikä on tullut valitettavan tutuksi reaktiona Euroopassa tapahtuneisiin terrori-iskuihin. Tällä kertaa tunteikkaat meemit ja hashtagit heijastivat kuitenkin myös sitä, että hyökkäyksen kohteena oli kirkko ja uhrina 84-vuotias pappi, isä Jacques Hamel. Je suis pretre - Olen pappi "Olen" -hashtagista on tullut oletusarvoinen tapa osoittaa solidaarisuutta sen jälkeen, kun se tuli ensimmäisen kerran esiin, kun asemiehet hyökkäsivät satiirilehti Charlie Hebdon toimistoon Pariisissa tammikuussa 2015. Pian Rouenin iskujen jälkeen se ilmestyi uudelleen, ja monet papit itse käyttivät ensimmäisenä #JeSuisPretre - Olen pappi -nimeä. Toiset ovat osoittaneet solidaarisuutta #JeSuisChretien - Olen kristitty - ja #JeSuisCatholique - Olen katolilainen. Uskonnollisia kuvia Kuvia Kristuksesta on myös jaettu, kun sosiaalisessa mediassa pohditaan puolustuskyvyttömän, iäkkään papin murhaa. Samaan aikaan monet ovat surunsa ja järkytyksensä jakaen osoittaneet kunnioitusta pappi Hamelille. Vatikaani kutsui tapausta barbaariseksi, ja Canterburyn arkkipiispa oli yksi niistä, jotka twiittasivat rukouskutsun. Rozina Sini, BBC:n UGC- ja sosiaalisten uutisten tiimi.</w:t>
      </w:r>
    </w:p>
    <w:p>
      <w:r>
        <w:rPr>
          <w:b/>
        </w:rPr>
        <w:t xml:space="preserve">Yhteenveto</w:t>
      </w:r>
    </w:p>
    <w:p>
      <w:r>
        <w:t xml:space="preserve">Papin tappaminen kirkkoon tehdyssä iskussa on kauhistuttanut Ranskaa, ja monet ihmiset ovat jakaneet kristillisiä kuvia osoittaakseen solidaarisuutta ja myötätuntoa.</w:t>
      </w:r>
    </w:p>
    <w:p>
      <w:r>
        <w:rPr>
          <w:b/>
          <w:u w:val="single"/>
        </w:rPr>
        <w:t xml:space="preserve">Asiakirjan numero 33143</w:t>
      </w:r>
    </w:p>
    <w:p>
      <w:r>
        <w:t xml:space="preserve">Mary Traversin sisko on tyytyväinen Mary McArdlen siirtymiseen Stormontin virasta.</w:t>
      </w:r>
    </w:p>
    <w:p>
      <w:r>
        <w:t xml:space="preserve">Mary McArdlen nimittäminen kulttuuriministeri Caral Ni Chuilinin erityisavustajaksi herätti kiistaa vuonna 2011. Paljastui, että hänet oli tuomittu osallisuudesta Mary Traversin murhaan, joka ammuttiin selkään vuonna 1984. Ann Travers sanoi olevansa iloinen McArdlen siirrosta. "Minusta tuntuu, että olen tehnyt jotakin Mary-siskoni hyväksi, vain jotain hyvin, hyvin pientä, mutta minusta tuntuu, että se on jonkinlaista oikeutta hänelle", hän sanoi. "Nyt toivoisin vain, että Mary McArdle löytäisi sydämestään - ja tiedän, että se olisi vastoin kaikkia hänen tasavaltalaisperiaatteitaan - että hän voisi kertoa minulle, kuka muu oli osallisena Maryn murhassa ja vanhempieni murhayrityksessä." IRA:n jengi ampui Mary Traversin, 22, kun hän lähti messusta isänsä, tuomari Tom Traversin kanssa. McArdle tuomittiin murhasta elinkautiseen vankeusrangaistukseen, ja hänet vapautettiin pitkäperjantaisopimuksen nojalla. Kulttuuriministeri vahvisti tiistaina, että McArdle jättää pian virkansa. Sinn Fein sanoi myöhemmin, että henkilöstön vaihtaminen kuuluu puolueen normaaliin politiikkaan. Viime vuonna antamassaan haastattelussa McArdle kertoi Andersonstown News -lehdelle, ettei hän uskonut minkään sanomansa voivan helpottaa perheen surua.</w:t>
      </w:r>
    </w:p>
    <w:p>
      <w:r>
        <w:rPr>
          <w:b/>
        </w:rPr>
        <w:t xml:space="preserve">Yhteenveto</w:t>
      </w:r>
    </w:p>
    <w:p>
      <w:r>
        <w:t xml:space="preserve">IRA:n murhan uhrin sisar on sanonut tuntevansa oikeudenmukaisuutta siitä, että yksi murhaajista siirretään Stormontista.</w:t>
      </w:r>
    </w:p>
    <w:p>
      <w:r>
        <w:rPr>
          <w:b/>
          <w:u w:val="single"/>
        </w:rPr>
        <w:t xml:space="preserve">Asiakirjan numero 33144</w:t>
      </w:r>
    </w:p>
    <w:p>
      <w:r>
        <w:t xml:space="preserve">Transport Scotland esitteli A96:n pienennetyt kanavointivaihtoehdot.</w:t>
      </w:r>
    </w:p>
    <w:p>
      <w:r>
        <w:t xml:space="preserve">26 mailin pituisen tieosuuden vaihtoehdot sisältävät kaksi mahdollista tapaa kiertää Inverurie. Maanviljelijät ja paikalliset asukkaat ovat vastustaneet kaupungin pohjoispuolella kulkevia reittejä. Jäljelle jäävät kaksi vaihtoehtoa ovat Inverurien eteläpuolella ja pohjoispuolella kulkeva käytävä. Yleisötilaisuudet alkoivat tiistaina Inveruriessa. Eräs ensimmäiseen tilaisuuteen osallistunut maanviljelijä kertoi BBC Scotlandille, että ehdotukset voisivat olla "tuhoisia", koska tie voisi kulkea viljelysmaiden läpi, joilla hänen perheensä on työskennellyt vuodesta 1948 lähtien. Toivotaan, että reitin ensisijainen vaihtoehto määritetään vuoden loppuun mennessä. Ehdotukset, joiden mukaan parannettu A96 olisi voinut kulkea Bennachien erityisen maisema-alueen läpi, poistettiin aiemmin pöydältä. Liikenneministeri Michael Matheson sanoi: "Annettuamme paikallisyhteisöjen tutustua ja kommentoida useita vaihtoehtoja viime lokakuussa olemme nyt vähentäneet vaihtoehtojen määrää tällä haastavalla A96:n osuudella ja tehneet joitakin muutoksia käsiteltäviin vaihtoehtoihin saamamme palautteen perusteella. "Parhaaksi arvioitu vaihtoehto muodostuu jäljellä olevien osuuksien yhdistelmästä, joka muodostaa yhtenäisen reitin Huntlyn ja Aberdeenin välille."</w:t>
      </w:r>
    </w:p>
    <w:p>
      <w:r>
        <w:rPr>
          <w:b/>
        </w:rPr>
        <w:t xml:space="preserve">Yhteenveto</w:t>
      </w:r>
    </w:p>
    <w:p>
      <w:r>
        <w:t xml:space="preserve">Transport Scotland on paljastanut Huntlyn ja Aberdeenin välisen A96-tien rakentamiseen käytettävien reittien vähentyneen määrän.</w:t>
      </w:r>
    </w:p>
    <w:p>
      <w:r>
        <w:rPr>
          <w:b/>
          <w:u w:val="single"/>
        </w:rPr>
        <w:t xml:space="preserve">Asiakirjan numero 33145</w:t>
      </w:r>
    </w:p>
    <w:p>
      <w:r>
        <w:t xml:space="preserve">Longbridge-tunnelin Mini Clubman huutokaupataan</w:t>
      </w:r>
    </w:p>
    <w:p>
      <w:r>
        <w:t xml:space="preserve">Työntekijät käyttivät Miniä liikkumiseen Birminghamin Longbridgessä sijaitsevan autotehtaan alueella, mutta se hylättiin 1970-luvun lopulla sen vaurioitumisen jälkeen. Tehtaan entinen työntekijä pelasti sen viime vuonna, ja se myydään heinäkuussa. Huutokaupanpitäjä Silverstone Auctionsin mukaan se tarvitsi "paljon rakkautta ja huomiota, jotta se saataisiin takaisin entiseen loistoonsa". Huutokauppiaiden Nick Whale sanoi, että autosta puuttui moottori ja vaihteisto. "Kiistelty" huutokauppa Siitä huolimatta, että hän kuvaili Miniä "globaaliksi ikoniksi" ja voisi saada yli 5 000 puntaa, koska se on viimeinen Longbridgestä lähtevä auto. Hän sanoi, että päätös huutokaupata ajoneuvo oli aiheuttanut "melko paljon kiistaa", sillä jotkut halusivat, että se jätettäisiin tunneleihin piilotetuksi muistomerkiksi. Pride of Longbridge -tapahtuman järjestäjä Gemma Cartwright sanoi, että hän olisi halunnut auton jäävän paikalle, jonne entiset tehtaan työntekijät yrittävät perustaa museon. "Sanon, että antakaa se yhteisölle, jossa se on tehty", hän sanoi. Mini Clubman 1275 GT huutokaupataan 27. heinäkuuta.</w:t>
      </w:r>
    </w:p>
    <w:p>
      <w:r>
        <w:rPr>
          <w:b/>
        </w:rPr>
        <w:t xml:space="preserve">Yhteenveto</w:t>
      </w:r>
    </w:p>
    <w:p>
      <w:r>
        <w:t xml:space="preserve">Huutokaupataan auto, joka oli piilotettu yli 30 vuodeksi sen jälkeen, kun se oli jätetty tunneliin tehtaan alle, jossa se oli rakennettu.</w:t>
      </w:r>
    </w:p>
    <w:p>
      <w:r>
        <w:rPr>
          <w:b/>
          <w:u w:val="single"/>
        </w:rPr>
        <w:t xml:space="preserve">Asiakirjan numero 33146</w:t>
      </w:r>
    </w:p>
    <w:p>
      <w:r>
        <w:t xml:space="preserve">Terveyspäälliköt muuttavat uutta Berwickin sairaalasuunnitelmaa</w:t>
      </w:r>
    </w:p>
    <w:p>
      <w:r>
        <w:t xml:space="preserve">Northumbria Healthcare NHS Foundation Trust oli ilmoittanut haluavansa sijoittaa sulkeutuvan Berwick Infirmaryn palvelut uuteen Swan Centreen. Vastustajat kuitenkin sanoivat, että se merkitsisi sairaalapalvelujen heikkenemistä. Nyt trusti sanoo, että Berwickiin rakennetaan "erillinen itsenäinen" sairaala. Northumberlandin kreivikuntaneuvosto suunnittelee nyt 20 miljoonan punnan arvoisen vapaa-ajankeskuksen rakentamista Swanin alueelle. Sekä neuvoston että terveyssäätiön virkamiehet sanoivat, että päätös tehtiin yleisöltä saadun palautteen perusteella. Northumbria Healthcaren toimitusjohtaja Jim Mackey sanoi: "Yleisöltä - ja vaaleilla valituilta hallintoneuvostoilta - saatu palaute on ollut yksiselitteistä yhteissijoittamisesta: he eivät halua sitä. Näin ollen aiomme nyt edetä erillisen sijaintipaikan kanssa." Neuvoston johtaja Peter Jackson sanoi: "Berwickin asukkailta saatu palaute on selkeää - he eivät halua yhteistä sijoituspaikkaa - ja toimimme sen mukaisesti." Mackey sanoi, että trusti aikoo myös "pohtia edelleen" terveydenhuollon yleisen tarjonnan parantamista ja "tuoda hoidon mahdollisimman lähelle kotia".</w:t>
      </w:r>
    </w:p>
    <w:p>
      <w:r>
        <w:rPr>
          <w:b/>
        </w:rPr>
        <w:t xml:space="preserve">Yhteenveto</w:t>
      </w:r>
    </w:p>
    <w:p>
      <w:r>
        <w:t xml:space="preserve">Suunnitelmat sairaalan ja vapaa-ajankeskuksen rakentamisesta samaan kompleksiin on hylätty kansalaisten vastustuksen vuoksi.</w:t>
      </w:r>
    </w:p>
    <w:p>
      <w:r>
        <w:rPr>
          <w:b/>
          <w:u w:val="single"/>
        </w:rPr>
        <w:t xml:space="preserve">Asiakirjan numero 33147</w:t>
      </w:r>
    </w:p>
    <w:p>
      <w:r>
        <w:t xml:space="preserve">Varastettu RNLI:n käteislahjoitus herättää verkkokampanjan</w:t>
      </w:r>
    </w:p>
    <w:p>
      <w:r>
        <w:t xml:space="preserve">Michael Kneale, Port St Mary RNLI:n 2. Cox, oli kerännyt rahat pyytämällä 60-vuotispäivänsä vieraita lahjoittamaan lahjojen ostamisen sijaan. Rahat vietiin kuitenkin myöhemmin Knealen pakettiautosta, joka oli lukitsematta Port St Maryn venevajan ulkopuolella. Hän sanoi, että tähän mennessä noin puolet summasta on kerätty lahjoituksina. Kneale sanoi: "On hienoa, että ihmiset yrittävät auttaa, mutta on silti järkyttävää, että joku on vienyt nämä rahat. "Pahinta on se, että kirjekuoreen oli merkitty RNLI:n lahjoitus - Port St Maryssä ei todellakaan odota tällaista tapahtuvan." Poliisi on käynnistänyt tapauksen tutkinnan, mutta Kneale sanoi, ettei hänellä ole toivoa, että rahat saataisiin takaisin. Hänen tyttärensä Jenni Quillin, joka on myös RNLI:n vapaaehtoistyöntekijä, on nyt perustanut lahjoitussivun auttaakseen keräämään loputkin rahat: Siksi haluan yrittää kerätä varastetut 600 puntaa, jotta asiat olisivat myönteisemmät: "Olen surullinen, että näin tapahtuu. "Toivon, että keräämällä rahaa täältä isäni syntymäpäivä-toive lahjoituksen antamisesta RNLI:lle toteutuisi edelleen."</w:t>
      </w:r>
    </w:p>
    <w:p>
      <w:r>
        <w:rPr>
          <w:b/>
        </w:rPr>
        <w:t xml:space="preserve">Yhteenveto</w:t>
      </w:r>
    </w:p>
    <w:p>
      <w:r>
        <w:t xml:space="preserve">Maanantaina varastetun 600 punnan suuruisen Royal National Lifeboat Institution (RNLI) -lahjoituksen takaisin saamiseksi on tehty vetoomus.</w:t>
      </w:r>
    </w:p>
    <w:p>
      <w:r>
        <w:rPr>
          <w:b/>
          <w:u w:val="single"/>
        </w:rPr>
        <w:t xml:space="preserve">Asiakirjan numero 33148</w:t>
      </w:r>
    </w:p>
    <w:p>
      <w:r>
        <w:t xml:space="preserve">Ammattiliitto esittää samapalkkaisuusvaatimuksia "syrjivän" neuvoston bonusjärjestelmän vuoksi.</w:t>
      </w:r>
    </w:p>
    <w:p>
      <w:r>
        <w:t xml:space="preserve">Sen mukaan "käsityöläistyöntekijöille", kuten hissi-insinööreille, maalareille ja puusepille, maksettiin bonuksia, joita ei ollut saatavilla naisille, jotka tekivät useammin naisia vaativia töitä. Liitto aikoo esittää samapalkkaisuusvaatimuksia ensi viikosta alkaen. Neuvosto sanoi saaneensa GMB:n kollektiivisen valituksen ja "harkitsevansa sitä ja vastaavan siihen" aikanaan."" Helen Meldrum GMB:stä kertoi BBC:n Skotlannin The Nine -ohjelmassa: "Koko pandemian ajan naiset, jotka ovat hoitaneet näitä tehtäviä, ovat hoitaneet elintärkeimpiä palveluita: hoitajia, kasvattajia, ateriapalveluita, siivoajia. "Se, että miespuoliset naiset ovat päässeet bonusjärjestelmään, johon heiltä on evätty pääsy, on räikeää syrjintää, ja sen on aika loppua." "Se on räikeää."</w:t>
      </w:r>
    </w:p>
    <w:p>
      <w:r>
        <w:rPr>
          <w:b/>
        </w:rPr>
        <w:t xml:space="preserve">Yhteenveto</w:t>
      </w:r>
    </w:p>
    <w:p>
      <w:r>
        <w:t xml:space="preserve">GMB-liitto on väittänyt, että Dundeen kaupunginvaltuuston bonusjärjestelmä, jota maksetaan työntekijöille, jotka työskentelevät tyypillisesti miesten tehtävissä, on "syrjivä".</w:t>
      </w:r>
    </w:p>
    <w:p>
      <w:r>
        <w:rPr>
          <w:b/>
          <w:u w:val="single"/>
        </w:rPr>
        <w:t xml:space="preserve">Asiakirjan numero 33149</w:t>
      </w:r>
    </w:p>
    <w:p>
      <w:r>
        <w:t xml:space="preserve">Pyhän saaren turvallisuuskyltit vaikuttivat myönteisesti</w:t>
      </w:r>
    </w:p>
    <w:p>
      <w:r>
        <w:t xml:space="preserve">Lauantaina päättyvän kahden viikon kokeilun taustalla oli kesällä 2011 esiin noussut huoli, joka johtui jumissa olevien ajoneuvojen määrän kasvusta. Kaksi sähköistä merkkiä sijoitettiin sillan lähestymisväylälle, jotta autoilijoita voitaisiin varoittaa vuoroveden aiheuttamista vaaroista. Joidenkin saaren asukkaiden mukaan ne palvelivat tarkoitustaan, mutta ne olivat "silmänräpäys". Toinen kylteistä sijoitettiin sen pysähtymispaikan eteen, jossa vuorovesitaulukot ovat tarkistettavissa. Toinen siirrettiin eri paikkoihin kokeilun aikana, jotta voitiin arvioida, missä sillä oli suurin vaikutus. Mike Scott Northumberlandin kreivikunnanvaltuustosta sanoi: "Ensimmäinen näkemyksemme kokeilusta on, että sillä on ollut myönteisiä vaikutuksia. "Mielestäni meillä on vielä opittavaa ja parannettavaa. Kyseessä oli vain kokeilu, ja olemme saaneet paljon kommentteja... Haluamme ottaa ne kaikki huomioon, kun otamme käyttöön pysyvämmän ratkaisun". "Haluamme varmistaa, että turisteilla, saarelaisilla ja kaikilla on oikeaa tietoa padon vaaroista." "Me haluamme varmistaa, että turisteilla, saarelaisilla ja kaikilla on oikeaa tietoa padon vaaroista." Neuvosto sanoi toivovansa, että pysyvät kyltit saadaan asennettua kesällä. Aiheeseen liittyvät Internet-linkit Northumberland County Council</w:t>
      </w:r>
    </w:p>
    <w:p>
      <w:r>
        <w:rPr>
          <w:b/>
        </w:rPr>
        <w:t xml:space="preserve">Yhteenveto</w:t>
      </w:r>
    </w:p>
    <w:p>
      <w:r>
        <w:t xml:space="preserve">Pyhän saaren sillan turvamerkkien kokeilulla oli "myönteinen vaikutus" ajoneuvojen jumiin jäämisen estämisessä.</w:t>
      </w:r>
    </w:p>
    <w:p>
      <w:r>
        <w:rPr>
          <w:b/>
          <w:u w:val="single"/>
        </w:rPr>
        <w:t xml:space="preserve">Asiakirjan numero 33150</w:t>
      </w:r>
    </w:p>
    <w:p>
      <w:r>
        <w:t xml:space="preserve">Croydonin poliisin ampuminen: Metin poliiseille lisää ilmaisimia</w:t>
      </w:r>
    </w:p>
    <w:p>
      <w:r>
        <w:t xml:space="preserve">Ylikonstaapeli Matiu Ratanaa, joka tunnetaan nimellä Matt, ammuttiin rintaan, kun hän valmistautui tutkimaan käsiraudoissa olevaa epäiltyä Croydonin pidätyskeskuksessa 25. syyskuuta. Metropolitan Police -poliisin komissaari Dame Cressida Dick sanoi, että poliisi on tehnyt muutoksia tehdäkseen "kaikista turvallisempia". Hän sanoi, että säilöönottoviranomaisten on nyt käytettävä suojapanssaria. Hän sanoi, että poliisi aikoo antaa useammille poliiseille "etsintäsauvoja" aseiden löytämiseksi ennen epäiltyjen vangitsemista. Louis De Zoysa, 23, pidätettiin 13. marraskuuta epäiltynä Ratanan, 54, murhasta. Dame Cressida sanoi, että poliisit, jotka käsittelevät väkivaltaisimpia rikollisia, ovat jo käyttäneet sauvoja. Taktiikka otetaan nyt käyttöön koko Metissä. Hän sanoi perjantaina LBC-radion puhelinkeskustelussa: "Tämä on vain lisäsuoja, joka ei koskaan korvaa kotietsintää, mutta saattaa löytää aseen tai veitsen." Hän sanoi, että "tämä on vain lisäsuoja, joka ei koskaan korvaa kotietsintää, mutta saattaa löytää aseen tai veitsen". De Zoysa on edelleen sairaalassa "elämää muuttavien vammojen" vuoksi, ja etsivät kuulevat lääkäreitä ja oikeudellisia neuvonantajia ennen kuin he aloittavat hänen haastattelunsa. Hän sai myös ampumahaavan, ja hänet vietiin sairaalaan kriittisessä tilassa, mutta Metin mukaan hänen tilansa on sittemmin "vakiintunut", ja häntä pidetään pidätyskykyisenä.</w:t>
      </w:r>
    </w:p>
    <w:p>
      <w:r>
        <w:rPr>
          <w:b/>
        </w:rPr>
        <w:t xml:space="preserve">Yhteenveto</w:t>
      </w:r>
    </w:p>
    <w:p>
      <w:r>
        <w:t xml:space="preserve">Useammille poliiseille annetaan käsikäyttöiset metallinpaljastimet heidän suojelemisekseen sen jälkeen, kun pidätyskeskuksessa ammuttu ylikonstaapeli kuoli.</w:t>
      </w:r>
    </w:p>
    <w:p>
      <w:r>
        <w:rPr>
          <w:b/>
          <w:u w:val="single"/>
        </w:rPr>
        <w:t xml:space="preserve">Asiakirjan numero 33151</w:t>
      </w:r>
    </w:p>
    <w:p>
      <w:r>
        <w:t xml:space="preserve">BP:n osastoa ei ole tänä vuonna Offshore Europe -tapahtumassa Aberdeenissa</w:t>
      </w:r>
    </w:p>
    <w:p>
      <w:r>
        <w:t xml:space="preserve">Energiajätti ilmoitti, että päätös oli tehty kustannussyistä, jotka perustuivat alan nykyiseen ilmapiiriin. BP:n uskotaan osallistuneen jokaiseen Offshore Europe -tapahtumaan sen jälkeen, kun tapahtuma aloitettiin vuonna 1973. Offshore Europen tiedottaja sanoi, että he eivät voi kommentoida yksittäisiä yrityksiä, mutta he ovat jo myyneet 98 prosenttia syyskuun tapahtuman osastopaikoista. Tapahtumaan odotetaan noin 63 000 osallistujaa ja satoja näytteilleasettajia. BP lisäsi, että se tukee edelleen voimakkaasti Offshore Europea ja osallistuu konferenssiin laajasti. BP:n osallistumisesta tuleviin Offshore Europe -tapahtumiin ei ole vielä tehty päätöstä. Tänä vuonna Offshore Europe -tapahtumaan ovat vahvistaneet osallistuvansa muun muassa Shell ja Total. Konferenssi järjestetään Aberdeenin messu- ja konferenssikeskuksessa (AECC). Messuosastoa koskevat uutiset tulivat julki BP:n ilmoittaessa maaliskuun lopussa päättyneen kolmen kuukauden tilikauden voiton laskeneen 2,58 miljardiin dollariin edellisvuoden 3,23 miljardista dollarista.</w:t>
      </w:r>
    </w:p>
    <w:p>
      <w:r>
        <w:rPr>
          <w:b/>
        </w:rPr>
        <w:t xml:space="preserve">Yhteenveto</w:t>
      </w:r>
    </w:p>
    <w:p>
      <w:r>
        <w:t xml:space="preserve">BP:llä ei ole tänä vuonna osastoa Aberdeenissa järjestettävässä suuressa Offshore Europe -konferenssissa, kuten BBC Scotland on saanut tietää.</w:t>
      </w:r>
    </w:p>
    <w:p>
      <w:r>
        <w:rPr>
          <w:b/>
          <w:u w:val="single"/>
        </w:rPr>
        <w:t xml:space="preserve">Asiakirjan numero 33152</w:t>
      </w:r>
    </w:p>
    <w:p>
      <w:r>
        <w:t xml:space="preserve">Nottinghamin perhe kerää varoja hautajaisiin tytön kuoltua</w:t>
      </w:r>
    </w:p>
    <w:p>
      <w:r>
        <w:t xml:space="preserve">Nottinghamin Arnoldista kotoisin oleva Amelia Richardson oli ollut "huonossa kunnossa" korvatulehduksen vuoksi ja kuoli 16. syyskuuta. Hän syntyi hydrokefaliaan, joka aiheuttaa nesteen kertymistä aivoihin, minkä vuoksi hän ei pystynyt kävelemään ja käytti pyörätuolia. Tähän mennessä Amelian hautajaisiin on kerätty yli 3 000 puntaa. Amelian kuolinsyytä tutkitaan parhaillaan. Hänen tätinsä Samantha Richardson sanoi: "Siskolleni Zoelle oli varmasti sydäntä särkevää löytää tyttärensä tuollaisena. 'Kosketti ihmisten sydämiä' "Amelia oli uskomaton pikkutyttö ja sai meidät nauramaan lauluillaan. Hän oli pieni hahmo. "Koko yhteisö tietää, kuka Amelia on, ja tietää, kuinka rakastettu hän oli. "Hän vain puhui kaikille ja kosketti monien ihmisten sydämiä." Amelia oli myös sokea ja autistinen. Perhe toivoo, että hautajaisissa on sininen hevosvaunu, ja pyytää kaikkia pukeutumaan siniseen, joka oli Amelian lempiväri. "Haluamme vain antaa Amelialle hänen ansaitsemansa läksiäiset", Richardson lisäsi. "Koko yhteisö on vetänyt yhteen hänen vuokseen, ja olen aivan ällistynyt heistä kaikista. "Olemme niin kiitollisia, emmekä voi kiittää heitä tarpeeksi avusta ja tuesta." Seuraa BBC East Midlandsia Facebookissa, Twitterissä tai Instagramissa. Lähetä juttuideoita osoitteeseen eastmidsnews@bbc.co.uk.</w:t>
      </w:r>
    </w:p>
    <w:p>
      <w:r>
        <w:rPr>
          <w:b/>
        </w:rPr>
        <w:t xml:space="preserve">Yhteenveto</w:t>
      </w:r>
    </w:p>
    <w:p>
      <w:r>
        <w:t xml:space="preserve">Sängystä löytyneen 10-vuotiaan tytön perhe kerää varoja hänen hautajaisiaan varten, jotta hän saisi "ansaitsemansa läksiäiset".</w:t>
      </w:r>
    </w:p>
    <w:p>
      <w:r>
        <w:rPr>
          <w:b/>
          <w:u w:val="single"/>
        </w:rPr>
        <w:t xml:space="preserve">Asiakirjan numero 33153</w:t>
      </w:r>
    </w:p>
    <w:p>
      <w:r>
        <w:t xml:space="preserve">Kiinalainen Wanda ostaa AMC Cineman</w:t>
      </w:r>
    </w:p>
    <w:p>
      <w:r>
        <w:t xml:space="preserve">Sopimuksen myötä Wanda saa käyttöönsä yli 5 000 AMC:n operoimaa valkokangasta pääasiassa Yhdysvalloissa ja Kanadassa. Wanda ilmoitti investoivansa vielä 500 miljoonaa dollaria yhdysvaltalaiseen teatteriketjuun. Yhdysvaltalaisten ja kiinalaisten elokuvayhtiöiden välillä on viime kuukausina tehty useita kauppoja. Kiinan teatterimarkkinat ovat yksi nopeimmin kasvavista, ja kauppa tuo Wandan yhteen Yhdysvaltain toiseksi suurimman teatteriketjun kanssa. Wanda-konsernin kotipaikka on Pekingissä, ja sitä hallitsee kiinteistökehittäjä ja miljardööri Wang Jianlin. Kauppa noudattaa useiden muiden kiinalaisyritysten mallia, jotka ovat käyttäneet offshore-ostoja laajentumissuunnitelmiensa tukena ostamalla ulkomaisia tuotemerkkejä ja niiden henkilökuntaa. Tulevaisuuden suunnitelmat Wang, joka on myös Wandan hallituksen puheenjohtaja, sanoi kaupan allekirjoitustilaisuudessa kannattavansa AMC:n kasvamista, ei vain Yhdysvalloissa vaan maailmanlaajuisesti. AMC:llä on ollut kasvavia tappioita, koska kasvu Yhdysvalloissa on hidastunut. Yhtiö raportoi 73 miljoonan dollarin nettotappiosta vuoden 2011 viimeisellä neljänneksellä. Wangin mukaan AMC:n taloudelliset ongelmat johtuivat suuren velan hoitokustannuksista. AMC:n mukaan sillä on 23 elokuvateatteria 50:stä eniten tuottoa tuottavasta elokuvateatterista Yhdysvalloissa, ja sillä on yhteensä 346 elokuvateatteria. Wanda sanoi, että AMC:n pääkonttori sijaitsisi jatkossakin Kansas Cityssä, eikä yhtiön päivittäinen toiminta muuttuisi. AMC työllistää tällä hetkellä noin 18 500 työntekijää. Wanda sanoi, ettei se odota, että tämä vaikuttaisi tähän määrään ja että johtohenkilöstö pysyisi yrityksessä. Wanda operoi myös hotelleja ja tavarataloja sekä 86 teatteria ja työllistää 50 000 ihmistä.</w:t>
      </w:r>
    </w:p>
    <w:p>
      <w:r>
        <w:rPr>
          <w:b/>
        </w:rPr>
        <w:t xml:space="preserve">Yhteenveto</w:t>
      </w:r>
    </w:p>
    <w:p>
      <w:r>
        <w:t xml:space="preserve">Kiinalainen monialayritys Wanda Group on sopinut ostavansa yhdysvaltalaisen elokuvateatteriketjun AMC Entertainmentin 2,6 miljardilla dollarilla (1,6 miljardilla punnalla), mikä tekee siitä maailman suurimman elokuvateattereiden pitäjän.</w:t>
      </w:r>
    </w:p>
    <w:p>
      <w:r>
        <w:rPr>
          <w:b/>
          <w:u w:val="single"/>
        </w:rPr>
        <w:t xml:space="preserve">Asiakirjan numero 33154</w:t>
      </w:r>
    </w:p>
    <w:p>
      <w:r>
        <w:t xml:space="preserve">Thames Waterille 10 000 punnan sakko jäteveden pilaantumisesta</w:t>
      </w:r>
    </w:p>
    <w:p>
      <w:r>
        <w:t xml:space="preserve">Thames Waterin jätevedenpuhdistamon alapuolella oleva tuloputki puhkesi, minkä seurauksena jätevesi valui yli Faringdon Streamiin ja purkautui metsään. 48 tuntia kestänyt vuoto tappoi yli 270 kalaa elokuussa 2011. Yritys tunnusti perjantaina Oxfordin tuomaristuomioistuimessa syyllisyytensä jäteveden päästämiseen. Ympäristöviraston mukaan oli "järkyttävää", että niin monta kalaa kuoli. Thames Waterin tiedottaja Simon Evans sanoi: "Olemme syvästi pahoillamme tästä tapauksesta. Kun tällaisia ongelmia ilmenee, pyrimme ratkaisemaan ne mahdollisimman nopeasti." Thames Water määrättiin myös maksamaan 4 488 punnan syytekulut ja 15 punnan lisämaksu.</w:t>
      </w:r>
    </w:p>
    <w:p>
      <w:r>
        <w:rPr>
          <w:b/>
        </w:rPr>
        <w:t xml:space="preserve">Yhteenveto</w:t>
      </w:r>
    </w:p>
    <w:p>
      <w:r>
        <w:t xml:space="preserve">Oxfordshireläisessä purossa tapahtunut jätevesivuoto on johtanut 10 000 punnan sakkoihin vesilaitokselle.</w:t>
      </w:r>
    </w:p>
    <w:p>
      <w:r>
        <w:rPr>
          <w:b/>
          <w:u w:val="single"/>
        </w:rPr>
        <w:t xml:space="preserve">Asiakirjan numero 33155</w:t>
      </w:r>
    </w:p>
    <w:p>
      <w:r>
        <w:t xml:space="preserve">Guccin myynti hyppäsi 5 %, kun uudet tyylit elvyttävät brändiä</w:t>
      </w:r>
    </w:p>
    <w:p>
      <w:r>
        <w:t xml:space="preserve">Noususuhdanne on seurannut italialaisen tuotemerkin kahden vuoden myyntilukujen laskua. Parantuneen tuloksen, joka auttoi parantamaan ranskalaisen omistajan Keringin koko vuoden tulosta, katsotaan johtuvan uuden suunnittelijan nimittämisestä. Keringin koko vuoden nettotulos kasvoi lähes 32 prosenttia 696 miljoonaan euroon (3540 miljoonaa euroa) vuoteen 2014 verrattuna. Myynti kasvoi 4,6 %. 11,6 miljardiin euroon (9 mrd. puntaa) Viime vuonna Gucci otti Alessandro Michelen uudeksi luovaksi johtajakseen, ja ensimmäinen hänen kokonaan suunnittelemansa mallisto on ollut myynnissä syksystä lähtien. Yhtiö sanoi lausunnossaan, että "brändin uusi luova visio" oli otettu hyvin vastaan ja se antoi "uutta vauhtia". Myös Keringin muut tuotemerkit raportoivat myyntihypyistä. Yves Saint Laurentin samankaltainen myynti kasvoi 27,4 prosenttia vuoden kolmen viimeisen kuukauden aikana, ja Puman myynti kasvoi 11,7 prosenttia. "Exane BNP Paribas -yhtiön analyytikko Luca Solcan mukaan Gucci on tuonut markkinoille huomattavan määrän uusia malleja, jotka alkavat kääntää päät.</w:t>
      </w:r>
    </w:p>
    <w:p>
      <w:r>
        <w:rPr>
          <w:b/>
        </w:rPr>
        <w:t xml:space="preserve">Yhteenveto</w:t>
      </w:r>
    </w:p>
    <w:p>
      <w:r>
        <w:t xml:space="preserve">Ylellisyysmuotibrändi Guccin myynti kasvoi odotettua paremmin eli 5 prosenttia vuoden 2015 kolmen viimeisen kuukauden aikana.</w:t>
      </w:r>
    </w:p>
    <w:p>
      <w:r>
        <w:rPr>
          <w:b/>
          <w:u w:val="single"/>
        </w:rPr>
        <w:t xml:space="preserve">Asiakirjan numero 33156</w:t>
      </w:r>
    </w:p>
    <w:p>
      <w:r>
        <w:t xml:space="preserve">Toimintasuunnitelma keuhkosairauksien vähentämiseksi Walesissa</w:t>
      </w:r>
    </w:p>
    <w:p>
      <w:r>
        <w:t xml:space="preserve">Se aiheuttaa joka seitsemännen kuolemantapauksen Walesissa, ja se on sekä naisten että miesten kolmanneksi suurin tappaja. Walesin hallitus on julkistanut viisivuotissuunnitelmansa hengityselinsairauksien, kuten astman ja kroonisen obstruktiivisen keuhkosairauden, torjumiseksi. Siihen sisältyy tietoisuuden lisääminen ja "tehokkaan hoidon" varmistaminen. Walesin hallituksen mukaan kaikenikäisiä ihmisiä kannustetaan tiedostamaan tupakoinnin vaarat. Se totesi kuitenkin, että jos keuhkojen terveydelle aiheutuu ongelmia, ihmiset voivat odottaa "varhaista ja tarkkaa diagnoosia ja tehokasta hoitoa, jotta heidän elämänsä laatu voidaan optimoida". Suunnitelmat ovat osa hallituksen viisivuotista Yhdessä terveyden hyväksi -strategiaa. "Jotta hengityselinsairauksista kärsivät potilaat saisivat parhaan mahdollisen lopputuloksen, heidän on osallistuttava täysipainoisesti hoitoonsa", sanoi terveysministeri Mark Drakeford. "Olipa kyse sitten lapsesta ja hänen perheestään, jotka hoitavat uutta astmadiagnoosia, tai iäkkäästä potilaasta, jolla on kuolemansairaus ja joka harkitsee palliatiivisen hoidon vaihtoehtoja. "Potilasvalistuksen ja yksilöllisen hoidon yhteistuotannon on oltava osa potilaan hoitopolkua."</w:t>
      </w:r>
    </w:p>
    <w:p>
      <w:r>
        <w:rPr>
          <w:b/>
        </w:rPr>
        <w:t xml:space="preserve">Yhteenveto</w:t>
      </w:r>
    </w:p>
    <w:p>
      <w:r>
        <w:t xml:space="preserve">Hengityselinsairauksista kärsiviä kehotetaan ottamaan henkilökohtainen vastuu elämäntapavalinnoistaan keuhkosairauksien vähentämiseksi.</w:t>
      </w:r>
    </w:p>
    <w:p>
      <w:r>
        <w:rPr>
          <w:b/>
          <w:u w:val="single"/>
        </w:rPr>
        <w:t xml:space="preserve">Asiakirjan numero 33157</w:t>
      </w:r>
    </w:p>
    <w:p>
      <w:r>
        <w:t xml:space="preserve">Norwichin sairaalan ja lentokentän verkkohyökkäys: Mies syytteessä</w:t>
      </w:r>
    </w:p>
    <w:p>
      <w:r>
        <w:t xml:space="preserve">Daniel Devereuxia, 30-vuotiasta, ei asuinpaikkaa, syytetään Norfolkin ja Norwichin sairaalan verkkosivuston hakkeroinnista syyskuussa 2015. Häntä syytetään myös Norwichin lentoaseman ulkoiselle verkkosivustolle pääsystä kaksi kuukautta myöhemmin. Devereux saapuu Norwichin tuomareiden eteen torstaina. Lue lisää Norfolkin uutisia täältä Marraskuussa 2015 mies otti yhteyttä BBC Radio Norfolkiin ja kertoi hakkeroineensa Norwichin lentokentän verkkosivuston. Mies ilmoitti olevansa vain "His Royal Gingerness" ja väitti haluavansa paljastaa, kuinka haavoittuvainen lentokenttä oli. Tämän jälkeen käynnistettiin poliisitutkinta. Devereuxia vastaan nostetaan kaksi syytettä tietokoneen väärinkäyttöä koskevan lain 1 §:n nojalla, joka koskee luvatonta pääsyä tietokonemateriaaliin.</w:t>
      </w:r>
    </w:p>
    <w:p>
      <w:r>
        <w:rPr>
          <w:b/>
        </w:rPr>
        <w:t xml:space="preserve">Yhteenveto</w:t>
      </w:r>
    </w:p>
    <w:p>
      <w:r>
        <w:t xml:space="preserve">Norfolkissa tehtyjen kahden verkkohyökkäyksen yhteydessä pidätettyä miestä vastaan on nostettu syyte tietokoneen väärinkäyttöä koskevan lain nojalla.</w:t>
      </w:r>
    </w:p>
    <w:p>
      <w:r>
        <w:rPr>
          <w:b/>
          <w:u w:val="single"/>
        </w:rPr>
        <w:t xml:space="preserve">Asiakirjan numero 33158</w:t>
      </w:r>
    </w:p>
    <w:p>
      <w:r>
        <w:t xml:space="preserve">Brexit-sopimus antaa Theresa Maylle sen, mitä hän tarvitsee - toistaiseksi</w:t>
      </w:r>
    </w:p>
    <w:p>
      <w:r>
        <w:t xml:space="preserve">Laura KuenssbergPoliittinen päätoimittaja@bbclaurakon Twitter Kun DUP:n johtajalle Arlene Fosterille oli soitettu useita puheluita aamuyön tunteina, pääministerille ei jäänyt muuta kuin jakaa croissantteja Jean-Claude Junckerin ja Donald Tuskin kanssa ja lopulta sopia asiasta. Rouva May on saavuttanut sen, mitä hän halusi - vihreää valoa jatkamiselle. Jos hän ei olisi tehnyt niin, hän olisi ollut syvissä poliittisissa vaikeuksissa. Mutta EU:n ja Yhdistyneen kuningaskunnan yhteisen raportin 15 sivua, joita Donald Tusk luonnehti Mayn "henkilökohtaiseksi menestykseksi", antavat hänelle sen, mitä hän tarvitsee nyt. Siinä on lisätakeita Pohjois-Irlannille ja rajalle, mutta epämääräinen lausunto "täydellisestä yhdenmukaistamisesta", jos suurta kauppasopimusta ei synny. Konservatiivipuolueen kaksi siipeä taistelevat siitä, mitä "täysi yhdenmukaistaminen" tarkoittaa. Eräs näkyvä remainer oli tänä aamuna suoraan sanottuna iloinen siitä, että linja oli mukana, sillä hän uskoo, että tämä on tilaisuus ajaa koko Yhdistyneen kuningaskunnan jatkuvaa tulliliiton jäsenyyttä. DUP puolestaan oli riittävän yksimielinen, jotta se voi edetä. He eivät kuitenkaan selvästikään ole tyytyväisiä kyseiseen kysymykseen, sillä he sanovat, että on vielä käytävä laaja keskustelu siitä, mitä se todella tarkoittaa. Yhdistynyt kuningaskunta on sopinut Euroopan yhteisöjen tuomioistuimen tulevasta roolista, jota brexitin kannattajat saattavat vastustaa. No 10 sanoo kuitenkin, että se on väliaikainen ja suppea ja että se voi vaikuttaa vain muutamaan tapaukseen vuodessa. Ja kuten odotettua, brexit-lakiesityksessä ei ole konkreettisia lukuja, vaikka siinä on melko kookkaita hypoteettisia sitoumuksia. Koko asiakirjassa jätetään kuitenkin paljon avoimeksi. Tämä on poliittinen sopimus, ei käytännön sopimus, joka vastaa jokaiseen kysymykseen. Mutta Downing Streetille on tänään tärkeää, että se on tehty. Se on suuri ensimmäinen askel, joka osaltaan turvaa Mayn asemaa.</w:t>
      </w:r>
    </w:p>
    <w:p>
      <w:r>
        <w:rPr>
          <w:b/>
        </w:rPr>
        <w:t xml:space="preserve">Yhteenveto</w:t>
      </w:r>
    </w:p>
    <w:p>
      <w:r>
        <w:t xml:space="preserve">Kello 04:57 GMT Downing Street vahvisti virallisesti, että Theresa Mayn koneen pyörät nousevat ylös. Suunnitelmat, jotka oli tehty keskellä yötä tapahtuvaa Brysseliin suuntautuvaa ryntäystä varten, toteutuivat.</w:t>
      </w:r>
    </w:p>
    <w:p>
      <w:r>
        <w:rPr>
          <w:b/>
          <w:u w:val="single"/>
        </w:rPr>
        <w:t xml:space="preserve">Asiakirjan numero 33159</w:t>
      </w:r>
    </w:p>
    <w:p>
      <w:r>
        <w:t xml:space="preserve">Boxing Day Sales: jonot tuntikausia ennen Cardiffin kauppojen avaamista</w:t>
      </w:r>
    </w:p>
    <w:p>
      <w:r>
        <w:t xml:space="preserve">Tinkimishalukkaat uhmasivat kylmää Cardiffissa päästäkseen ensimmäisten joukossa hyödyntämään alennettuja hintoja. Eräs silminnäkijä sanoi: "Oli uskomatonta nähdä niin paljon ihmisiä ulkona näin aikaisin." Odotettavissa on tavallista suurempia alennuksia, kun kaupat yrittävät korvata joulun alla vallinnutta heikkoa kaupankäyntiä. Cardiffissa arviolta 550 ostajaa alkoi jonottaa Queen Streetillä varhain aamulla, yli neljä tuntia ennen kauppojen avaamista. "Ihmisjono ulottui aina Capital-ostoskeskukseen asti", kertoi Cardiffissa asuva Matthew Horwood. "Juttelin muutamien kanssa, jotka käyvät siellä joka vuosi ja jotka olivat olleet siellä kello 01.30 aamulla etsimässä löytöjä. Ainakaan ei satanut." Yritysjohdon konsulttiyritys Deloitte on ennustanut, että keskimääräiset alennukset ovat "vähintään 52 prosenttia Boxing Dayn jälkeen". Markkinatutkijat, kuten Mintel ja Springboard, odottavat myös suuria alennuksia. "Kyllä, Boxing Dayn aikana tulee vielä syvempiä alennuksia, silloin kaiken on mentävä", sanoi Mintelin vähittäiskaupan tutkimusjohtaja Richard Perks.</w:t>
      </w:r>
    </w:p>
    <w:p>
      <w:r>
        <w:rPr>
          <w:b/>
        </w:rPr>
        <w:t xml:space="preserve">Yhteenveto</w:t>
      </w:r>
    </w:p>
    <w:p>
      <w:r>
        <w:t xml:space="preserve">Sadat ostajat alkoivat jonottaa Walesissa jo kello 01:30 GMT saadakseen alennusta vuotuisessa Boxing Day -myynnissä.</w:t>
      </w:r>
    </w:p>
    <w:p>
      <w:r>
        <w:rPr>
          <w:b/>
          <w:u w:val="single"/>
        </w:rPr>
        <w:t xml:space="preserve">Asiakirjan numero 33160</w:t>
      </w:r>
    </w:p>
    <w:p>
      <w:r>
        <w:t xml:space="preserve">Haut de la Garennen mies kiistää "huitaisseensa" poikaa Jerseyssä</w:t>
      </w:r>
    </w:p>
    <w:p>
      <w:r>
        <w:t xml:space="preserve">Anthony Jordan, kotoisin Kirriemuirista, Angusin osavaltiosta Skotlannissa, on tunnustanut syyttömyytensä 12:een tapaukseen, joissa hän on pahoinpidellyt kahta poikaa kotonaan 1970- ja 80-luvuilla. 62-vuotiasta syytetään siitä, että hän oli lyönyt poikia ja lyönyt toista kengällä. Hän kertoi kuninkaalliselle tuomioistuimelle, ettei hänellä ollut koulutusta lasten hoitamisesta ja että hän oli "oppinut työssä". Jordanin puolustaja Sue Pearman kertoi valamiehistölle, että hänen väitettiin "lyöneen" yhtä pojista kengällä päähän. Jordan kuitenkin sanoi: Jordan sanoi: "En lyönyt häntä." Hän sanoi: "En lyönyt häntä." Hän kertoi oikeudelle koskettaneensa poikaa kengällä päähän, mutta se oli enemmänkin "hauska juttu". St Helierin tuomioistuin kuuli, että Jordan työskenteli hoitokodissa vuodesta 1979 vuoteen 1984 ja että hän oli poliisi ennen työskentelyä hoitokodissa. Jordania ja hänen vaimoaan Moragia syytetään yhteensä 41 tapauksessa yhdeksän lapsen pahoinpitelystä kodissa, jossa he toimivat kotivanhempina. He kiistävät kaikki syytteet, ja oikeudenkäynti jatkuu.</w:t>
      </w:r>
    </w:p>
    <w:p>
      <w:r>
        <w:rPr>
          <w:b/>
        </w:rPr>
        <w:t xml:space="preserve">Yhteenveto</w:t>
      </w:r>
    </w:p>
    <w:p>
      <w:r>
        <w:t xml:space="preserve">Entinen poliisi on kiistänyt lyöneensä lapsia, jotka olivat hänen hoidossaan Jerseyn entisessä lastenkodissa Haut de la Garennessa, kuten oikeus on kuullut.</w:t>
      </w:r>
    </w:p>
    <w:p>
      <w:r>
        <w:rPr>
          <w:b/>
          <w:u w:val="single"/>
        </w:rPr>
        <w:t xml:space="preserve">Asiakirjan numero 33161</w:t>
      </w:r>
    </w:p>
    <w:p>
      <w:r>
        <w:t xml:space="preserve">Charlotte Mei Ling Lee kuoli moottorikelkkaonnettomuudessa Kanadassa</w:t>
      </w:r>
    </w:p>
    <w:p>
      <w:r>
        <w:t xml:space="preserve">Charlotte Mei Ling Lee, 31, oli lomalla Quebecissä poikaystävänsä Domynique Tamairen ja tämän perheen kanssa, kun välikohtaus tapahtui 4. tammikuuta. Leen perhe, josta osa oli ollut hänen vuoteensa vieressä, kun hän oli elintoimintojen ylläpitokoneessa, sanoi, että viikko oli ollut "todella kauhea". Ulkoministeriön tiedottaja sanoi, että he ovat tietoisia tapauksesta ja antavat konsuliapua. Perheelle on lahjoitettu yli 12 000 puntaa varainkeruusivuston kautta kulujen kattamiseksi. Verkossa julkaistussa viestissä perhe sanoi, että saatu hoito ja tuki oli ollut "valtava lohtu". Heidän mukaansa Lee oli "kiltti, lempeä ja rakastava ihminen", joka merkitsi paljon monille ihmisille.</w:t>
      </w:r>
    </w:p>
    <w:p>
      <w:r>
        <w:rPr>
          <w:b/>
        </w:rPr>
        <w:t xml:space="preserve">Yhteenveto</w:t>
      </w:r>
    </w:p>
    <w:p>
      <w:r>
        <w:t xml:space="preserve">Bristolilainen nainen on kuollut moottorikelkkaonnettomuudessa Kanadassa.</w:t>
      </w:r>
    </w:p>
    <w:p>
      <w:r>
        <w:rPr>
          <w:b/>
          <w:u w:val="single"/>
        </w:rPr>
        <w:t xml:space="preserve">Asiakirjan numero 33162</w:t>
      </w:r>
    </w:p>
    <w:p>
      <w:r>
        <w:t xml:space="preserve">Liverpoolin, Manchesterin ja Leedsin asemien käymälämaksut poistetaan käytöstä</w:t>
      </w:r>
    </w:p>
    <w:p>
      <w:r>
        <w:t xml:space="preserve">Tällä hetkellä Liverpool Lime Streetin, Manchester Piccadillyn ja Leedsin metroasemien käyttö maksaa 30 tai 40 penniä. Rautatieministeri Andrew Jonesin ilmoittaman 15 miljoonan punnan lisäyksen ansiosta vessat ovat kuitenkin ilmaisia 17. joulukuuta alkaen, infrastruktuurin hallintoelin ilmoitti. Tiedottajan mukaan kyseessä on "ensimmäinen" monista suunnitelluista parannuksista. "Tervetullut askel" Network Railin julkaisemat luvut vuosilta 2016-17 osoittavat, että se sai 4,8 miljoonaa puntaa maksullisilta asemilta. Tämä on vähemmän kuin vuosina 2015-16, jolloin vessoja käyttäneet matkustajat maksoivat 5,4 miljoonaa puntaa. Järjestön tiedottaja sanoi olevansa tyytyväinen "rautatieministerin rahoituspakettiin pohjoisen matkustajille". "Vastaamme tähän välittömästi, ja ensimmäisiä muutoksia on käymälämaksujen poistaminen Manchester Piccadillyssä, Leedsissä ja Liverpool Lime Streetillä", hän sanoi. "Tämä on jo kauan kaivattu joululahja pohjoisen junamatkustajille." Riippumattoman Transport Focus -järjestön toimitusjohtaja Anthony Smith sanoi, että maksujen poistaminen on "tervetullut askel matkustajille", sillä se on merkki siitä, että "penniäkään ei enää tarvitse etsiä taskuista pikkurahaa". "On tärkeää, että 15 miljoonan punnan paketin hyödyt käytetään asioihin, joilla on merkitystä Pohjois-Englannin matkustajille - luotettavuuden parantamiseen ja häiriöiden aiheuttaman epävarmuuden vähentämiseen", hän lisäsi. Useiden Lontoon pääradan asemien käymälämaksut on poistettu vuodesta 2016 lähtien.</w:t>
      </w:r>
    </w:p>
    <w:p>
      <w:r>
        <w:rPr>
          <w:b/>
        </w:rPr>
        <w:t xml:space="preserve">Yhteenveto</w:t>
      </w:r>
    </w:p>
    <w:p>
      <w:r>
        <w:t xml:space="preserve">Network Railin mukaan kolmen Englannin vilkkaimman aseman vessat ovat ilmaisia, mikä on "kauan kaivattu joululahja matkustajille".</w:t>
      </w:r>
    </w:p>
    <w:p>
      <w:r>
        <w:rPr>
          <w:b/>
          <w:u w:val="single"/>
        </w:rPr>
        <w:t xml:space="preserve">Asiakirjan numero 33163</w:t>
      </w:r>
    </w:p>
    <w:p>
      <w:r>
        <w:t xml:space="preserve">Sir Alfred Munningsin teos "The Fair" myytiin huutokaupassa 182 500 punnalla.</w:t>
      </w:r>
    </w:p>
    <w:p>
      <w:r>
        <w:t xml:space="preserve">East Anglian taiteilija myi Fairin kauppias Douglas Andersonille 35 punnalla vuoden 1916 näyttelyn jälkeen. Teos on signeeraamaton, mutta taiteilija on merkitty tarraan, mikä Bonhamsin mukaan vaikutti huutokauppahintaan. Maalaus kuvaa messuja jossakin Yhdistyneessä kuningaskunnassa tai Irlannissa. Sir Alfred syntyi Mendhamissa Suffolkissa vuonna 1878 ja sai koulutuksen Norwichin taidekoulussa. Hänen entinen kotinsa Dedhamissa, Essexissä, muutettiin museoksi hänen töilleen hänen kuoltuaan vuonna 1959. Bonhamsin mukaan hänen uskotaan maalanneen The Fairin työskennellessään Lamornassa Cornwallissa. Teoksessa on signeerattu etiketti sen takana, eikä signeerattu etupuolella. Bonhamsin Peter Lee sanoi, että "vuoteen 1916 mennessä Munnings oli jo melko vakiintunut, vaikka hän saattoi myöhemmin elämässään saada teoksistaan paljon suurempia palkkioita". "The Fair olisi saanut paljon korkeamman hinnan, jos Munnings olisi signeerannut maalauksen itse." Toukokuussa Sir Alfred Munningsin Newmarketin jockeyta esittävästä maalauksesta saatiin huutokaupassa lähes 500 000 puntaa. Fairin osti yksityinen keräilijä, joka halusi pysyä nimettömänä.</w:t>
      </w:r>
    </w:p>
    <w:p>
      <w:r>
        <w:rPr>
          <w:b/>
        </w:rPr>
        <w:t xml:space="preserve">Yhteenveto</w:t>
      </w:r>
    </w:p>
    <w:p>
      <w:r>
        <w:t xml:space="preserve">Sir Alfred Munningsin hevostapahtumia esittävä maalaus on myyty huutokaupassa 182 500 punnalla sen miehen perheen toimesta, joka osti sen Munningsilta sata vuotta sitten.</w:t>
      </w:r>
    </w:p>
    <w:p>
      <w:r>
        <w:rPr>
          <w:b/>
          <w:u w:val="single"/>
        </w:rPr>
        <w:t xml:space="preserve">Asiakirjan numero 33164</w:t>
      </w:r>
    </w:p>
    <w:p>
      <w:r>
        <w:t xml:space="preserve">Michael Barrymore haastaa Essexin poliisin oikeuteen uransa vahingoittumisesta</w:t>
      </w:r>
    </w:p>
    <w:p>
      <w:r>
        <w:t xml:space="preserve">Stuart Lubbock, 31, löydettiin altaasta Barrymoren entisessä kodissa Roydonin lähellä maaliskuussa 2001. Pari oli aiemmin tavannut Harlow'n yökerhossa. Essexin poliisi, joka kuulusteli Barrymorea ennen kuin vapautti hänet ilman syytteitä, sanoi, ettei olisi asianmukaista kommentoida asiaa, koska menettely on käynnissä. Pidätys on saanut entisen Strike It Lucky -juontajan nostamaan kanteen poliisia vastaan maineelleen ja uralleen aiheutuneista vahingoista. Barrymoren ja Lubbockin tapaus Kuolemanjälkeisissä testeissä todettiin, että Lubbock oli saanut vakavia sisäisiä vammoja, jotka viittaavat seksuaaliseen pahoinpitelyyn, ja hänen veressään oli ekstaasia, kokaiinia ja alkoholia. Essexin poliisi sanoi tuolloin, että se oli sitoutunut selvittämään, miten Lubbock kuoli ja miten hän sai vammansa. Ketään ei ole syytetty hänen kuolemastaan.</w:t>
      </w:r>
    </w:p>
    <w:p>
      <w:r>
        <w:rPr>
          <w:b/>
        </w:rPr>
        <w:t xml:space="preserve">Yhteenveto</w:t>
      </w:r>
    </w:p>
    <w:p>
      <w:r>
        <w:t xml:space="preserve">Entinen tv-juontaja Michael Barrymore haastaa Essexin poliisin oikeuteen pidätyksensä vuoksi sen jälkeen, kun mies löydettiin kuolleena uima-altaastaan.</w:t>
      </w:r>
    </w:p>
    <w:p>
      <w:r>
        <w:rPr>
          <w:b/>
          <w:u w:val="single"/>
        </w:rPr>
        <w:t xml:space="preserve">Asiakirjan numero 33165</w:t>
      </w:r>
    </w:p>
    <w:p>
      <w:r>
        <w:t xml:space="preserve">Etanoiden löytö paljastaa arvokkaan muinaisen Manxin metsämaan.</w:t>
      </w:r>
    </w:p>
    <w:p>
      <w:r>
        <w:t xml:space="preserve">Isossa-Britanniassa ja Irlannissa harvinainen, mutta laajalle levinnyt tuhkaetäpikaisla, voi kasvaa jopa 30 senttimetrin pituiseksi. Selkärangattomien asiantuntija Keith Alexander löysi etanan hiljattain Glen Auldynin metsästä. Andree Dubbeldam Manx Wildlife Trustista kertoi, että tutkijat käyttävät sitä ikimetsän indikaattorina. Hän lisäsi: "Tämä on selvä osoitus siitä, että tämä alue on yksi niistä 30 muinaismetsäalueesta, jotka Wildflowers of Mann -hanke on tunnistanut. "Nämä tammi- ja pähkinäpensasmetsät ovat saaren muinaismetsää, jotka ovat eloonjääneitä ajalta, jolloin metsä oli hävitetty suurimmasta osasta saarta". Tuhkamusta etana on väriltään tummanharmaa, ja sen selässä on vaalea aaltoileva harja. Viimeinen havainto Mansaarelta tehtiin Glen Auldynissa vuonna 1905. Manx Wildlife Trust -järjestön mukaan saarella on noin kahdeksan tai yhdeksän kohdetta, jotka sisältävät hyvin merkittäviä metsän jäännöksiä.</w:t>
      </w:r>
    </w:p>
    <w:p>
      <w:r>
        <w:rPr>
          <w:b/>
        </w:rPr>
        <w:t xml:space="preserve">Yhteenveto</w:t>
      </w:r>
    </w:p>
    <w:p>
      <w:r>
        <w:t xml:space="preserve">Asiantuntijoiden mukaan yhden maailman suurimmista maaetoista ilmestyminen uudelleen Mansaarelle on vahvistanut muinaisen metsän olemassaolon.</w:t>
      </w:r>
    </w:p>
    <w:p>
      <w:r>
        <w:rPr>
          <w:b/>
          <w:u w:val="single"/>
        </w:rPr>
        <w:t xml:space="preserve">Asiakirjan numero 33166</w:t>
      </w:r>
    </w:p>
    <w:p>
      <w:r>
        <w:t xml:space="preserve">Summerlandin tontti aiotaan myydä markkinoille.</w:t>
      </w:r>
    </w:p>
    <w:p>
      <w:r>
        <w:t xml:space="preserve">Douglasin King Edward Roadilla sijaitseva alue on ollut käyttämättömänä sen jälkeen, kun rakennus purettiin vuonna 2005. Yleisö on esittänyt monia ehdotuksia siitä, mihin aluetta pitäisi nyt käyttää. Yhteisö-, kulttuuri- ja vapaa-ajan ministeri David Cretney sanoi, että "vastinetta rahalle voidaan parhaiten saavuttaa myymällä alue avoimilla markkinoilla". Hän lisäsi: "Tämän arvon maksimoimiseksi ministeriö hakee kaavoituslupaa asuinkäyttöön." Hän lisäsi: "Tämän arvon maksimoimiseksi ministeriö hakee kaavoituslupaa asuinkäyttöön." Douglas Corporation osti alueen vuonna 1964 ja kehitti siitä Summerland Complexin, joka avattiin vuonna 1971. Kaksi vuotta myöhemmin tulipalo pyyhkäisi kompleksin läpi surmaten yli 50 ihmistä. Summerlandin katastrofi johti merkittävään muutokseen Mansaaren ja Yhdistyneen kuningaskunnan palomääräyksissä. Se rakennettiin uudelleen vuonna 1976 ja avattiin uudelleen vuonna 1978.</w:t>
      </w:r>
    </w:p>
    <w:p>
      <w:r>
        <w:rPr>
          <w:b/>
        </w:rPr>
        <w:t xml:space="preserve">Yhteenveto</w:t>
      </w:r>
    </w:p>
    <w:p>
      <w:r>
        <w:t xml:space="preserve">Summerlandin alue tulee myyntiin sen jälkeen, kun Manxin hallituksen yritykset löytää yksityinen kehityskumppani olivat epäonnistuneet.</w:t>
      </w:r>
    </w:p>
    <w:p>
      <w:r>
        <w:rPr>
          <w:b/>
          <w:u w:val="single"/>
        </w:rPr>
        <w:t xml:space="preserve">Asiakirjan numero 33167</w:t>
      </w:r>
    </w:p>
    <w:p>
      <w:r>
        <w:t xml:space="preserve">Länsi-Australia aikoo tappaa rantakävijöitä uhkaavia haita</w:t>
      </w:r>
    </w:p>
    <w:p>
      <w:r>
        <w:t xml:space="preserve">6,85 miljoonan Australian dollarin (7,12 miljoonan dollarin, 4,41 miljoonan punnan) paketti sisältää rahoitusta sellaisten haiden pyydystämiseen ja tarvittaessa tappamiseen, jotka ovat "välitön uhka" rannalla kävijöille. Muu rahoitus osoitetaan merkintä- ja tutkimusohjelmiin. Osavaltiossa on tänä vuonna tapahtunut kuusi haihyökkäystä uimareita ja surffaajia vastaan, joista viisi on johtanut kuolemaan. Viimeisin tapaus sattui viime kuussa, kun mies sai vatsa- ja käsivammoja hyökkäyksessä noin 1 000 kilometriä osavaltion pääkaupungista Perthistä pohjoiseen. Hyökkäysten sarja on herättänyt vaatimuksia haiden teurastamisesta, mutta viranomaiset ovat sulkeneet tämän vaihtoehdon pois ympäristöryhmien vastalauseiden jälkeen. Useissa viimeaikaisissa hyökkäyksissä uskotaan olleen kyse valkohaista, jotka ovat suojeltuja. Aiemmin kalastusviranomaiset ovat pyrkineet tappamaan valkohaita vain hyökkäyksen jälkeen. Nyt he saisivat ryhtyä "ennakoiviin toimiin", jos hai uhkaa ihmisiä välittömästi, lausunnossa sanottiin. Rahoitusta myönnettäisiin myös merkintäjärjestelmille, joihin sisältyisi reaaliaikainen GPS-paikannus, sekä lisätutkimukselle, vesiskoottereille pelastustoimintaa varten ja yhteisön tiedotusohjelmalle. "Nämä uudet toimenpiteet auttavat meitä ymmärtämään haiden käyttäytymistä, mutta ne myös tarjoavat rannalla kävijöille enemmän suojaa ja luottamusta kesän kynnyksellä", osavaltion pääministeri Colin Barnett sanoi lausunnossa.</w:t>
      </w:r>
    </w:p>
    <w:p>
      <w:r>
        <w:rPr>
          <w:b/>
        </w:rPr>
        <w:t xml:space="preserve">Yhteenveto</w:t>
      </w:r>
    </w:p>
    <w:p>
      <w:r>
        <w:t xml:space="preserve">Länsi-Australia on esittänyt toimenpiteitä, joilla pyritään vähentämään haihyökkäysten riskiä osavaltion rannoilla useiden kuolemaan johtaneiden tapausten jälkeen.</w:t>
      </w:r>
    </w:p>
    <w:p>
      <w:r>
        <w:rPr>
          <w:b/>
          <w:u w:val="single"/>
        </w:rPr>
        <w:t xml:space="preserve">Asiakirjan numero 33168</w:t>
      </w:r>
    </w:p>
    <w:p>
      <w:r>
        <w:t xml:space="preserve">Lapsinero: 10-vuotias Rhea nimettiin voittajaksi äidin puuttumisen jälkeen</w:t>
      </w:r>
    </w:p>
    <w:p>
      <w:r>
        <w:t xml:space="preserve">Länsi-Lontoon koulutyttö voitti yhdeksänvuotiaan Saffyn tavuttamalla sanan "eleemosynary", joka tarkoittaa hyväntekeväisyyttä. Rhea pääsi jatkoon sen jälkeen, kun hänen äitinsä kiisti väärän vastauksen aikaisemmalla erikoiskierroksella, joka koski Florence Nightingalea. Riippumaton tuomari Olivia van der Werff päätti myöhemmin, että vastaus oli hyväksyttävä. Kiista koski kysymystä: "Kenelle lääkärille Florence Nightingale raportoi Krimillä?". Rhean vastaus Duncan Menzies katsottiin aluksi vääräksi. Hänen äitinsä Sonal, joka luopui työstään synnytyslääkärinä auttaakseen Rhean kouluttamisessa, väitti kuitenkin menestyksekkäästi, että Nightingale raportoi tosiasiassa jokaiselle lääkintäupseerille. Ohjelmaa seurasi Channel 4:llä tiistaina keskimäärin 1,3 miljoonaa katsojaa, +1:tä lukuun ottamatta, yön yli -numeroiden mukaan. Osa kysymyksistä, joihin Rhea vastasi oikein voittaakseen Child Genius -ohjelman: Seuraa meitä Twitterissä @BBCNewsEnts, Instagramissa osoitteessa bbcnewsents tai lähetä sähköpostia osoitteeseen entertainment.news@bbc.co.uk.</w:t>
      </w:r>
    </w:p>
    <w:p>
      <w:r>
        <w:rPr>
          <w:b/>
        </w:rPr>
        <w:t xml:space="preserve">Yhteenveto</w:t>
      </w:r>
    </w:p>
    <w:p>
      <w:r>
        <w:t xml:space="preserve">Kymmenvuotias Rhea on nimetty vuoden 2016 lapsineroksi sen jälkeen, kun hänen äitinsä puuttui asiaan kiistääkseen yhden vastauksen Channel 4:n ohjelman finaalissa.</w:t>
      </w:r>
    </w:p>
    <w:p>
      <w:r>
        <w:rPr>
          <w:b/>
          <w:u w:val="single"/>
        </w:rPr>
        <w:t xml:space="preserve">Asiakirjan numero 33169</w:t>
      </w:r>
    </w:p>
    <w:p>
      <w:r>
        <w:t xml:space="preserve">NI:n aborttilaki: Valtakunnansyyttäjä valittaa korkeimman oikeuden tuomiosta</w:t>
      </w:r>
    </w:p>
    <w:p>
      <w:r>
        <w:t xml:space="preserve">Tuomari teki päätöksen viime kuussa. Pohjois-Irlannin ihmisoikeuskomissio oli nostanut kanteen oikeusministeriötä vastaan. Tuomari sanoi, että laissa pitäisi olla poikkeuksia naisille, jotka ovat joutuneet seksuaalirikoksen uhreiksi, ja tapauksissa, joissa sikiö on kuolemaan johtava poikkeavuus. Hän sanoi, että Pohjois-Irlannin nykyiset säännökset rikkovat Euroopan ihmisoikeussopimusta. Toisin kuin muualla Yhdistyneessä kuningaskunnassa, vuoden 1967 aborttilakia ei sovelleta Pohjois-Irlantiin, jossa abortit ovat laittomia, paitsi jos äidin henki tai mielenterveys on vaarassa. Pettymys Kuka tahansa, joka tekee abortin laittomasti, voi joutua elinkautiseen vankeuteen. Tuomarin päätös ei muuttanut lakia, mutta se oli asettanut Pohjois-Irlannin yleiskokoukselle velvollisuuden säätää asiasta laki. Oikeusministeri John Larkin QC sanoi tuolloin olevansa "syvästi pettynyt" päätökseen ja harkitsevansa valitusperusteita. Ihmisoikeusjärjestö Amnesty International sanoi vastustavansa kaikkia yrityksiä kumota tuomarin päätös. Sen Pohjois-Irlannin johtaja Patrick Corrigan sanoi: "Pohjois-Irlannin edustajakokouksen on saatettava Pohjois-Irlannin aborttilainsäädäntö 2000-luvulle ja kansainvälisen oikeuden mukaiseksi kiireellisesti".</w:t>
      </w:r>
    </w:p>
    <w:p>
      <w:r>
        <w:rPr>
          <w:b/>
        </w:rPr>
        <w:t xml:space="preserve">Yhteenveto</w:t>
      </w:r>
    </w:p>
    <w:p>
      <w:r>
        <w:t xml:space="preserve">Oikeusministeri on valittanut korkeimman oikeuden päätöksestä, jonka mukaan Pohjois-Irlannin aborttilainsäädäntö on "ristiriidassa" ihmisoikeuslainsäädännön kanssa.</w:t>
      </w:r>
    </w:p>
    <w:p>
      <w:r>
        <w:rPr>
          <w:b/>
          <w:u w:val="single"/>
        </w:rPr>
        <w:t xml:space="preserve">Asiakirjan numero 33170</w:t>
      </w:r>
    </w:p>
    <w:p>
      <w:r>
        <w:t xml:space="preserve">Air Zimbabwe keskeyttää Etelä-Afrikan lennot</w:t>
      </w:r>
    </w:p>
    <w:p>
      <w:r>
        <w:t xml:space="preserve">Lentoyhtiön kerrotaan olevan velkaa 500 000 dollaria (320 000 puntaa) paikalliselle toimittajalle. Aiemmin tällä viikolla Air Zimbabwen lentokone pysäytettiin Lontoossa, kunnes vastaava velka oli maksettu. Lentoyhtiön kerrotaan kamppailevan 140 miljoonan dollarin velkojensa kanssa, ja sen sanotaan olevan romahduksen partaalla. "Emme lennä Etelä-Afrikkaan. Yritämme hankkia rahoitusta maksaaksemme velkamme Etelä-Afrikassa", Air Zimbabwen vt. toimitusjohtaja Innocent Mavhunga kertoi valtion omistamalle Herald-sanomalehdelle. Hän sanoi kuitenkin, että lentoyhtiö jatkaa lentoja Sambiaan ja Kongon demokraattiseen tasavaltaan. Muut yhtiöt, kuten South African Airways ja British Airwaysin Comair, jatkavat lentoja Zimbabwen pääkaupungin Hararen ja Etelä-Afrikan välillä.</w:t>
      </w:r>
    </w:p>
    <w:p>
      <w:r>
        <w:rPr>
          <w:b/>
        </w:rPr>
        <w:t xml:space="preserve">Yhteenveto</w:t>
      </w:r>
    </w:p>
    <w:p>
      <w:r>
        <w:t xml:space="preserve">Zimbabwen valtion omistama lentoyhtiö on keskeyttänyt lennot naapurimaa Etelä-Afrikkaan, koska se pelkää, että sen lentokoneet voidaan takavarikoida maksamattomien velkojen maksamiseksi.</w:t>
      </w:r>
    </w:p>
    <w:p>
      <w:r>
        <w:rPr>
          <w:b/>
          <w:u w:val="single"/>
        </w:rPr>
        <w:t xml:space="preserve">Asiakirjan numero 33171</w:t>
      </w:r>
    </w:p>
    <w:p>
      <w:r>
        <w:t xml:space="preserve">Mariah Carey odottaa ensimmäistä lastaan</w:t>
      </w:r>
    </w:p>
    <w:p>
      <w:r>
        <w:t xml:space="preserve">"Kyllä, olemme raskaana, tämä on totta. Odotamme keväällä", Carey sanoi tv-haastattelussa. Carey, 40, paljasti myös kärsineensä keskenmenon pian sen jälkeen, kun hän ja Cannon menivät naimisiin vuonna 2008. "Se on ollut vaikeaa, koska olen yrittänyt pitää kiinni yksityisyyden rippeistä", hän kertoi Access Hollywoodille. "Tässä vaiheessa ei ole vaihtoehtoja. Joko puhun tai olen horroksessa", hän lisäsi. Carey ei ole paljastanut vauvan sukupuolta. Hänen miehensä mukaan lapsen nimi on kuitenkin jo päätetty. "Meillä on ollut nimet valittuna ensimmäisestä päivästä lähtien, jolloin tapasimme, ja haluamme pysyä uskollisina sille", Cannon kertoi juontaja Billy Bushille. Pariskunta meni naimisiin Bahamalla huhtikuussa 2008. Careyn ensimmäinen avioliitto tuottaja Tony Mottolan kanssa päättyi eroon vuonna 1998. Uutinen Careyn raskaudesta tuli julki sen jälkeen, kun brittinäyttelijä Thandie Newton paljasti sen vahingossa yhdysvaltalaisessa The View -keskusteluohjelmassa. "Luulen, että hän on raskaana", Newton sanoi kysyttäessä, miksi hän oli ottanut Careyn roolin For Colored Girls -elokuvassa.</w:t>
      </w:r>
    </w:p>
    <w:p>
      <w:r>
        <w:rPr>
          <w:b/>
        </w:rPr>
        <w:t xml:space="preserve">Yhteenveto</w:t>
      </w:r>
    </w:p>
    <w:p>
      <w:r>
        <w:t xml:space="preserve">Yhdysvaltalainen laulaja Mariah Carey on vahvistanut, että hän ja hänen miehensä, America's Got Talent -ohjelman juontaja Nick Cannon odottavat ensimmäistä lastaan.</w:t>
      </w:r>
    </w:p>
    <w:p>
      <w:r>
        <w:rPr>
          <w:b/>
          <w:u w:val="single"/>
        </w:rPr>
        <w:t xml:space="preserve">Asiakirjan numero 33172</w:t>
      </w:r>
    </w:p>
    <w:p>
      <w:r>
        <w:t xml:space="preserve">Cleethorpes Pier: Myytävänä paras laiturin tittelin haltija</w:t>
      </w:r>
    </w:p>
    <w:p>
      <w:r>
        <w:t xml:space="preserve">Cleethorpesin laituri, joka on peräisin vuodelta 1873 ja joka rakennettiin 8 000 punnan hintaan, on hiljattain kunnostettu 5 miljoonalla punnalla. Siellä on nyt ravintola, teehuone ja hääpaikka. Aikaisemmin tänä vuonna National Piers Society valitsi 100 metrin pituisen laiturin, joka on yksi Yhdistyneen kuningaskunnan lyhyimmistä, vuoden laituriksi. Nykyinen omistaja Bryan Huxford, joka osti laiturin kolme vuotta sitten, sanoi haluavansa palauttaa laiturin yhteisölle ja nähdä sen kehittyvän uusien omistajien alaisuudessa. Kansallisen laituriseuran kunniapuheenjohtaja Tim Mickleburgh sanoi, että nykyiset omistajat ovat laajentaneet laiturin vetovoimaa. Hän sanoi: "Aiemmin se oli yökerho, ja siellä oli vain ilta-asiakkaita." Hän sanoi: "Aiemmin se oli yökerho." Paikan mainostetaan olevan avoinna tarjouksille. Cleethorpes Pier</w:t>
      </w:r>
    </w:p>
    <w:p>
      <w:r>
        <w:rPr>
          <w:b/>
        </w:rPr>
        <w:t xml:space="preserve">Yhteenveto</w:t>
      </w:r>
    </w:p>
    <w:p>
      <w:r>
        <w:t xml:space="preserve">Maan parhaaksi äänestetty kunnostettu viktoriaaninen huvilaituri on asetettu myyntiin.</w:t>
      </w:r>
    </w:p>
    <w:p>
      <w:r>
        <w:rPr>
          <w:b/>
          <w:u w:val="single"/>
        </w:rPr>
        <w:t xml:space="preserve">Asiakirjan numero 33173</w:t>
      </w:r>
    </w:p>
    <w:p>
      <w:r>
        <w:t xml:space="preserve">Norjan mukaan CFA on edelleen voimassa</w:t>
      </w:r>
    </w:p>
    <w:p>
      <w:r>
        <w:t xml:space="preserve">Norjan suurlähettiläs Hans Basakar sanoo toivovansa vahvasti, että osapuolet näkevät pian tarpeen varmistaa CFA-sopimuksen täysimääräinen täytäntöönpano. "Tärkeintä on, että kuolleiden määrä väheni huomattavasti. Ei ole epäilystäkään siitä, että pysäyttämällä väkivallan noidankehän CFA pelasti tuhansia ihmishenkiä ja esti monien ihmisten vammautumisen ja loukkaantumisen", Baskar sanoi Bandaranaike Memorial Conference Hallissa keskiviikkona pitämässään puheessa. Suurlähettiläs sanoi, että Sri Lankan kansa ja sen johtajat, ei Norja tai mikään muu osapuoli, ovat viime kädessä vastuussa Sri Lankan tulevaisuudesta päättämisestä. Heidän tehtävänään on löytää rauhanomainen, neuvoteltu ratkaisu nykyiseen konfliktiin, ja Norja on valmis antamaan vankan tukensa, Baskar sanoi. Sri Lankan hallituksen ja Tamil Eelamin vapautuksen tiikerien (LTTE) välisen aseleposopimuksen (CFA) viisivuotispäivä on 22. helmikuuta.</w:t>
      </w:r>
    </w:p>
    <w:p>
      <w:r>
        <w:rPr>
          <w:b/>
        </w:rPr>
        <w:t xml:space="preserve">Yhteenveto</w:t>
      </w:r>
    </w:p>
    <w:p>
      <w:r>
        <w:t xml:space="preserve">Norjan hallituksen mukaan kumpikaan osapuoli ei ole kumonnut vuonna 2002 allekirjoitettua tulitaukosopimusta (CFA).</w:t>
      </w:r>
    </w:p>
    <w:p>
      <w:r>
        <w:rPr>
          <w:b/>
          <w:u w:val="single"/>
        </w:rPr>
        <w:t xml:space="preserve">Asiakirjan numero 33174</w:t>
      </w:r>
    </w:p>
    <w:p>
      <w:r>
        <w:t xml:space="preserve">Lobbausvalvontaviranomainen vapautti ex-pääministeri David Cameronin syytteistä.</w:t>
      </w:r>
    </w:p>
    <w:p>
      <w:r>
        <w:t xml:space="preserve">Konsulttilobbareiden rekisterinpitäjä tutki asiaa sen jälkeen, kun oli saatu tietoja, joiden mukaan hän oli ottanut yhteyttä virkamiehiin rahoitusyhtiö Greensill Capitalin puolesta. Se totesi, että Cameronin toiminta ei täyttänyt rekisteröintiä edellyttäviä kriteerejä. Yhteydenoton sanotaan tapahtuneen sen jälkeen, kun Cameron oli pääministeri. Keskiviikkona häntä lähellä oleva lähde sanoi, että Cameron oli vapautettu rekisteristä, koska hän oli ollut Greensillin sisäinen työntekijä. Yritys, joka romahti aiemmin tässä kuussa, oli brittiläisen jättiläisen Liberty Steelin keskeinen tukija. Viime viikolla työväenpuolue vaati tutkimusta väitteistä, joiden mukaan Cameron oli tavannut valtiovarainministeriön virkamiehiä lobbatakseen Greensillin puolesta. Hän aloitti tehtävässä jätettyään pääministerin tehtävät. Financial Times -lehti kertoi, että Cameron oli yrittänyt lisätä erikoistuneen pankin mahdollisuuksia käyttää hallituksen tukemia Covid-19-hätälainajärjestelmiä. Valtiovarainministeriö kertoi, että se oli pitänyt kokouksen, mutta päätti olla viemättä asiaa pidemmälle. Lobbausrekisteriä ylläpitävä virasto perustettiin vuoden 2014 Lobbying, Non-Party Campaigning and Trade Union Administration Act -lain (laki lobbauksen, kampanjoinnin ja ammattiyhdistyshallinnon avoimuudesta) jälkeen, kun Cameron oli pääministerinä.</w:t>
      </w:r>
    </w:p>
    <w:p>
      <w:r>
        <w:rPr>
          <w:b/>
        </w:rPr>
        <w:t xml:space="preserve">Yhteenveto</w:t>
      </w:r>
    </w:p>
    <w:p>
      <w:r>
        <w:t xml:space="preserve">Entinen pääministeri David Cameron on vapautettu syytteistä valvontaelimen toimesta, joka tutkii, onko hän harjoittanut lobbausta, johon hänen olisi pitänyt rekisteröityä.</w:t>
      </w:r>
    </w:p>
    <w:p>
      <w:r>
        <w:rPr>
          <w:b/>
          <w:u w:val="single"/>
        </w:rPr>
        <w:t xml:space="preserve">Asiakirjan numero 33175</w:t>
      </w:r>
    </w:p>
    <w:p>
      <w:r>
        <w:t xml:space="preserve">Taiteilija valaisee Moel Famau'n juhlavuoden tornin</w:t>
      </w:r>
    </w:p>
    <w:p>
      <w:r>
        <w:t xml:space="preserve">Tornin peruskivi laskettiin 25. lokakuuta 1810 kuningas Yrjö III:n kultaisen juhlavuoden kunniaksi. Flintshiren ja Denbighshiren kaupunginvaltuustot ovat tilanneet Wrexhamin taiteilijalta Chris Oakleylta valonsäteen asentamisen torniin. Se on yksi lokakuussa järjestettävistä tapahtumista. Valtuustot toivovat, että asukkaat ja vierailijat osallistuvat 24. lokakuuta järjestettävään kulkueeseen, jossa muistellaan 200 vuoden takaisia juhlallisuuksia. Denbighshiren maaseutuasiamies David Shiel sanoi: "Kaksisataa vuotta sitten uskomme, että jopa 5 000 ihmistä käveli huipulle katsomaan, kun lordi Kenyon laski ensimmäisen peruskiven silloisen Walesin prinssin puolesta." Hän lisäsi: "Toivomme, että mahdollisimman moni tulisi mukaan juhlistamaan tätä tärkeää vuosipäivää. "Jubilee Tower on ikoninen osa kaunista maisemaamme, ja toivomme, että se saa tänä päivänä arvoisensa kunnianosoituksen ja että se tarjoaa ikimuistoisen kokemuksen kaikille osallistujille." Moel Famau sijaitsee Clwydian Range -alueella, joka on luonnonkaunis ja ulottuu Denbighshiren ja Flintshiren rajalle.</w:t>
      </w:r>
    </w:p>
    <w:p>
      <w:r>
        <w:rPr>
          <w:b/>
        </w:rPr>
        <w:t xml:space="preserve">Yhteenveto</w:t>
      </w:r>
    </w:p>
    <w:p>
      <w:r>
        <w:t xml:space="preserve">Clwydian Range -vuoriston korkeimmalta kohdalta lähetetään valonsäde Moel Famaun juhlatornin 200-vuotispäivän kunniaksi.</w:t>
      </w:r>
    </w:p>
    <w:p>
      <w:r>
        <w:rPr>
          <w:b/>
          <w:u w:val="single"/>
        </w:rPr>
        <w:t xml:space="preserve">Asiakirjan numero 33176</w:t>
      </w:r>
    </w:p>
    <w:p>
      <w:r>
        <w:t xml:space="preserve">Virgin pyytää Ofcomia tutkimaan Valioliigan televisiokustannuksia</w:t>
      </w:r>
    </w:p>
    <w:p>
      <w:r>
        <w:t xml:space="preserve">Kaapeliyhtiön mukaan huutokauppaprosessi nostaa fanien hintoja ja aiheuttaa "merkittävää haittaa kuluttajille". Ofcom ilmoitti "harkitsevansa" valitusta. Valioliigan mukaan sen audiovisuaaliset oikeudet on aina myyty läpinäkyvässä ja avoimessa prosessissa. "Sääntelyviranomaiset ovat tutkineet oikeuksien paketointia ja myyntiprosessia hyvin yksityiskohtaisesti aiemmin ja todenneet, että molemmat ovat Yhdistyneen kuningaskunnan ja Euroopan kilpailulainsäädännön mukaisia", Premier League lisäsi lausunnossaan. Aiemmin tänä vuonna Liberty Globalin omistama Virgin Media ilmoitti, ettei se aio tehdä tarjousta seuraavassa huutokaupassa. Virgin sanoo kuitenkin, että se kärsii edelleen, koska sen on maksettava korkeampia hintoja urheilukanavien ostamisesta BSkyB:ltä ja BT:ltä. "Britannian fanit maksavat Euroopan korkeimpia hintoja jalkapallon katsomisesta televisiosta", sanoi Virgin Median yritysasioista vastaava johtaja Brigitte Trafford. BSkyB ja BT jakavat tällä hetkellä oikeudet Valioliigan jalkapallo-otteluiden televisiointiin. Viimeisimmän, vuodet 2013-16 kattavan oikeuksien sopimuksen hinta nousi 70 prosenttia 3 miljardiin puntaan, kun siitä ilmoitettiin vuonna 2012. Virgin Media jätti valituksensa Ofcomille aiemmin tässä kuussa. Ofcom ilmoitti, että kantelun käsittely kestää noin kahdeksan viikkoa ennen kuin se päättää, tarvitaanko lisätoimia.</w:t>
      </w:r>
    </w:p>
    <w:p>
      <w:r>
        <w:rPr>
          <w:b/>
        </w:rPr>
        <w:t xml:space="preserve">Yhteenveto</w:t>
      </w:r>
    </w:p>
    <w:p>
      <w:r>
        <w:t xml:space="preserve">Virgin Media on pyytänyt yleisradiotoiminnan sääntelyviranomaista Ofcomia aloittamaan tutkimuksen tavasta, jolla Valioliiga myy suorien jalkapallo-otteluidensa televisiointioikeudet.</w:t>
      </w:r>
    </w:p>
    <w:p>
      <w:r>
        <w:rPr>
          <w:b/>
          <w:u w:val="single"/>
        </w:rPr>
        <w:t xml:space="preserve">Asiakirjan numero 33177</w:t>
      </w:r>
    </w:p>
    <w:p>
      <w:r>
        <w:t xml:space="preserve">Middlesbroughin lumikeskuksen maahaaste epäonnistuu</w:t>
      </w:r>
    </w:p>
    <w:p>
      <w:r>
        <w:t xml:space="preserve">Opposition valtuutetut olivat vaatineet Middlesbroughin neuvoston päätöstä Middlehavenin alueen ostamisesta, koska "asianmukainen huolellisuus oli puuttunut". Keskustelun jälkeen enemmistö äänesti kuitenkin vetoomuksen hylkäämisen puolesta. Riippumaton valtuutettu Jon Rathmell paljasti hinnan ja sanoi sen olevan "Teessiden pahiten varjeltu salaisuus". Kokous oli tarkoitus pitää suljetuin ovin, mutta apulaispormestari Charles Rooney suostui siihen, että kokous olisi avoin yleisölle, kunhan luottamuksellisia tietoja, kuten maasta maksettavaa summaa, ei mainittaisi. Paikallisen demokratian raportointipalvelun mukaan neuvosto aikoo myydä maan Cool Runnings NE:lle, joka rakentaa Subzero-keskuksen. Rathmell sanoi, että yritystä ei ole tutkittu, mutta talous- ja hallintojohtaja Nicky Walker sanoi, että yritys "arvioidaan", jotta voidaan varmistaa, että sillä on riittävät edellytykset suunnitelman toteuttamiseen, ennen kuin maa myydään sille. Rooney sanoi myös, että kiinteistöalan yritys oli arvioinut maan riippumattomasti. Aiheeseen liittyvät Internet-linkit Middlesbrough Borough Council Homes Englanti</w:t>
      </w:r>
    </w:p>
    <w:p>
      <w:r>
        <w:rPr>
          <w:b/>
        </w:rPr>
        <w:t xml:space="preserve">Yhteenveto</w:t>
      </w:r>
    </w:p>
    <w:p>
      <w:r>
        <w:t xml:space="preserve">Valtuusto suostui maksamaan 840 000 puntaa Middlesbroughissa sijaitsevan lumikeskuksen tontista, kuultiin kokouksessa, kun oston vastustaminen epäonnistui.</w:t>
      </w:r>
    </w:p>
    <w:p>
      <w:r>
        <w:rPr>
          <w:b/>
          <w:u w:val="single"/>
        </w:rPr>
        <w:t xml:space="preserve">Asiakirjan numero 33178</w:t>
      </w:r>
    </w:p>
    <w:p>
      <w:r>
        <w:t xml:space="preserve">The Crown: Olivia Colmanin uusi kuningatar ensisilmäyksellä</w:t>
      </w:r>
    </w:p>
    <w:p>
      <w:r>
        <w:t xml:space="preserve">Kuninkaallisen show'n Twitter-tili julkaisi kuvan Colmanin roolihahmosta juomassa teetä vaaleanpunaiseen pukuun ja helmikaulakoruun pukeutuneena, ja siinä luki kiusoitteleva viesti "Patience". Broadchurchin ja The Night Managerin tähti ottaa roolin Claire Foylta, joka esittää kuningatarta hänen kihlautumisestaan prinssi Philipin kanssa vuonna 1947 vuoteen 1963. Colman on mukana sarjoissa kolme ja neljä, joista ensimmäinen esitetään vuonna 2019. Viime vuonna Colman sanoi olevansa "niin innoissaan" kuningattaren roolista ja lisäsi, että Foy olisi "uskomattoman kova pala seurattavaksi". Vielä ei ole tiedossa, kuinka paljon kuningattaren elämästä hän tulee kattamaan tai kuka hänen tilalleen tulee, jos uudet kaudet vahvistetaan. Colman ei ole ainoa näyttelijä, joka ottaa jo vakiintuneen hahmon paikan Netflix-hitissä. Tobias Menzies astuu Matt Smithin esittämän prinssi Philipin rooliin, ja Helena Bonham Carter ottaa prinsessa Margaretin roolin Vanessa Kirbyltä. Kaikkiin kuviin sovelletaan tekijänoikeuksia.</w:t>
      </w:r>
    </w:p>
    <w:p>
      <w:r>
        <w:rPr>
          <w:b/>
        </w:rPr>
        <w:t xml:space="preserve">Yhteenveto</w:t>
      </w:r>
    </w:p>
    <w:p>
      <w:r>
        <w:t xml:space="preserve">Ensimmäinen kuva Olivia Colmanista kuningatar Elisabet II:n roolissa Netflixin draamasarjassa The Crown on paljastettu faneille.</w:t>
      </w:r>
    </w:p>
    <w:p>
      <w:r>
        <w:rPr>
          <w:b/>
          <w:u w:val="single"/>
        </w:rPr>
        <w:t xml:space="preserve">Asiakirjan numero 33179</w:t>
      </w:r>
    </w:p>
    <w:p>
      <w:r>
        <w:t xml:space="preserve">Kosovon parlamentti ratifioi rajasopimuksen kyynelkaasusta huolimatta</w:t>
      </w:r>
    </w:p>
    <w:p>
      <w:r>
        <w:t xml:space="preserve">Äänestys pidettiin, vaikka oppositiopoliitikot yrittivät estää sen heittämällä kyynelkaasua istuntosaliin. Kansanedustajat joutuivat poistumaan. Poliisin mukaan useita ultranationalistisen Itsemääräämispuolueen lainsäätäjiä pidätettiin. Lakiehdotuksen kriitikot sanovat, että se luovuttaa epäoikeudenmukaisesti maata Montenegrolle. Kansainvälinen yhteisö on kuitenkin jo pitkään kehottanut Kosovoa ratkaisemaan rajakiistan. Äänestys käytiin lopulta keskiviikkona, ja 80 parlamentin 120 jäsenestä kannatti lakiesitystä. Se on ratkaiseva askel kohti maan mahdollista liittymistä EU:hun. Kosovon balkanilaisilla naapureilla - Serbialla, Albanialla, Montenegrolla, Makedonialla ja Bosnialla - on ollut viisumivapaa matkustaminen EU:ssa vuodesta 2010 lähtien. "Kyynelkaasua ei voida hyväksyä" EU:n suurlähettiläs Nataliya Apostolova totesi kyynelkaasuvälikohtaukseen reagoidessaan olevansa järkyttynyt siitä, että "erään eurooppalaisen parlamentin jäsenet turvautuvat vaarallisiin taktiikoihin, joilla Kosovoa vedetään taaksepäin". Samaan aikaan Yhdysvaltain Kosovon-lähettiläs Greg Delawie kertoi toimittajille: "Tämän ei pitäisi tapahtua eurooppalaisessa maassa. Kyynelkaasu ei ole eurooppalainen asia." Kosovon parlamentin istuntosalissa on viime vuosina tapahtunut useita vastaavia välikohtauksia. Yli 100 maata on tunnustanut Kosovon itsenäiseksi valtioksi sen jälkeen, kun se julistautui yksipuolisesti itsenäiseksi Serbiasta vuonna 2008. Viisi EU-maata, mukaan lukien Espanja, on kieltäytynyt tunnustamasta sitä.</w:t>
      </w:r>
    </w:p>
    <w:p>
      <w:r>
        <w:rPr>
          <w:b/>
        </w:rPr>
        <w:t xml:space="preserve">Yhteenveto</w:t>
      </w:r>
    </w:p>
    <w:p>
      <w:r>
        <w:t xml:space="preserve">Kosovon kansanedustajat ovat ratifioineet Montenegron kanssa vuonna 2015 tehdyn rajasopimuksen, joka on keskeinen edellytys viisumivapaalle matkustamiselle Euroopan unionissa.</w:t>
      </w:r>
    </w:p>
    <w:p>
      <w:r>
        <w:rPr>
          <w:b/>
          <w:u w:val="single"/>
        </w:rPr>
        <w:t xml:space="preserve">Asiakirjan numero 33180</w:t>
      </w:r>
    </w:p>
    <w:p>
      <w:r>
        <w:t xml:space="preserve">Peterborough'n keskustan katujen uudistamissuunnitelmat</w:t>
      </w:r>
    </w:p>
    <w:p>
      <w:r>
        <w:t xml:space="preserve">Kaupunginhallitus on ollut yhteydessä English Heritage -järjestöön ja kauppojen omistajiin ehdotusten laatimiseksi. Cowgate, King Street ja Long Causeway kuuluvat kaikki keskustan uudistamisen seuraavaan vaiheeseen. Ehdotetut muutokset ovat esillä Church Streetillä sijaitsevassa St John's Churchissa torstaina ja perjantaina. Kaupunginhallituksen suunnittelijat ja insinöörit vastaavat kysymyksiin. Jalankulkijaystävällinen Peterboroughin kaupunginvaltuusto on viime vuosina uudistanut kaupungin keskustaa. Kaupunginvaltuutettu Janet Goodwin, kaupunginhallituksen johtajan neuvonantaja, sanoi: "Nyt kun Cathedral Squaren laajamittainen uudistaminen ja St John's Squaren luominen on saatu päätökseen, haluamme parantaa myös muita keskustan alueita." Kaupungin tärkein ostosalue noudattaa yhä 1200-luvun abotin laatimaa asemakaavaa. Cowgate ja King Street saavat suurimmat investoinnit. Perinteisen tyylin mukaisten julkisivujen lisäksi historiallisia rakennuksia korjataan, ja alueesta tehdään jalankulkijaystävällisempi. Cowgaten kauppiaiden yhdistyksen puheenjohtaja John Drewnicki sanoi: "Olemme työskennelleet hyvin tiiviisti neuvoston kanssa viime kuukausien aikana valmistellaksemme suunnitelmaa, joka voi todella parantaa Cowgaten ulkoasua ja johtaa säännöllisiin katumarkkinoihin ja viihdetapahtumiin King Streetillä".</w:t>
      </w:r>
    </w:p>
    <w:p>
      <w:r>
        <w:rPr>
          <w:b/>
        </w:rPr>
        <w:t xml:space="preserve">Yhteenveto</w:t>
      </w:r>
    </w:p>
    <w:p>
      <w:r>
        <w:t xml:space="preserve">Perinteiset myymälöiden julkisivut ja leveämmät jalkakäytävät ovat kaksi Peterborough'n keskustan katujen kehittämissuunnitelmiin sisältyvää elvytysideaa.</w:t>
      </w:r>
    </w:p>
    <w:p>
      <w:r>
        <w:rPr>
          <w:b/>
          <w:u w:val="single"/>
        </w:rPr>
        <w:t xml:space="preserve">Asiakirjan numero 33181</w:t>
      </w:r>
    </w:p>
    <w:p>
      <w:r>
        <w:t xml:space="preserve">Yhdistyneen kuningaskunnan rakentamisen kasvu hidastuu viiden kuukauden alamäkeen</w:t>
      </w:r>
    </w:p>
    <w:p>
      <w:r>
        <w:t xml:space="preserve">Markit/CIPS UK Construction Purchasing Managers' Index laski lokakuussa 61,4:ään edelliskuun 64,2:sta. Luku yli 50 merkitsee kasvua. Lasku oli jyrkempi kuin ekonomistit olivat ennustaneet, mutta siihen vaikutti asuntorakentaminen, jonka kasvuvauhti oli hitainta vuoteen. Myös siviili- ja kaupalliset työt hidastuivat. "Lokakuun tutkimus on ensimmäinen osoitus siitä, että Yhdistyneen kuningaskunnan asuntomarkkinoilla puhaltavat kylmät tuulet ovat alkaneet painaa kukoistavaa asuntorakentamista", totesi Markitin vanhempi ekonomisti Tim Moore. Yritykset "toiveikkaita" Markitin mukaan jotkut vastaajat syyttivät epäsuotuisampia markkinaolosuhteita asiakkaiden "suuremmasta varovaisuudesta", mikä viivästyttää uusien rakennushankkeiden käynnistämistä. Markitin mukaan asuntolainojen tiukentuneet lainaehdot ja kysyntää koskeva "uusi epävarmuus" ovat vaikuttaneet hidastumiseen. Huhtikuusta lähtien lainanantajien on täytynyt tehdä yksityiskohtaisempia tarkastuksia ennen asuntolainojen hyväksymistä. Hidastumisesta huolimatta rakennusala on kasvanut nyt 18 kuukautta peräkkäin, mikä on pisin yhtäjaksoinen kasvujakso sitten finanssikriisin alkamisen vuonna 2007. Markitin mukaan rakennusalan yritykset ilmoittivat yleisesti ottaen vahvoista näkymistä, ja yli puolet yrityksistä arvioi tuotannon kasvavan ensi vuoden aikana. "Huolimatta merkeistä, joiden mukaan asuntorakentamisen elpyminen on hiukan hiipunut, Yhdistyneen kuningaskunnan rakennusyritykset ovat edelleen erittäin optimistisia yleisten kasvunäkymiensä suhteen", Moore lisäsi.</w:t>
      </w:r>
    </w:p>
    <w:p>
      <w:r>
        <w:rPr>
          <w:b/>
        </w:rPr>
        <w:t xml:space="preserve">Yhteenveto</w:t>
      </w:r>
    </w:p>
    <w:p>
      <w:r>
        <w:t xml:space="preserve">Yhdistyneen kuningaskunnan rakennussektorin kasvu laski lokakuussa viiden kuukauden alimmalle tasolle, kun asuntorakentaminen hidastui jyrkästi, ilmenee tarkkaan seuratusta tutkimuksesta.</w:t>
      </w:r>
    </w:p>
    <w:p>
      <w:r>
        <w:rPr>
          <w:b/>
          <w:u w:val="single"/>
        </w:rPr>
        <w:t xml:space="preserve">Asiakirjan numero 33182</w:t>
      </w:r>
    </w:p>
    <w:p>
      <w:r>
        <w:t xml:space="preserve">Jerseyn lentonäytös peruttu koronavirusta koskevien huolenaiheiden takia</w:t>
      </w:r>
    </w:p>
    <w:p>
      <w:r>
        <w:t xml:space="preserve">Tapahtuma, jota kymmenettuhannet ihmiset katsovat joka vuosi, oli määrä järjestää 10. syyskuuta. Jerseyn tapahtuman järjestäjä Mike Higgins sanoi, että oli epäilyksiä siitä, noudatetaanko sosiaalista etäisyyttä. Naapurisaari Guernsey vahvisti viime kuussa, että sen oma lentonäytös järjestetään. "Vaikka olimme kehittäneet lieventämistoimenpiteitä, joilla minimoitaisiin tartuntariski ja viruksen leviämisriski, on ilmaistu huolta siitä, noudattaisivatko ihmiset fyysistä etäisyyttä koskevia vaatimuksia", Higgins sanoi. Hän lisäsi, että monet saaren asukkaat "ovat alkaneet uskoa, että elämä on palannut normaaliksi". Järjestäjät pyysivät anteeksi niiltä, jotka olivat varautuneet tulemaan saarelle, ja sanoivat, että ensi vuonna tapahtumasta tulee "suurempi ja parempi kuin koskaan".</w:t>
      </w:r>
    </w:p>
    <w:p>
      <w:r>
        <w:rPr>
          <w:b/>
        </w:rPr>
        <w:t xml:space="preserve">Yhteenveto</w:t>
      </w:r>
    </w:p>
    <w:p>
      <w:r>
        <w:t xml:space="preserve">Jerseyn ilmailunäytös on peruttu, koska katsojien keskuudessa leviävästä koronaviruksesta on pelätty.</w:t>
      </w:r>
    </w:p>
    <w:p>
      <w:r>
        <w:rPr>
          <w:b/>
          <w:u w:val="single"/>
        </w:rPr>
        <w:t xml:space="preserve">Asiakirjan numero 33183</w:t>
      </w:r>
    </w:p>
    <w:p>
      <w:r>
        <w:t xml:space="preserve">Lancashiren poliisipäällikkö vaatii, että 7 miljoonan punnan poliisikustannukset on maksettava takaisin.</w:t>
      </w:r>
    </w:p>
    <w:p>
      <w:r>
        <w:t xml:space="preserve">Yhteisöministeri Sajid Javid myönsi luvan liuskekaasun louhintaan Little Plumptonissa vuonna 2016. Preston New Roadin työmaalla on ollut päivittäisiä mielenosoituksia tammikuusta 2017 lähtien. Sisäministeriö sanoi, että sen ohjeissa sallitaan 1,4 miljoonan punnan maksu, mutta PCC Clive Grunshaw haluaa koko summan. Poliisi- ja rikoskomisariot voivat hakea sisäministeriöltä erityisavustusta, kun operaatio on maksanut yli 1 prosenttia poliisivoimien vuosibudjetista - Lancashiren tapauksessa tämä tarkoittaa yli 2,6 miljoonaa puntaa. Suuntaviivojen mukaan avustus voi kattaa vain lisäkustannukset, kuten henkilöstön ylityöt tai ajoneuvojen vuokrauksen. Se ei voi kattaa 1 prosentin kustannuksia tai "vaihtoehtoiskustannuksia", kuten operaatiossa työskentelevien virkamiesten, joiden oli tarkoitus työskennellä. Poliisipäällikön tiedottajan mukaan Grunshaw oli kuitenkin pyytänyt hallitusta tekemään poikkeuksen ja rahoittamaan koko Preston New Road -operaation, koska kyseessä oli "poikkeuksellinen tapahtuma". Hän sanoi, että hän oli kirjoittanut poliisiministeri Nick Hurdille ja pyytänyt tätä harkitsemaan asiaa uudelleen, koska murtaminen oli kansallinen kysymys, koska hallitus kumosi Lancashiren kreivikunnanvaltuuston päätöksen hylätä hakemus murtamisen aloittamisesta Little Plumptonissa. Grunshaw sanoi, että "Lancashire Constabularyn odottaminen Whitehallissa tehdyn päätöksen kustannusten kattamiseksi ei ole oikeudenmukainen ratkaisu". Sisäministeriö sanoi: "Olemme myöntäneet Lancashiren poliisi- ja rikoskomisariolle enintään 1,4 miljoonaa puntaa rahoitusta julkaistujen erityisavustusohjeiden mukaisesti." Fracking eli hydraulinen murtaminen on tekniikka, jonka tarkoituksena on ottaa talteen kaasua ja öljyä liuskekivestä.</w:t>
      </w:r>
    </w:p>
    <w:p>
      <w:r>
        <w:rPr>
          <w:b/>
        </w:rPr>
        <w:t xml:space="preserve">Yhteenveto</w:t>
      </w:r>
    </w:p>
    <w:p>
      <w:r>
        <w:t xml:space="preserve">Lancashiren poliisin ei pitäisi vastata 7 miljoonan punnan kustannuksista, joita aiheutuu raakapolton vastaisista mielenosoituksista, koska päätös prosessin sallimisesta tehtiin Whitehallissa, poliisipäällikkö on sanonut.</w:t>
      </w:r>
    </w:p>
    <w:p>
      <w:r>
        <w:rPr>
          <w:b/>
          <w:u w:val="single"/>
        </w:rPr>
        <w:t xml:space="preserve">Asiakirjan numero 33184</w:t>
      </w:r>
    </w:p>
    <w:p>
      <w:r>
        <w:t xml:space="preserve">Kuolinsyyntutkija otti esille A470 Dolgellau -liittymän turvallisuuteen liittyvät huolenaiheet.</w:t>
      </w:r>
    </w:p>
    <w:p>
      <w:r>
        <w:t xml:space="preserve">Moottoripyöräilijä ja 83-vuotias kuljettaja kuolivat molemmat vuonna 2014 törmättyään yhteen A470:n ja Balan liittymän risteyksessä Dolgellaussa. Samassa kohdassa on tapahtunut neljä vakavaa onnettomuutta, ja nyt suunnitellaan kiertoliittymiä. Luoteis-Walesin kuolinsyyntutkija sanoi ottavansa yhteyttä maanteiden viranomaisiin. Se oli seurausta kahden kuolemaan johtaneen onnettomuuden uhrin perheiden tiistaina suorittamassa tutkinnassa esittämistä huomautuksista. John David Roach, 83, Manchesterista, kuoli välittömästi 23. toukokuuta 2014, kun hän ajoi Bala Roadin risteyksestä vastaantulevan jäteauton tielle. Birminghamin moottoripyöräilijä Kevin John Haddock, 56, ajoi 5. heinäkuuta A470-tietä pitkin, kun ajoneuvo ajautui samasta liittymästä hänen tielleen. Hän kuoli myöhemmin Bronglais Hospitalissa Aberystwythissä monivammoihin. Kuolinsyyntutkija Dewi Pritchard Jones teki molemmissa tapauksissa päätelmät tapaturmaisesta kuolemasta. Sarah Sutherland, joka edusti Haddockin perhettä, kertoi tutkinnassa: "Edustamani perhe haluaisi teidän kiinnittävän huomiota vaaroihin Welsh Assemblyn risteyksessä. Olen varma, että Walesin hallitus ei jätä näkemyksiänne huomiotta." Onnettomuuksien jälkeen risteykseen on asennettu liikennevalot, ja maaliskuussa ilmoitettiin, että risteys korvataan liikenneympyrällä kevääseen 2017 mennessä.</w:t>
      </w:r>
    </w:p>
    <w:p>
      <w:r>
        <w:rPr>
          <w:b/>
        </w:rPr>
        <w:t xml:space="preserve">Yhteenveto</w:t>
      </w:r>
    </w:p>
    <w:p>
      <w:r>
        <w:t xml:space="preserve">Kuolinsyyntutkija on ilmoittanut, että hän aikoo nostaa esiin huolenaiheita Gwyneddissä Walesin pohjois-eteläsuuntaisella päätiellä sijaitsevan risteyksen turvallisuudesta kahden kuolemaan johtaneen onnettomuuden jälkeen.</w:t>
      </w:r>
    </w:p>
    <w:p>
      <w:r>
        <w:rPr>
          <w:b/>
          <w:u w:val="single"/>
        </w:rPr>
        <w:t xml:space="preserve">Asiakirjan numero 33185</w:t>
      </w:r>
    </w:p>
    <w:p>
      <w:r>
        <w:t xml:space="preserve">Mies kuolee sairaalassa muutama päivä sen jälkeen, kun pakettiauto oli jäänyt hänen alleen Glasgow'ssa</w:t>
      </w:r>
    </w:p>
    <w:p>
      <w:r>
        <w:t xml:space="preserve">Mies jätti sinisen Toyota Corollansa M8-tielle itään päin, jossa pakettiauto törmäsi häneen torstaina noin kello 10:00. Hänet vietiin vakavassa tilassa Queen Elizabethin yliopistolliseen sairaalaan, mutta poliisi on nyt ilmoittanut, että hän on kuollut. Pakettiauton, valkoisen Mercedes Sprinterin, 30-vuotias kuljettaja ei loukkaantunut onnettomuudessa. Ylikonstaapeli John Bradford Greater Glasgow'n tieliikennepoliisiyksiköstä sanoi: "Onnettomuuden olosuhteiden tutkiminen jatkuu, ja olen kiinnostunut kuulemaan kaikkia, jotka näkivät törmäyksen tai joilla saattaa olla kojelautakameran kuvaa onnettomuudesta."</w:t>
      </w:r>
    </w:p>
    <w:p>
      <w:r>
        <w:rPr>
          <w:b/>
        </w:rPr>
        <w:t xml:space="preserve">Yhteenveto</w:t>
      </w:r>
    </w:p>
    <w:p>
      <w:r>
        <w:t xml:space="preserve">74-vuotias mies on kuollut muutama päivä sen jälkeen, kun hän oli jäänyt pakettiauton alle Kingstonin sillalla Glasgow'ssa.</w:t>
      </w:r>
    </w:p>
    <w:p>
      <w:r>
        <w:rPr>
          <w:b/>
          <w:u w:val="single"/>
        </w:rPr>
        <w:t xml:space="preserve">Asiakirjan numero 33186</w:t>
      </w:r>
    </w:p>
    <w:p>
      <w:r>
        <w:t xml:space="preserve">Ilotulitushyökkäykset: PSNI varoittaa laittomista ilotulitteista</w:t>
      </w:r>
    </w:p>
    <w:p>
      <w:r>
        <w:t xml:space="preserve">Postitse poliisi ilmoitti, että Londonderrystä Antrimiin ulottuvan pohjoisen alueen poliisi oli viikonloppuna käsitellyt yli 30 puhelua. Sen mukaan vanhusten ja vammaisten asuttamat talot olivat joutuneet laittomia ilotulitteita käyttäneiden hyökkäysten kohteeksi. "Näiden tekojen seuraukset ovat aivan liian ilmeiset", siinä luki. Perjantaina ilotulitteita heitettiin ajoneuvoihin ja sitten huoltoasemalle Woodburn Roadilla Carrickfergusissa, Antrimin kreivikunnassa. Aiemmin tällä viikolla kaksi pyörätuolin käyttäjää Ballymenassa ilmoitti, että ilotulitteita heitettiin heidän kiinteistönsä tasakatolle. Viestissä vedottiin yleisöön, jotta he tekisivät yhteistyötä poliisin kanssa laittomien ilotulitteiden pitämiseksi poissa kaduilta: "Kun ilotulitteita on kadulla, on melkein liian myöhäistä, kun kaikki jahtaavat tarinoita. "Olemme sitoutuneet estämään niiden pääsyn kaduille, mutta kuten aina, tarvitsemme apuasi."</w:t>
      </w:r>
    </w:p>
    <w:p>
      <w:r>
        <w:rPr>
          <w:b/>
        </w:rPr>
        <w:t xml:space="preserve">Yhteenveto</w:t>
      </w:r>
    </w:p>
    <w:p>
      <w:r>
        <w:t xml:space="preserve">PSNI on antanut Facebookissa varoituksen laittomien ilotulitteiden vaaroista Pohjois-Irlannissa sattuneiden "kauhistuttavien" tapausten jälkeen.</w:t>
      </w:r>
    </w:p>
    <w:p>
      <w:r>
        <w:rPr>
          <w:b/>
          <w:u w:val="single"/>
        </w:rPr>
        <w:t xml:space="preserve">Asiakirjan numero 33187</w:t>
      </w:r>
    </w:p>
    <w:p>
      <w:r>
        <w:t xml:space="preserve">West Bromwichin väkijoukkoon heitetyt ilotulitteet osuivat poliisiin</w:t>
      </w:r>
    </w:p>
    <w:p>
      <w:r>
        <w:t xml:space="preserve">Poliisit kutsuttiin paikalle, kun joukko ihmisiä heitti ilotulitteita väkijoukkoon West Bromwich High Streetillä tiistaina noin klo 15:30 BST. Yksi poliisi sai osuman, ja hänet vietiin sairaalaan vammojen ei uskottu olevan vakavia. Kukaan muu ei loukkaantunut. Poliisi ilmoitti, että se tutkii parhaillaan valvontakameroiden kuvia, ja kehotti kaikkia, joilla on tietoja tai jotka ovat kuvanneet hyökkäyksen, ottamaan yhteyttä. Ylikonstaapeli Mike Bradley sanoi: "Tämä on järkyttävä tapaus, ja suhtaudumme tällaisiin rikoksiin hyvin vakavasti. "Tiedämme, miten ahdistavaa tämän on täytynyt olla paikallisille yrityksille ja Sandwellin asukkaille." Seuraa BBC West Midlandsia Facebookissa, Twitterissä ja Instagramissa. Lähetä juttuideasi osoitteeseen: newsonline.westmidlands@bbc.co.uk</w:t>
      </w:r>
    </w:p>
    <w:p>
      <w:r>
        <w:rPr>
          <w:b/>
        </w:rPr>
        <w:t xml:space="preserve">Yhteenveto</w:t>
      </w:r>
    </w:p>
    <w:p>
      <w:r>
        <w:t xml:space="preserve">Poliisi on saanut ilotulitteita kasvoihinsa sen jälkeen, kun niitä oli heitetty väkijoukkoon.</w:t>
      </w:r>
    </w:p>
    <w:p>
      <w:r>
        <w:rPr>
          <w:b/>
          <w:u w:val="single"/>
        </w:rPr>
        <w:t xml:space="preserve">Asiakirjan numero 33188</w:t>
      </w:r>
    </w:p>
    <w:p>
      <w:r>
        <w:t xml:space="preserve">Bristolin neuvoston 9 miljoonan punnan energiayhtiön investointi on "holtiton".</w:t>
      </w:r>
    </w:p>
    <w:p>
      <w:r>
        <w:t xml:space="preserve">Työväenpuolueen johtama neuvosto on tähän mennessä sijoittanut 27 miljoonaa puntaa Bristol Energyyn, ja se sanoo, että rahat "saavat sen kukoistamaan". Konservatiivien valtuutettu Claire Hiscott sanoi: "Missä vaiheessa luulette, että investointi muuttuu rohkeasta holtittomaksi?" Hiscott kysyi: "Missä vaiheessa luulette, että investointi muuttuu rohkeasta holtittomaksi?" Kabinetti hyväksyi menot, kertoi Local Democracy Reporting Service. Kabinetin kokouksessa varapormestari Craig Cheney sanoi, että asiakasmäärät olivat kasvaneet merkittävästi "erittäin haastavista markkinaolosuhteista" huolimatta. Hän sanoi, että yrityksellä on myös uusi strategia, jonka avulla se voi "sopeutua ja menestyä", sekä uusi johto ja hallinto, jotka ohjaavat muutosta. Cheney oli ollut läsnä edellisenä päivänä, kun opposition valtuutetut esittivät tarkastuskokouksessa epäilyksensä siitä, että Bristol Energy voisi menestyä epävakailla energiamarkkinoilla. Cliftonin vihreiden valtuutettu Jerome Thomas sanoi: "Bristolilaisen keskivertoihmisen näkökulmasta Bristol Energyyn tehdyt investoinnit ovat olleet huikeaa julkisten varojen tuhlausta." Yhtiö teki kahden ensimmäisen toimintavuotensa aikana 19,6 miljoonan punnan tappiot, mutta sen viimeisimmän tilikauden taloudellinen tulos ei ole vielä tiedossa. Yritys perustettiin vuonna 2016 tarjoamaan eettisesti tuotettua, edullista energiaa ja tuottamaan voittoa Bristolin veronmaksajille.</w:t>
      </w:r>
    </w:p>
    <w:p>
      <w:r>
        <w:rPr>
          <w:b/>
        </w:rPr>
        <w:t xml:space="preserve">Yhteenveto</w:t>
      </w:r>
    </w:p>
    <w:p>
      <w:r>
        <w:t xml:space="preserve">Bristolin kaupunginvaltuuston päätös sijoittaa 9 miljoonaa puntaa tappiolliseen energiayhtiöönsä on "holtitonta" ja "huikeaa rahan tuhlausta", ovat kriitikot sanoneet.</w:t>
      </w:r>
    </w:p>
    <w:p>
      <w:r>
        <w:rPr>
          <w:b/>
          <w:u w:val="single"/>
        </w:rPr>
        <w:t xml:space="preserve">Asiakirjan numero 33189</w:t>
      </w:r>
    </w:p>
    <w:p>
      <w:r>
        <w:t xml:space="preserve">Cornwallista löydetty portugalilaisia sotalaivoja</w:t>
      </w:r>
    </w:p>
    <w:p>
      <w:r>
        <w:t xml:space="preserve">Marine Conservation Society (MCS) kertoi saaneensa raportteja useista huuhtoutuneista kaloista. Tohtori Peter Richardson hyväntekeväisyysjärjestöstä sanoi, että nämä havainnot voivat olla merkki siitä, että niitä on tulossa lisää. Hän pyysi ihmisiä ilmoittamaan havainnoista. Edelliset merkittävät sotilaskannattajien rannalle ajautumiset tapahtuivat vuosina 2009 ja 2012. Hän sanoi: "Nämä viimeaikaiset havainnot voivat olla merkki siitä, että Atlantilta saapuu lisää näitä otuksia." "Tuskallinen ja mahdollisesti tappava" Portugalilainen sotilaskala ei ole meduusa, mutta se on läheistä sukua sille, ja se koostuu yhdessä elävistä pienistä meren eliöistä koostuvasta kelluvasta siirtokunnasta. Tohtori Richardsonin mukaan veden pinnalla näkyy läpinäkyvä violetti kelluke, joka on muodoltaan sama kuin cornwallilainen pasteija, ja veden alla roikkuu sininen, lonkeromainen polyyppi. Hän sanoi: Hän sanoi: "Lonkeromaiset polyypit voivat aiheuttaa tuskallisen ja mahdollisesti tappavan pistoksen." "Lonkeromaiset polyypit voivat aiheuttaa tuskallisen ja mahdollisesti tappavan pistoksen." Yksi löytyi Portheras Cove -lahdesta Cornwallissa, samasta paikasta kuin samaan aikaan vuonna 2015 tehty havainto.</w:t>
      </w:r>
    </w:p>
    <w:p>
      <w:r>
        <w:rPr>
          <w:b/>
        </w:rPr>
        <w:t xml:space="preserve">Yhteenveto</w:t>
      </w:r>
    </w:p>
    <w:p>
      <w:r>
        <w:t xml:space="preserve">Rantakävijöitä varoitetaan välttämään mahdollisesti tappavia portugalilaisia sotamiehiä Cornwallissa ja Scillysaarilla tehtyjen havaintojen jälkeen.</w:t>
      </w:r>
    </w:p>
    <w:p>
      <w:r>
        <w:rPr>
          <w:b/>
          <w:u w:val="single"/>
        </w:rPr>
        <w:t xml:space="preserve">Asiakirjan numero 33190</w:t>
      </w:r>
    </w:p>
    <w:p>
      <w:r>
        <w:t xml:space="preserve">Covid: Boltonin kansanedustaja Yasmin Qureshi kotiutui sairaalasta</w:t>
      </w:r>
    </w:p>
    <w:p>
      <w:r>
        <w:t xml:space="preserve">Bolton South Eastin työväenpuolueen kansanedustaja kertoi sairastuneensa 10 päivää sitten ja eristäytyneensä välittömästi, mutta sen jälkeen hänen olonsa alkoi tuntua "paljon pahemmalta". Hän ilmoitti, että hänet kotiutettiin Royal Boltonin sairaalasta perjantaina kuuden päivän hoidon jälkeen. Qureshi, 57, kiitti NHS:n henkilökuntaa "erinomaisesta hoidosta". Varjo-ulkoministeri Qureshi oli yksi niistä Greater Manchesterin kansanedustajista, jotka vastustivat kolmannen tason rajoitusten asettamista alueelle. Hän twiittasi: "Nopea viesti, että [Bolton NHS:ssä] viime viikolla saamani erinomaisen hoidon ansiosta minut on nyt kotiutettu sairaalasta. "Olen niin kiitollinen minua hoitaneelle ihanalle henkilökunnalle ja ylpeä NHS:stä." Seuraa BBC North Westin toimintaa Facebookissa, Twitterissä ja Instagramissa. Voit myös lähettää juttuideoita osoitteeseen northwest.newsonline@bbc.co.uk</w:t>
      </w:r>
    </w:p>
    <w:p>
      <w:r>
        <w:rPr>
          <w:b/>
        </w:rPr>
        <w:t xml:space="preserve">Yhteenveto</w:t>
      </w:r>
    </w:p>
    <w:p>
      <w:r>
        <w:t xml:space="preserve">Kansanedustaja Yasmin Qureshi on päässyt pois sairaalasta, jossa häntä hoidettiin keuhkokuumeen vuoksi, kun hänen Covid-19-testinsä oli positiivinen.</w:t>
      </w:r>
    </w:p>
    <w:p>
      <w:r>
        <w:rPr>
          <w:b/>
          <w:u w:val="single"/>
        </w:rPr>
        <w:t xml:space="preserve">Asiakirjan numero 33191</w:t>
      </w:r>
    </w:p>
    <w:p>
      <w:r>
        <w:t xml:space="preserve">Cornwallin sairaaloiden "puhelin eteenpäin" -puhelu Noroviruksen vuoksi</w:t>
      </w:r>
    </w:p>
    <w:p>
      <w:r>
        <w:t xml:space="preserve">Cornwallin kuninkaallisen sairaalan ja West Cornwallin sairaalan mukaan potilaiden luona saisi vierailla korkeintaan kaksi ihmistä kerrallaan. Oireita ovat äkillinen pahoinvointi, oksentelu ja ripuli. Poliklinikat ovat toiminnassa, mutta kaikkien oireista kärsivien on vältettävä sairaalaan menemistä vähintään 48 tuntiin oireiden poistumisen jälkeen. Kaksi osastoa on tällä hetkellä suljettu Royal Cornwall Hospitalissa Trurossa, ja muita osastoja testataan noroviruksen varalta. Infektioiden ehkäisyn ja valvonnan yhteinen johtaja Louise Dickinson sanoi: "Oireilevien potilaiden määrä on lisääntynyt. "On tärkeää, että reagoimme nopeasti, kun sairaaloihin tuodaan tätä tautia, jotta voimme minimoida häiriöt, sillä Norovirus voi levitä helposti ja nopeasti."</w:t>
      </w:r>
    </w:p>
    <w:p>
      <w:r>
        <w:rPr>
          <w:b/>
        </w:rPr>
        <w:t xml:space="preserve">Yhteenveto</w:t>
      </w:r>
    </w:p>
    <w:p>
      <w:r>
        <w:t xml:space="preserve">Ihmisiä kehotetaan soittamaan etukäteen ennen vierailua kahdessa cornwallilaisessa sairaalassa noroviruksen leviämisen rajoittamiseksi.</w:t>
      </w:r>
    </w:p>
    <w:p>
      <w:r>
        <w:rPr>
          <w:b/>
          <w:u w:val="single"/>
        </w:rPr>
        <w:t xml:space="preserve">Asiakirjan numero 33192</w:t>
      </w:r>
    </w:p>
    <w:p>
      <w:r>
        <w:t xml:space="preserve">Matlock Bathin paviljonki myydään 1 punnalla yhteisöryhmälle</w:t>
      </w:r>
    </w:p>
    <w:p>
      <w:r>
        <w:t xml:space="preserve">Matlock Bathissa sijaitseva Grand Pavilion siirtyi paikallisen yhteisön ryhmän haltuun kolme vuotta sitten. Derbyshire Dalesin piirineuvosto äänesti rakennuksen myymisestä Matlock Bath Pavilion Groupille nimellisestä summasta. Paviljonki toimi musiikki- ja viihdepaikkana, mutta viime vuosina sitä on käytetty vain satunnaisesti. Ryhmä toivoo voivansa kunnostaa ja entisöidä rakennuksen, jos tarvittavat miljoonat punnat saadaan kokoon. Se on kertonut suunnittelevansa 400-paikkaisen teatterin rakentamista ja samalla kaivosmuseon, sosiaalikeskuksen ja leikkiryhmän säilyttämistä. Vuoteen 2008 asti paviljonkia käytettiin myös yökerhona.</w:t>
      </w:r>
    </w:p>
    <w:p>
      <w:r>
        <w:rPr>
          <w:b/>
        </w:rPr>
        <w:t xml:space="preserve">Yhteenveto</w:t>
      </w:r>
    </w:p>
    <w:p>
      <w:r>
        <w:t xml:space="preserve">Hyväntekeväisyysjärjestö on ostanut Derbyshiressä sijaitsevan viktoriaanisen rakennuksen paikalliselta piirikunnalta 1 punnalla.</w:t>
      </w:r>
    </w:p>
    <w:p>
      <w:r>
        <w:rPr>
          <w:b/>
          <w:u w:val="single"/>
        </w:rPr>
        <w:t xml:space="preserve">Asiakirjan numero 33193</w:t>
      </w:r>
    </w:p>
    <w:p>
      <w:r>
        <w:t xml:space="preserve">Postilahjojen arvonlisäveron kynnysarvoa alennetaan</w:t>
      </w:r>
    </w:p>
    <w:p>
      <w:r>
        <w:t xml:space="preserve">Tammikuun 1. päivään asti ei-kaupalliset paketit, joiden arvo oli enintään 40 puntaa, olivat vapautettuja arvonlisäverosta, mutta HM Revenue and Customs (HMRC) on alentanut tätä rajaa. Sen päätöksen taustalla oli euron vuosittainen revalorisaatio [uudelleenarviointi] suhteessa Englannin puntaan. Jos arvonlisäveroa ei makseta ennakkoon yli 36 punnan lahjoista, vastaanottajalta peritään arvonlisävero ja käsittelymaksu. Jersey Post Groupin mukaan HMRC:n määritelmän mukaan lahja on "kahden yksityishenkilön välillä lähetetty esine, joka on luonteeltaan satunnainen, kuten syntymäpäivä- tai joululahja, ja josta ei ole maksettu rahallista vastiketta".</w:t>
      </w:r>
    </w:p>
    <w:p>
      <w:r>
        <w:rPr>
          <w:b/>
        </w:rPr>
        <w:t xml:space="preserve">Yhteenveto</w:t>
      </w:r>
    </w:p>
    <w:p>
      <w:r>
        <w:t xml:space="preserve">Kanaalisaarilta Yhdistyneeseen kuningaskuntaan lähetettävien yli 36 punnan arvoisten lahjojen lähettäminen edellyttää arvonlisäveron maksamista.</w:t>
      </w:r>
    </w:p>
    <w:p>
      <w:r>
        <w:rPr>
          <w:b/>
          <w:u w:val="single"/>
        </w:rPr>
        <w:t xml:space="preserve">Asiakirjan numero 33194</w:t>
      </w:r>
    </w:p>
    <w:p>
      <w:r>
        <w:t xml:space="preserve">Ashingtonin kostajat hyökkäävät "väärän" miehen kimppuun säädyttömien viestien takia</w:t>
      </w:r>
    </w:p>
    <w:p>
      <w:r>
        <w:t xml:space="preserve">38-vuotiaan miehen kimppuun hyökättiin Woodhorn Lanella, Ashingtonissa, lauantaina noin kello 18.30 BST. Northumbrian poliisin mukaan hänen kimppuunsa uskotaan hyökätyn sen jälkeen, kun häntä oli luultu mieheksi, jota syytetään säädyttömien viestien jakamisesta sosiaalisessa mediassa. Virkailijat kertoivat, että kyseinen mies oli pidätetty mielenterveyslain nojalla eikä asunut enää Ashingtonissa. Hyökätyn miehen kimppuun ei tarvinnut sairaalahoitoa, mutta hän on "järkyttynyt", poliisin edustaja sanoi. Ylikomisario Ron Charlton sanoi, että poliisi etsii hyökkääjiä, jotta heidät voidaan asettaa syytteeseen. Seuraa BBC North East &amp; Cumbrian uutisia Twitterissä, Facebookissa ja Instagramissa. Lähetä juttuideoita osoitteeseen northeastandcumbria@bbc.co.uk. Aiheeseen liittyvät Internet-linkit Northumbrian poliisi</w:t>
      </w:r>
    </w:p>
    <w:p>
      <w:r>
        <w:rPr>
          <w:b/>
        </w:rPr>
        <w:t xml:space="preserve">Yhteenveto</w:t>
      </w:r>
    </w:p>
    <w:p>
      <w:r>
        <w:t xml:space="preserve">Mies sai vammoja kasvoihin ja päähän, kun poliisi on sanonut, että kostajat olivat erehtyneet henkilöllisyydestä.</w:t>
      </w:r>
    </w:p>
    <w:p>
      <w:r>
        <w:rPr>
          <w:b/>
          <w:u w:val="single"/>
        </w:rPr>
        <w:t xml:space="preserve">Asiakirjan numero 33195</w:t>
      </w:r>
    </w:p>
    <w:p>
      <w:r>
        <w:t xml:space="preserve">Kaksi kuoli Turkin poliisin ja kurdimielenosoittajien yhteenotoissa</w:t>
      </w:r>
    </w:p>
    <w:p>
      <w:r>
        <w:t xml:space="preserve">Poliisi ampui kyynelkaasua ja vesitykkejä mielenosoittajia vastaan tärkeimmän kurdimyönteisen puolueen HDP:n koolle kutsumassa marssissa. Useilla kaakkoisosan alueilla on voimassa ulkonaliikkumiskielto, kun turvallisuusjoukot taistelevat kurdien PKK-taistelijoita vastaan. Väkivaltaisuudet ovat lisääntyneet sen jälkeen, kun tulitauko katkesi aiemmin tänä vuonna. Mielenosoittajat olivat kokoontuneet vastustamaan kaupungin Surin kaupunginosassa lähes kaksi viikkoa voimassa ollutta ulkonaliikkumiskieltoa. Se määrättiin muutama päivä sen jälkeen, kun merkittävä kurdien kannattajajuristi Tahir Elci ammuttiin Diyarbakirissa poliisin ja tuntemattomien asemiesten välisessä taistelussa, jossa kuoli myös kaksi poliisia. Armeijan ja Kurdistanin työväenpuolueen (PKK) välinen tulitauko kariutui heinäkuussa, ja sen jälkeen kaakkoisosan väkivaltaisuuksissa on kuollut kymmeniä ihmisiä. Turkin suihkukoneet ovat myös pommittaneet PKK:n tukikohtia Pohjois-Irakissa, ja armeija on aloittanut myös maaoperaation. Monia kurdeja suututti myös se, että Turkki ei auttanut kurditaistelijoita Kobanesta Pohjois-Syyriassa käydyssä taistelussa kesäkuussa. Marraskuun parlamenttivaalien alla HDP syytti Turkin hallituspuoluetta AK-puoluetta ja tiedustelupalveluja yli 400 hyökkäyksen järjestämisestä sen toimistoja vastaan.</w:t>
      </w:r>
    </w:p>
    <w:p>
      <w:r>
        <w:rPr>
          <w:b/>
        </w:rPr>
        <w:t xml:space="preserve">Yhteenveto</w:t>
      </w:r>
    </w:p>
    <w:p>
      <w:r>
        <w:t xml:space="preserve">Kaksi mielenosoittajaa on kuollut Kaakkois-Turkin Diyarbakirin kaupungissa poliisin ja kurdimielenosoittajien välisessä yhteenotossa, joka johtui osana turvallisuustoimia määrätystä ulkonaliikkumiskiellosta.</w:t>
      </w:r>
    </w:p>
    <w:p>
      <w:r>
        <w:rPr>
          <w:b/>
          <w:u w:val="single"/>
        </w:rPr>
        <w:t xml:space="preserve">Asiakirjan numero 33196</w:t>
      </w:r>
    </w:p>
    <w:p>
      <w:r>
        <w:t xml:space="preserve">Pidätys koiran ulkoiluttajan kuoltua Tonbridgen yliajossa</w:t>
      </w:r>
    </w:p>
    <w:p>
      <w:r>
        <w:t xml:space="preserve">Yleisö löysi viisikymppisen miehen ruumiin A2014 Pembury Roadilta torstaina noin kello 21.00 BST. Kentin poliisin mukaan hän oli jäänyt auton alle, mutta mikään ajoneuvo ei ollut pysähtynyt paikalle. Kolmekymppinen mies pidätettiin samana päivänä epäiltynä kuoleman aiheuttamisesta vaarallisella ajotavalla. Kentin poliisin tiedottaja kertoi, että Darenth Avenuen päässä sijaitsevalta parkkipaikalta löydettiin perjantaina pieni hatchback-auto vartioimattomana ja vaurioituneena. Se on takavarikoitu rikosteknistä tutkimusta varten, ja epäilty on asetettu takuita vastaan 4. syyskuuta asti.</w:t>
      </w:r>
    </w:p>
    <w:p>
      <w:r>
        <w:rPr>
          <w:b/>
        </w:rPr>
        <w:t xml:space="preserve">Yhteenveto</w:t>
      </w:r>
    </w:p>
    <w:p>
      <w:r>
        <w:t xml:space="preserve">Mies on pidätetty sen jälkeen, kun koiran ulkoiluttaja kuoli ilmeisessä yliajossa Kentissä.</w:t>
      </w:r>
    </w:p>
    <w:p>
      <w:r>
        <w:rPr>
          <w:b/>
          <w:u w:val="single"/>
        </w:rPr>
        <w:t xml:space="preserve">Asiakirjan numero 33197</w:t>
      </w:r>
    </w:p>
    <w:p>
      <w:r>
        <w:t xml:space="preserve">Pohjois-Irlannissa asuu 280 satavuotiasta miestä.</w:t>
      </w:r>
    </w:p>
    <w:p>
      <w:r>
        <w:t xml:space="preserve">Pohjois-Irlannin tilasto- ja tutkimusviraston (NISRA) mukaan 85-vuotiaiden ja sitä vanhempien ihmisten määrä on kasvanut 1 000:lla joka vuosi vuosikymmenen ajan. NISRA:n mukaan yli 85-vuotiaiden osuus NI:n väestöstä on 2 prosenttia pienempi kuin muissa Yhdistyneen kuningaskunnan maissa. Vuonna 2015 päättyneen vuosikymmenen aikana Pohjois-Irlannissa oli kuitenkin suurin kasvu (37 %) tässä ikäryhmässä. Viimeisimpien virallisten tietojen mukaan Yhdistyneessä kuningaskunnassa oli ennätysmäärä ihmisiä - noin 14 570 - jotka olivat 100-vuotiaita tai vanhempia. Kansallisen tilastokeskuksen vuoden 2015 lukujen mukaan tämä määrä on nelinkertaistunut kahden viime vuosikymmenen aikana.</w:t>
      </w:r>
    </w:p>
    <w:p>
      <w:r>
        <w:rPr>
          <w:b/>
        </w:rPr>
        <w:t xml:space="preserve">Yhteenveto</w:t>
      </w:r>
    </w:p>
    <w:p>
      <w:r>
        <w:t xml:space="preserve">Pohjois-Irlannissa asuu 280 satavuotiasta henkilöä, joista lähes 90 prosenttia on naisia, osoittavat uudet luvut.</w:t>
      </w:r>
    </w:p>
    <w:p>
      <w:r>
        <w:rPr>
          <w:b/>
          <w:u w:val="single"/>
        </w:rPr>
        <w:t xml:space="preserve">Asiakirjan numero 33198</w:t>
      </w:r>
    </w:p>
    <w:p>
      <w:r>
        <w:t xml:space="preserve">Mies, 66, "pyysi konstaapelia lähettämään rintakuvan" tytön kanssa käydyssä "chatissa".</w:t>
      </w:r>
    </w:p>
    <w:p>
      <w:r>
        <w:t xml:space="preserve">Timothy Dowd tapasi "Chantellen", joka esiintyi 13-vuotiaana huostaanotettuna tyttönä, keskustelupalstalla, kuten oikeus kuuli. Leeds Crown Courtille kerrottiin, että Harrogatesta kotoisin oleva Dowd myös pyysi konstaapelia harrastamaan puhelinseksiä hänen kanssaan. Hän kiistää yrittäneensä yllyttää lasta seksuaaliseen toimintaan. Hän kiistää myös yrittäneensä käydä seksuaalista keskustelua lapsen kanssa seksuaalista tyydytystä varten. 'Luuli tyttöä vanhemmaksi' Rikosten väitetään tapahtuneen tammikuun 2018 puolivälissä. Valamiehille kerrottiin, että Chatsworth Grovesta kotoisin oleva Dowd ei kiistänyt keskustelujen luonnetta, mutta uskoi puhuvansa vähintään 16-vuotiaan tytön kanssa. Syyttäjä Rupert Doswell sanoi, että vaikka peitehenkilö ilmoitti olevansa 16-vuotias rekisteröityessään Lycosin chat-huoneeseen noudattaakseen sivuston sääntöjä, hän kertoi nopeasti herra Dowdille olevansa 13-vuotias saatuaan kutsun yksityiseen chattiin. Tuomioistuin kuuli Dowdin vastanneen, että Dowdin ikä "ei ollut hänelle ongelma". Hän myös vaihtoi puhelinnumeroita "Chantellen" kanssa ja soitti WhatsAppin kautta ja pyysi Chantellea koskettelemaan itseään seksuaalisesti, kun hän tyydytti itseään, valamiehistölle kerrottiin. Syyttäjän mukaan Dowd alkoi myöhemmin epäillä, että hän oli peitetehtävän kohteena. Lisää uutisia Yorkshiresta Hänet pidätettiin muutamaa päivää myöhemmin Leedsissä sijaitsevassa kiinteistössä, jossa hänen puhelimensa takavarikoitiin. Oikeudenkäynti jatkuu.</w:t>
      </w:r>
    </w:p>
    <w:p>
      <w:r>
        <w:rPr>
          <w:b/>
        </w:rPr>
        <w:t xml:space="preserve">Yhteenveto</w:t>
      </w:r>
    </w:p>
    <w:p>
      <w:r>
        <w:t xml:space="preserve">66-vuotias mies pyysi peitepoliisia lähettämään hänelle kuvia hänen rinnoistaan, koska hän luuli tätä teini-ikäiseksi tytöksi, kuultiin oikeudessa.</w:t>
      </w:r>
    </w:p>
    <w:p>
      <w:r>
        <w:rPr>
          <w:b/>
          <w:u w:val="single"/>
        </w:rPr>
        <w:t xml:space="preserve">Asiakirjan numero 33199</w:t>
      </w:r>
    </w:p>
    <w:p>
      <w:r>
        <w:t xml:space="preserve">Viidakkokirja vie ison palan Yhdysvaltain lipputuloista</w:t>
      </w:r>
    </w:p>
    <w:p>
      <w:r>
        <w:t xml:space="preserve">Sen ensi-ilta oli historian toiseksi suurin huhtikuun avaus, vain Furious 7:n 147,2 miljoonan dollarin (104 miljoonan punnan) avauksen jälkeen vuonna 2015. Studion mukaan Jon Favreaun ohjaama elokuva tuotti arviolta 136,1 miljoonaa dollaria (96 miljoonaa puntaa) myös Yhdysvaltojen ja Kanadan ulkopuolella. Komedian jatko-osa Barbershop: The Next Cut jäi kauas toiseksi 20,2 miljoonan dollarin (14,2 miljoonan punnan) avausviikonlopputuloillaan. Disney on menestynyt viime aikoina muuttamalla klassisia piirrettyjä elokuviaan uusiksi elokuviksi, kuten Liisa Ihmemaassa, Tuhkimo ja Prinsessa Ruusunen ja Maleficent. Viidakkokirja on sekoitus elävää toimintaa, jossa Neel Sethi näyttelee Mowglia, ja loput kuvamateriaalista on tehty animaatiolla. Siinä on tietokoneella luotuja versioita tutuista hahmoista, kuten karhu Baloo, käärme Kaa ja tiikeri Shere Khan. Bill Murray, Scarlett Johansson ja Idris Elba lainaavat äänensä rooleihin, ja Christopher Walken ja Sir Ben Kingsley puhuvat muita hahmoja. Slapstick-komedia The Boss liukui toisena viikonloppunaan elokuvateattereissa kolmannelle sijalle ja keräsi perjantain ja sunnuntain välisenä aikana 10,2 miljoonaa dollaria (7,2 miljoonaa puntaa). Batman v Superman: Dawn of Justice ja Disneyn animaatio Zootopia - joka julkaistiin Isossa-Britanniassa nimellä Zootropolis - täydentävät tämän viikon viisi parasta elokuvaa.</w:t>
      </w:r>
    </w:p>
    <w:p>
      <w:r>
        <w:rPr>
          <w:b/>
        </w:rPr>
        <w:t xml:space="preserve">Yhteenveto</w:t>
      </w:r>
    </w:p>
    <w:p>
      <w:r>
        <w:t xml:space="preserve">Disneyn uusi versio Viidakkokirjasta on ottanut ison siivun Yhdysvaltain lipputuloista, sillä se voitti avausviikonloppunaan 103,6 miljoonaa dollaria (73,1 miljoonaa puntaa).</w:t>
      </w:r>
    </w:p>
    <w:p>
      <w:r>
        <w:rPr>
          <w:b/>
          <w:u w:val="single"/>
        </w:rPr>
        <w:t xml:space="preserve">Asiakirjan numero 33200</w:t>
      </w:r>
    </w:p>
    <w:p>
      <w:r>
        <w:t xml:space="preserve">Bournemouthin murhasta epäilty pidätetty mielenterveyslain nojalla</w:t>
      </w:r>
    </w:p>
    <w:p>
      <w:r>
        <w:t xml:space="preserve">46-vuotias mies kuoli puukotusvammoihin Eldon Place -nimisessä kiinteistössä varhain 19. kesäkuuta. Bournemouthista kotoisin oleva 31-vuotias mies, joka sai myös vammoja, pidätettiin murhasta epäiltynä. Hänet kotiutettiin sairaalasta maanantaina ja vietiin poliisin huostaan, jossa hänet annettiin mielenterveyspalvelujen hoitoon aluksi 28 päiväksi. Poliisin mukaan ruumiinavauksessa todettiin, että uhri kuoli päähän ja vartaloon kohdistuneisiin puukoniskuihin. Osoitteessa asunut nelikymppinen nainen ja teini-ikäinen poika vietiin myös sairaalaan ei-hengenvaarallisten vammojen vuoksi. Komisario Jez Noyce sanoi: "Ajatuksemme ovat uhrin perheen ja kaikkien niiden kanssa, joihin tämä kauhea tapaus on vaikuttanut. "Tutkinta jatkuu edelleen, ja pyydän edelleen kaikkia, joilla on tietoa ja jotka eivät ole vielä puhuneet poliisille, ilmoittautumaan." Poliisi on aiemmin kertonut, että molemmat miehet, nainen ja poika olivat kotoisin Bournemouthista, ja heidän uskottiin olevan "osa laajempaa perheryhmää".</w:t>
      </w:r>
    </w:p>
    <w:p>
      <w:r>
        <w:rPr>
          <w:b/>
        </w:rPr>
        <w:t xml:space="preserve">Yhteenveto</w:t>
      </w:r>
    </w:p>
    <w:p>
      <w:r>
        <w:t xml:space="preserve">Mies, joka pidätettiin epäiltynä miehen murhasta Bournemouthissa, on pidätetty mielenterveyslain nojalla.</w:t>
      </w:r>
    </w:p>
    <w:p>
      <w:r>
        <w:rPr>
          <w:b/>
          <w:u w:val="single"/>
        </w:rPr>
        <w:t xml:space="preserve">Asiakirjan numero 33201</w:t>
      </w:r>
    </w:p>
    <w:p>
      <w:r>
        <w:t xml:space="preserve">Conwy Valleyn tulvan runteleman rautatielinjan korjaustyöt jatkuvat</w:t>
      </w:r>
    </w:p>
    <w:p>
      <w:r>
        <w:t xml:space="preserve">Network Railin mukaan vakavat tulvat pysäyttivät junien kulun Llandudno Junctionin ja Blaenau Ffestiniogin välillä 27. joulukuuta. Satoja tonneja raiteen paikallaan pitämiseen käytettyä painolastia on huuhtoutunut pois, kertoivat pomot. Bussit ovat liikenteessä, ja matkustajia kehotetaan tarkistamaan asia ennen matkaa. Network Rail Walesin reitin toimitusjohtaja Paul McMahon sanoi: "Conwy Valleyssa satoi joulukuussa ennätyksellisen paljon, ja tämä on aiheuttanut valtavasti vahinkoa rautateille. "Tiedämme, miten tärkeä rata on paikallisyhteisölle, ja teemme kovasti töitä korjataksemme vauriot ja saadaksemme radan uudelleen käyttöön heti, kun se on turvallista."</w:t>
      </w:r>
    </w:p>
    <w:p>
      <w:r>
        <w:rPr>
          <w:b/>
        </w:rPr>
        <w:t xml:space="preserve">Yhteenveto</w:t>
      </w:r>
    </w:p>
    <w:p>
      <w:r>
        <w:t xml:space="preserve">Rautatieinsinöörit jatkavat korjaustöitä Conwy Valleyn radalla sen jälkeen, kun tulvat aiheuttivat vahinkoja yli 100 paikassa.</w:t>
      </w:r>
    </w:p>
    <w:p>
      <w:r>
        <w:rPr>
          <w:b/>
          <w:u w:val="single"/>
        </w:rPr>
        <w:t xml:space="preserve">Asiakirjan numero 33202</w:t>
      </w:r>
    </w:p>
    <w:p>
      <w:r>
        <w:t xml:space="preserve">Essexin poliisin veroennakko nousee 3,5 prosenttia.</w:t>
      </w:r>
    </w:p>
    <w:p>
      <w:r>
        <w:t xml:space="preserve">Essexin poliisi- ja rikoskomissaari Nick Alston haluaa korottaa poliisimaksuja 3,5 prosentilla - noin 5 puntaa vuodessa D-kaistan asukkaalle. Essexin poliisi saa ensi vuonna 8,4 miljoonaa puntaa vähemmän, mikä vastaa noin 165 poliisimiestä. Alston varoitti, että lisäsäästöjä on tehtävä, mutta kehotti poliisivoimia olemaan turvautumatta "pelkästään" virkamiesten vähentämiseen. "Uskon, että suurin osa Essexin asukkaista on valmis maksamaan hieman enemmän kunnallisveroa, noin 10 penceä viikossa", Alston sanoi, "jotta voimme varmistaa, että meillä on vahvat poliisivoimat. "Mutta tietysti ymmärrän, että joillekin tämänkin vaatimattoman summan maksaminen on vaikeaa." Unisonin John Watts sanoi, että ehdotettu korotus auttaisi suojelemaan piirikunnan poliisitoimintaa. Läänin poliisi- ja rikospaneeli käsittelee korotusta keskiviikkona.</w:t>
      </w:r>
    </w:p>
    <w:p>
      <w:r>
        <w:rPr>
          <w:b/>
        </w:rPr>
        <w:t xml:space="preserve">Yhteenveto</w:t>
      </w:r>
    </w:p>
    <w:p>
      <w:r>
        <w:t xml:space="preserve">Poliisivoimat varoittaa, että sillä on edessään 5 miljoonan punnan vaje huolimatta suunnitelmista korottaa sen osuutta kunnallisverosta.</w:t>
      </w:r>
    </w:p>
    <w:p>
      <w:r>
        <w:rPr>
          <w:b/>
          <w:u w:val="single"/>
        </w:rPr>
        <w:t xml:space="preserve">Asiakirjan numero 33203</w:t>
      </w:r>
    </w:p>
    <w:p>
      <w:r>
        <w:t xml:space="preserve">Bristolin bussilinjojen käteisvarat "olisi pysäytettävä".</w:t>
      </w:r>
    </w:p>
    <w:p>
      <w:r>
        <w:t xml:space="preserve">50 miljoonan punnan BRT-reitti yhdistäisi Ashton Valen Temple Meadsin ja kaupungin keskustan. Riippumaton tarkastaja tekee parhaillaan päätöstä suunnitelmista julkisen kuulemisen jälkeen. Stop BRT2 -ryhmä sanoi, että Bristolin kaupunginvaltuusto käyttää "valtavia resursseja" suunnitelman toteuttamiseen, kun taas kaupunginvaltuusto sanoi, että sillä on "vahvat ja vankat" perustelut. Pip Sheard Stop BRT2:sta sanoi: "On odotettavissa, että tarkastajan raportti ja valtiosihteerin päätös voivat viedä vielä kuusi kuukautta. "Huolimatta ehdotusta koskevien tietojen puutteesta yleisö on heräämässä uhkaan, ja vastustus kasvaa." Länsi-Englannin kumppanuusjärjestö (West of England Partnership), joka on ryhmä alueen neuvostoja, antoi lausunnon: "Pikaraitiotieohjelma etenee suunnitellusti. "Odotamme, että riippumaton suunnittelutarkastaja ilmoittaa julkisen tutkimuksen tuloksen. "Siihen asti kantamme on, että meillä on vahva ja vankka asia, jota tukee yli 100 paikallista yritystä, huolimatta kampanjoijista, jotka haluaisivat pysäyttää kaikki investoinnit uusiin vihreää teknologiaa käyttäviin busseihin."</w:t>
      </w:r>
    </w:p>
    <w:p>
      <w:r>
        <w:rPr>
          <w:b/>
        </w:rPr>
        <w:t xml:space="preserve">Yhteenveto</w:t>
      </w:r>
    </w:p>
    <w:p>
      <w:r>
        <w:t xml:space="preserve">Kampanjaryhmä on vaatinut, että ehdotettuun bussilinjaan liittyvät menot keskeytetään ennen tarkastajan raporttia.</w:t>
      </w:r>
    </w:p>
    <w:p>
      <w:r>
        <w:rPr>
          <w:b/>
          <w:u w:val="single"/>
        </w:rPr>
        <w:t xml:space="preserve">Asiakirjan numero 33204</w:t>
      </w:r>
    </w:p>
    <w:p>
      <w:r>
        <w:t xml:space="preserve">Royal Sussex County Hospital -sairaalan uudistussuunnitelma hyväksytään.</w:t>
      </w:r>
    </w:p>
    <w:p>
      <w:r>
        <w:t xml:space="preserve">Brightonin ja Hoven kaupunginvaltuusto hyväksyi, että sairaalasäätiö voi korvata Royal Sussex County Hospitalin uudella 12-kerroksisella rakennuksella. Se toimii Sussexin suurena traumakeskuksena, jossa hoidetaan satoja loukkaantuneita potilaita, jotka muuten lähetettäisiin Lontoon sairaaloihin. Ympäristöryhmien mukaan liikenne lisääntyisi kohtuuttomasti. 'Ennen Nightingalea' Ehdotukseen sisältyy myös helikopterien laskeutumispaikka ja maanalainen pysäköintialue. Trustin toimitusjohtaja Duncan Selbie sanoi: "Se on Florence Nightingalea vanhempi, joten on jo aikakin. "Jos sinulla on ollut läheisesi tai olet ollut potilaana sairaalassa, tiedät, miksi se on niin tarpeellinen." Brighton and Hove Friends of the Earth (BHFOE) sanoi, että trustin pitäisi käyttää rahaa julkisten liikenneyhteyksien ja pyöräilyreittien parantamiseen. Chris Todd BHFOE:stä sanoi: "Tarvitsemme kipeästi uutta sairaalaa, mutta tarvitsemme lisää liikennettä kuin reikää päähän. "Tämän kehityksen pitäisi olla 2000-luvulle sopivaa, ei menneisyyteen jämähtänyttä."</w:t>
      </w:r>
    </w:p>
    <w:p>
      <w:r>
        <w:rPr>
          <w:b/>
        </w:rPr>
        <w:t xml:space="preserve">Yhteenveto</w:t>
      </w:r>
    </w:p>
    <w:p>
      <w:r>
        <w:t xml:space="preserve">Brightonissa sijaitsevan rapistuvan sairaalarakennuksen 420 miljoonan punnan saneeraushanke on saanut kaupungintalon johtajien hyväksynnän.</w:t>
      </w:r>
    </w:p>
    <w:p>
      <w:r>
        <w:rPr>
          <w:b/>
          <w:u w:val="single"/>
        </w:rPr>
        <w:t xml:space="preserve">Asiakirjan numero 33205</w:t>
      </w:r>
    </w:p>
    <w:p>
      <w:r>
        <w:t xml:space="preserve">Liikenneviranomainen Centro vähentää työvoimaa neljänneksellä</w:t>
      </w:r>
    </w:p>
    <w:p>
      <w:r>
        <w:t xml:space="preserve">Henkilöstön määrää vähennetään 89:llä, ja valtuutetut äänestivät pikemminkin työpaikkojen kuin palvelujen vähentämisestä. Helmikuussa hylätyissä ehdotuksissa ehdotettiin muun muassa, että lasten puolihintaiset matkat ja ilmaiset raitiovaunu- ja junamatkat alennuskortin haltijoille lopetetaan. Centroa rahoittaa seitsemän Länsi-Midlandsin neuvostoa. Se vastaa Birminghamin, Coventryn, Dudleyn, Sandwellin, Solihullin, Walsallin ja Wolverhamptonin julkisesta liikenteestä. Centron puheenjohtaja John McNicholas sanoi, että työpaikkojen menetys koskisi taustahenkilöstöä, ja syytti toimenpidettä "ennennäkemättömistä leikkauksista, joita paikallishallinnolle on tehty". Irtisanomisilla säästetään 3 miljoonaa puntaa, ja lisäksi 4 miljoonaa puntaa säästetään vähentämällä Ring and Ride -avustusta sekä "virtaviivaistamalla linja-autoasemien ja infrastruktuurin ylläpitoa", McNicholas sanoi. Hän lisäsi: "Etulinjan palveluihin kohdistuvien vaikutusten lieventäminen tarkoittaa, että henkilöstöön kohdistuvat vaikutukset ovat vaikeampia". Päätökset tehtiin sen jälkeen, kun 8 000 ihmistä oli vastannut ehdotuksista järjestettyyn julkiseen kuulemiseen.</w:t>
      </w:r>
    </w:p>
    <w:p>
      <w:r>
        <w:rPr>
          <w:b/>
        </w:rPr>
        <w:t xml:space="preserve">Yhteenveto</w:t>
      </w:r>
    </w:p>
    <w:p>
      <w:r>
        <w:t xml:space="preserve">Neljännes työvoimasta vähennetään liikenneviranomainen Centrosta osana 7 miljoonan punnan budjettisäästöjä.</w:t>
      </w:r>
    </w:p>
    <w:p>
      <w:r>
        <w:rPr>
          <w:b/>
          <w:u w:val="single"/>
        </w:rPr>
        <w:t xml:space="preserve">Asiakirjan numero 33206</w:t>
      </w:r>
    </w:p>
    <w:p>
      <w:r>
        <w:t xml:space="preserve">Dounreayn käytöstäpoiston seuraava työvaihe suunnitteilla</w:t>
      </w:r>
    </w:p>
    <w:p>
      <w:r>
        <w:t xml:space="preserve">Yrityksiä on pyydetty ilmoittamaan kiinnostuksestaan useisiin rakennus- ja purkuhankkeisiin Caithnessin entisessä ydinvoimalaitoksessa. Alueen uuteen "sopimuskehykseen" kuuluvien työpaikkojen kokonaiskustannukset voivat olla jopa 400 miljoonaa puntaa. 1950-luvulla rakennettu kuilu syöksyy 65,4 metriä (214,5 jalkaa) maan alle. Radioaktiivista jätettä loppusijoitettiin sinne vuodesta 1959 vuoteen 1977, jolloin räjähdys lopetti sen. Kuiluun liittyy värikkäitä myyttejä, kuten väitteet, joiden mukaan eräs entinen työntekijä pudotti sinne anoppinsa tuhkat täyttääkseen tämän toiveen, että ne sirotellaan jonnekin epätavalliseen paikkaan. Paikoin 4,6 metriä (15 jalkaa) leveään kuiluun sanotaan myös hävitetyn ei-toivottua autoa. Dounreayn uusi sopimuskehys kattaa erilaisia työtehtäviä, joita laitoksella tehdään seuraavien neljän vuoden aikana, ja sopimuksia voidaan jatkaa enintään kolmella vuodella. Työhön sisältyy ydinreaktorien käytöstäpoistoa tukevan laitoksen rakentaminen ja entisten laboratorioiden purkaminen. Sopimusyrityksille voidaan tarjota lisätöitä myös näiden seitsemän vuoden jälkeen. Sopimus on merkittävä seuraava askel Dounreayn käytöstäpoistossa. Väliaikaisen lopputilanteen, jolloin käytöstäpoistotyö on saatu päätökseen, odotetaan toteutuvan vuosien 2030 ja 2033 välisenä aikana.</w:t>
      </w:r>
    </w:p>
    <w:p>
      <w:r>
        <w:rPr>
          <w:b/>
        </w:rPr>
        <w:t xml:space="preserve">Yhteenveto</w:t>
      </w:r>
    </w:p>
    <w:p>
      <w:r>
        <w:t xml:space="preserve">Radioaktiivisen jätteen talteenotto ja pakkaaminen Shaft-nimisestä paikasta on yksi niistä töistä, joita Dounreayssa tehdään seuraavan vuosikymmenen aikana.</w:t>
      </w:r>
    </w:p>
    <w:p>
      <w:r>
        <w:rPr>
          <w:b/>
          <w:u w:val="single"/>
        </w:rPr>
        <w:t xml:space="preserve">Asiakirjan numero 33207</w:t>
      </w:r>
    </w:p>
    <w:p>
      <w:r>
        <w:t xml:space="preserve">Glasgow'n lentoasema esittelee uuden logon</w:t>
      </w:r>
    </w:p>
    <w:p>
      <w:r>
        <w:t xml:space="preserve">Uudelleen suunnittelu on osa terminaalin kunnostustöitä ennen vuoden 2014 Kansainyhteisön kisoja. Uuden tunnuksen tarkoituksena on antaa tunnelma Glasgow'hun saapumisesta, ja se on muunneltu skotlantilaisesta ohdakkeesta. Lentoaseman toimitusjohtajan Amanda McMillanin mukaan logo on selkeä viesti ja sitoutuminen kisoihin. Hän lisäsi: "Glasgow'n lentoasema on monille ensimmäinen ja viimeinen vaikutelma Skotlannista, ja uuden brändin konseptissa keskitytään myös "paikkatuntemuksen" luomiseen. "Tunnustamme, että tarvitaan vahva, tunnistettava persoonallisuus, joka asemoi lentoaseman alueella."</w:t>
      </w:r>
    </w:p>
    <w:p>
      <w:r>
        <w:rPr>
          <w:b/>
        </w:rPr>
        <w:t xml:space="preserve">Yhteenveto</w:t>
      </w:r>
    </w:p>
    <w:p>
      <w:r>
        <w:t xml:space="preserve">Glasgow'n lentoasema on julkistanut uuden logonsa ja iskulauseensa osana 17 miljoonan punnan uudistusta.</w:t>
      </w:r>
    </w:p>
    <w:p>
      <w:r>
        <w:rPr>
          <w:b/>
          <w:u w:val="single"/>
        </w:rPr>
        <w:t xml:space="preserve">Asiakirjan numero 33208</w:t>
      </w:r>
    </w:p>
    <w:p>
      <w:r>
        <w:t xml:space="preserve">Jerseylle menevä Guernseyn posti kulkee rutiininomaisesti Yhdistyneen kuningaskunnan kautta.</w:t>
      </w:r>
    </w:p>
    <w:p>
      <w:r>
        <w:t xml:space="preserve">Yhtiön toimitusjohtaja Boley Smillie sanoi: Billie Boley, joka on yrityksen johtaja, sanoi: "Se saattaa kuulostaa hieman oudolta, mutta siinä on järkeä." Sekä Jersey Post että Guernsey Post lentävät päivittäin Yhdistyneeseen kuningaskuntaan, ja lento palaa seuraavana aamuna. Smillie sanoi: "Olemme ympäristössä, jossa meillä ei ole varaa oman Trislanderin ylellisyyteen." Guernsey Post arvioi menettävänsä 16 miljoonaa puntaa tuloistaan vuonna 2012, koska Yhdistyneen kuningaskunnan valtiovarainministeriö on päättänyt lakkauttaa Low Value Consignment Relief -järjestelmän 1. huhtikuuta alkaen. Vertailun vuoksi mainittakoon, että huhtikuun 2010 ja maaliskuun 2011 välisenä aikana kokonaistulot olivat vähittäiskauppa mukaan luettuna 44 miljoonaa puntaa. Useat yritykset, jotka olivat hyödyntäneet Yhdistyneen kuningaskunnan verohelpotusta, ovat joko vähentäneet pakettiensa määrää tai poistuneet saarelta. Smillie kuitenkin sanoi, että yritys oli "tehostanut toimintaansa". "Kaiken kaikkiaan olemme paremmassa kunnossa kuin vuosi sitten", hän sanoi.</w:t>
      </w:r>
    </w:p>
    <w:p>
      <w:r>
        <w:rPr>
          <w:b/>
        </w:rPr>
        <w:t xml:space="preserve">Yhteenveto</w:t>
      </w:r>
    </w:p>
    <w:p>
      <w:r>
        <w:t xml:space="preserve">Guernsey Post on alkanut lähettää Jerseylle suuntautuvaa postia Bournemouthin kautta ja sanoo, että siirto on säästänyt "kymmeniä tuhansia puntia".</w:t>
      </w:r>
    </w:p>
    <w:p>
      <w:r>
        <w:rPr>
          <w:b/>
          <w:u w:val="single"/>
        </w:rPr>
        <w:t xml:space="preserve">Asiakirjan numero 33209</w:t>
      </w:r>
    </w:p>
    <w:p>
      <w:r>
        <w:t xml:space="preserve">Londonderry: Derry: Poliisin kimppuun hyökättiin Derryn turvallisuushälytyksen aikana</w:t>
      </w:r>
    </w:p>
    <w:p>
      <w:r>
        <w:t xml:space="preserve">Se on seurausta siitä, että torstai-iltana kaupungin Shantallowin alueelta löydettiin laite ja esine, joita molempia kuvailtiin epäilyttäviksi. Useita poliisiajoneuvoja vahingoitettiin ja erään linja-auton ikkuna rikottiin. Armeijan tekniset upseerit ilmoittivat esineen ja laitteen olevan huijausta. "Olen hyvin pettynyt siihen, että ihmiset tekivät tietoisen päätöksen mennä kaduille ja osallistua tällaiseen epäsosiaaliseen ja rikolliseen käyttäytymiseen", Derryn ja Strabanen piirikomentaja, ylikomisario Darrin Jones sanoi. Esineitä poistettiin tutkittavaksi Hän sanoi, että asianosaisten toimia "ei voida hyväksyä". Hän lisäsi: "Emme voi aliarvioida näiden tapahtumien vaikutusta yhteisöömme, ja olemme kiitollisia yhteisölle kärsivällisyydestä ja yhteisön edustajien tuesta, jotka työskentelivät eilen illalla saadakseen asianosaiset poistumaan alueelta." Tiistai-iltana poliisille tehtiin alun perin ilmoitus kahdesta alueella olevasta käyttökelpoisesta laitteesta. Laajojen etsintöjen jälkeen ei kuitenkaan löytynyt mitään epätavallista. Torstaina talteen otetut esineet on viety tutkittavaksi, poliisi kertoi.</w:t>
      </w:r>
    </w:p>
    <w:p>
      <w:r>
        <w:rPr>
          <w:b/>
        </w:rPr>
        <w:t xml:space="preserve">Yhteenveto</w:t>
      </w:r>
    </w:p>
    <w:p>
      <w:r>
        <w:t xml:space="preserve">Nuoret ovat hyökänneet poliisin kimppuun heittämällä tiiliä ja lasipulloja Londonderryssä järjestetyn turvallisuushälytyksen aikana.</w:t>
      </w:r>
    </w:p>
    <w:p>
      <w:r>
        <w:rPr>
          <w:b/>
          <w:u w:val="single"/>
        </w:rPr>
        <w:t xml:space="preserve">Asiakirjan numero 33210</w:t>
      </w:r>
    </w:p>
    <w:p>
      <w:r>
        <w:t xml:space="preserve">Orlando Bloom selittää 'pikee'-termin käyttöä Radio 1:ssä</w:t>
      </w:r>
    </w:p>
    <w:p>
      <w:r>
        <w:t xml:space="preserve">BBC Radio 1:n Breakfast Show -ohjelmassa uuden elokuvansa mainostamiseksi Canterburystä kotoisin oleva entinen koulupoika sanoi olevansa "Kentistä kotoisin oleva hauki". National Gypsy-Traveller-Roma Council sanoi, että hänen käyttämänsä "rasistisesti loukkaava termi on huolestuttava". Juontaja Nick Grimshaw pyysi myöhemmin kuuntelijoilta anteeksi. Haastattelun jälkeen Hollywood-tähti Bloom sanoi: "Olen kotoisin Kentistä ja kasvoin monien sellaisten vapaamielisten, siistien ja mielenkiintoisten hahmojen kanssa. "En todellakaan ottanut sitä lainkaan vinoon. Olen hyvin kunnioittava." Live: Hän antoi kommentin Nick Grimshaw'n haastattelussa Radio 1:n Breakfast Show'ssa. Juontaja kertoi myöhemmin kuuntelijoille: "Niin hyvä, että Orlando Bloom on mukana ohjelmassa... hän on vähän sekopää. "Pahoittelut, jos loukkaannuitte mistään, mitä Orlando on sanonut." Radio 1 lisäsi lausunnossaan: "Kuten missä tahansa suorassa lähetyksessä, pidämme huolta siitä, että kaikki vieraat ovat perehdytettyjä kielenkäyttöönsä ennen lähetystä. "Pyysimme kuuntelijoilta jälkikäteen anteeksi aiheutunutta loukkausta."</w:t>
      </w:r>
    </w:p>
    <w:p>
      <w:r>
        <w:rPr>
          <w:b/>
        </w:rPr>
        <w:t xml:space="preserve">Yhteenveto</w:t>
      </w:r>
    </w:p>
    <w:p>
      <w:r>
        <w:t xml:space="preserve">Näyttelijä Orlando Bloom sanoi, ettei hän "halunnut olla väärässä" mustalais- ja kiertolaisyhteisöjä kohtaan, kun hän käytti sanaa "pikee" suorassa radiohaastattelussa.</w:t>
      </w:r>
    </w:p>
    <w:p>
      <w:r>
        <w:rPr>
          <w:b/>
          <w:u w:val="single"/>
        </w:rPr>
        <w:t xml:space="preserve">Asiakirjan numero 33211</w:t>
      </w:r>
    </w:p>
    <w:p>
      <w:r>
        <w:t xml:space="preserve">Macron sanoo Erdoganille: Turkki ei voi liittyä EU:hun</w:t>
      </w:r>
    </w:p>
    <w:p>
      <w:r>
        <w:t xml:space="preserve">Macron sanoi yhteisessä lehdistötilaisuudessa Pariisissa, että ihmisoikeuksia koskevia erimielisyyksiä on ilmennyt sen jälkeen, kun Turkki toteutti puhdistuksia epäonnistuneen vallankaappauksen jälkeen vuonna 2016. Erdogan sanoi, että Turkki on kyllästynyt jatkuvaan aneluun liittyä EU:hun. Hän haukkui toimittajan, joka kysyi väitteistä, joiden mukaan Turkki lähetti aseita Syyriaan. Toimittaja oli kysynyt häneltä Cumhuriyet-sanomalehden jutusta vuodelta 2015, jossa väitettiin Turkin tiedustelupalvelun lähettäneen toimituksia. Erdogan vastasi syyttämällä toimittajaa siitä, että hän puhui kuin Gulenistiliikkeen jäsen, jota hän syyttää vuoden 2016 vallankaappauksesta. "Kun kysyt kysymyksesi, ole varovainen tässä asiassa. Älkääkä puhuko toisen sanoilla", hän sanoi. Macron sanoi, että on aika lopettaa tekopyhyys, joka teeskentelee, että Turkin jäsenyysneuvotteluissa EU:n kanssa olisi mitään mahdollisuuksia edistyä. "Mitä tulee suhteeseen Euroopan unionin kanssa, on selvää, että viimeaikainen kehitys ja valinnat eivät salli edistymistä prosessissa, jossa olemme mukana", hän sanoi. Neuvottelut keskeytettiin Erdoganin vallankaappauksen jälkeisten tukahduttamistoimien vuoksi. Ranskan presidentti totesi kuitenkin myös, että on tärkeää säilyttää läheiset suhteet Ankaraan ja että ehkä nyt on oikea hetki tutkia vaihtoehtoa, joka ei ole EU:n täysjäsenyys - kumppanuus, kuten hän sitä kuvaili, ankkuroisi Turkin kansan Eurooppaan. Erdogan on jo jonkin aikaa halveksinut EU:n lähentelyä Turkkia kohtaan ja syyttänyt EU:ta vilpillisyydestä ja Ankaran ajan tuhlaamisesta. Hän on sanonut, että suurin osa turkkilaisista "ei enää halua EU:ta". Molemmat miehet tervehtivät yhteistyötä taistelussa Islamilainen valtio -ryhmää vastaan.</w:t>
      </w:r>
    </w:p>
    <w:p>
      <w:r>
        <w:rPr>
          <w:b/>
        </w:rPr>
        <w:t xml:space="preserve">Yhteenveto</w:t>
      </w:r>
    </w:p>
    <w:p>
      <w:r>
        <w:t xml:space="preserve">Ranskan presidentti Emmanuel Macron on sanonut turkkilaiselle kollegalleen Recep Tayyip Erdoganille, että Turkin liittyminen Euroopan unioniin ei ole tällä hetkellä mahdollista.</w:t>
      </w:r>
    </w:p>
    <w:p>
      <w:r>
        <w:rPr>
          <w:b/>
          <w:u w:val="single"/>
        </w:rPr>
        <w:t xml:space="preserve">Asiakirjan numero 33212</w:t>
      </w:r>
    </w:p>
    <w:p>
      <w:r>
        <w:t xml:space="preserve">Lintujen pesiä tuhkakupissa Fairburn Ingsin luonnonsuojelualueella</w:t>
      </w:r>
    </w:p>
    <w:p>
      <w:r>
        <w:t xml:space="preserve">Suurtiainen mittasi paikan RSPB:n Fairburn Ingsin luonnonsuojelualueella Castlefordissa, Länsi-Yorkshiressä, ennen pesimäkauden alkua. Se on nyt kannustanut nähtävyyden kävijöitä luopumaan tavasta, kun sen nähtiin muuttavan paikalle. Tuhkakuppi on laitettu pois käytöstä muutamaksi viikoksi, kunnes linnut ovat poistuneet alueelta. Laura Bentley, RSPB Fairburn Ingsin vierailijapäällikkö, sanoi: "Olimme nähneet muutaman linnun tutkivan tuhkakuppia, ja mietimme, voisivatko ne harkita sitä pesäpaikaksi. "Löysimme lähistöltä sammalta ja pesämateriaalia, ja kun kurkkasimme sen läpi, kun lintu oli poistunut alueelta, oli selvää, että sen sisälle oli rakennettu pesä. "Vaikka se ei ehkä olekaan itsestään selvä valinta, olemme iloisia, että ne ovat valinneet tämän paikan poikasensa kasvattamiseen. "Tupakoitsijat kuitenkin varokaa, meillä on tuhkakuppi alhaalla, sillä ilmeisesti meidän on pitänyt varmistaa, ettei kukaan muu käytä sitä vähään aikaan."</w:t>
      </w:r>
    </w:p>
    <w:p>
      <w:r>
        <w:rPr>
          <w:b/>
        </w:rPr>
        <w:t xml:space="preserve">Yhteenveto</w:t>
      </w:r>
    </w:p>
    <w:p>
      <w:r>
        <w:t xml:space="preserve">Linnun toiveet unelmiensa kodista melkein menivät hukkaan, kun se päätti rakentaa pesänsä savukerasiaan.</w:t>
      </w:r>
    </w:p>
    <w:p>
      <w:r>
        <w:rPr>
          <w:b/>
          <w:u w:val="single"/>
        </w:rPr>
        <w:t xml:space="preserve">Asiakirjan numero 33213</w:t>
      </w:r>
    </w:p>
    <w:p>
      <w:r>
        <w:t xml:space="preserve">Scottish Bordersin neuvosto valittaa kaatopaikalle jätetyistä asiakirjoista annetusta sakosta.</w:t>
      </w:r>
    </w:p>
    <w:p>
      <w:r>
        <w:t xml:space="preserve">Tietosuojavaltuutetun toimisto (ICO) määräsi rangaistuksen Scottish Borders Councilille (SBC) viime kuussa. Neuvosto ilmoitti, että se oli jo maksanut sakon saadakseen 20 prosentin alennuksen kokonaissummasta. Se vahvisti kuitenkin valittaneensa sakon suuruudesta tietotuomioistuimeen. SBC:n mukaan ICO:lla oli 2. marraskuuta asti aikaa antaa vastaus valitukseen. Sen jälkeen asia menee kolmen tuomarin paneelin ratkaistavaksi, ja päätöksen odotetaan valmistuvan tammikuun loppuun mennessä. SBC:n paikallishallinnon eläkejärjestelmään liittyviä 676 tiedostoa otettiin talteen kierrätyspankista syyskuussa 2011 sen jälkeen, kun eräs yleisön jäsen oli havainnut ne. Valtuusto tarkisti ne arkistoista ja tuhosi ne sitten turvallisesti. Sakkoa määrätessään ICO kuvasi tapausta "klassiseksi tapaukseksi, jossa organisaatio ei ollut tarkkana ulkoistamisen suhteen". Se totesi, että oli ollut "onni", että "joku tarpeeksi järkevä soittaakseen poliisille" oli löytänyt asiakirjat. SBC:n mukaan on ryhdytty toimenpiteisiin sen varmistamiseksi, ettei tapaus toistu. Se lisäsi, että oli "hyvin valitettavaa" saada ICO:lta näin merkittävä sakko "erityisesti nykyisessä taloustilanteessa". Aiheeseen liittyvät Internet-linkit Scottish Borders Council</w:t>
      </w:r>
    </w:p>
    <w:p>
      <w:r>
        <w:rPr>
          <w:b/>
        </w:rPr>
        <w:t xml:space="preserve">Yhteenveto</w:t>
      </w:r>
    </w:p>
    <w:p>
      <w:r>
        <w:t xml:space="preserve">Neuvosto on valittanut 250 000 punnan sakon suuruudesta sen jälkeen, kun työntekijöiden eläketiedot löytyivät supermarketin parkkipaikalla olevasta paperinkierrätyspankista.</w:t>
      </w:r>
    </w:p>
    <w:p>
      <w:r>
        <w:rPr>
          <w:b/>
          <w:u w:val="single"/>
        </w:rPr>
        <w:t xml:space="preserve">Asiakirjan numero 33214</w:t>
      </w:r>
    </w:p>
    <w:p>
      <w:r>
        <w:t xml:space="preserve">Jersey Statesin työntekijöiden irtisanomistarjouksen määräaika umpeutuu</w:t>
      </w:r>
    </w:p>
    <w:p>
      <w:r>
        <w:t xml:space="preserve">Sitä tarjottiin jokaiselle julkisen sektorin työntekijälle osana hallituksen suunnitelmaa vähentää julkisia menoja 50 miljoonalla punnalla seuraavien kolmen vuoden aikana. Tarjous sulkeutui perjantaina klo 17.00 BST. Hakemuksen jättäneille on varattu 6 miljoonan punnan irtisanomispotti. Kaikkien osavaltioiden ministeriöiden on vähennettävä määrärahoja budjeteistaan, ja veroja ehdotetaan korotettavaksi. Valtiovarainministeri Philip Ozouf sanoi, että valtion menojen vähentäminen auttaisi turvaamaan Jerseyn tulevaisuuden. Hän uskoo, että irtisanomisten tarjoaminen nyt voisi estää uusien työpaikkojen menettämisen pitkällä aikavälillä. Osavaltiot ilmoittivat heinäkuussa, että ne ovat varanneet irtisanomispotin, mutta eivät asettaneet erityistä tavoitetta työpaikkojen vähentämiselle. Osavaltiot sanoivat, että vielä ei ole olemassa "mitään tiettyä kiveen hakattua lukua".</w:t>
      </w:r>
    </w:p>
    <w:p>
      <w:r>
        <w:rPr>
          <w:b/>
        </w:rPr>
        <w:t xml:space="preserve">Yhteenveto</w:t>
      </w:r>
    </w:p>
    <w:p>
      <w:r>
        <w:t xml:space="preserve">Jerseyn osavaltioiden työntekijöiden määräaika hakea vapaaehtoista irtisanomista on päättynyt.</w:t>
      </w:r>
    </w:p>
    <w:p>
      <w:r>
        <w:rPr>
          <w:b/>
          <w:u w:val="single"/>
        </w:rPr>
        <w:t xml:space="preserve">Asiakirjan numero 33215</w:t>
      </w:r>
    </w:p>
    <w:p>
      <w:r>
        <w:t xml:space="preserve">Kahta syytetään murhayrityksestä pakettiauton ampumisen vuoksi</w:t>
      </w:r>
    </w:p>
    <w:p>
      <w:r>
        <w:t xml:space="preserve">Ajoneuvo oli kohteena Kingston Parkin liikennevaloissa 22. helmikuuta klo 07:25 GMT. Kuljettaja ei loukkaantunut. Mark Exley, 44, jolla ei ole vakituista asuinpaikkaa, ja Christopher David Jones, 34, Whitbeck Roadilta, Slatyfordista, ovat myös saaneet syytteen ampuma-aseen hallussapidosta, jonka tarkoituksena on vaarantaa henki. He saapuvat tuomareiden eteen tiistaina. Molemmat miehet vangittiin ennen heidän saapumistaan South East Northumberland Magistrates' Courtiin Bedlingtonissa. Northumbrian poliisin tutkinnan yhteydessä on pidätetty yhteensä 11 henkilöä. Aiheeseen liittyvät Internet-linkit HM Courts &amp; Tribunals Service (HM Courts &amp; Tribunals Service)</w:t>
      </w:r>
    </w:p>
    <w:p>
      <w:r>
        <w:rPr>
          <w:b/>
        </w:rPr>
        <w:t xml:space="preserve">Yhteenveto</w:t>
      </w:r>
    </w:p>
    <w:p>
      <w:r>
        <w:t xml:space="preserve">Kahta miestä on syytetty murhayrityksestä sen jälkeen, kun Newcastlessa oli ammuttu aseella pakettiautoa kohti.</w:t>
      </w:r>
    </w:p>
    <w:p>
      <w:r>
        <w:rPr>
          <w:b/>
          <w:u w:val="single"/>
        </w:rPr>
        <w:t xml:space="preserve">Asiakirjan numero 33216</w:t>
      </w:r>
    </w:p>
    <w:p>
      <w:r>
        <w:t xml:space="preserve">The Voice -finalistit esiintyvät livenä Britannian areenakiertueella</w:t>
      </w:r>
    </w:p>
    <w:p>
      <w:r>
        <w:t xml:space="preserve">The Voice UK Live -kiertue alkaa Bournemouthin kansainvälisestä keskuksesta 12. syyskuuta. Se vie 11 suurkaupunkiin, kuten Cardiffiin, Lontooseen, Liverpooliin ja Glasgow'hun. Livenä esiintyvät BBC One -kanavan uuden kykyjenetsintäkilpailun voittaja ja hänen seitsemän finalistitoveriaan. Kaikkia heitä ovat valmentaneet musiikkitähdet Jessie J, will.i.am, Danny O'Donoghue ja Sir Tom Jones. Kilpailussa ovat vielä mukana muun muassa Tyler James, Bo Bruce ja musiikinopettaja Jaz Ellington. Danny ja Jessie lähettävät esityksensä yleisöäänestykseen lauantaina 5. toukokuuta. Liput livekiertueelle tulevat myyntiin perjantaina 4. toukokuuta.</w:t>
      </w:r>
    </w:p>
    <w:p>
      <w:r>
        <w:rPr>
          <w:b/>
        </w:rPr>
        <w:t xml:space="preserve">Yhteenveto</w:t>
      </w:r>
    </w:p>
    <w:p>
      <w:r>
        <w:t xml:space="preserve">The Voice -ohjelman kahdeksan viimeistä kilpailijaa osallistuvat kiertueelle areenoille ympäri Britanniaa, on ilmoitettu.</w:t>
      </w:r>
    </w:p>
    <w:p>
      <w:r>
        <w:rPr>
          <w:b/>
          <w:u w:val="single"/>
        </w:rPr>
        <w:t xml:space="preserve">Asiakirjan numero 33217</w:t>
      </w:r>
    </w:p>
    <w:p>
      <w:r>
        <w:t xml:space="preserve">Trevor Sinclair ja muut entiset jalkapallotähdet auttavat Bosleyn rahastoa</w:t>
      </w:r>
    </w:p>
    <w:p>
      <w:r>
        <w:t xml:space="preserve">Neljä työntekijää kuoli räjähdyksessä, kun valtava räjähdys tuhosi Wood Treatment Ltd:n raunioiksi heinäkuussa. Entiset ammattilaisjalkapalloilijat, muun muassa entinen englantilainen laitahyökkääjä Trevor Sinclair, osallistuivat Macclesfield Townin peliin. Järjestäjä Keith Innes sanoi: "Viime viikot ovat olleet rankkoja, yhteisön sydän on revitty irti." Hän lisäsi: "Yhteisö on aina ollut yhdessä - kaikki antavat mitä tahansa toistensa puolesta - mutta tämä on todella vahvistanut sen, millaista on olla Bosleystä kotoisin." Will Barks, Derek Moore ja Dorothy Bailey tunnistettiin uhreiksi, mutta Jason Shingler, 38, on edelleen kateissa. Mooren kuoleman tutkinta aloitettiin ja sitä lykättiin viime kuussa. Viisikymmentä työntekijää tehtaalta on irtisanottu. The Bosley Disaster Appeal Fund -rahastosta on tähän mennessä kerätty yli 100 000 puntaa. Sinclair, joka teki maalin, oli mukana entisten ManCity-pelaajien Paul Dickovin, Shaun Goaterin ja veljesten Ian ja David Brightwellin sekä entisen Coronation Street -näyttelijän Scott Wrightin ja useiden Macclesfield Townin pelaajien kanssa.</w:t>
      </w:r>
    </w:p>
    <w:p>
      <w:r>
        <w:rPr>
          <w:b/>
        </w:rPr>
        <w:t xml:space="preserve">Yhteenveto</w:t>
      </w:r>
    </w:p>
    <w:p>
      <w:r>
        <w:t xml:space="preserve">Hyväntekeväisyysjalkapallo-ottelulla on kerätty yli 35 000 puntaa Bosleyn myllyn räjähdyksestä kärsineille perheille.</w:t>
      </w:r>
    </w:p>
    <w:p>
      <w:r>
        <w:rPr>
          <w:b/>
          <w:u w:val="single"/>
        </w:rPr>
        <w:t xml:space="preserve">Asiakirjan numero 33218</w:t>
      </w:r>
    </w:p>
    <w:p>
      <w:r>
        <w:t xml:space="preserve">Sheringhamin vajoama: High Streetin kuilusta uusia kuvia</w:t>
      </w:r>
    </w:p>
    <w:p>
      <w:r>
        <w:t xml:space="preserve">Kahden metrin levyinen reikä ilmestyi 25. toukokuuta noin kello 13.00 BST Sheringhamin High Streetille Norfolkissa, mikä aiheutti puheluita hätäkeskukseen. Palokunnan mukaan reikä oli noin 5 metriä syvä. Anglian Water sulki osan kadusta ja toivoi pääsevänsä vaurioituneen viemäriputken luokse tulevana lauantaina. Silloin se pystyy arvioimaan, kuinka kauan putken korjaaminen, kuopan täyttäminen ja tien päällystäminen kestää. Vesilaitos on ilmoittanut, että vahinkojen arvioija tutkii keinoja tukea paikallisia yrityksiä, jotka haluavat tehdä vakuutushakemuksia. Tracey Bailey Pungleperry's Coffee Shopista on sanonut olevansa "huolissaan liiketoiminnastamme ja taloudestamme" ja lisännyt, että melutaso oli joinakin päivinä liian kovaääninen "ajattelemaan".</w:t>
      </w:r>
    </w:p>
    <w:p>
      <w:r>
        <w:rPr>
          <w:b/>
        </w:rPr>
        <w:t xml:space="preserve">Yhteenveto</w:t>
      </w:r>
    </w:p>
    <w:p>
      <w:r>
        <w:t xml:space="preserve">Drone-kuvat ovat osoittaneet uppouman laajuuden, joka on aiheuttanut suuria häiriöitä merenrantakaupungissa.</w:t>
      </w:r>
    </w:p>
    <w:p>
      <w:r>
        <w:rPr>
          <w:b/>
          <w:u w:val="single"/>
        </w:rPr>
        <w:t xml:space="preserve">Asiakirjan numero 33219</w:t>
      </w:r>
    </w:p>
    <w:p>
      <w:r>
        <w:t xml:space="preserve">Ferrari ja Porsche romuttuivat Sheffieldin onnettomuudessa</w:t>
      </w:r>
    </w:p>
    <w:p>
      <w:r>
        <w:t xml:space="preserve">Ferrari 458:n ja Porsche 718:n välinen törmäys tapahtui liikenneympyrässä Tinsleyssä, Sheffieldissä, sunnuntaina kello 19.55 BST. Poliisin mukaan törmäys aiheutti punaisen Porschen kaatumisen ja laskeutumisen takapyörilleen. Auton kuljettaja, 26-vuotias mies, sai lieviä vammoja. 200 000 punnan arvoisen Ferrarin kuljettaja ei ollut paikalla, kun poliisit saapuivat paikalle. Yorkshiren uutiset: Nyrkkeilyn maailmanmestarin reaktio ja "Meltdown Monday" jatkuu kiskoilla Etelä-Yorkshiren poliisi vetosi tietoihin ja sanoi etsivien olevan innokkaita puhumaan kaikille, jotka näkivät "ajotavan ennen törmäystä".</w:t>
      </w:r>
    </w:p>
    <w:p>
      <w:r>
        <w:rPr>
          <w:b/>
        </w:rPr>
        <w:t xml:space="preserve">Yhteenveto</w:t>
      </w:r>
    </w:p>
    <w:p>
      <w:r>
        <w:t xml:space="preserve">Kaksi yhteensä 250 000 punnan arvoista urheiluautoa on romuttunut kolarissa.</w:t>
      </w:r>
    </w:p>
    <w:p>
      <w:r>
        <w:rPr>
          <w:b/>
          <w:u w:val="single"/>
        </w:rPr>
        <w:t xml:space="preserve">Asiakirjan numero 33220</w:t>
      </w:r>
    </w:p>
    <w:p>
      <w:r>
        <w:t xml:space="preserve">Philip McGuigan: McKayn korvaaja: Sinn Féin ilmoittaa Daithí McKayn korvaajasta</w:t>
      </w:r>
    </w:p>
    <w:p>
      <w:r>
        <w:t xml:space="preserve">McGuigan valittiin North Antrimin edustajapaikalle McKayn eron jälkeen. McKay luopui paikastaan sen jälkeen, kun hänen väitettiin "valmentaneen" lojalistibloggaaja Jamie Brysonia todistajana tutkimuksessa. Hän sanoi myöntävänsä, että hänen toimintansa oli "sopimatonta, harkitsematonta ja väärin". Valmennussyytökset johtuivat Brysonin, McKayn ja Sinn Féinin jäsenen Thomas O'Haran välillä vuotaneista viesteistä. He vaihtoivat viestejä ennen kuin Bryson todisti McKayn johtamassa Stormontin tutkimuksessa, joka koski National Asset Management Agencya (Nama). Kuka on Philip McGuigan? Philip McGuigan valittiin ensimmäisen kerran Ballymoneyn valtuustoon vuonna 2001 27-vuotiaana. Sen jälkeen hän voitti Pohjois-Antrimin edustajakokouspaikan vuonna 2003, ja hän oli edustajana vuoteen 2007 asti. Vuonna 2007 Daithí McKay asettui ehdolle Pohjois-Antrimin kansanedustajan paikasta, ja McGuigan luopui kansanedustajan tehtävästä ja jäi Sinn Féinin valtuutetuksi.</w:t>
      </w:r>
    </w:p>
    <w:p>
      <w:r>
        <w:rPr>
          <w:b/>
        </w:rPr>
        <w:t xml:space="preserve">Yhteenveto</w:t>
      </w:r>
    </w:p>
    <w:p>
      <w:r>
        <w:t xml:space="preserve">Sinn Féin on ilmoittanut, että Causeway Coast and Glens Borough Councillor Philip McGuigan korvaa Daithí McKayn Stormontissa.</w:t>
      </w:r>
    </w:p>
    <w:p>
      <w:r>
        <w:rPr>
          <w:b/>
          <w:u w:val="single"/>
        </w:rPr>
        <w:t xml:space="preserve">Asiakirjan numero 33221</w:t>
      </w:r>
    </w:p>
    <w:p>
      <w:r>
        <w:t xml:space="preserve">Seitsemänvuotias kolumbialainen tyttö selvisi hengissä 18 päivää viidakossa</w:t>
      </w:r>
    </w:p>
    <w:p>
      <w:r>
        <w:t xml:space="preserve">Jessica Patricia Arias katosi Tayronan kansallispuistossa keräämässä kookospähkinöitä vanhempiensa kanssa, uutisoi Reuters. Pohjois-Kolumbiassa suoritettuihin etsintöihin ilmasta ja maasta osallistui satoja poliiseja. Hänet löydettiin keskivaikeasti aliravittuna ja kuivuneena hylätystä majasta nimettömän puhelun jälkeen. Tämä tapahtui viikkoja sen jälkeen, kun nuori äiti ja hänen poikavauvansa löydettiin elossa viisi päivää sen jälkeen, kun heidän lentokoneensa putosi Länsi-Kolumbian viidakossa. Paikallinen virkamies Albeis Fuentes sanoi, että tytön jaloissa olevat vammat viittaavat siihen, että hän on saattanut kävellä pitkiä matkoja. Jessican äiti Elena Cortes sanoi: "Jumala itse auttoi häntä selviytymään niin monta päivää. "Kiitos Jumalalle ja kansalliselle poliisille." Poliisi tutkii parhaillaan, kuka on voinut soittaa nimettömän puhelun viranomaisille tytön olinpaikasta ja siitä, miten hän selvisi hengissä.</w:t>
      </w:r>
    </w:p>
    <w:p>
      <w:r>
        <w:rPr>
          <w:b/>
        </w:rPr>
        <w:t xml:space="preserve">Yhteenveto</w:t>
      </w:r>
    </w:p>
    <w:p>
      <w:r>
        <w:t xml:space="preserve">Kolumbian viidakossa kadonnut seitsemänvuotias tyttö on löydetty elossa lähes kolmen viikon jälkeen.</w:t>
      </w:r>
    </w:p>
    <w:p>
      <w:r>
        <w:rPr>
          <w:b/>
          <w:u w:val="single"/>
        </w:rPr>
        <w:t xml:space="preserve">Asiakirjan numero 33222</w:t>
      </w:r>
    </w:p>
    <w:p>
      <w:r>
        <w:t xml:space="preserve">Englannin puolustusliiga lykkää Blackpoolin marssia</w:t>
      </w:r>
    </w:p>
    <w:p>
      <w:r>
        <w:t xml:space="preserve">Lancashiren poliisi oli huolissaan siitä, että marssi olisi ristiriidassa Blackpoolin Premier League -ottelun kanssa Bolton Wanderersia vastaan 14. toukokuuta. EDL:n edustaja sanoi: "EDL on erittäin mielellään valmis helpottamaan tätä pyyntöä paikallisen poliisin kanssa." Lancashiren poliisin mukaan vaihtoehtoista päivämäärää ei ole päätetty. Poliisin tiedottaja sanoi: "Olemme kiitollisia EDL:lle yhteistyöstä tässä asiassa." Jalkapallo-ottelu järjestetään uudelleen, jos Bolton voittaa viikonlopun FA-cupin välierän Stoke Cityä vastaan, sillä FA-cupin finaali on myös 14. toukokuuta. EDL:n marssi Blackburnin läpi aiemmin tässä kuussa maksoi poliisille 500 000 puntaa, kertoi Lancashiren poliisiviranomainen.</w:t>
      </w:r>
    </w:p>
    <w:p>
      <w:r>
        <w:rPr>
          <w:b/>
        </w:rPr>
        <w:t xml:space="preserve">Yhteenveto</w:t>
      </w:r>
    </w:p>
    <w:p>
      <w:r>
        <w:t xml:space="preserve">Englannin puolustusliiga (EDL) on suostunut järjestämään Blackpooliin suunnitellun marssin uudelleen poliisin pyynnöstä.</w:t>
      </w:r>
    </w:p>
    <w:p>
      <w:r>
        <w:rPr>
          <w:b/>
          <w:u w:val="single"/>
        </w:rPr>
        <w:t xml:space="preserve">Asiakirjan numero 33223</w:t>
      </w:r>
    </w:p>
    <w:p>
      <w:r>
        <w:t xml:space="preserve">Kuvissa: Metsäpalot syttyvät kaikkialla Indonesiassa</w:t>
      </w:r>
    </w:p>
    <w:p>
      <w:r>
        <w:t xml:space="preserve">Kuiva kausi on saapunut Indonesiaan, jossa on maailman vanhimpia trooppisia metsiä, ja se on tuonut mukanaan pahimman vuotuisen palokauden sitten vuoden 2015. Sumatran, Kalimantanin ja Riau-saarten paloalttiilla alueilla on havaittu lähes 700 palopaikkaa. Niitä pidetään usein maapallon monimuotoisimpina paikkoina, mutta laajoja alueita tuhotaan laajamittaisten kaupallisten toimien nimissä. Metsät tarjoavat ravintoa ja suojaa ja ovat ratkaisevan tärkeitä biologisen monimuotoisuuden ylläpitämiselle. Viime vuosikymmeninä miljoonia hehtaareja on tuhoutunut tulipalojen takia, kun kaupalliset tai maatalousintressit ovat raivanneet niitä. Puut ovat tärkeitä hiilidioksidivarastoja. Niillä on keskeinen ja korvaamaton rooli maailmanlaajuisen ilmastonmuutoksen säätelyssä. Savu- ja pölyhiukkasia kuljettavat tuulet ovat voimistuneet ja puhaltavat kohti Malesiaa ja Singaporea. Kalimantanin ja Sumatran yläpuolella on sotilaslentokoneita, jotka ovat valmiina vesisuihkujen kanssa etsimään uhkaavaa tulipaloa. Se, pystytäänkö tilanne hallitsemaan, selviää tulevina viikkoina. .</w:t>
      </w:r>
    </w:p>
    <w:p>
      <w:r>
        <w:rPr>
          <w:b/>
        </w:rPr>
        <w:t xml:space="preserve">Yhteenveto</w:t>
      </w:r>
    </w:p>
    <w:p>
      <w:r>
        <w:t xml:space="preserve">Brasilian Amazonin sademetsissä riehuvat tulipalot, ja Kaakkois-Aasiassa, Indonesiassa, on meneillään samanlainen tuhoisa ekologinen tragedia.</w:t>
      </w:r>
    </w:p>
    <w:p>
      <w:r>
        <w:rPr>
          <w:b/>
          <w:u w:val="single"/>
        </w:rPr>
        <w:t xml:space="preserve">Asiakirjan numero 33224</w:t>
      </w:r>
    </w:p>
    <w:p>
      <w:r>
        <w:t xml:space="preserve">Phoenix Netts: Birminghamin hautausmaa tutkinnan yhteydessä</w:t>
      </w:r>
    </w:p>
    <w:p>
      <w:r>
        <w:t xml:space="preserve">Birminghamista kotoisin olevan Phoenix Nettsin, 28, ruumis löydettiin 12. toukokuuta Forest of Deanissa sijaitsevan louhoksen läheltä. Poliisit eristivät osan Handsworthin hautausmaasta Camp Lanella Birminghamissa tiistaina. Gareeca Conita Gordonia, 27, Salisbury Roadilta Birminghamista syytetään murhasta, joka tapahtui 14. huhtikuuta ja 12. toukokuuta välisenä aikana. Mahesh Sorathiyaa, 38, Denmore Gardensista, Wolverhamptonista, syytetään rikoksentekijän avustamisesta 25. huhtikuuta ja 12. toukokuuta välisenä aikana. Molempien on määrä saapua Bristol Crown Courtiin 4. elokuuta. West Midlandsin poliisin tiedottaja vahvisti, että etsivät tekivät etsintöjä osana tutkimuksiaan. "Rikostekniset asiantuntijat suorittavat tutkimuksia paikalla lähipäivinä", hän lisäsi.</w:t>
      </w:r>
    </w:p>
    <w:p>
      <w:r>
        <w:rPr>
          <w:b/>
        </w:rPr>
        <w:t xml:space="preserve">Yhteenveto</w:t>
      </w:r>
    </w:p>
    <w:p>
      <w:r>
        <w:t xml:space="preserve">Poliisi tutkii naisen kuolemaa, jonka jäännökset löytyivät kahdesta matkalaukusta, ja on tutkinut hautausmaan aluetta.</w:t>
      </w:r>
    </w:p>
    <w:p>
      <w:r>
        <w:rPr>
          <w:b/>
          <w:u w:val="single"/>
        </w:rPr>
        <w:t xml:space="preserve">Asiakirjan numero 33225</w:t>
      </w:r>
    </w:p>
    <w:p>
      <w:r>
        <w:t xml:space="preserve">Autoon huippusalaiset paperit jättäneen upseerin kuuleminen</w:t>
      </w:r>
    </w:p>
    <w:p>
      <w:r>
        <w:t xml:space="preserve">West Midlandsin poliisin apulaispoliisipäällikkö Marcus Beale vastaa syytteeseen törkeästä virkavirheestä. Joulukuussa tuomarit sakottivat häntä 3 500 punnan sakkoihin, kun hän oli myöntänyt jättäneensä paperit lukittuun salkkuun, joka varastettiin hänen merkitsemättömästä autostaan toukokuussa. Hänen kuulemisensa järjestetään 13. helmikuuta. Hän tunnusti Westminsterin käräjäoikeudessa syyllisyytensä siihen, että hän ei ollut suojannut tietoja Official Secrets Act -lain nojalla. Midlands Live: Tuomioistuin kuuli, että hän jätti autonsa East Midlandsin rautatieasemalle useiksi päiviksi, kun hän lähti viikonloppulomalle vaimonsa kanssa. Salkussa oli neljä luottamuksellista asiakirjaa, joista yksi oli huippusalainen eli korkeimman turvaluokituksen mukainen. Ylituomari Emma Arbuthnot sanoi: "Poliisimies ei tarvitse mitään koulutusta tietääkseen, että mitään arvokasta ei pitäisi jättää lukittuun autoon viideksi minuutiksi saati viideksi päiväksi." West Midlandsin poliisi ilmoitti, että Beale oli pidätetty virantoimituksesta täydellä palkalla.</w:t>
      </w:r>
    </w:p>
    <w:p>
      <w:r>
        <w:rPr>
          <w:b/>
        </w:rPr>
        <w:t xml:space="preserve">Yhteenveto</w:t>
      </w:r>
    </w:p>
    <w:p>
      <w:r>
        <w:t xml:space="preserve">Vanhempi terrorisminvastainen virkamies, joka jätti huippusalaisia asiakirjoja autonsa tavaratilaan viideksi päiväksi ennen kuin ne varastettiin, joutuu kurinpitolautakunnan eteen.</w:t>
      </w:r>
    </w:p>
    <w:p>
      <w:r>
        <w:rPr>
          <w:b/>
          <w:u w:val="single"/>
        </w:rPr>
        <w:t xml:space="preserve">Asiakirjan numero 33226</w:t>
      </w:r>
    </w:p>
    <w:p>
      <w:r>
        <w:t xml:space="preserve">Facebook poistaa harhaanjohtavat HIV-lääkemainokset</w:t>
      </w:r>
    </w:p>
    <w:p>
      <w:r>
        <w:t xml:space="preserve">He väittivät Facebookille joulukuussa lähettämässään avoimessa kirjeessä, että mainokset eivät pelkästään anna väärää tietoa, vaan "asettavat ihmisten hengen välittömään vaaraan". Lääketieteellisten tutkimusten mukaan Truvadan kaltaiset lääkkeet ovat turvallisia. Lakiasiaintoimistojen mainokset, joilla yritettiin saada homo- ja biseksuaaliset miehet liittymään oikeusjuttuihin, antoivat kuitenkin ymmärtää muuta. Ne keskittyivät haitallisiin sivuvaikutuksiin, kuten munuaisongelmiin. Facebook oli samaa mieltä siitä, että tämä oli harhaanjohtavaa: "Tarkastelun jälkeen riippumattomat faktantarkistuskumppanimme ovat todenneet, että jotkin näistä mainoksista johtavat ihmisiä harhaan Truvadan vaikutuksista. "Tämän seurauksena olemme hylänneet mainokset, eikä niitä voi enää käyttää Facebookissa", se sanoi BBC:lle antamassaan lausunnossa. Yhdysvaltain tautienvalvonta- ja ehkäisykeskus on todennut, että PrEP-lääkkeet (Pre-Exposure Prophylaxis) ovat "erittäin tehokkaita estämään seksistä ja ruiskuhuumeiden käytöstä aiheutuvaa HIV:tä". Sosiaaliseen verkostoon on kohdistunut paineita tehdä asialle jotain joulukuusta lähtien, jolloin lähetettiin avoin kirje, jonka oli allekirjoittanut 50 terveys- ja LGBTQ-ryhmää. Siinä luki: "Sallimalla näiden mainosten jatkuvan alustoillaan Facebook ja Instagram vakuuttavat riskihenkilöt välttämään PrEP:n käyttöä, mikä johtaa väistämättä vältettävissä oleviin hiv-tartuntoihin. Te vahingoitatte kansanterveyttä."</w:t>
      </w:r>
    </w:p>
    <w:p>
      <w:r>
        <w:rPr>
          <w:b/>
        </w:rPr>
        <w:t xml:space="preserve">Yhteenveto</w:t>
      </w:r>
    </w:p>
    <w:p>
      <w:r>
        <w:t xml:space="preserve">Facebook on poistanut hivin ehkäisyyn tarkoitettuja lääkkeitä koskevia mainoksia lesbojen, homojen, biseksuaalien, transsukupuolisten ja queerien etujärjestöjen voimakkaan lobbauksen jälkeen.</w:t>
      </w:r>
    </w:p>
    <w:p>
      <w:r>
        <w:rPr>
          <w:b/>
          <w:u w:val="single"/>
        </w:rPr>
        <w:t xml:space="preserve">Asiakirjan numero 33227</w:t>
      </w:r>
    </w:p>
    <w:p>
      <w:r>
        <w:t xml:space="preserve">"Rogue" Radioshackin Facebook-sivu haukkuu asiakkaita.</w:t>
      </w:r>
    </w:p>
    <w:p>
      <w:r>
        <w:t xml:space="preserve">Rozina SiniBBC News Maaliskuussa Radioshack ilmoitti hakeneensa konkurssiin ja sulkevansa aluksi noin 200 myymäläänsä eri puolilla Yhdysvaltoja. Reynoldsburgin myymälän sivulla, joka sisältää kirosanoja, luki: "Olen aina muutenkin vihannut kaikkia teitä p---k-asiakkaita". Tuntia myöhemmin ladattiin kuva Radioshackin kyltistä, josta puuttui kirjaimet, joilla kirjoitetaan "adios", joka tarkoittaa espanjaksi "näkemiin". Varhain tiistaiaamuna toinen viesti kertoi suoraan asiakkaille, että liike ei ollut enää avoinna. "Me suljimme. F--- you all." Siinä luki. Huolimatta siitä, että oli viitteitä siitä, ettei kyseessä ollut paikallisen kaupan virallinen Facebook-sivu, viestiä jaettiin yli 15 000 kertaa. Tiliä ei ole vahvistettu, ja ainoa muu postaus sivulla on 9. huhtikuuta 2016, ja siinä mainostetaan kuulokkeita. Radioshack on reagoinut huumorin keinoin virallisilla Twitter- ja Facebook-sivuillaan ja sanonut tilin olevan huijari. Mikä on rogue-tili? Radioshack kertoi BBC:lle lausunnossaan: "Kiitos, että otit yhteyttä RadioShackiin epävirallisen halventavan Facebook-sivun suhteen. Olemme tietoisia asiasta, ja sitä tutkitaan parhaillaan. "Tämä ei ole RadioShack Corporationin viesti. "Pahoittelemme tästä mahdollisesti aiheutunutta haittaa. " Myös UGC- ja Social News -tiimi: Trump Jr:n "erittäin valeuutinen" T-paita pääsiäispoptähti "Egg Sheeran" on hitti Kuvissa: Ota koira mukaan töihin</w:t>
      </w:r>
    </w:p>
    <w:p>
      <w:r>
        <w:rPr>
          <w:b/>
        </w:rPr>
        <w:t xml:space="preserve">Yhteenveto</w:t>
      </w:r>
    </w:p>
    <w:p>
      <w:r>
        <w:t xml:space="preserve">Yhdysvaltalainen elektroniikan vähittäismyyjä Radioshack on vahvistanut, että Ohiossa sijaitsevan paikallisen myymälän Facebook-tilillä olleet loukkaavat viestit ovat peräisin huijaritililtä.</w:t>
      </w:r>
    </w:p>
    <w:p>
      <w:r>
        <w:rPr>
          <w:b/>
          <w:u w:val="single"/>
        </w:rPr>
        <w:t xml:space="preserve">Asiakirjan numero 33228</w:t>
      </w:r>
    </w:p>
    <w:p>
      <w:r>
        <w:t xml:space="preserve">Fordin työntekijät äänestävät lakkoa vastaan</w:t>
      </w:r>
    </w:p>
    <w:p>
      <w:r>
        <w:t xml:space="preserve">Ammattiliitto Uniten edustaja sanoi: "Työntekijät ovat käyttäneet demokraattisia oikeuksiaan ja päättäneet olla ryhtymättä työtaistelutoimenpiteisiin." "Yli 1 500 työntekijää äänesti kuitenkin työtaistelun puolesta, eikä yritys voi vain sivuuttaa heidän huoliaan", hän lisäsi. Äänestykseen osallistuneista ammattiliiton jäsenistä 59 prosenttia äänesti vastaan ja 41 prosenttia puolesta. Unite aikoo nyt tavata Fordin edustajia jatkoneuvotteluita varten. Lakkoäänestys koski ammattiliiton vaatimuksia, jotka koskivat sitoumuksia työpaikkojen turvaamiseen ja eläkejärjestelmän parantamiseen. Unite on aiemmin väittänyt, että "Fordin työntekijät Yhdistyneessä kuningaskunnassa ovat aina etulinjassa, kun yhtiö haluaa vähentää henkilöstöä". Fordin tuntipalkkaiset työntekijät, jotka ovat pääasiassa tuotantolinjan työntekijöitä, äänestettiin yhtiön kuudessa Yhdistyneessä kuningaskunnassa sijaitsevassa toimipaikassa: Bridgendissä, Daventryssa, Halewoodissa, Duntonissa ja kahdessa toimipaikassa Dagenhamissa.</w:t>
      </w:r>
    </w:p>
    <w:p>
      <w:r>
        <w:rPr>
          <w:b/>
        </w:rPr>
        <w:t xml:space="preserve">Yhteenveto</w:t>
      </w:r>
    </w:p>
    <w:p>
      <w:r>
        <w:t xml:space="preserve">Autonvalmistaja Fordin työntekijät ovat äänestäneet lakkoa vastaan kiistassa, joka koskee työpaikkojen turvallisuutta ja eläkkeitä.</w:t>
      </w:r>
    </w:p>
    <w:p>
      <w:r>
        <w:rPr>
          <w:b/>
          <w:u w:val="single"/>
        </w:rPr>
        <w:t xml:space="preserve">Asiakirjan numero 33229</w:t>
      </w:r>
    </w:p>
    <w:p>
      <w:r>
        <w:t xml:space="preserve">Naomi Long arvostelee DUP:ia "suorasta hyökkäyksestä" lippukysymyksessä.</w:t>
      </w:r>
    </w:p>
    <w:p>
      <w:r>
        <w:t xml:space="preserve">Kansanedustaja väittää, että se on osa kampanjaa, jonka tarkoituksena on vallata takaisin hänen Itä-Belfastin paikkansa seuraavissa Westminsterin vaaleissa. Belfastin kaupunginvaltuusto päättää maanantai-iltana, pidetäänkö lippu, otetaanko se alas vai liehutetaanko sitä 17 päivänä vuoden aikana. DUP:n johtaja Peter Robinson menetti paikkansa Westminsterissä Naomi Longille vuonna 2010. Allianssin varajohtaja kertoi BBC:n Inside Politics -ohjelmassa, ettei ole sattumaa, että hänen nimensä oli näkyvästi esillä kymmenissä tuhansissa Allianssin tyylisissä esitteissä, joita unionistit painattivat lippukysymyksen tunnetuksi tekemiseksi. "Syy, miksi he lietsovat tätä asiaa, on aivan selvä. Kyse on siitä, että voitin Itä-Belfastin paikan ja että he yrittävät ottaa sen takaisin", hän sanoi. "Siksi näissä lentolehtisissä on minun nimeni, osoitteeni, puhelinnumeroni ja sähköpostiosoitteeni eikä niiden valtuutettujen nimiä, jotka ovat paikalla maanantai-iltana tekemässä päätöstä", hän jatkaa. "Kyse ei ollut siitä, että valtuutetuille yritettäisiin kertoa yleisön mielipiteestä. Tämä oli suora hyökkäys minua vastaan Itä-Belfastin kansanedustajana." Belfastin kaupunginvaltuuston poliittinen komitea on suositellut, että unionin lippu ei enää liehu kaupungintalon yllä. Jotta esitys tulisi voimaan, päätös on ratifioitava täysistunnossa 3. joulukuuta.</w:t>
      </w:r>
    </w:p>
    <w:p>
      <w:r>
        <w:rPr>
          <w:b/>
        </w:rPr>
        <w:t xml:space="preserve">Yhteenveto</w:t>
      </w:r>
    </w:p>
    <w:p>
      <w:r>
        <w:t xml:space="preserve">Allianssin kansanedustaja Naomi Long on syyttänyt DUP:tä kiistan lietsomisesta unionin lipun liehuttamisesta Belfastin kaupungintalon ulkopuolella.</w:t>
      </w:r>
    </w:p>
    <w:p>
      <w:r>
        <w:rPr>
          <w:b/>
          <w:u w:val="single"/>
        </w:rPr>
        <w:t xml:space="preserve">Asiakirjan numero 33230</w:t>
      </w:r>
    </w:p>
    <w:p>
      <w:r>
        <w:t xml:space="preserve">YK:n raportin mukaan Latinalaisen Amerikan kasvu hidastuu vuonna 2012</w:t>
      </w:r>
    </w:p>
    <w:p>
      <w:r>
        <w:t xml:space="preserve">Latinalaisen Amerikan ja Karibian alueen talouskomissio (ECLAC) arvioi koko alueen kasvun hidastuvan 3,2 prosenttiin vuonna 2012, kun se viime vuonna oli 4,3 prosenttia. Se on myös vähemmän kuin ECLAC:n kesäkuussa ennustama 3,7 prosenttia. ECLAC syytti maailmantaloutta, jota ovat koetelleet euroalueen velkakriisi ja Kiinan kasvun hidastuminen. Latinalaisen Amerikan ja Karibian alueen talouskatsauksessa todetaan, että yksityinen kulutus on "alueen kasvun tärkein moottori työmarkkinoiden kasvun, lisääntyneen luotonannon ja - joissakin tapauksissa - rahalähetysten ansiosta". Hidastuminen Brasilian ja Argentiinan ennustetaan kasvavan vähemmän kuin naapurimaidensa. Argentiinan talous kasvaa 2 prosenttia ja Brasilian 1,6 prosenttia, ECLAC arvioi. Tämä on vähemmän kuin Brasilian valtiovarainministeriö, joka laski vuoden 2012 kasvuennustettaan 2 prosenttiin tänä vuonna aiemmasta 3 prosentin ennusteestaan. Presidentti Dilma Rousseff käynnisti hiljattain ensimmäisen toimenpidesarjan, jonka avulla talouteen voidaan lisätä jopa 50 miljardia dollaria (32 miljardia puntaa) seuraavien viiden vuoden aikana. ECLACin mukaan alueellista kasvua tänä vuonna johtavat Panama (9,5 prosenttia) ja Haiti, jonka odotetaan kasvavan 6 prosenttia tänä vuonna. Bolivian, Chilen, Costa Rican, Nicaraguan ja Venezuelan odotetaan kasvavan noin 5 prosenttia. Meksiko kasvaa 4 prosenttia. Paraguay on ainoa maa, jonka talous supistuu 2 prosenttia. ECLAC:n mukaan Karibian osa-alue kasvaa 1,6 prosenttia.</w:t>
      </w:r>
    </w:p>
    <w:p>
      <w:r>
        <w:rPr>
          <w:b/>
        </w:rPr>
        <w:t xml:space="preserve">Yhteenveto</w:t>
      </w:r>
    </w:p>
    <w:p>
      <w:r>
        <w:t xml:space="preserve">YK:n raportin mukaan Latinalaisen Amerikan talouskasvu hidastuu viime vuodesta, mikä johtuu pääasiassa Argentiinan ja Brasilian heikommasta kasvusta.</w:t>
      </w:r>
    </w:p>
    <w:p>
      <w:r>
        <w:rPr>
          <w:b/>
          <w:u w:val="single"/>
        </w:rPr>
        <w:t xml:space="preserve">Asiakirjan numero 33231</w:t>
      </w:r>
    </w:p>
    <w:p>
      <w:r>
        <w:t xml:space="preserve">Saudi-Arabian kuningas valaa ensimmäiset naiset Shura-neuvoston jäseniksi</w:t>
      </w:r>
    </w:p>
    <w:p>
      <w:r>
        <w:t xml:space="preserve">Tämä on ensimmäinen kerta maan historiassa, kun naiset ovat voineet toimia poliittisessa virassa. Neuvosto neuvoo hallitusta lainsäädännössä, ja siihen kuuluu 150 jäsentä. Kriitikot sanovat, että siirto on vain symbolinen, sillä neuvosto ei voi säätää lakeja ja kuningas nimittää kaikki sen jäsenet. Kuningas Abdullah esiintyi valtion televisiossa ja toivotti naiset tervetulleiksi valan vannomisessa. Monarkki, jota pidetään asteittaisten uudistusten kannattajana, on myös myöntänyt naisille äänioikeuden ja vaalikelpoisuuden seuraavissa kunnallisvaaleissa, jotka on määrä järjestää vuonna 2015. Jotkut saudiarabialaiset papit ovat arvostelleet naisten päästämistä shura-neuvostoon ja sanoneet sen olevan sharian (islamilaisen lain) vastaista. Kuningas sanoi kuulleensa uskonnollisia oppineita, jotka olivat hyväksyneet siirron, ennen kuin hän nimitti henkilöt tammikuussa. Yksi neuvoston uusista naisjäsenistä, Thuraya al-Arrayed, kertoi BBC:lle, että tämä voi auttaa saudien naisia koskevien mielipiteiden muokkaamisessa. "Minun on sanottava, että tämä on historiallinen tilaisuus. Minulle on kunnia olla osa sitä. Jos se toimii, jos se on myönteinen, se muuttaa asenteita, jotka yhä huolestuttavat naisten osallistumista. "En puhu vain shura-neuvostosta, vaan naisten voimaannuttamisesta ja heidän osallistumisestaan maan yleisiin asioihin", hän sanoi. Viimeisimmästä askeleesta huolimatta naisilla on edelleen vähän roolia julkisessa elämässä konservatiivisessa valtiossa. Heiltä on kielletty ajaminen, ja he eivät tällä hetkellä voi toimia korkeissa poliittisissa viroissa. He eivät myöskään saa matkustaa ilman miespuolisen huoltajan lupaa eivätkä seurustella toisiinsa kuulumattomien miesten kanssa.</w:t>
      </w:r>
    </w:p>
    <w:p>
      <w:r>
        <w:rPr>
          <w:b/>
        </w:rPr>
        <w:t xml:space="preserve">Yhteenveto</w:t>
      </w:r>
    </w:p>
    <w:p>
      <w:r>
        <w:t xml:space="preserve">Saudi-Arabian kuningas Abdullah on valannut 30 naista aiemmin pelkästään miehistä koostuneeseen shura-neuvostoon, mitä monet pitävät merkittävänä askeleena naisten osallistumisessa julkiseen elämään konservatiivisessa kuningaskunnassa.</w:t>
      </w:r>
    </w:p>
    <w:p>
      <w:r>
        <w:rPr>
          <w:b/>
          <w:u w:val="single"/>
        </w:rPr>
        <w:t xml:space="preserve">Asiakirjan numero 33232</w:t>
      </w:r>
    </w:p>
    <w:p>
      <w:r>
        <w:t xml:space="preserve">Ex-arkkidiakoni George Granville Gibson kiistää seksisyytteet</w:t>
      </w:r>
    </w:p>
    <w:p>
      <w:r>
        <w:t xml:space="preserve">Darlingtonista kotoisin olevaa George Granville Gibsonia syytetään kolmesta mieheen kohdistuneesta siveettömästä pahoinpitelystä. Rikosten väitetään tapahtuneen vuosina 1979-1988, jolloin Gibson toimi eri tehtävissä alueella anglikaanisen kirkon puolesta. Eläkkeellä oleva 82-vuotias mies myönsi aiemmin Teesside Crown Courtissa ollessaan olevansa syytön. Oikeudenkäynti on määrä järjestää 8. heinäkuuta.</w:t>
      </w:r>
    </w:p>
    <w:p>
      <w:r>
        <w:rPr>
          <w:b/>
        </w:rPr>
        <w:t xml:space="preserve">Yhteenveto</w:t>
      </w:r>
    </w:p>
    <w:p>
      <w:r>
        <w:t xml:space="preserve">Aucklandin entinen arkkidiakoni on kiistänyt syytteet historiallisista seksuaalirikoksista.</w:t>
      </w:r>
    </w:p>
    <w:p>
      <w:r>
        <w:rPr>
          <w:b/>
          <w:u w:val="single"/>
        </w:rPr>
        <w:t xml:space="preserve">Asiakirjan numero 33233</w:t>
      </w:r>
    </w:p>
    <w:p>
      <w:r>
        <w:t xml:space="preserve">Wiltshiren rautatieliikenteen muutoksilla on kaksi vuotta aikaa osoittaa onnistumisensa.</w:t>
      </w:r>
    </w:p>
    <w:p>
      <w:r>
        <w:t xml:space="preserve">Wiltshiren neuvosto ehdottaa, että se käyttää 1,2 miljoonaa puntaa Westburyn ja Swindonin välisen vuorovälin päivittäiseen lisäämiseen kahdesta junasta kahdeksaan junaan. Tuki loppuu kahden vuoden kuluttua, kun First Great Westernin toimilupa päättyy. Valtuusto totesi, että lisäpalvelut eivät kestäisi pidempään, jos ne eivät osoittautuisi taloudellisesti kannattaviksi. Tällä hetkellä Swindonin ja Westburyn välillä kulkee päivittäin kaksi edestakaista junavuoroa Melkshamin kautta, ja määrä nousee kahdeksaan, jos neuvosto hyväksyy siirron. Valtuutettu John Thomson, varajohtaja, sanoi toivovansa, että palvelun lisääminen olisi "menestys ja että se olisi tulevaisuudessa itsekannattavaa", mutta varoitti, että rahat ovat "lyhytaikaisia". "Periaatteessa, jos se ei ole taloudellisesti kannattavaa, kun verkko on hoidettu uudelleen, se, joka voittaa toimiluvan, ei tarjoa sitä", hän sanoi. Neuvoston First Great Western -yhtiölle liikenneministeriön rahoituksesta maksaman tuen odotetaan olevan 595 000 puntaa vuosina 2013-14 ja 628 000 puntaa vuosina 2014-15. Melkshamista kotoisin oleva Graham Ellis uskoo, että palvelujen lisääminen on "epätoivoisen tärkeää". Hän sanoi: "Johdan yritystä Melkshamissa, ja odotan, että junalla saapuvien asiakkaidemme määrä nousee 4 prosentista 40 prosenttiin. "Se on valtava ero työmatkalaisille ja erityisesti Westburyn, Trowbridgen ja Melkshamin talouksille. "Meidän on todistettava se melko nopeasti, ensimmäisen vuoden aikana, mutta olemme melko varmoja, että se toteutuu."</w:t>
      </w:r>
    </w:p>
    <w:p>
      <w:r>
        <w:rPr>
          <w:b/>
        </w:rPr>
        <w:t xml:space="preserve">Yhteenveto</w:t>
      </w:r>
    </w:p>
    <w:p>
      <w:r>
        <w:t xml:space="preserve">Wiltshireen suunnitellut ylimääräiset junayhteydet lakkautetaan kahden vuoden kuluessa, jos niitä ei käytä tarpeeksi matkustajia, varoitti kreivikunnan neuvosto.</w:t>
      </w:r>
    </w:p>
    <w:p>
      <w:r>
        <w:rPr>
          <w:b/>
          <w:u w:val="single"/>
        </w:rPr>
        <w:t xml:space="preserve">Asiakirjan numero 33234</w:t>
      </w:r>
    </w:p>
    <w:p>
      <w:r>
        <w:t xml:space="preserve">Gallowayn viikinkiaikaisen kätkön näyttelyä laajennetaan</w:t>
      </w:r>
    </w:p>
    <w:p>
      <w:r>
        <w:t xml:space="preserve">Lahjoitus vei hiljattain 2 miljoonan punnan tarjouksen, jonka tarkoituksena on sijoittaa se pysyvästi Skotlannin kansallismuseoon, puoliväliin. Valikoitujen esineiden nykyisen esilläolon oli määrä päättyä 1. lokakuuta, mutta sitä on nyt jatkettu 29. lokakuuta asti. Skotlannin kansallismuseolla (National Museums Scotland, NMS) on 12. marraskuuta asti aikaa saavuttaa rahoitustavoite, jotta se saisi pysyvän kodin. Gallowayn viikinkiaikojen kätkö löydettiin Lounais-Skotlannista vuonna 2014, ja sekä Dumfries and Gallowayn neuvosto että NMS tekivät tarjouksen sen vastaanottamisesta. Lopulta se myönnettiin NMS:lle, mutta sille annettiin kuusi kuukautta aikaa kerätä rahat, jotka tarvitaan "pelastaakseen löytötavaran kansakunnalle". Jos se onnistuu, se on luvannut, että "merkittävä ja edustava osa" esineistä lainataan Kirkcudbrightiin rakennettavaan uuteen taidegalleriaan.</w:t>
      </w:r>
    </w:p>
    <w:p>
      <w:r>
        <w:rPr>
          <w:b/>
        </w:rPr>
        <w:t xml:space="preserve">Yhteenveto</w:t>
      </w:r>
    </w:p>
    <w:p>
      <w:r>
        <w:t xml:space="preserve">Gallowayn viikinkiaikaisen aarrekammion on määrä olla esillä Edinburghissa vielä neljä viikkoa "kysynnän vuoksi".</w:t>
      </w:r>
    </w:p>
    <w:p>
      <w:r>
        <w:rPr>
          <w:b/>
          <w:u w:val="single"/>
        </w:rPr>
        <w:t xml:space="preserve">Asiakirjan numero 33235</w:t>
      </w:r>
    </w:p>
    <w:p>
      <w:r>
        <w:t xml:space="preserve">Ensimmäinen tarjous McDonald'sin kiinalaisista franchising-yrityksistä vahvistettu</w:t>
      </w:r>
    </w:p>
    <w:p>
      <w:r>
        <w:t xml:space="preserve">Kiinalainen Sanpower vahvisti BBC:lle, että se oli tehnyt yhteisen tarjouksen Beijing Tourism Groupin kanssa. Kiinassa on yli 2 200 McDonald'sia, ja suunnitelmissa on avata 1 250 uutta. Maaliskuussa McDonald's kertoi, että se järjestelee liiketoimintansa uudelleen Kiinassa ja pyrkii myöntämään ravintoloilleen franchising-oikeuksia. Tiedotusvälineiden mukaan yhdysvaltalainen yritys on saanut yli puoli tusinaa tarjousta, jotka voisivat kerätä jopa 3 miljardia dollaria (2 miljardia puntaa). Maailmanlaajuiset franchising-suunnitelmat Kilpailija Yum Brands, joka omistaa KFC:n ja Pizza Hutin, on myös järjestämässä uudelleen Kiinan liiketoimintaansa ja aikoo irrottaa sen ennen osakkeiden todennäköistä listautumista pörssiin vuonna 2017. Sekä McDonald's että Yum Brands ovat kohdanneet kasvavaa kilpailua halvempien paikallisten kilpailijoiden taholta erityisesti Kiinassa, jossa ne yrittävät toipua elintarviketurvallisuuskriiseistä. Pitkällä aikavälillä McDonald's aikoo myöntää 95 prosenttia toimipisteistään maailmanlaajuisesti franchising-periaatteella. Sanpower on teknologia- ja kiinteistöalan yritys, ja se kertoi toivovansa, että se voisi integroida pikaruokaketjun kauppoihinsa ja ostoskeskusten tiloihin. "Viime vuosina olemme rakentaneet lisää offline-liikennemyymälöitä, joiden tavoitteena on tarjota kuluttajille parempi ostokokemus. McDonald's voisi tarjota meille uusia brändielementtejä", Sanpowerin tiedottaja Zou Yan sanoi sähköpostitse.</w:t>
      </w:r>
    </w:p>
    <w:p>
      <w:r>
        <w:rPr>
          <w:b/>
        </w:rPr>
        <w:t xml:space="preserve">Yhteenveto</w:t>
      </w:r>
    </w:p>
    <w:p>
      <w:r>
        <w:t xml:space="preserve">McDonald'sin Kiinan ja Hongkongin ravintoloista on vahvistettu ensimmäinen tarjous, kun yhdysvaltalainen pikaruokajätti aikoo myöntää franchising-oikeuksia McDonald'sin toimipisteisiin maassa.</w:t>
      </w:r>
    </w:p>
    <w:p>
      <w:r>
        <w:rPr>
          <w:b/>
          <w:u w:val="single"/>
        </w:rPr>
        <w:t xml:space="preserve">Asiakirjan numero 33236</w:t>
      </w:r>
    </w:p>
    <w:p>
      <w:r>
        <w:t xml:space="preserve">Skotlannin kohteita etsitään Yhdistyneen kuningaskunnan ensimmäiselle valasreitille.</w:t>
      </w:r>
    </w:p>
    <w:p>
      <w:r>
        <w:t xml:space="preserve">Reittiä varten tarvitaan noin 25 aluetta, joita kehitetään Hebridean Whale and Dolphin Trust -järjestön johtamassa hankkeessa. Mullissa sijaitsevan hyväntekeväisyysjärjestön mukaan reitti olisi ensimmäinen laatuaan Yhdistyneessä kuningaskunnassa. Alueiden verkosto ulottuu etelässä sijaitsevalta Clyde-joelta Cape Wrathiin pohjoisessa ja lännessä St Kildaan. Nähtävyyksien lisäksi tavoitteena on myös esitellä alueen ihmisten ja valaiden välisten suhteiden historiaa. Säätiö toivoo voivansa tehdä Skotlantia tunnetuksi yhtenä Euroopan parhaista kohteista valaiden, delfiinien ja pyöriäisten havaitsemiseen. Polku on tarkoitus avata ensi kesänä. Karl Stevens, Hebridean Whale Trail -reitin johtaja, sanoi: "Skotlannissa käydään nykyään maisemien, luonnon ja kulttuurin vuoksi, mutta ei välttämättä valaiden vuoksi. "Koska Hebridit ovat yksi Euroopan parhaista paikoista nähdä näitä upeita eläimiä, haluamme lisätä ne tähän joukkoon - ja tutkimuksemme osoittavat, että mahdollisuudet ovat valtavat." Hän lisäsi: "Haluamme kuulla paikallisten ihmisten, yhteisöjen ja yritysten ideoita ja ehdotuksia, jotta voimme varmistaa, että Hebridean Whale Trail ilmentää Hebridien henkeä ja tuo Skotlannin valaanbongausmahdollisuudet kansainväliselle kartalle."</w:t>
      </w:r>
    </w:p>
    <w:p>
      <w:r>
        <w:rPr>
          <w:b/>
        </w:rPr>
        <w:t xml:space="preserve">Yhteenveto</w:t>
      </w:r>
    </w:p>
    <w:p>
      <w:r>
        <w:t xml:space="preserve">Skotlannin länsirannikolle etsitään paikkoja, jotka soveltuvat hyvin valaiden ja delfiinien havaitsemiseen, ja niitä etsitään suunniteltua uutta Hebridean Whale Trail -reittiä varten.</w:t>
      </w:r>
    </w:p>
    <w:p>
      <w:r>
        <w:rPr>
          <w:b/>
          <w:u w:val="single"/>
        </w:rPr>
        <w:t xml:space="preserve">Asiakirjan numero 33237</w:t>
      </w:r>
    </w:p>
    <w:p>
      <w:r>
        <w:t xml:space="preserve">Essexin turmassa kuolleen British Airwaysin lentäjän leski osoittaa kunnioitusta</w:t>
      </w:r>
    </w:p>
    <w:p>
      <w:r>
        <w:t xml:space="preserve">British Airwaysin lentäjä Andrew Sully, 50, ja 29-vuotias Simon Chamberlain kuolivat YAK 52 -lentokoneen maahansyöksyssä Chelmsfordin lähellä lauantaina iltapäivällä. Chelmsfordissa aloitettiin aiemmin heidän kuolemaansa koskevat tutkimukset. Täydelliset kuulemiset pidetään myöhemmin. Sullyn leski Aileen sanoi: "Andrew kuoli tehden sitä, mitä hän rakasti. Teini-ikäisenä hän liittyi lentokadetteihin ennen kuin hän lensi Birminghamin yliopiston lentolaivueessa ja liittyi kuninkaallisiin ilmavoimiin upseerilentäjäksi. Hän oli aktiivipalveluksessa lentäen Hercules C130 -lentokonetta RAF Lynehamista Falklandin saarilla vuonna 1982 ja Persianlahden sodassa vuonna 1991. Sully, joka asui Writtlessä Chelmsfordin lähellä, oli British Airwaysin 747-lentokoneen ykkösupseeri. "Molempia miehiä kuvailivat ne, jotka näkivät heidät viimeksi, iloisiksi ja innostuneiksi lentoon lähtemisestä", rouva Sully sanoi. "Tapaus sattui 15 minuuttia North Wealdin lähdön jälkeen. "Andrew oli erittäin kokenut ja taitava lentäjä, erityisesti taitolentäjänä. "Andrew suhtautui intohimoisesti lentämiseen ja oli erittäin taitava kaikilla ilmailun osa-alueilla." British Airwaysin mukaan Sully oli "erittäin arvostettu ja suosittu jäsen" sen lentäjätiimissä. Lento-onnettomuuksien tutkintavirasto tutkii onnettomuutta.</w:t>
      </w:r>
    </w:p>
    <w:p>
      <w:r>
        <w:rPr>
          <w:b/>
        </w:rPr>
        <w:t xml:space="preserve">Yhteenveto</w:t>
      </w:r>
    </w:p>
    <w:p>
      <w:r>
        <w:t xml:space="preserve">Essexin yllä tapahtuneessa lento-onnettomuudessa kuollut lentäjä oli palvellut sekä Falklandin konfliktissa että Persianlahden sodassa, on hänen leskensä kertonut.</w:t>
      </w:r>
    </w:p>
    <w:p>
      <w:r>
        <w:rPr>
          <w:b/>
          <w:u w:val="single"/>
        </w:rPr>
        <w:t xml:space="preserve">Asiakirjan numero 33238</w:t>
      </w:r>
    </w:p>
    <w:p>
      <w:r>
        <w:t xml:space="preserve">Euroopan valvontaviranomainen ryhtyy valvomaan Unkaria</w:t>
      </w:r>
    </w:p>
    <w:p>
      <w:r>
        <w:t xml:space="preserve">Neuvoston parlamentaarisen edustajakokouksen seurantakomitea ilmaisi syvän huolensa "demokraattisen valvonnan ja tasapainon heikentymisestä". Edustajakokouksen työvaliokunta päättää nyt seurantamenettelyn aloittamisesta. Unkarin pääministerin Viktor Orbanin konservatiivihallitusta syytetään demokraattisten oikeuksien heikentämisestä. Se hyväksyi viime vuonna uuden perustuslain, joka kriitikoiden mukaan vahvistaa valtion valtaa liikaa ja poistaa useita sen valtaa koskevia tarkastuksia ja vastatoimia. Euroopan neuvosto kokoaa yhteen 47 maata edistääkseen kansainvälistä yhteistyötä EU:n ja entisen Neuvostoliiton alueella.</w:t>
      </w:r>
    </w:p>
    <w:p>
      <w:r>
        <w:rPr>
          <w:b/>
        </w:rPr>
        <w:t xml:space="preserve">Yhteenveto</w:t>
      </w:r>
    </w:p>
    <w:p>
      <w:r>
        <w:t xml:space="preserve">Maanosan tärkeimmän ihmisoikeuksia ja demokratiaa valvovan Euroopan neuvoston komitea on suositellut Unkarin tarkkailua.</w:t>
      </w:r>
    </w:p>
    <w:p>
      <w:r>
        <w:rPr>
          <w:b/>
          <w:u w:val="single"/>
        </w:rPr>
        <w:t xml:space="preserve">Asiakirjan numero 33239</w:t>
      </w:r>
    </w:p>
    <w:p>
      <w:r>
        <w:t xml:space="preserve">Kielder Forestin kalasääskien ennätystoiveet</w:t>
      </w:r>
    </w:p>
    <w:p>
      <w:r>
        <w:t xml:space="preserve">Kielder Water and Forest Parkin kahdesta pesästä toisessa oli haudottu kolmea munaa, joista kaksi kuoriutui juhlavuoden viikonloppuna. Ensimmäinen pari on jo tuottanut kolme poikasta. Pesivät kalasääsket palasivat Koillismaalle ensimmäistä kertaa yli 200 vuoteen vuonna 2009, ja sen jälkeen kolme poikasta on lentänyt joka vuosi. Forestry Commissionin henkilökunta saattoi seurata ensimmäistä syntymää Kielderin linnan vierailijakeskuksen kameroista. Viikonloppuna Northumbrian Waterin Leaplish Waterside Parkin vapaaehtoistyöntekijät toivottivat tervetulleeksi luontoharrastajia katsomaan metsässä sijaitsevaa vanhempaa pesää. Northumbrian Waterin vapaa-aikapäällikkö Kevin Hudson sanoi: "Jos sää pysyy hyvänä, meillä on todellisia toiveita siitä, että tänä vuonna Englannissa syntyneiden kalasääskien määrä voi nousta siivilleen elokuussa."</w:t>
      </w:r>
    </w:p>
    <w:p>
      <w:r>
        <w:rPr>
          <w:b/>
        </w:rPr>
        <w:t xml:space="preserve">Yhteenveto</w:t>
      </w:r>
    </w:p>
    <w:p>
      <w:r>
        <w:t xml:space="preserve">Kahden Northumberlandissa pesivän kalasääksiparin toivotaan kasvattavan ennätysmäärän poikasia.</w:t>
      </w:r>
    </w:p>
    <w:p>
      <w:r>
        <w:rPr>
          <w:b/>
          <w:u w:val="single"/>
        </w:rPr>
        <w:t xml:space="preserve">Asiakirjan numero 33240</w:t>
      </w:r>
    </w:p>
    <w:p>
      <w:r>
        <w:t xml:space="preserve">Jane Fonda ja Willem Dafoe lainaavat äänensä Simpsoneille</w:t>
      </w:r>
    </w:p>
    <w:p>
      <w:r>
        <w:t xml:space="preserve">Fonda näyttelee herra Burnsin tyttöystävää, kun taas Dafoe on Bartin uusi opettaja, herra Lassen. Parks and Recreation -näyttelijä Nick Offerman esiintyy myöhemmissä jaksoissa yhdessä koomikko ja käsikirjoittaja Sarah Silvermanin kanssa. Suositun animaatiokomedian 26. kausi alkaa Foxilla 28. syyskuuta. Frasier-tähti David Hyde Pierce, joka on jo aiemmin antanut äänensä Sideshow Bobin veljelle Cecilille, palaa myös vierailevana äänenä, ja erityisen jakson on kirjoittanut ohjaaja ja tuottaja Judd Apatow. Fox on myös ilmoittanut julkkisten vierailevista äänistä Family Guy -animaatiosarjan seuraavalle kaudelle. Kyseisellä kaudella, joka käynnistyy niin ikään syyskuussa, nähdään crossover, jossa Simpsonit kohtaavat Griffinin perheen. Family Guy -sarjassa vierailevana äänenä nähdään näyttelijä Liam Neeson.</w:t>
      </w:r>
    </w:p>
    <w:p>
      <w:r>
        <w:rPr>
          <w:b/>
        </w:rPr>
        <w:t xml:space="preserve">Yhteenveto</w:t>
      </w:r>
    </w:p>
    <w:p>
      <w:r>
        <w:t xml:space="preserve">The Simpsonsin tulevalla uudella kaudella vierailevina ääninä kuullaan Jane Fondaa ja Willem Dafoeta.</w:t>
      </w:r>
    </w:p>
    <w:p>
      <w:r>
        <w:rPr>
          <w:b/>
          <w:u w:val="single"/>
        </w:rPr>
        <w:t xml:space="preserve">Asiakirjan numero 33241</w:t>
      </w:r>
    </w:p>
    <w:p>
      <w:r>
        <w:t xml:space="preserve">Louvren hyökkäys: Hamamy: Epäilty "vahvistaa" olevansa egyptiläinen Abdullah Hamamy</w:t>
      </w:r>
    </w:p>
    <w:p>
      <w:r>
        <w:t xml:space="preserve">Aluksi hän kieltäytyi puhumasta, mutta nyt hän on vahvistanut olevansa 29-vuotias egyptiläinen Abdullah Hamamy. Häntä ammuttiin vatsaan, kun hän viranomaisten mukaan hyökkäsi sotilaita kohti. Presidentti Francois Hollande sanoo, ettei ole epäilystäkään siitä, että kyseessä oli terroriteko. Egyptiläinen on edelleen pidätettynä sairaalassa. Hänen isänsä, eläkkeellä oleva egyptiläinen poliisikenraali, sanoi, ettei hänen poikansa ole osoittanut merkkejä radikalisoitumisesta, AFP kertoi. Reda al-Hamamy sanoi, että hänen poikansa oli Pariisissa työmatkalla, asuu Arabiemiraateissa ja hänellä on vaimo ja seitsemän kuukauden ikäinen poika. Abdullah Hamamy oli vieraillut Turkissa vuosina 2015 ja 2016, AFP kertoi. Hän saapui Ranskaan 26. tammikuuta lennolla Dubaista ja asui Champs Elyseesin lähellä sijaitsevassa 1 700 euron (1 830 dollaria; 1 470 puntaa) viikkohintaisessa asunnossa, joka oli varattu viime kesäkuussa, kuukausia ennen kuin Hamamy haki turistiviisumiaan lokakuussa, lähde kertoi uutistoimistolle. Hänen uskotaan ostaneen kaksi machetetta saapumisensa jälkeen. Hänen repustaan löytyi spraymaalipurkkeja, mutta ei räjähteitä. Ranskan viranomaisten mukaan epäilty huusi välikohtauksen aikana myös islamilaista lausetta "Allahu Akbar" ("Jumala on suurin"). Mikään ryhmä ei ole ilmoittautunut iskuyritykseen, eikä asunnossa tehdyssä etsinnässä löydetty yhteyttä ääriliikkeisiin. Poliisi tutkii kuitenkin myös Hamamyn Twitter-tiliä, sillä vain muutama minuutti ennen hyökkäystä hän oli lähettänyt kymmenkunta arabiankielistä viestiä. "Allahin nimessä... veljiemme puolesta Syyriassa ja taistelijoiden puolesta kaikkialla maailmassa", hän kirjoitti ennen kuin viittasi niin sanottuun Islamic State -jihadistiryhmään toisessa twiitissä minuuttia myöhemmin, AFP kertoo. Satoja kävijöitä oli tapahtumahetkellä museossa ja heidät evakuoitiin.</w:t>
      </w:r>
    </w:p>
    <w:p>
      <w:r>
        <w:rPr>
          <w:b/>
        </w:rPr>
        <w:t xml:space="preserve">Yhteenveto</w:t>
      </w:r>
    </w:p>
    <w:p>
      <w:r>
        <w:t xml:space="preserve">Mies, jonka epäillään hyökänneen sotilaiden kimppuun kahdella veitsellä Pariisin Louvre-museossa perjantaina, on vahvistanut henkilöllisyytensä tutkijoille ja antanut oman versionsa tapahtumista, kertovat oikeuslähteet.</w:t>
      </w:r>
    </w:p>
    <w:p>
      <w:r>
        <w:rPr>
          <w:b/>
          <w:u w:val="single"/>
        </w:rPr>
        <w:t xml:space="preserve">Asiakirjan numero 33242</w:t>
      </w:r>
    </w:p>
    <w:p>
      <w:r>
        <w:t xml:space="preserve">Kotka lentää Poole naisen olohuoneeseen</w:t>
      </w:r>
    </w:p>
    <w:p>
      <w:r>
        <w:t xml:space="preserve">40 senttimetriä pitkä venäläinen steppikotka syöksyi Wendy Morrellin Poole-kodin avoimesta ovesta sisään, kun hän katseli televisiota sunnuntaina. Hän kuvaili sitä "upeaksi katseltavaksi, mutta melko pelottavaksi". Paikalliset lintupelastajat nappasivat Borikseksi nimetyn otuksen, joka oli ilmoitettu kadonneeksi kaksi päivää aiemmin. Morrell kertoi kotkan syöksähtäneen paikalle, kun hän katseli Rafael Nadalin ottelua Novak Djokovicia vastaan. "Tämä valtava musta otus lensi huoneeseen ja teki matalan syöksyn", hän sanoi. Keräyksen toteuttanut Wessex Bird of Prey Rescue -järjestö kertoi, että Stormia koulutettiin pelottelemaan lokkeja pois Corfe Mullenissa sijaitsevalta kaatopaikalta. Se oli karannut pois ahvenelta, johon se oli kiinnitetty kuorma-auton säikyttämänä.</w:t>
      </w:r>
    </w:p>
    <w:p>
      <w:r>
        <w:rPr>
          <w:b/>
        </w:rPr>
        <w:t xml:space="preserve">Yhteenveto</w:t>
      </w:r>
    </w:p>
    <w:p>
      <w:r>
        <w:t xml:space="preserve">Nainen oli "melko järkyttynyt", kun kotka lensi hänen olohuoneeseensa, kun hän oli katsomassa Ranskan avoimia tennismestaruuskilpailuja.</w:t>
      </w:r>
    </w:p>
    <w:p>
      <w:r>
        <w:rPr>
          <w:b/>
          <w:u w:val="single"/>
        </w:rPr>
        <w:t xml:space="preserve">Asiakirjan numero 33243</w:t>
      </w:r>
    </w:p>
    <w:p>
      <w:r>
        <w:t xml:space="preserve">Cooper's Hill -juustonpyöritystapahtuma "jatkuu".</w:t>
      </w:r>
    </w:p>
    <w:p>
      <w:r>
        <w:t xml:space="preserve">Cooper's Hillillä järjestettävässä tapahtumassa osallistujat jahtaavat 3,5 kg:n (8 lb) kaksinkertaista Gloucester-juustoa mäkeä alas. Vuonna 2010 kilpailu peruttiin, koska katsojien määrästä oli turvallisuussyitä. Viime vuonna tapahtuma keskeytettiin, kun suunnitelmat 20 punnan maksun perimisestä herättivät vastalauseita. Molempina vuosina kilpailu järjestettiin kuitenkin epävirallisesti. cheese-rolling.co.uk-sivustolla julkaistussa lausunnossa sanottiin: "Ellei uusi järjestäjä ja sponsori (jolla on syvät taskut) ilmoittaudu rahoittamaan ja edistämään tätä ikivanhaa perinnettä, paikalliset ja nimettömät harrastajat, jotka ovat omistautuneet tapahtuman ja sen perinteiden jatkamiselle, järjestävät tapahtuman edelleen. Tapahtuma "ei ole taattu" "Koska Cooper's Hillin juustonpyöritystapahtumalla ei ole enää virallista järjestelytoimikuntaa, on mahdotonta vahvistaa tämänvuotisen tapahtuman tarkkoja yksityiskohtia. "Mitään tietoja ei julkaista ennen tapahtumaa, ja vaikka oletetaan, että tapahtuma järjestetään 4. kesäkuuta (klo 12), se ei ole taattu. Viimeisimpään viralliseen juustonpyöritystapahtumaan vuonna 2009 osallistui noin 15 000 ihmistä, mutta Brockworthin lähellä sijaitsevalle Cooper's Hillille mahtuu vain noin 5 000 ihmistä. Tapahtuma peruttiin vuonna 2011, kun järjestäjät kertoivat, että heitä oli uhkailtu väkivallalla sen jälkeen, kun oli ilmoitettu suunnitelmista myydä 20 punnan hintaisia lippuja kaksipäiväiseen tapahtumaan. Järjestäjät sanoivat silloin, että pääsymaksun aiheuttama julkinen vastareaktio oli tehnyt tapahtumasta mahdottoman toteuttaa.</w:t>
      </w:r>
    </w:p>
    <w:p>
      <w:r>
        <w:rPr>
          <w:b/>
        </w:rPr>
        <w:t xml:space="preserve">Yhteenveto</w:t>
      </w:r>
    </w:p>
    <w:p>
      <w:r>
        <w:t xml:space="preserve">Juustonpyörityksen "harrastajat" ovat kertoneet pyrkivänsä järjestämään tapahtuman Gloucestershiressä tänä vuonna, vaikka virallista järjestäjää ei olekaan.</w:t>
      </w:r>
    </w:p>
    <w:p>
      <w:r>
        <w:rPr>
          <w:b/>
          <w:u w:val="single"/>
        </w:rPr>
        <w:t xml:space="preserve">Asiakirjan numero 33244</w:t>
      </w:r>
    </w:p>
    <w:p>
      <w:r>
        <w:t xml:space="preserve">Wylfa Newydd: Anglesey ydinvoimalaitoksen suunnittelun kuuleminen alkaa</w:t>
      </w:r>
    </w:p>
    <w:p>
      <w:r>
        <w:t xml:space="preserve">Natural Resources Wales (NRW) ja ympäristövirasto tarkastelevat Wylfa Newyddiä koskevia suunnitelmia. Järjestöt tarkastelevat turvallisuutta, turvatoimia, ympäristönsuojelua ja jätehuoltoa. NRW:n Tim Jones sanoi: "Tarkoituksenamme on varmistaa, että Walesin luonnonvaroja ylläpidetään, parannetaan ja käytetään kestävästi." Ihmiset voivat sanoa mielipiteensä ehdotuksista 3. maaliskuuta asti. Yleisö ei kuitenkaan voi vaikuttaa käytettyyn tekniikkaan tai sijoituspaikan sijaintiin. Kun kuuleminen on päättynyt, NRW ja ympäristövirasto tarkastelevat vastauksia ja tekevät päätöksen suunnitelman hyväksyttävyydestä. Suunnitelmien takana oleva Horizon arvioi, että Cemaesin lähellä sijaitsevan Wylfa Newyddin rakentaminen kestää noin yhdeksän vuotta ja että sen käyttöikä on 60 vuotta. Se työllistää 850 ihmistä, ja lopullinen hinta on noin 12 miljardia puntaa.</w:t>
      </w:r>
    </w:p>
    <w:p>
      <w:r>
        <w:rPr>
          <w:b/>
        </w:rPr>
        <w:t xml:space="preserve">Yhteenveto</w:t>
      </w:r>
    </w:p>
    <w:p>
      <w:r>
        <w:t xml:space="preserve">Angleseylle suunnitellun ydinvoimalan suunnitelmista on aloitettu kuuleminen.</w:t>
      </w:r>
    </w:p>
    <w:p>
      <w:r>
        <w:rPr>
          <w:b/>
          <w:u w:val="single"/>
        </w:rPr>
        <w:t xml:space="preserve">Asiakirjan numero 33245</w:t>
      </w:r>
    </w:p>
    <w:p>
      <w:r>
        <w:t xml:space="preserve">Fukushiman maanviljelijät kasvattavat kasveja polyesterin "maaperällä".</w:t>
      </w:r>
    </w:p>
    <w:p>
      <w:r>
        <w:t xml:space="preserve">By News from Elsewhere......as found by BBC Monitoring Ojiman alueella tehdyssä kokeilussa on kasvatettu 2000 koristeanturium-kasvia käyttämällä ohuita polyesterikuituja mullan sijasta, kertoo Asahi Shimbun -sanomalehti. Alue sijaitsee noin 50 kilometrin päässä Fukushima Daiichin ydinvoimalasta, joka kärsi useista sulamisonnettomuuksista viisi vuotta sitten tapahtuneen massiivisen maanjäristyksen ja sitä seuranneen tsunamin jälkeen. Vaikka paikalliset tuotteet ovat läpäisseet turvallisuustestit, kuluttajien hermostuneisuus säteilyä kohtaan on koetellut viljelijöitä kovasti, lehti kertoo. Ongelma on tuntunut kaikkialla Fukushiman prefektuurissa - Japanin kolmanneksi suurimmassa - vaikka tuotteet on kasvatettu kilometrien päässä saastuneilta alueilta. "Käyttämällä polyesterikankaita viljelyalustana mullan sijasta tämä uusi menetelmä auttaa suojelemaan Fukushiman viljelijöitä haitallisilta huhuilta, jotka voivat johtua kuluttajien huolista maaperän saastumisesta", sanoo professori Takahiro Hayashi Kingin yliopistosta, joka osallistuu hankkeen toteuttamiseen. Paikalliset viljelijät toivovat voivansa laajentaa tuotantoaan ja aikovat perustaa maatalousyrityksen myöhemmin tänä vuonna. Yksi heistä, 76-vuotias Yukichi Takahashi, haluaa, että kukat pääsevät maailmanlaajuisen yleisön tietoisuuteen. "Unelmani on, että kukkamme käytetään kukkakimppuihin, joita esitellään urheilijoille palkintokorokkeella vuoden 2020 Tokion olympialaisissa", hän sanoo. Seuraava juttu: Käytä #NewsfromElsewhere, jotta pysyt ajan tasalla uutisistamme Twitterin kautta.</w:t>
      </w:r>
    </w:p>
    <w:p>
      <w:r>
        <w:rPr>
          <w:b/>
        </w:rPr>
        <w:t xml:space="preserve">Yhteenveto</w:t>
      </w:r>
    </w:p>
    <w:p>
      <w:r>
        <w:t xml:space="preserve">Japanin Fukushiman prefektuurin maanviljelijät käyttävät polyesteristä valmistettua "multaa" kasvien kasvattamiseen toivoen voivansa palauttaa kuluttajien luottamuksen tuotteisiinsa vuoden 2011 ydinkatastrofin jälkeen.</w:t>
      </w:r>
    </w:p>
    <w:p>
      <w:r>
        <w:rPr>
          <w:b/>
          <w:u w:val="single"/>
        </w:rPr>
        <w:t xml:space="preserve">Asiakirjan numero 33246</w:t>
      </w:r>
    </w:p>
    <w:p>
      <w:r>
        <w:t xml:space="preserve">Cambridgen yliopiston museo: 3 miljoonan punnan vetoomus kunnostusta varten käynnistetty</w:t>
      </w:r>
    </w:p>
    <w:p>
      <w:r>
        <w:t xml:space="preserve">Cambridgen yliopiston eläintieteellinen museo on suljettu työn ajaksi, ja sen on määrä avautua uudelleen kesäkuussa 2016. Museo sai Heritage Lottery Fund -rahastosta rahoitusta hankkeen 18 miljoonan punnan kustannuksiin, ja se on hakenut lisää rahoitusta, mutta sen on löydettävä loput. Museon näyttelyesineisiin kuuluu muun muassa Charles Darwinin keräämiä näytteitä. Museo on ollut Downing Streetillä vuodesta 1865. Museon johtaja Paul Brakefield kertoi, että museon avautuessa uudelleen kävijät voivat ensimmäistä kertaa tehdä opastettuja kierroksia museon myymälöissä. Hän sanoi: "Sen lisäksi, että he voivat nähdä useita tuhansia näytteitä julkisissa gallerioissa, he voivat nähdä myös noin neljä miljoonaa näytettä, joita meillä on kulissien takana. "Meidän on vielä löydettävä hyvin anteliaita ihmisiä, jotka auttavat meitä saavuttamaan kaikki tavoitteemme, jotta ihmiset voivat nähdä koko kokoelman, mutta myös ymmärtää, miten evoluutio toimii ja mitä Cambridge tekee biologisen monimuotoisuuden säilyttämiseksi tulevaisuudessa."</w:t>
      </w:r>
    </w:p>
    <w:p>
      <w:r>
        <w:rPr>
          <w:b/>
        </w:rPr>
        <w:t xml:space="preserve">Yhteenveto</w:t>
      </w:r>
    </w:p>
    <w:p>
      <w:r>
        <w:t xml:space="preserve">Museo, jossa on yksi maailman suurimmista eläintieteellisistä kokoelmista, on käynnistänyt vetoomuksen, jolla pyritään keräämään 3 miljoonaa puntaa sen kunnostamista varten.</w:t>
      </w:r>
    </w:p>
    <w:p>
      <w:r>
        <w:rPr>
          <w:b/>
          <w:u w:val="single"/>
        </w:rPr>
        <w:t xml:space="preserve">Asiakirjan numero 33247</w:t>
      </w:r>
    </w:p>
    <w:p>
      <w:r>
        <w:t xml:space="preserve">Tapaturma- ja päivystyspoliklinikoiden odotusaikatavoite saavutettu</w:t>
      </w:r>
    </w:p>
    <w:p>
      <w:r>
        <w:t xml:space="preserve">Kesäkuun 95,7 prosentin tulos on paras kuukausittainen tulos A&amp;E-osastojen osalta sitten heinäkuun 2014. Yhteensä 139 300 ihmistä joko otettiin sairaalaan, siirrettiin tai kotiutettiin kyseisenä ajanjaksona. Skotlannin hallituksen mukaan Skotlannin päivystysosastot toimivat paremmin kuin muualla Yhdistyneessä kuningaskunnassa. Skotlannin hallitus suosittelee, että terveysviranomaiset arvioisivat, hoitaisivat tai kotiuttaisivat onnettomuus- ja päivystysosastoille saapuneet potilaat neljän tunnin kuluessa. Terveysministeri Shona Robisonin mukaan luvut olivat kesäkuun parhaat viiteen vuoteen: "Tämänpäiväiset luvut osoittavat, että Skotlannin päivystysosastot jatkavat viime vuoden aikana havaittujen parannusten kehittämistä." Hän lisäsi: "Kansallisella tasolla keskeisten tapaturma- ja päivystysosastojemme suorituskyky on pysynyt parempana kuin muualla Yhdistyneessä kuningaskunnassa viimeisten 15 kuukauden aikana, maaliskuusta 2015 toukokuuhun 2016, jolloin tiedot on julkaistu. Teemme jatkuvasti töitä säilyttääkseen ja kehittääksemme tätä parannusta, jotta potilaat saisivat ansaitsemansa palvelun." Tilastot kattavat hoidon ja kotiutuksen Skotlannin 30 suurella 24 tunnin a&amp;e-osastolla. Julkaistiin myös 24. heinäkuuta päättyneen viikon suoritustilastot, joiden mukaan 94,4 prosenttia potilaista otettiin vastaan neljän tunnin kuluessa.</w:t>
      </w:r>
    </w:p>
    <w:p>
      <w:r>
        <w:rPr>
          <w:b/>
        </w:rPr>
        <w:t xml:space="preserve">Yhteenveto</w:t>
      </w:r>
    </w:p>
    <w:p>
      <w:r>
        <w:t xml:space="preserve">Viimeisimpien lukujen mukaan yli 95 prosenttia Skotlannin tapaturma- ja päivystyspoliklinikoilla käyneistä potilaista otettiin vastaan neljän tunnin kuluessa.</w:t>
      </w:r>
    </w:p>
    <w:p>
      <w:r>
        <w:rPr>
          <w:b/>
          <w:u w:val="single"/>
        </w:rPr>
        <w:t xml:space="preserve">Asiakirjan numero 33248</w:t>
      </w:r>
    </w:p>
    <w:p>
      <w:r>
        <w:t xml:space="preserve">Abergelli Farmin kaasuvoimalasuunnitelmat hyväksytty</w:t>
      </w:r>
    </w:p>
    <w:p>
      <w:r>
        <w:t xml:space="preserve">Abergelli Power Limited rakentaa voimalan Abergellli-farmille, joka sijaitsee lähellä Felindreä, Swansean osavaltiossa. Yrityksen omistava Drax ilmoitti, että 299 megawatin avokiertoinen kaasuturbiinivoimala voisi aloittaa toimintansa vuonna 2022. Voimalaitoksen odotetaan siirtyvän kylmäkäytöstä täyteen kuormitukseen alle 20 minuutissa, minkä ansiosta se voi reagoida nopeasti ja tukea kansallista sähköverkkoa, se lisäsi. Voimalaitoksen odotetaan toimivan keskimäärin 1 500 tuntia vuodessa ja luovan noin 150 työpaikkaa kahden vuoden rakentamisaikana. Bisnes-, energia- ja teollisuusministeriö (BEIS) hyväksyi Abergelli Power Stationin suunnitelmat. Abergelli Power Limited kuuli voimalaa koskevista ehdotuksista vuonna 2014, mutta hanke keskeytettiin vuonna 2015 markkinoiden epävarmuuden vuoksi. Suunnitelmia tarkistettiin sen jälkeen Draxin uuden omistajan alaisuudessa.</w:t>
      </w:r>
    </w:p>
    <w:p>
      <w:r>
        <w:rPr>
          <w:b/>
        </w:rPr>
        <w:t xml:space="preserve">Yhteenveto</w:t>
      </w:r>
    </w:p>
    <w:p>
      <w:r>
        <w:t xml:space="preserve">Suunnitelmat 90 miljoonan punnan nopean toiminnan kaasuvoimalasta 150 000 kodin energiansaannin turvaamiseksi on hyväksytty.</w:t>
      </w:r>
    </w:p>
    <w:p>
      <w:r>
        <w:rPr>
          <w:b/>
          <w:u w:val="single"/>
        </w:rPr>
        <w:t xml:space="preserve">Asiakirjan numero 33249</w:t>
      </w:r>
    </w:p>
    <w:p>
      <w:r>
        <w:t xml:space="preserve">Työ alkaa £ 4m Oxford verenvuotohäiriö keskus</w:t>
      </w:r>
    </w:p>
    <w:p>
      <w:r>
        <w:t xml:space="preserve">Uusi keskus verenvuoto- ja hyytymishäiriöpotilaille perustetaan Nuffieldin ortopedisen keskuksen entiselle Mayfair-osastolle. Keskus, joka on toiseksi suurin laatuaan Yhdistyneessä kuningaskunnassa, siirretään läheisestä Churchill Hospitalista Headingtonista. Sairaalan mukaan töiden on määrä valmistua vuoden 2021 lopussa. Oxfordin hemofilia- ja tromboosikeskuksen osastopäällikkö tohtori Nicola Curry sanoi, että uusi keskus on "täydellinen sijainti potilaillemme". Entinen Mayfair-osasto, joka on ollut tyhjillään useita vuosia, puretaan, modernisoidaan ja suunnitellaan uudelleen. Aiheeseen liittyvät Internet-linkit Oxfordin yliopistolliset sairaalat</w:t>
      </w:r>
    </w:p>
    <w:p>
      <w:r>
        <w:rPr>
          <w:b/>
        </w:rPr>
        <w:t xml:space="preserve">Yhteenveto</w:t>
      </w:r>
    </w:p>
    <w:p>
      <w:r>
        <w:t xml:space="preserve">Oxfordin sairaalassa on aloitettu uuden 4 miljoonan punnan arvoisen hemofilia- ja tromboosikeskuksen rakentaminen.</w:t>
      </w:r>
    </w:p>
    <w:p>
      <w:r>
        <w:rPr>
          <w:b/>
          <w:u w:val="single"/>
        </w:rPr>
        <w:t xml:space="preserve">Asiakirjan numero 33250</w:t>
      </w:r>
    </w:p>
    <w:p>
      <w:r>
        <w:t xml:space="preserve">Coventryn kaupunginvaltuusto haastetaan oikeuteen Ricoh Arenan lainan vuoksi</w:t>
      </w:r>
    </w:p>
    <w:p>
      <w:r>
        <w:t xml:space="preserve">Coventryn kaupunginvaltuusto otti tammikuussa lainan, jotta Arena Coventry Limited (ACL) voisi maksaa pankkivelkoja. Seuran omistajien CCFC Holdingsin mukaan korkeimman oikeuden tuomarin olisi päätettävä, käyttikö neuvosto laittomasti julkisia varoja. Oikeudenkäynti on viimeisin käänne seuran omistajien Sisun ja ACL:n välisessä riidassa, joka koskee yli miljoonan punnan maksamattomia vuokria. Jan Macristky kannattajaryhmä Sky Blue Trustista sanoi: "Juuri kun luulimme, etteivät asiat voisi enää pahentua, ne näyttävät kääntyneen huonompaan suuntaan. "Tämä tekee mahdollisuudesta pelata areenalla ensi kaudella entistäkin kauempana." CCFC Holdings vahvisti lausunnossaan, että hakemus on jätetty korkeimpaan oikeuteen, ja lisäsi: "Sillä välin olemme sitoutuneet löytämään neuvotteluratkaisun ACL:n kanssa käytävään kiistaan." ACL hallinnoi stadionia neuvoston ja hyväntekeväisyysjärjestö Alan Edwards Higgs Trustin puolesta. Kukaan neuvoston edustajista ei ollut tavoitettavissa kommentoimaan asiaa.</w:t>
      </w:r>
    </w:p>
    <w:p>
      <w:r>
        <w:rPr>
          <w:b/>
        </w:rPr>
        <w:t xml:space="preserve">Yhteenveto</w:t>
      </w:r>
    </w:p>
    <w:p>
      <w:r>
        <w:t xml:space="preserve">Coventry Cityn jalkapalloseura haastaa neuvoston oikeuteen sen päätöksestä lainata 14 miljoonaa puntaa yritykselle, joka pyörittää Ricoh Arenaa.</w:t>
      </w:r>
    </w:p>
    <w:p>
      <w:r>
        <w:rPr>
          <w:b/>
          <w:u w:val="single"/>
        </w:rPr>
        <w:t xml:space="preserve">Asiakirjan numero 33251</w:t>
      </w:r>
    </w:p>
    <w:p>
      <w:r>
        <w:t xml:space="preserve">Uusi Thamesin risteys "hyödyllinen" Disneyland Paris -kilpailijalle</w:t>
      </w:r>
    </w:p>
    <w:p>
      <w:r>
        <w:t xml:space="preserve">Liikenneministeriö tutkii parhaillaan kolmea reittiä. Valtuuston johtaja sanoi, että Swanscomben niemimaalta, jossa lomakeskus sijaitsisi, lähtevää reittiä on muutettu lomakeskusta silmällä pitäen. Gravesend ja Dartford ovat muita harkittavia vaihtoehtoja. Rakennuttajat sanovat, että lomakeskus voisi luoda jopa 27 000 työpaikkaa, ja Gravesendin ja Dartfordin kaupunginvaltuustot ovat sanoneet tukevansa hanketta. Paramount Pictures on myöntänyt rakennuttajalle London Resort Company Holdingsille (LRCH) luvan käyttää nimeään kompleksissa, mutta investointeja etsitään edelleen. Kent County Councilin johtaja Paul Carter sanoi tukevansa uutta risteystä. "Whitehallissa tunnustetaan, että kolmas Thamesin ylityspaikka on rakennettava ja nopeasti, hän sanoi. "Olemme käyneet vuoropuhelua liikenneministeriön kanssa varmistaaksemme, että niemimaan vapaa-ajan suunnitelma ei vaikuta haitallisesti siihen mahdolliseen sijaintipaikkaan. "Ymmärtääkseni pääsyä kolmannelle Thamesin ylityspaikalle niemimaalla on siirretty Paramountin ehdotusten vuoksi." Gravesham Friends of the Earth -järjestö on ilmaissut huolensa siitä, että liikenne pahentaa nykyisiä ruuhkia Dartfordin risteyksessä ja A2-tiellä. 900 hehtaarin laajuinen, ruskealla maalla sijaitseva alue on Ebbsfleet Internationalin aseman vieressä, josta on 17 minuutin matka Lontoon St Pancrasiin ja kahden tunnin matka Pariisiin. Rakennuttajat sanoivat toivovansa, että se voitaisiin avata vuonna 2018.</w:t>
      </w:r>
    </w:p>
    <w:p>
      <w:r>
        <w:rPr>
          <w:b/>
        </w:rPr>
        <w:t xml:space="preserve">Yhteenveto</w:t>
      </w:r>
    </w:p>
    <w:p>
      <w:r>
        <w:t xml:space="preserve">Kent County Councilin mukaan uusi Thamesin ylityspaikka lähellä ehdotettua 2 miljardin punnan viihdekeskusta, jonka tavoitteena on kilpailla Pariisin Disneylandin kanssa, olisi "hyödyllinen ja hyödyllinen".</w:t>
      </w:r>
    </w:p>
    <w:p>
      <w:r>
        <w:rPr>
          <w:b/>
          <w:u w:val="single"/>
        </w:rPr>
        <w:t xml:space="preserve">Asiakirjan numero 33252</w:t>
      </w:r>
    </w:p>
    <w:p>
      <w:r>
        <w:t xml:space="preserve">Anuradhapurasta löytyi itsemurhapakkauksia</w:t>
      </w:r>
    </w:p>
    <w:p>
      <w:r>
        <w:t xml:space="preserve">Medawachchiyan poliisiaseman poliisitarkastaja Siripala Uswetti sanoi, että pakettiauto pidätettiin, koska poliisikoira käyttäytyi "epätavallisella tavalla" poliisin tarkastuspisteellä. Hän sanoi, että pakit oli piilotettu pakettiauton alustan alle rakennettuun erityiseen häkkiin. Poliisi löysi myös claymore-pommin, kaksi kauko-ohjainta, kaksi kauko-ohjainpiiriä, neljä sytytintä ja räjähteistä varoittavat laminoidut erikoiskortit. Poliisi kertoi löytäneensä pakettiautosta myös lihaa sisältävän laatikon, jolla yritettiin johtaa poliisikoiria harhaan. Pakettiauton kuljettaja on pidätetty, mutta toinen epäilty on paennut poliisien pysäytettyä pakettiauton.</w:t>
      </w:r>
    </w:p>
    <w:p>
      <w:r>
        <w:rPr>
          <w:b/>
        </w:rPr>
        <w:t xml:space="preserve">Yhteenveto</w:t>
      </w:r>
    </w:p>
    <w:p>
      <w:r>
        <w:t xml:space="preserve">Sri Lankan pohjois- ja keskiosassa sijaitsevan Medawachchiyan kaupungin poliisi on löytänyt pakettiautosta kaksi itsemurhapakkausta.</w:t>
      </w:r>
    </w:p>
    <w:p>
      <w:r>
        <w:rPr>
          <w:b/>
          <w:u w:val="single"/>
        </w:rPr>
        <w:t xml:space="preserve">Asiakirjan numero 33253</w:t>
      </w:r>
    </w:p>
    <w:p>
      <w:r>
        <w:t xml:space="preserve">Wood Group PSN sai merkittävän sopimuksen Papua-Uudessa-Guineassa</w:t>
      </w:r>
    </w:p>
    <w:p>
      <w:r>
        <w:t xml:space="preserve">Sopimuksen mukaan energiapalveluyritys tarjoaa ExxonMobilin tytäryhtiölle Esso Highlandsille suunnittelu- ja hankintatukea. Siihen sisältyy kaasunjalostuslaitoksen ja nesteytetyn maakaasun käsittelylaitoksen rakennus- ja kunnossapitopalveluja. Viisivuotiseen sopimukseen sisältyy kaksi kahden vuoden jatko-optiota. Sopimuksen arvo on arviolta 300-450 miljoonaa puntaa sopimuksen koko voimassaoloajan kokonaiskustannusten perusteella. WGPSN Australian ja Aasian ja Tyynenmeren alueen toimitusjohtaja Matt Gavin sanoi: "Olemme innoissamme tästä sopimuksesta, jonka ansiosta voimme vahvistaa asemaamme Aasian ja Tyynenmeren LNG-markkinoilla. "WGPSN:llä on pitkä historia ExxonMobilin kanssa maailmanlaajuisesti, ja se on tarjonnut operatiivista ja teknistä tukea integroitujen brownfield- ja insinööripalvelusopimusten kautta Australiassa, Aasian ja Tyynenmeren alueella, Yhdysvalloissa ja Afrikassa." Papua-Uuden-Guinean LNG-hankkeeseen kuuluu maakaasun tuotanto- ja käsittelylaitoksia, maalla ja merellä kulkevia putkistoja sekä nesteytyslaitoksia. WGPSN muodostettiin huhtikuussa 2011 Aberdeenissa toimivan Wood Groupin tuotantolaitosten liiketoiminnan ja tuotantopalveluverkoston yhdistämisen seurauksena. Yhdistymisen tuloksena syntyi yksi maailman suurimmista brownfield-palvelujen tarjoajista, jonka vuositulot ovat noin 3 miljardia dollaria (1,95 miljardia puntaa) ja jolla on 28 000 työntekijää yli 35 maassa.</w:t>
      </w:r>
    </w:p>
    <w:p>
      <w:r>
        <w:rPr>
          <w:b/>
        </w:rPr>
        <w:t xml:space="preserve">Yhteenveto</w:t>
      </w:r>
    </w:p>
    <w:p>
      <w:r>
        <w:t xml:space="preserve">Wood Group PSN (WGPSN) on saanut jopa 450 miljoonan punnan arvoisen sopimuksen ExxonMobilin nesteytetyn maakaasun (LNG) tukemisesta Papua-Uudessa-Guineassa.</w:t>
      </w:r>
    </w:p>
    <w:p>
      <w:r>
        <w:rPr>
          <w:b/>
          <w:u w:val="single"/>
        </w:rPr>
        <w:t xml:space="preserve">Asiakirjan numero 33254</w:t>
      </w:r>
    </w:p>
    <w:p>
      <w:r>
        <w:t xml:space="preserve">Tall ships palaa Falmouthiin vuonna 2021</w:t>
      </w:r>
    </w:p>
    <w:p>
      <w:r>
        <w:t xml:space="preserve">Tämä on kuudes kerta, kun Falmouth on isännöinyt suuraluksia vuodesta 1966 lähtien. Suuret nelikulmaiset alukset kokoontuvat satamaan muutama päivä ennen kuin ne lähtevät kilpailuun Espanjan A Corunaan elokuussa. Sosiaalisen etäisyyden vuoksi yleisö ei pääse suuralusten kyytiin, kuten jotkut ovat voineet tehdä aiemmilla kerroilla. Satamaveneajelulla on mahdollisuus nähdä lähietäisyydeltä alukset, jotka voivat olla yli 100 metriä (330 jalkaa) pitkiä. Falmouthin pormestari Steve Eva sanoi: "Meillä on vuosien varrella ollut paljon kokemusta ikimuistoisista suurlaivakilpailuista ja -regatoista, ja niillä on erityinen paikka monien sydämissä ja mielissä. "Odotamme innolla, että pääsemme jälleen kerran näkemään laivat täydessä purjeessa Falmouthin lahdella." Ennen 19. elokuuta alkavaa Tall Ships Race -kilpailua alukset muodostavat purjehdusparaatin Falmouthin lahdella. Vuoden 2014 tapahtuman jälkeen laaditussa arviointikertomuksessa todettiin, että Falmouthissa vieraili nelipäiväisen festivaalin aikana 197 000 ihmistä, jotka käyttivät 20,9 miljoonaa puntaa. Tämän vuoden kesäkuussa Falmouth Classics -tapahtuma peruttiin koronaviruspandemian vuoksi.</w:t>
      </w:r>
    </w:p>
    <w:p>
      <w:r>
        <w:rPr>
          <w:b/>
        </w:rPr>
        <w:t xml:space="preserve">Yhteenveto</w:t>
      </w:r>
    </w:p>
    <w:p>
      <w:r>
        <w:t xml:space="preserve">Noin 40 suurta laivaa kokoontuu Falmouthiin vuonna 2021 merenkulkufestivaalille, jonka tavoitteena on vauhdittaa merkittävästi paikallista taloutta.</w:t>
      </w:r>
    </w:p>
    <w:p>
      <w:r>
        <w:rPr>
          <w:b/>
          <w:u w:val="single"/>
        </w:rPr>
        <w:t xml:space="preserve">Asiakirjan numero 33255</w:t>
      </w:r>
    </w:p>
    <w:p>
      <w:r>
        <w:t xml:space="preserve">Poole kadonnut meloja pyytää anteeksi "väärinkäsitystä".</w:t>
      </w:r>
    </w:p>
    <w:p>
      <w:r>
        <w:t xml:space="preserve">Jordan Lane, 25, katosi maanantai-iltana sen jälkeen, kun hän oli suunnitellut melovansa 19 kilometrin (12 mailin) matkan kotiin Poolesta. Etsintöihin osallistui rannikkovartioston helikopteri ja kolme pelastusvenettä, ennen kuin hänet löydettiin turvallisesti Bournemouthista. Lane sanoi suunnittelevansa varainkeruujuoksua osoittaakseen "solidaarisuutta ja kiitollisuutta" pelastuspalveluille. Dorsetin poliisi kertoi, että maanantai-iltana ja yöllä suoritettiin "laajoja etsintöjä", ennen kuin Lane löydettiin "turvallisesti ja terveenä" Bournemouthin alueelta tiistaiaamuna. "Suuri virhe" Meloja aikoi meloa rannikkoa pitkin Canford Cliffsistä kotiinsa Barton-on-Seaan, Hampshireen, maanantaina iltapäivällä, mutta hän menetti airoa ja päätti kävellä. "Suuri osa tapahtuneesta oli valtava väärinkäsitys", hän sanoi. "Yritin ottaa yhteyttä perheenjäseneen kello 19.00 ilman vastausta - tämä on tarinani suuri virhe - minun olisi pitänyt lähettää viesti sen jälkeen, kun tiesin, että [puhelimeni] akku oli loppumassa." Herra Lane sanoi, että hän käveli Bournemouthiin, kun hän tajusi, että hän mot selviäisi, "tietämättä, että koko tilanne oli meneillään". Hän sanoi suunnittelevansa varainkeruuhaastetta RNLI:n hyväksi, mahdollisesti 874 mailin "Britannian pituus" -juoksua paikallisella urheilukentällä. Seuraa BBC Southia Facebookissa, Twitterissä tai Instagramissa. Lähetä juttuideoita osoitteeseen south.newsonline@bbc.co.uk.</w:t>
      </w:r>
    </w:p>
    <w:p>
      <w:r>
        <w:rPr>
          <w:b/>
        </w:rPr>
        <w:t xml:space="preserve">Yhteenveto</w:t>
      </w:r>
    </w:p>
    <w:p>
      <w:r>
        <w:t xml:space="preserve">Dorsetin rannikolla kadonnut meloja on pyytänyt anteeksi "valtavaa väärinkäsitystä", joka aiheutti koko yön kestäneet etsinnät ilmassa, merellä ja maalla.</w:t>
      </w:r>
    </w:p>
    <w:p>
      <w:r>
        <w:rPr>
          <w:b/>
          <w:u w:val="single"/>
        </w:rPr>
        <w:t xml:space="preserve">Asiakirjan numero 33256</w:t>
      </w:r>
    </w:p>
    <w:p>
      <w:r>
        <w:t xml:space="preserve">Emeli Sande esiintyy Kentin Lounge on the Farm -festivaalilla</w:t>
      </w:r>
    </w:p>
    <w:p>
      <w:r>
        <w:t xml:space="preserve">Robin KnowlesNewsbeat-toimittaja Lounge on the Farmissa Sande oli perjantai-illan pääesiintyjä päälavalla ja lauloi hittejä, kuten Professor Greenin Read All About it. Hän päätti settinsä esittämällä Bob Marley -medleyn, johon kuului One Love ja No Woman No Cry. Charlotte Church ilmoitettiin myöhäiseksi lisäykseksi Farmhouse-teltan kokoonpanoon, mutta hän perui esiintymisensä viime hetkellä. Peruutukselle ei annettu syytä, mutta festivaalin virallisessa blogissa sanottiin: "Olemme surullisia voidessamme vahvistaa, että Charlotte Church on todellakin perunut keikkansa eikä tule Merton Farmille. "Olemme äärimmäisen pettyneitä, ettei hän esiinny, ja pyydämme anteeksi viljelijöiltämme, jotka odottivat innolla hänen esiintymistään." Sunnuntai-iltana Example esiintyi toista vuotta peräkkäin tanssiteltassa, kun taas Charlatans päätti festivaalin päälavalla viimeisenä esiintyjänä. Emily Voice, 18, ja Lisa Candy, 21, kertoivat: "Olemme viettäneet paljon aikaa reggaeteltassa, joka oli todella suosittu. "Example oli viime kerralla aivan mahtava, joten olemme niin innoissamme, että hän palaa tänä vuonna."</w:t>
      </w:r>
    </w:p>
    <w:p>
      <w:r>
        <w:rPr>
          <w:b/>
        </w:rPr>
        <w:t xml:space="preserve">Yhteenveto</w:t>
      </w:r>
    </w:p>
    <w:p>
      <w:r>
        <w:t xml:space="preserve">Emeli Sande, The Wombats ja The Charlatans ovat tämän vuoden Lounge on the Farm -festivaalin pääesiintyjiä Kentissä.</w:t>
      </w:r>
    </w:p>
    <w:p>
      <w:r>
        <w:rPr>
          <w:b/>
          <w:u w:val="single"/>
        </w:rPr>
        <w:t xml:space="preserve">Asiakirjan numero 33257</w:t>
      </w:r>
    </w:p>
    <w:p>
      <w:r>
        <w:t xml:space="preserve">Eriskayn oppilaat löytävät Whisky Galore -veistoksen</w:t>
      </w:r>
    </w:p>
    <w:p>
      <w:r>
        <w:t xml:space="preserve">Taideteoksen on tehnyt nimetön taiteilija osana Skotlannin kirjaviikkoa. Muita teoksia on piilotettu eri puolille Skotlantia. Eriskayn peruskoulun oppilaat seurasivat vihjeitä ja löysivät veistoksen. Whisky Galore sai inspiraationsa viskiä kuljettaneen laivan karilleajosta. SS Politician, joka kuljetti yli 250 000 pulloa viskiä, joutui vaikeuksiin Eriskayn edustalla 5. helmikuuta 1941. Rahtialus oli matkalla Jamaikalle, kun se ajoi huonossa säässä karille saaren pohjoispuolella. Vihjeet Skotlannin kirjaviikon veistosten löytämiseksi on julkaistu verkossa. Eriskayn koulun opettaja Katy MacDonald sanoi: "Minulla ja oppilailla on ollut hauskaa seurata salaperäistä polkua, joka johti meidät kauniiseen Whisky Galore -aiheiseen veistokseen - tarinaan, jonka me kaikki tunnemme ja rakastamme." Aarteenmetsästys vei lapset Eriskayn lauttaterminaaliin, kyläkauppaan ennen kuin he löysivät sen Am Politician Lounge Barista. He juhlistivat tapahtumaa laulamalla kaksi gaelinkielistä laulua kaikille kokoontuneille.</w:t>
      </w:r>
    </w:p>
    <w:p>
      <w:r>
        <w:rPr>
          <w:b/>
        </w:rPr>
        <w:t xml:space="preserve">Yhteenveto</w:t>
      </w:r>
    </w:p>
    <w:p>
      <w:r>
        <w:t xml:space="preserve">Compton MacKenzien tarinaa Whisky Galore kuvaava veistos on ilmestynyt Eriskayn saarelle Western Isles -saarelle.</w:t>
      </w:r>
    </w:p>
    <w:p>
      <w:r>
        <w:rPr>
          <w:b/>
          <w:u w:val="single"/>
        </w:rPr>
        <w:t xml:space="preserve">Asiakirjan numero 33258</w:t>
      </w:r>
    </w:p>
    <w:p>
      <w:r>
        <w:t xml:space="preserve">Unkarin pääministeri ehdottaa jättimäistä siirtolaiskaupunkia Libyaan</w:t>
      </w:r>
    </w:p>
    <w:p>
      <w:r>
        <w:t xml:space="preserve">Orban, joka on ottanut kovan linjan maahanmuuttoa vastaan, ehdotti, että leiriä johtaisi Libyan uusi hallitus. Hän esitti huomautuksensa Wienissä pidetyssä Euroopan ja Balkanin maiden johtajien huippukokouksessa. Libya on ajautunut kaaokseen vuoden 2011 kansannousun jälkeen, ja kilpailevat hallitukset ja miliisit kilpailevat vallasta. Orban, joka on sulkenut Unkarin omat etelärajat piikkilanka-aidoilla ja vahtikoirilla, sanoi, että EU:n olisi otettava ulkorajansa "täydellinen valvonta" takaisin. Hollande esitteli suunnitelman Junglen sulkemiseksi Hän vaati, että länsimaiden Libyan vastainen asevientikielto kumotaan ja että länsimaat tukevat Libyan vapautusarmeijaa, kapinallisryhmää, joka tunnettiin aiemmin nimellä Vapaa Libyan armeija. Merkel pyrkii sopimuksiin Saksan liittokansleri Angela Merkel, joka on saanut Unkarin pääministeriltä kritiikkiä niin sanotusta avoimien ovien politiikastaan pakolaisia ja siirtolaisia kohtaan, sanoi, että ratkaisu on tehdä sopimuksia Afrikan maiden kanssa sellaisten siirtolaisten palauttamisesta, jotka eivät ole oikeutettuja turvapaikkaan. Hän sanoi, että "on välttämätöntä saada aikaan sopimuksia kolmansien maiden kanssa, erityisesti Afrikassa, mutta myös Pakistanissa ja Afganistanissa... jotta käy selväksi, että ne, joilla ei ole oikeutta jäädä Eurooppaan, voivat palata kotimaahansa". Hän kehotti myös EU:ta tekemään enemmän laittoman maahanmuuton lopettamiseksi ja samalla täyttämään humanitaariset velvollisuutensa. Merkel on saanut osakseen arvostelua joiltakin tahoilta Saksassa lähestymistavastaan kriisiin. Hänen kristillisdemokraattiset puolueensa menettivät viime osavaltiovaaleissa asemiaan populistisille ja maahanmuuttovastaisille kilpailijoille. Yli 300 000 siirtolaista on ylittänyt Välimeren tänä vuonna, ja tähän mennessä on kirjattu 3 500 kuolemantapausta.</w:t>
      </w:r>
    </w:p>
    <w:p>
      <w:r>
        <w:rPr>
          <w:b/>
        </w:rPr>
        <w:t xml:space="preserve">Yhteenveto</w:t>
      </w:r>
    </w:p>
    <w:p>
      <w:r>
        <w:t xml:space="preserve">Unkarin pääministeri Viktor Orban on sanonut, että Euroopan unionin pitäisi perustaa Libyan rannikolle "jättimäinen pakolaiskaupunki", jossa afrikkalaiset turvapaikanhakijat käsiteltäisiin ennen kuin he pääsevät Eurooppaan.</w:t>
      </w:r>
    </w:p>
    <w:p>
      <w:r>
        <w:rPr>
          <w:b/>
          <w:u w:val="single"/>
        </w:rPr>
        <w:t xml:space="preserve">Asiakirjan numero 33259</w:t>
      </w:r>
    </w:p>
    <w:p>
      <w:r>
        <w:t xml:space="preserve">Kapteeni ottaa laivaston uusimman lentotukialuksen haltuunsa</w:t>
      </w:r>
    </w:p>
    <w:p>
      <w:r>
        <w:t xml:space="preserve">Kapteeni Jerry Kyd iloitsi "Skotlannille todella merkittävästä hetkestä", kun hän otti tulevan lippulaivan komentoonsa Rosythin telakalla Fifessä. Portsmouthin laivastotukikohdassa sijaitseva 65 000 tonnin alus HMS Queen Elizabeth on yksi suurimmista Yhdistyneelle kuningaskunnalle koskaan rakennetuista pintasotalaivoista. Toinen lentotukialus, HMS Prince of Wales, on edelleen rakenteilla Rosythissa. Kapteeni Kyd sanoi, että Queen Elizabethin tehtävänä on "suojella Britannian merivoimaa kaikkialla maailmassa, missä hallitus sitä tarvitsee". Hän sanoi, että merisodankäynti on "muuttunut hyvin vähän" ensi viikolla 100 vuotta sitten käydystä Jyllannin taistelusta, jolloin kuninkaallisen laivaston taisteluristeilijät lähtivät toteuttamaan Britannian saartoa ensimmäisen maailmansodan aikana. Queen Elizabeth varustetaan kuitenkin vastaamaan tulevaisuuden uhkiin, kuten miehittämättömiin lentokoneisiin, robotiikkaan ja kyberhyökkäyksiin. Hän lisäsi: "Merivoimien upseerina haluan aina lisää laivoja ja lentotukialuksia, mutta en näe, että Yhdistyneessä kuningaskunnassa rakennettaisiin lähitulevaisuudessa enää kahta tämän kokoluokan alusta".</w:t>
      </w:r>
    </w:p>
    <w:p>
      <w:r>
        <w:rPr>
          <w:b/>
        </w:rPr>
        <w:t xml:space="preserve">Yhteenveto</w:t>
      </w:r>
    </w:p>
    <w:p>
      <w:r>
        <w:t xml:space="preserve">HMS Queen Elizabeth -lentotukialuksen uusi komentaja on ottanut komentoonsa aluksen, jonka hän odottaa olevan yksi viimeisistä Yhdistyneessä kuningaskunnassa rakennetuista suurista lentotukialuksista.</w:t>
      </w:r>
    </w:p>
    <w:p>
      <w:r>
        <w:rPr>
          <w:b/>
          <w:u w:val="single"/>
        </w:rPr>
        <w:t xml:space="preserve">Asiakirjan numero 33260</w:t>
      </w:r>
    </w:p>
    <w:p>
      <w:r>
        <w:t xml:space="preserve">Purjosipulia luultiin macheteeksi ja Aberdeenin poliisi tutki asiaa.</w:t>
      </w:r>
    </w:p>
    <w:p>
      <w:r>
        <w:t xml:space="preserve">Hälytyksen teki torstai-iltana yleisö, joka luuli Aberdeenin Provost Watt Drivella asuvan miehen kantavan asetta. Poliisit kävivät paikalla, ja valvontakameran kuvauksissa näkyi mies kaupassa ostamassa naamiota ja purjoa. Skotlannin poliisin mukaan oli todettu, että rikosta ei ollut tapahtunut eikä lisätoimia tarvittu. Tiedottaja vahvisti: "Silminnäkijä ilmoitti miehestä, jolla oli naamari ja mukanaan macheten muotoinen esine. "Poliisit tekivät tiedusteluja alueella, ja läheisen tilan valvontakameran kuvauksissa näkyi mies kaupassa ostamassa naamiota ja purjoa, jotka oli laitettu pussiin ja jotka silminnäkijä ilmoitti poliisille mahdolliseksi aseeksi."</w:t>
      </w:r>
    </w:p>
    <w:p>
      <w:r>
        <w:rPr>
          <w:b/>
        </w:rPr>
        <w:t xml:space="preserve">Yhteenveto</w:t>
      </w:r>
    </w:p>
    <w:p>
      <w:r>
        <w:t xml:space="preserve">Poliisi, joka kutsuttiin tutkimaan raportteja, joiden mukaan naamioitunut mies oli aseistautunut machetella, huomasi, että hänellä oli mukanaan säkillinen purjoa.</w:t>
      </w:r>
    </w:p>
    <w:p>
      <w:r>
        <w:rPr>
          <w:b/>
          <w:u w:val="single"/>
        </w:rPr>
        <w:t xml:space="preserve">Asiakirjan numero 33261</w:t>
      </w:r>
    </w:p>
    <w:p>
      <w:r>
        <w:t xml:space="preserve">Coronavirus: Glasgow'n väliaikainen NHS-sairaala</w:t>
      </w:r>
    </w:p>
    <w:p>
      <w:r>
        <w:t xml:space="preserve">Hätäkeskus, jonka nimi on NHS Louisa Jordan, on 10 000 neliömetrin kokoinen ja siihen mahtuu 516 vuodepaikkaa. Rakennustyöt alkoivat 31. maaliskuuta, ja työmaalla on työskennellyt lähes 800 urakoitsijaa ja NHS:n henkilökuntaa. Skotlannissa on nyt kuollut yhteensä 296 ihmistä sairastuttuaan virukseen. Skotlannissa on todettu 4 229 Covid-19-tapausta, mutta tämän arvion tiedetään olevan aliarvioitu. Tähän mennessä sänkyjen välisiä väliseiniä on pystytetty, 8 000 lääkinnällistä laitetta on tilattu ja lattiapinnoitteita on alettu asentaa. Käyttöön on otettu myös uusi räätälöity järjestelmä, joka toimittaa happea jokaiseen vuoteeseen. NHS Louisa Jordan on nimetty sairaanhoitajan mukaan, joka kuoli lavantautiin palvellessaan Serbiassa taudin puhjetessa. Jill Young, väliaikaisen sairaalan toimitusjohtaja, sanoi haluavansa kiittää kaikkia NHS Louisa Jordanin työntekijöitä heidän kovasta työstään. "NHS Louisa Jordanissa saavutettu edistys on ollut poikkeuksellista. Urakoitsijat ja NHS:n työntekijät työskentelevät haastavissa olosuhteissa varmistaakseen, että sairaala on tarvittaessa valmis", hän lisäsi.</w:t>
      </w:r>
    </w:p>
    <w:p>
      <w:r>
        <w:rPr>
          <w:b/>
        </w:rPr>
        <w:t xml:space="preserve">Yhteenveto</w:t>
      </w:r>
    </w:p>
    <w:p>
      <w:r>
        <w:t xml:space="preserve">Glasgow'n Scottish Events Campusiin (SEC) rakennettavasta väliaikaisesta sairaalasta on julkaistu lisää kuvia.</w:t>
      </w:r>
    </w:p>
    <w:p>
      <w:r>
        <w:rPr>
          <w:b/>
          <w:u w:val="single"/>
        </w:rPr>
        <w:t xml:space="preserve">Asiakirjan numero 33262</w:t>
      </w:r>
    </w:p>
    <w:p>
      <w:r>
        <w:t xml:space="preserve">Sellafieldin ydinvoimalan puhdistaminen "merkittävä läpimurto".</w:t>
      </w:r>
    </w:p>
    <w:p>
      <w:r>
        <w:t xml:space="preserve">Tyhjät ydinpolttoainesäiliöt on poistettu varastointialtaan pohjasta ensimmäistä kertaa, Sellafield Ltd ilmoitti. Sata säiliötä on nostettu pois yhdestä Euroopan vaarallisimmista laitoksista, jonka johto sanoo. Varastointialtaiden päällikkö Dorothy Gradden sanoi, että tämä on "käänteentekevä tapahtuma". Hän sanoi, että se oli "tähän mennessä merkittävin askel roskien poistamiseksi altaasta". Applebyn insinööritoimisto Barrnon on rakentanut suojattuja kontteja, joihin suuret metallilaatikot voidaan sijoittaa turvallisesti muualle laitokselle. Ensimmäisen sukupolven Magnox-varastointilammikon lattialla olevia yli 1 200 varastosäiliötä käytettiin alun perin ydinaseiden ydinpolttoaineen varastointiin. Toimintapäällikkö Steve Wordsworth sanoi, että "säiliöiden ja konttien varsinaista hoitoa ja kunnossapitoa niiden käyttötarkoituksen jälkeen ei koskaan ajateltu". Kun ne poistetaan, Sellafield pääsee poistamaan lietettä ja polttoainetta lammen pohjasta, hän sanoi. Nyt 66 vuotta vanha polttoainelampi on yksi neljästä rakennuksesta, jotka ydinvoiman käytöstäpoistoviranomainen on asettanut etusijalle puhdistettavaksi. Kesäkuussa National Audit Office (NAO) varoitti, että ydinvoimalan käytöstä poistaminen viivästyy jatkuvasti ja että kustannukset ylittyvät jopa 913 miljoonalla punnalla.</w:t>
      </w:r>
    </w:p>
    <w:p>
      <w:r>
        <w:rPr>
          <w:b/>
        </w:rPr>
        <w:t xml:space="preserve">Yhteenveto</w:t>
      </w:r>
    </w:p>
    <w:p>
      <w:r>
        <w:t xml:space="preserve">Sellafieldin jälleenkäsittelylaitoksessa varastoidun ydinjätteen puhdistamisessa on saavutettu "merkittävä läpimurto", ilmoitti laitosta pyörittävä yhtiö.</w:t>
      </w:r>
    </w:p>
    <w:p>
      <w:r>
        <w:rPr>
          <w:b/>
          <w:u w:val="single"/>
        </w:rPr>
        <w:t xml:space="preserve">Asiakirjan numero 33263</w:t>
      </w:r>
    </w:p>
    <w:p>
      <w:r>
        <w:t xml:space="preserve">Sakvithin lapset luovutettu NCPA:lle</w:t>
      </w:r>
    </w:p>
    <w:p>
      <w:r>
        <w:t xml:space="preserve">Poliisin rikostutkintaosasto (CID) esitti Gangodawilan tuomarille kaksi Sakvithi Veerakumara Ranasinghen kahdeksan- ja kymmenvuotiasta lasta. Poliisin mukaan kukaan ei vaatinut lasten huoltajuutta sen jälkeen, kun heidän vanhempansa, joita syytetään miljardien rupioiden huijaamisesta sijoitushuijauksessa, pidätettiin perjantaina. Häntä vastaan ei ole vielä nostettu syytettä, eikä ole tiedossa, kiistääkö Ranasinghe syytökset. Suosittua englanninopettajaa ja laittoman rahoituslaitoksen omistajaa Sakvithi Ranasinghea syytetään lähes 9000 miljoonan rupian huijaamisesta. Sri Lankan poliisi on aiemmin pyytänyt Interpolin apua epäillyn pidättämiseksi. Tuhannet ihmiset tallettivat suuria summia hänen rakennusyritykseensä, mukaan lukien urheilupersoonat, korkea-arvoiset poliisit ja sotilaat. Poliisin mukaan heille tarjottiin korkeita tuottoja - yrityksen pyramidisijoitusmuodon avulla - joita ei kuitenkaan saatu. Poliisin mukaan Ranasinghe käytti lehti-ilmoituksissaan kuvaa itsestään ja presidentti Mahinda Rajapaksasta houkutellakseen sijoittajia. Poliisi määrättiin luovuttamaan lapset National Child Probation Authoritylle (NCPA) 17. elokuuta asti. Myös kaksi epäiltyä määrätään tuotavaksi oikeuden eteen 17. elokuuta.</w:t>
      </w:r>
    </w:p>
    <w:p>
      <w:r>
        <w:rPr>
          <w:b/>
        </w:rPr>
        <w:t xml:space="preserve">Yhteenveto</w:t>
      </w:r>
    </w:p>
    <w:p>
      <w:r>
        <w:t xml:space="preserve">Tuomioistuin Sri Lankassa on määrännyt poliisin luovuttamaan epäillyn huijarin lapset ehdonalaisvalvontaviranomaisille, koska kukaan ei ole ilmoittautunut hakemaan heidän huoltajuuttaan.</w:t>
      </w:r>
    </w:p>
    <w:p>
      <w:r>
        <w:rPr>
          <w:b/>
          <w:u w:val="single"/>
        </w:rPr>
        <w:t xml:space="preserve">Asiakirjan numero 33264</w:t>
      </w:r>
    </w:p>
    <w:p>
      <w:r>
        <w:t xml:space="preserve">Metallivarkaus romahduttaa Salfordin hoitokodin katon</w:t>
      </w:r>
    </w:p>
    <w:p>
      <w:r>
        <w:t xml:space="preserve">Varkaat, jotka yrittivät varastaa lyijyvuorausta, vahingoittivat Swinton Hall Care Home -hoitokodin kattotiiliä ja aiheuttivat vuodon, kertoi Greater Manchesterin poliisi. Vesi valui 64-vuotiaan naisasukkaan huoneeseen tiistaina ja romahdutti katon osittain. Ylikonstaapeli Peter Crane sanoi, että asukas "olisi voinut loukkaantua vakavasti". Vuoto vahingoitti myös keittiötä, kuntosalia ja toista makuuhuonetta Worsley Roadilla sijaitsevassa kodissa, jossa hoidetaan yli 60 ihmistä. Poliisi uskoo, että varkauden yritys tapahtui torstain 12. huhtikuuta kello 21.00 BST:n ja tiistain kello 08.00 BST:n välisenä aikana. Ylikonstaapeli Crane sanoi: "Nainen on jouduttu siirtämään pois huoneestaan tavaroineen, kunnes vauriot saadaan korjattua, ja kaikki tämä on metallia epätoivoisesti käsiinsä haluavien varkaiden kinkkisten yritysten ansiota." Näin sanoi Crane. "Onneksi vesi valui lattialle eikä suoraan naisen päälle, kun hän nukkui, ja vielä onneksi katto ei romahtanut kokonaan, sillä muuten nainen olisi voinut loukkaantua vakavasti." "Onneksi vesi valui lattialle eikä suoraan naisen päälle, kun hän nukkui. "Tämä tapaus osoittaa myös sen, miten vaarallisia metallivarkaudet voivat olla. "Se ei ole millään tavoin uhriton rikos, ja vaarat ovat hyvin todellisia."</w:t>
      </w:r>
    </w:p>
    <w:p>
      <w:r>
        <w:rPr>
          <w:b/>
        </w:rPr>
        <w:t xml:space="preserve">Yhteenveto</w:t>
      </w:r>
    </w:p>
    <w:p>
      <w:r>
        <w:t xml:space="preserve">Salfordilaisen vanhainkodin katto on romahtanut, ja asukas on jäänyt vain niukasti paitsi, kun rakennuksen katolta yritettiin varastaa metallia.</w:t>
      </w:r>
    </w:p>
    <w:p>
      <w:r>
        <w:rPr>
          <w:b/>
          <w:u w:val="single"/>
        </w:rPr>
        <w:t xml:space="preserve">Asiakirjan numero 33265</w:t>
      </w:r>
    </w:p>
    <w:p>
      <w:r>
        <w:t xml:space="preserve">Burger Kingin henkilökunta kieltäytyi lukemasta ruokalistaa sokealle naiselle</w:t>
      </w:r>
    </w:p>
    <w:p>
      <w:r>
        <w:t xml:space="preserve">Medina Hall oli mennyt hampurilaisketjun Folkestonen toimipisteeseen ja kertonut henkilökunnalle pähkinäallergiastaan. Hän kertoi, että henkilökunta voi antaa hänelle ruokalistan, mutta yrityksen käytäntöjen mukaan asiakkaiden on luettava se itse. Burger Kingin mukaan tällaista käytäntöä ei ollut, ja se "tutki asiaa tarkemmin". Hall kertoi, että hänen pähkinäallergiansa voi aiheuttaa vakavia astmakohtauksia, joten hän pyysi, että hänelle luettaisiin brownien ainesosat. "Olin järkyttynyt... jos olisin syönyt sen ja siinä olisi ollut pähkinöitä, olisin saanut vakavan astmakohtauksen ja päätynyt sairaalaan", hän sanoi. "Nykypäivänä luulisi, että he haluaisivat lukea sen ja tehdä sen oikein." Burger Kingin tiedottaja sanoi: "Hänen kokemuksensa tällä viikolla ei kuvasta niitä korkeita standardeja, joita odotamme missään ravintolassamme. "Kaikilla pitäisi olla miellyttävä kokemus, kun he vierailevat luonamme, ja tutkimme asiaa tarkemmin". Hän lisäsi: "Voin myös vahvistaa, ettei ole olemassa sellaista käytäntöä, jonka mukaan allergeenitietoja ei lueta näkövammaisille asiakkaille." Hall sanoi, että ravintoloiden pitäisi tarjota ruokalistoja vaihtoehtoisessa muodossa, "jotta voimme olla itsenäisiä ja lukea ne itse".</w:t>
      </w:r>
    </w:p>
    <w:p>
      <w:r>
        <w:rPr>
          <w:b/>
        </w:rPr>
        <w:t xml:space="preserve">Yhteenveto</w:t>
      </w:r>
    </w:p>
    <w:p>
      <w:r>
        <w:t xml:space="preserve">Burger King on pyytänyt anteeksi sokealta naiselta, jolla on ruoka-aineallergia, kun hänelle oli kerrottu, ettei henkilökunta saanut lukea hänelle ainesosaluetteloa.</w:t>
      </w:r>
    </w:p>
    <w:p>
      <w:r>
        <w:rPr>
          <w:b/>
          <w:u w:val="single"/>
        </w:rPr>
        <w:t xml:space="preserve">Asiakirjan numero 33266</w:t>
      </w:r>
    </w:p>
    <w:p>
      <w:r>
        <w:t xml:space="preserve">Swindonin vammaisten linja-autopalvelun tarjouskilpailusuunnitelma puolustettiin</w:t>
      </w:r>
    </w:p>
    <w:p>
      <w:r>
        <w:t xml:space="preserve">Kaupungin työväenpuolueen mukaan Dial-a-Ride-hyväntekeväisyyspalvelun luovuttaminen yksityiselle yritykselle on hyökkäys haavoittuvia vastaan. Yli 2 000 Swindonin asukasta on rekisteröitynyt käyttämään Dial-a-Ride-palvelua. Swindonin kaupunginvaltuusto sanoi, että se tutkii eri vaihtoehtoja, joiden tarkoituksena on säästää rahaa. Nykyinen sopimus päättyy syyskuussa, ja neuvosto haluaa säästää 70 000 puntaa luovuttamalla palvelun kaupalliselle yritykselle. Paikallisen työväenpuolueen ryhmän johtaja Jim Grant sanoi, että kaupallinen yritys ei tarjoaisi samaa palvelutasoa kuin Dial-a-Ride. Hän sanoi: "Tätä palvelua käyttävät ihmiset, jotka eivät voi käyttää muita julkisia liikennevälineitä. Jos palvelua leikataan, heidän elämäntapansa kärsii. "On tyypillistä konservatiivien prioriteeteille, että jos he joutuvat tekemään leikkauksia, ne kohdistuvat heikoimmassa asemassa oleviin ja vammaisiin." Keith Williams Swindonin kaupunginvaltuustosta sanoi, että viranomaisen on "tasapainotettava budjettia", ja Dial-a-Ride-paketin osia käytetään tällä hetkellä "epäolennaisiin" palveluihin, kuten minibussikoulutukseen ja bussien vuokraamiseen partioryhmille. Williams sanoi myös, että neuvostolla on lakisääteinen velvollisuus kilpailuttaa palvelu.</w:t>
      </w:r>
    </w:p>
    <w:p>
      <w:r>
        <w:rPr>
          <w:b/>
        </w:rPr>
        <w:t xml:space="preserve">Yhteenveto</w:t>
      </w:r>
    </w:p>
    <w:p>
      <w:r>
        <w:t xml:space="preserve">Konservatiivien johtama paikallisviranomainen on puolustanut suunnitelmaa kilpailuttaa Swindonin vanhuksille ja vammaisille tarkoitettu linja-autopalvelu.</w:t>
      </w:r>
    </w:p>
    <w:p>
      <w:r>
        <w:rPr>
          <w:b/>
          <w:u w:val="single"/>
        </w:rPr>
        <w:t xml:space="preserve">Asiakirjan numero 33267</w:t>
      </w:r>
    </w:p>
    <w:p>
      <w:r>
        <w:t xml:space="preserve">Teiniä ammuttiin molempiin jalkoihin Länsi-Belfastissa</w:t>
      </w:r>
    </w:p>
    <w:p>
      <w:r>
        <w:t xml:space="preserve">Se tapahtui Aitnamona Crescentissä sunnuntaina kello 20:50 GMT. Hänet vietiin sairaalaan hoidettavaksi vammojensa vuoksi, joiden ei uskota olevan hengenvaarallisia. Komisario Norman Hanslet sanoi: "Kenen tahansa ampuminen on jo tarpeeksi paha asia, mutta tämä on räikeää lapsen hyväksikäyttöä, eikä lapsen ampumiselle pitäisi olla sijaa nyky-yhteiskunnassa." "Tiedän, että paikallinen yhteisö kammoksuu tällaista käytöstä, ja pyydän ihmisiä tukemaan ja auttamaan poliisia näiden ihmisten saattamisessa oikeuden eteen." Poliisi vetosi kaikkiin, joilla on tietoja, ottamaan yhteyttä.</w:t>
      </w:r>
    </w:p>
    <w:p>
      <w:r>
        <w:rPr>
          <w:b/>
        </w:rPr>
        <w:t xml:space="preserve">Yhteenveto</w:t>
      </w:r>
    </w:p>
    <w:p>
      <w:r>
        <w:t xml:space="preserve">16-vuotiasta on ammuttu molempiin jalkoihin puolisotilaallisessa hyökkäyksessä Länsi-Belfastissa.</w:t>
      </w:r>
    </w:p>
    <w:p>
      <w:r>
        <w:rPr>
          <w:b/>
          <w:u w:val="single"/>
        </w:rPr>
        <w:t xml:space="preserve">Asiakirjan numero 33268</w:t>
      </w:r>
    </w:p>
    <w:p>
      <w:r>
        <w:t xml:space="preserve">Vetoomus 1970-luvun veistoksen palauttamiseksi Cardiffiin</w:t>
      </w:r>
    </w:p>
    <w:p>
      <w:r>
        <w:t xml:space="preserve">Huw ThomasBBC Walesin taide- ja mediakirjeenvaihtaja Se pystytettiin The Hayesiin kuudeksi kuukaudeksi vuonna 1971 osana Yhdistyneen kuningaskunnan laajuista ohjelmaa, jonka tarkoituksena oli tuoda veistoksia kaupunkien keskustoihin. Chapter Arts Centre tekee yhteistyötä Art Fundin kanssa, jotta se saataisiin pysyvästi takaisin nykyisestä Leicestershiressä sijaitsevasta kodistaan. Keskuksen mukaan sen on kerättävä 18 000 puntaa taiteilija Garth Evansin teoksen restaurointiin ja siirtämiseen. Chapter kuvailee 12-metrisen veistoksen muistuttavan "vasaran kaltaista työkalua ja kuvaa kaivostunnelista, joka on musta kuin hiili". Evans kertoi inspiraatiostaan seuraavasti: "Halusin jotain, jonka voisin yhdistää hiilikaivostoimintaan ja tarinoihin, joita olin kuullut elämästä syvällä maan alla". Veistos herätti huomiota paitsi vaikuttavuudellaan myös sillä, että taiteilija nauhoitti ohikulkijoiden kommentteja päivä sen asentamisen jälkeen. Hänen nauhoitustensa puhtaaksikirjoitukset julkaistiin kirjassa, ja ne olivat lähdemateriaalina näytelmälle, joka esitettiin New Yorkissa vuonna 2017. Installaatiosta otetuista kuvista käy ilmi, että se oli sijoitettu tontille, joka on sittemmin muutettu ostoskeskukseksi. Evans syntyi Manchesterissa vuonna 1934, ja hän on pitänyt laajoja näyttelyitä Yhdistyneessä kuningaskunnassa ja Yhdysvalloissa. Tällä hetkellä hän opettaa kuvanveistoa New Yorkissa.</w:t>
      </w:r>
    </w:p>
    <w:p>
      <w:r>
        <w:rPr>
          <w:b/>
        </w:rPr>
        <w:t xml:space="preserve">Yhteenveto</w:t>
      </w:r>
    </w:p>
    <w:p>
      <w:r>
        <w:t xml:space="preserve">Cardiffiin on käynnistetty vetoomus, jotta Cardiffiin saataisiin takaisin suuri teräsveistos, joka oli viimeksi esillä kaupungissa yli 45 vuotta sitten.</w:t>
      </w:r>
    </w:p>
    <w:p>
      <w:r>
        <w:rPr>
          <w:b/>
          <w:u w:val="single"/>
        </w:rPr>
        <w:t xml:space="preserve">Asiakirjan numero 33269</w:t>
      </w:r>
    </w:p>
    <w:p>
      <w:r>
        <w:t xml:space="preserve">Elokuva Titanicin kapteenista Edward Smithistä Potteries-museossa</w:t>
      </w:r>
    </w:p>
    <w:p>
      <w:r>
        <w:t xml:space="preserve">Arkistofilmissä nähdään kapteeni Edward John Smith Titanicin sisaraluksella Olympicilla. Kapteeni Smith, joka kuoli Titanicin upotessa vuonna 1912, oli syntynyt Hanleyssä. Potteries Museum &amp; Art Gallery -museon näyttelyssä tarkastellaan Stoke-on-Trentin ja linjalaivan välisiä yhteyksiä. Valtuutettu Mark Meredith sanoi: "Tällä kaupungilla on erittäin läheiset yhteydet laivaan, ja tämä näyttely antaa meille mahdollisuuden tutustua joihinkin näistä yhteyksistä." Näyttelyssä on esillä myös erityinen pokaali, joka annettiin kapteeni Smithille ennen kuin hän astui Titanicin johtoon. Tiedotustaulut kertovat tarinoita muista paikallisista ihmisistä, jotka menettivät henkensä, kun matkustajalaiva upposi neitsytmatkallaan törmättyään jäävuoreen. Näyttely on avoinna 31. joulukuuta asti.</w:t>
      </w:r>
    </w:p>
    <w:p>
      <w:r>
        <w:rPr>
          <w:b/>
        </w:rPr>
        <w:t xml:space="preserve">Yhteenveto</w:t>
      </w:r>
    </w:p>
    <w:p>
      <w:r>
        <w:t xml:space="preserve">Titanicin kapteenia esittävä harvinainen elokuva esitetään osana näyttelyä hänen kotikaupungissaan Stoke-on-Trentissä.</w:t>
      </w:r>
    </w:p>
    <w:p>
      <w:r>
        <w:rPr>
          <w:b/>
          <w:u w:val="single"/>
        </w:rPr>
        <w:t xml:space="preserve">Asiakirjan numero 33270</w:t>
      </w:r>
    </w:p>
    <w:p>
      <w:r>
        <w:t xml:space="preserve">Shropshire Clinical Commissioning Group erityistoimenpiteissä</w:t>
      </w:r>
    </w:p>
    <w:p>
      <w:r>
        <w:t xml:space="preserve">Shropshire Clinical Commissioning Group (CCG) on asetettu erityistoimenpiteisiin sen jälkeen, kun se on myöntänyt, että sen taloudellinen tilanne on "huonontunut viime kuukausina". Tämän seurauksena NHS England "valvoo tarkasti" GP:n johtaman trustin toimintaa. Tarkasteltavina ovat muun muassa lääkkeiden määrääminen ja sairaalahoitojaksojen vähentäminen. Kliiniset toimeksiantoryhmät ovat yleislääkärin johtamia organisaatioita, jotka vastaavat terveydenhuollon tilaamisesta potilaiden puolesta. Päivityksiä tähän juttuun ja muihin uutisiin Shropshiressä Englannissa ne korvasivat Primary Care Trustit viime vuoden huhtikuussa. Shropshiren CCG koostuu 44:stä piirikunnassa toimivasta yleislääkärin vastaanotosta. CCG:n vastuuhenkilö Brigid Stacey sanoi: "Ennustamme nyt 10,6 miljoonan punnan alijäämää vuoden aikana. "Tämän vuoksi olemme työskennelleet NHS Englandin kanssa kehittääksemme suunnitelmia, jotka auttavat parantamaan taloudellista asemaamme ja viime kädessä palauttamaan CCG:n taloudellisen kestävyyden. "Ryhmä tuo mukanaan erityisosaamista, joka auttaa ratkaisemaan joitakin CCG:n keskeisiä haasteita ja tuo organisaatioon lisää kapasiteettia näinä kiireisinä aikoina."</w:t>
      </w:r>
    </w:p>
    <w:p>
      <w:r>
        <w:rPr>
          <w:b/>
        </w:rPr>
        <w:t xml:space="preserve">Yhteenveto</w:t>
      </w:r>
    </w:p>
    <w:p>
      <w:r>
        <w:t xml:space="preserve">Erityinen "käänteentekevä" ryhmä on otettu mukaan parantamaan epäonnistunutta NHS-ryhmää, joka ennustaa, että se lopettaa vuoden yli 10 miljoonan punnan alijäämäisenä.</w:t>
      </w:r>
    </w:p>
    <w:p>
      <w:r>
        <w:rPr>
          <w:b/>
          <w:u w:val="single"/>
        </w:rPr>
        <w:t xml:space="preserve">Asiakirjan numero 33271</w:t>
      </w:r>
    </w:p>
    <w:p>
      <w:r>
        <w:t xml:space="preserve">Meksikolainen yhtye Kombo Kolombia ilmoitettu kadonneeksi keikan jälkeen</w:t>
      </w:r>
    </w:p>
    <w:p>
      <w:r>
        <w:t xml:space="preserve">Kombo Kolombia -yhtyeen kahdestatoista muusikosta ja kahdeksasta miehistön jäsenestä ei ole kuultu sen jälkeen. Omaiset kertoivat huolestuneensa, kun kolumbialaista vallenato-musiikkia soittavat muusikot lakkasivat vastaamasta matkapuhelimiinsa. Huumejengit ovat tappaneet useita meksikolaisia muusikoita viime vuosina. Kun sukulaiset matkustivat konserttipaikalle, he löysivät paikan hylättynä ja bändin autot tyhjinä. Riskialtista liiketoimintaa Vuonna 2007 K-Paz de la Sierra -yhtyeen laulaja Sergio Gomez kidnapattiin konsertin jälkeen läntisessä Michoacanin osavaltiossa. Hänet löydettiin kuristettuna päiviä myöhemmin. Sergio Vega, joka tunnettiin nimellä El Shaka, ammuttiin kuoliaaksi vuonna 2010 Sinaloan osavaltiossa läntisessä Meksikossa vain tunteja sen jälkeen, kun hän oli kiistänyt tiedot omasta murhastaan. Useimmat tapetuista kuitenkin soittivat narcocorridoja, huumeparonin elämää juhlistavia lauluja. Kombo Kolombia on erikoistunut kolumbialaiseen populaarimusiikkiin, jota ei yleensä yhdistetä meksikolaisiin huumejengeihin. Paikalliset tiedotusvälineet kuitenkin kertoivat, että yhtye oli soittanut baareissa, jotka ovat aiemmin joutuneet huumekartellien kohteeksi. Meksikossa arvioidaan kuuden viime vuoden aikana kuolleen yli 70 000 ihmistä huumeisiin liittyvissä väkivaltaisuuksissa. Meksikon presidentti Enrique Pena Nieto, joka astui virkaansa 1. joulukuuta 2012, on ilmoittanut perustavansa uudet kansalliset poliisivoimat järjestäytyneen rikollisuuden ja väkivallan torjumiseksi.</w:t>
      </w:r>
    </w:p>
    <w:p>
      <w:r>
        <w:rPr>
          <w:b/>
        </w:rPr>
        <w:t xml:space="preserve">Yhteenveto</w:t>
      </w:r>
    </w:p>
    <w:p>
      <w:r>
        <w:t xml:space="preserve">Pohjois-Meksikon poliisi etsii 20:tä bändin jäsentä, jotka katosivat keikan jälkeen Hidalgon kaupungissa torstai-iltana.</w:t>
      </w:r>
    </w:p>
    <w:p>
      <w:r>
        <w:rPr>
          <w:b/>
          <w:u w:val="single"/>
        </w:rPr>
        <w:t xml:space="preserve">Asiakirjan numero 33272</w:t>
      </w:r>
    </w:p>
    <w:p>
      <w:r>
        <w:t xml:space="preserve">Mel C:n esiintyminen Edinburgh Jazz Festivalilla puolustettiin</w:t>
      </w:r>
    </w:p>
    <w:p>
      <w:r>
        <w:t xml:space="preserve">Angie BrownBBC Scotlandin, Edinburghin ja Eastin toimittaja Peter Vettese sanoi, ettei häntä voisi vähempää kiinnostaa, että jotkut jazzin ystävät pitäisivät "pyhäinhäväistyksenä" sitä, että hän oli kutsunut poptähden esiintymään festivaalille. Hän sanoi, että Mel C:llä oli taitoa ja kykyä laulaa hänen kanssaan keskiviikon keikallaan. Vettese, joka soitti rockyhtyeen kanssa 80-luvulla, sanoi Mel C:n suhtautuvan tapahtumaan "hyvin vakavasti". West Lothian muusikko, 53, kertoi BBC Scotlandin uutissivustolle: "On varmasti jazzin ystäviä, joiden mielestä on pyhäinhäväistystä, että joku Mel C:n taustalta esiintyy jazzfestivaaleilla. "Mutta en voisi vähempää välittää siitä, mitä he sanovat tai eivät sano. "Olen kiinnostunut siitä, että voin antaa mahdollisuuden soittaa niille, jotka eivät ehkä hyväksyisi Mel C:n taustan omaavaa henkilöä." Näin hän jatkaa. "Elämässäni on ollut kyse etenemisestä nuoresta jazzin soittajasta popin, rapin ja R&amp;B:n omaksumiseen. Jazz on spontaania, melodista improvisaatiota, joka perustuu tunnettuihin harmonisesti korvattuihin progressioihin. "Se, mitä Melanie tekee, tehdään vakavasti, ja se, miten vakavasti hänet otetaan, on kuulijan vastuulla. "Hänen äänensä on heti tunnistettava, hän on loistava laulaja ja ihastuttava yksilö." Peter Vettese esiintyy keskiviikkona klo 18.00 BST Assembly at Princess Street Gardens -tapahtumassa.</w:t>
      </w:r>
    </w:p>
    <w:p>
      <w:r>
        <w:rPr>
          <w:b/>
        </w:rPr>
        <w:t xml:space="preserve">Yhteenveto</w:t>
      </w:r>
    </w:p>
    <w:p>
      <w:r>
        <w:t xml:space="preserve">Entinen Jethro Tull -muusikko on puolustanut päätöstään saada ex-Spice Girl Mel C vierailemaan Edinburghin jazzfestivaalin keikallaan.</w:t>
      </w:r>
    </w:p>
    <w:p>
      <w:r>
        <w:rPr>
          <w:b/>
          <w:u w:val="single"/>
        </w:rPr>
        <w:t xml:space="preserve">Asiakirjan numero 33273</w:t>
      </w:r>
    </w:p>
    <w:p>
      <w:r>
        <w:t xml:space="preserve">'Kolme laitetta' löydetty Dervockin turvahälytyksessä</w:t>
      </w:r>
    </w:p>
    <w:p>
      <w:r>
        <w:t xml:space="preserve">Useat ihmiset joutuivat jättämään kotinsa, kun kolme epäilyttävää esinettä löydettiin torstaiaamuna. Poliisi ja armeija kutsuttiin paikalle, ja laitteet on viety pois lisätutkimuksia varten. Poliisi kuvaili tapausta "tahalliseksi yritykseksi aiheuttaa pelkoa ja pelottelua". "Perheet ja vanhemmat ja haavoittuvammat ihmiset joutuivat jättämään kotinsa, kun poliisit ja armeijan henkilökunta työskentelivät varmistaakseen, että alue oli turvallinen heidän paluunsa kannalta", sanoi piirikomentaja Supt Ian Magee. "Voimme vahvistaa, että kolme laitetta saattoivat olla elinkelpoisia, ja ne on poistettu lisätutkimuksia varten", hän lisäsi. "On selvää, että suurin osa tämän yhteisön asukkaista haluaa jatkaa elämäänsä rauhassa. "Vaikka jatkamme poliisipalvelun tarjoamista Dervockin asukkaille, kehotan paikallisia edustajia käyttämään vaikutusvaltaansa uusien välikohtausten estämiseksi." Turvallisuusoperaation aikana Castlecat Roadilla ja Knock Roadilla asetettiin matkustusrajoituksia. Hieman ennen kello 18.30 GMT poliisi ilmoitti, että operaatio oli päättynyt ja kaikki asukkaat saattoivat palata koteihinsa.</w:t>
      </w:r>
    </w:p>
    <w:p>
      <w:r>
        <w:rPr>
          <w:b/>
        </w:rPr>
        <w:t xml:space="preserve">Yhteenveto</w:t>
      </w:r>
    </w:p>
    <w:p>
      <w:r>
        <w:t xml:space="preserve">Antrimin kreivikunnan Dervockista on löydetty kolme laitetta, jotka poliisin mukaan "saattoivat olla käyttökelpoisia".</w:t>
      </w:r>
    </w:p>
    <w:p>
      <w:r>
        <w:rPr>
          <w:b/>
          <w:u w:val="single"/>
        </w:rPr>
        <w:t xml:space="preserve">Asiakirjan numero 33274</w:t>
      </w:r>
    </w:p>
    <w:p>
      <w:r>
        <w:t xml:space="preserve">Äitiyspalvelun oikeudellinen uudelleentarkastelu alkaa toisena päivänä</w:t>
      </w:r>
    </w:p>
    <w:p>
      <w:r>
        <w:t xml:space="preserve">Betsi Cadwaladrin yliopiston terveyslautakunta haluaa muuttaa Glan Clwydin sairaalan lääkärijohtoista äitiyspalvelua. Kampanjoijat ovat kuitenkin hakeneet Moldin lääninoikeudelta lupaa muutoksenhakuun. Jutun jatkamiselle ei ole vahvistettu päivämäärää. Suurin osa perjantaiaamun istunnosta käytettiin keskusteluihin siitä, mitä lisätodisteita olisi vielä esitettävä ja mitä päivämääriä tuomioistuimessa on määrä pitää tulevaisuudessa. Tuomari Nicola Davies ei ole vielä päättänyt, myöntääkö hän oikeudellisen uudelleentarkastelun vai ei, ja hänen on vielä kuultava terveyslautakunnan lausunnot. Terveydenhuoltolautakunnan oli tarkoitus tehdä muutokset synnytysosastoon 20. toukokuuta, mutta niitä ei voida toteuttaa ennen kuin tuomioistuin on antanut tuomionsa.</w:t>
      </w:r>
    </w:p>
    <w:p>
      <w:r>
        <w:rPr>
          <w:b/>
        </w:rPr>
        <w:t xml:space="preserve">Yhteenveto</w:t>
      </w:r>
    </w:p>
    <w:p>
      <w:r>
        <w:t xml:space="preserve">Denbighshireläisen sairaalan äitiyspalveluiden heikentämistä koskevien suunnitelmien vastustamista on lykätty.</w:t>
      </w:r>
    </w:p>
    <w:p>
      <w:r>
        <w:rPr>
          <w:b/>
          <w:u w:val="single"/>
        </w:rPr>
        <w:t xml:space="preserve">Asiakirjan numero 33275</w:t>
      </w:r>
    </w:p>
    <w:p>
      <w:r>
        <w:t xml:space="preserve">Taika Waititi tekee uuden Tähtien sota -elokuvan</w:t>
      </w:r>
    </w:p>
    <w:p>
      <w:r>
        <w:t xml:space="preserve">Waititi voitti aiemmin tänä vuonna Oscar-palkinnon toisen maailmansodan aikaisesta Jojo Rabbit -elokuvasta, ja hänet tunnetaan myös Marvelin Thor: Ragnarok -elokuvan tekijänä. Hän käsikirjoittaa nimeämättömän elokuvan yhdessä skotlantilaisen Krysty Wilson-Cairnsin kanssa, joka oli Oscar-ehdokkaana elokuvasta 1917. Samaan aikaan yhdysvaltalainen käsikirjoittaja Leslye Headland luo Disney+:lle uutta sarjaa, joka on palvelun neljäs pikkuruutuun sijoittuva spin-off. The Mandalorian on jo suoratoistopalvelussa, ja se antoi Waititille esittelyn Star Wars -universumiin, kun hän ohjasi sarjan ensimmäisen osan finaalin ja antoi äänensä droidille IG-11:lle. Disney+:lle tehdään myös uusia sarjoja Obi-Wan Kenobista ja Cassian Andorista. Valkokankaalla muita Star Wars -elokuvia, joita tällä hetkellä suunnitellaan, ovat The Last Jedi -ohjaaja Rian Johnsonin suunnittelema trilogia ja Marvel Studiosin pomo Kevin Feigen luoma spin-off. Uutinen julkaistiin "Star Wars -päivänä" eli toukokuun neljäntenä päivänä. Seuraa meitä Facebookissa tai Twitterissä @BBCNewsEnts. Jos sinulla on juttuehdotus, lähetä sähköpostia osoitteeseen entertainment.news@bbc.co.uk.</w:t>
      </w:r>
    </w:p>
    <w:p>
      <w:r>
        <w:rPr>
          <w:b/>
        </w:rPr>
        <w:t xml:space="preserve">Yhteenveto</w:t>
      </w:r>
    </w:p>
    <w:p>
      <w:r>
        <w:t xml:space="preserve">Oscar-palkittu elokuvantekijä Taika Waititi ohjaa ja käsikirjoittaa yhdessä elokuvateattereihin tulevan uuden Star Wars -elokuvan.</w:t>
      </w:r>
    </w:p>
    <w:p>
      <w:r>
        <w:rPr>
          <w:b/>
          <w:u w:val="single"/>
        </w:rPr>
        <w:t xml:space="preserve">Asiakirjan numero 33276</w:t>
      </w:r>
    </w:p>
    <w:p>
      <w:r>
        <w:t xml:space="preserve">Leicesterin maratonin juoksijat vakuuttivat ajanottosirujen puolesta</w:t>
      </w:r>
    </w:p>
    <w:p>
      <w:r>
        <w:t xml:space="preserve">Sade vaikutti liimaan, joka piti laitteet kiinni kilpailijan kilpailunumerossa vuoden 2013 tapahtuman aikana. Kilpailun johtaja Christian Weikert-Picker sanoi, että siruja toimittava yritys on vaihtunut ja hänelle on vakuutettu, että kaikki menee suunnitelmien mukaan. Tuhansien juoksijoiden on määrä lähteä liikkeelle Victoria Parkista klo 09:15 GMT. "Suunnitelman mukaan" Viime vuonna yli 3 000 ihmistä ilmoittautui osallistumaan kilpailuun, mutta vain noin 100 ihmistä sai aikansa. Eräs juoksija kertoi nähneensä noin 20 sirua lattialla reitin ensimmäisen puolen kilometrin aikana. Järjestäjät joutuivat penkomaan video- ja kameramateriaalia, jotta jokaisen juoksijan tiedot saatiin julkaistua. Weikert-Picker sanoi: "Olemme vaihtaneet ajanottolaitteita. Käyttämämme yritys vakuuttaa minulle, että tämä sujuu tänä vuonna suunnitelmien mukaan." Ajanottosirut ovat pieniä kevyitä laitteita, jotka tallentavat tarkasti juoksijan juoksuajan. Jotkut niistä sidotaan kengännauhaan, rannekoruun tai nilkan ympärille. Sunnuntain kilpailussa käytettävät sirut ovat juoksunumeron takana olevissa valkoisissa vaahtomuoviliuskoissa.</w:t>
      </w:r>
    </w:p>
    <w:p>
      <w:r>
        <w:rPr>
          <w:b/>
        </w:rPr>
        <w:t xml:space="preserve">Yhteenveto</w:t>
      </w:r>
    </w:p>
    <w:p>
      <w:r>
        <w:t xml:space="preserve">Leicesterin maratonin järjestäjien mukaan ei ole odotettavissa toista ajanottosiruongelmaa, joka johti siihen, että monet juoksijat eivät saaneet viime vuonna maaliin tuloaikaa.</w:t>
      </w:r>
    </w:p>
    <w:p>
      <w:r>
        <w:rPr>
          <w:b/>
          <w:u w:val="single"/>
        </w:rPr>
        <w:t xml:space="preserve">Asiakirjan numero 33277</w:t>
      </w:r>
    </w:p>
    <w:p>
      <w:r>
        <w:t xml:space="preserve">SLRC:n kirjastonhoitaja viillettiin partaveitsellä</w:t>
      </w:r>
    </w:p>
    <w:p>
      <w:r>
        <w:t xml:space="preserve">Hän oli matkalla bussilla kotiin, kun välikohtaus sattui. Hänet on otettu sairaalaan hoidettavaksi kahden viiltohaavan vuoksi. Toimittajien yhdistyksen pääsihteeri Poddala Jayantha sanoi, että hän on neljäs SLRC:n työntekijä, jonka kimppuun on hyökätty samankaltaisella tavalla. Hän sanoi, että nainen oli näkynyt videomateriaalilla 27. joulukuuta tapahtuneesta välikohtauksesta, jossa työministeri Mervyn Silvaa ja hänen avustajiaan syytettiin Sri Lanka Rupavahini Corporationin (SLRC) uutisjohtajan pahoinpitelystä. "Tietojemme mukaan kukaan ei ole uhkaillut häntä mistään muusta syystä", Poddala Jayantha sanoi. Hän sanoi, että huolimatta mediajärjestöjen, kuten SLWJA:n, jatkuvista vetoomuksista, mitään oikeudellisia toimia ei ole toistaiseksi toteutettu SLRC:n välikohtaukseen osallistuneita roistoja vastaan. "Poliisi, joka ei ryhdy toimiin heitä vastaan, on vastuussa näistä välikohtauksista", Poddala Jayantha sanoi. Kansainväliset tiedotusvälineiden tarkkailijat ovat kehottaneet Sri Lankan presidenttiä ryhtymään välittömiin toimiin toimittajien kimppuun hyökänneiden syyllisten rankaisemiseksi ja tiedotusvälineiden vapauden suojelemiseksi.</w:t>
      </w:r>
    </w:p>
    <w:p>
      <w:r>
        <w:rPr>
          <w:b/>
        </w:rPr>
        <w:t xml:space="preserve">Yhteenveto</w:t>
      </w:r>
    </w:p>
    <w:p>
      <w:r>
        <w:t xml:space="preserve">Sri Lanka Rupavahini Corporationin (SLRC) kirjastonhoitaja Ranjani Aluthgea viillettiin keskiviikkona partaveitsellä.</w:t>
      </w:r>
    </w:p>
    <w:p>
      <w:r>
        <w:rPr>
          <w:b/>
          <w:u w:val="single"/>
        </w:rPr>
        <w:t xml:space="preserve">Asiakirjan numero 33278</w:t>
      </w:r>
    </w:p>
    <w:p>
      <w:r>
        <w:t xml:space="preserve">Liikennevakuutusmaksut "ennätyskorkealla</w:t>
      </w:r>
    </w:p>
    <w:p>
      <w:r>
        <w:t xml:space="preserve">Association of British Insurersin (ABI) tietojen mukaan kustannukset nousivat kaikissa ikäryhmissä alle 21-vuotiaita lukuun ottamatta. ABI Motor Premium Trackerin mukaan kattavasta liikennevakuutuksesta maksettu keskihinta kaikissa ikäryhmissä oli ennätykselliset 462 puntaa, mikä merkitsee 8 prosentin nousua edellisvuoteen verrattuna. Eniten, lähes 13 prosenttia, nousivat 50-vuotiaiden autoilijoiden hinnat. Alle 21-vuotiaiden keskimääräinen vakuutusmaksu on korkein, noin 923 puntaa vuodessa. Nuorten kuljettajien ajotottumusten seurantaan käytetty teknologia merkitsi kuitenkin sitä, että 18-21-vuotiaat olivat ainoa ikäryhmä, jonka liikennevakuutusmaksut laskivat 2,3 prosenttia vuosien 2015 ja 2016 välillä. Vakuutusalaryhmän mukaan vakuutusmaksut voivat nousta edelleen vuoden 2018 alkuun mennessä, kun vakuutusyhtiöt siirtävät kustannukset, kuten vakuutusmaksuveron ja alennuskoron muutokset, jotka lisäsivät vakuutusyhtiöiden korvausvaatimuksia.</w:t>
      </w:r>
    </w:p>
    <w:p>
      <w:r>
        <w:rPr>
          <w:b/>
        </w:rPr>
        <w:t xml:space="preserve">Yhteenveto</w:t>
      </w:r>
    </w:p>
    <w:p>
      <w:r>
        <w:t xml:space="preserve">Autovakuutusmaksut nousivat ennätyksellisen korkeiksi vuosina 2015-2016, kertoo alan ryhmä.</w:t>
      </w:r>
    </w:p>
    <w:p>
      <w:r>
        <w:rPr>
          <w:b/>
          <w:u w:val="single"/>
        </w:rPr>
        <w:t xml:space="preserve">Asiakirjan numero 33279</w:t>
      </w:r>
    </w:p>
    <w:p>
      <w:r>
        <w:t xml:space="preserve">Työväenpuolueen työpaikkarahaston avulla saataisiin vuosittain 4000 ihmistä töihin.</w:t>
      </w:r>
    </w:p>
    <w:p>
      <w:r>
        <w:t xml:space="preserve">Puolueen mukaan 25 miljoonan punnan rahasto auttaisi luomaan työpaikkoja julkiselle ja vapaaehtoissektorille alle 25-vuotiaille. Keskiviikkona julkaistut luvut osoittivat, että Yhdistyneen kuningaskunnan nuorisotyöttömyys on ennätyksellisen korkea. Walesin työväenpuolueen johtaja Carwyn Jones sanoi, että hänen puolueensa haluaa varmistaa, ettei "menetettyä sukupolvea" ole. Työväenpuolue on hyökännyt Yhdistyneen kuningaskunnan hallitusta vastaan, koska se on romuttanut tulevaisuuden työpaikkarahaston, joka maksoi työnantajille pitkäaikaistyöttömien palkkaamisesta. Pääministeri David Cameron on kuitenkin kritisoinut edellisen hallituksen järjestelmää siitä, ettei se luonut tarpeeksi työpaikkoja. Walesin rahasto olisi käytettävissä työnantajille, jotka palkkaavat nuoria, jotka ovat olleet työttömänä vähintään kuusi kuukautta. Jones sanoi: "Tämä lupaus tarjoaa todellisen työpaikan niille nuorille, joiden on vaikeinta saada työtä näinä vaikeina aikoina. "Walesin työväenpuolue varmistaa, että Walesin hallituksessa pysyessämme ei menetetä sukupolvea."</w:t>
      </w:r>
    </w:p>
    <w:p>
      <w:r>
        <w:rPr>
          <w:b/>
        </w:rPr>
        <w:t xml:space="preserve">Yhteenveto</w:t>
      </w:r>
    </w:p>
    <w:p>
      <w:r>
        <w:t xml:space="preserve">Työväenpuolueen keskeinen lupaus Walesin parlamenttivaaleissa on rahasto, jolla luodaan 4 000 työpaikkaa nuorille.</w:t>
      </w:r>
    </w:p>
    <w:p>
      <w:r>
        <w:rPr>
          <w:b/>
          <w:u w:val="single"/>
        </w:rPr>
        <w:t xml:space="preserve">Asiakirjan numero 33280</w:t>
      </w:r>
    </w:p>
    <w:p>
      <w:r>
        <w:t xml:space="preserve">"Tylsistynyt jäykkä" Paigntonin eläkeläinen jää eläkkeelle 91-vuotiaana</w:t>
      </w:r>
    </w:p>
    <w:p>
      <w:r>
        <w:t xml:space="preserve">Joe Bartley, jolle on tehty suuri leikkaus, myönsi: "Ei voi olla ikuisesti nuori, ja ikäni alkoi ottaa minua kiinni." Hän sanoi: "En voi olla ikuisesti nuori, ja ikäni alkoi ottaa minua kiinni." Entisestä sotilaasta tuli paikallinen julkkis voitettuaan työpaikan Paigntonin Cantinassa. Ravintolan omistaja Kate Allen sanoi, että hän oli ollut "raikas tuulahdus". Bartley sai työpaikan vuonna 2016 julkaistuaan vetoomuksen paikallislehti Herald Expressissä. "Olin tylsistynyt jäykkänä istumaan siellä tekemättä mitään enkä nähnyt ketään", hän sanoi. Kysyttäessä, paransiko työ hänen tylsyytensä, hän sanoi: "Kyllä. Tärkeintä on se, että tunsin itseni taas työmieheksi." Bartley käy edelleen Cantinassa kahvilla tai tuopilla. "Jotkut asiakkaat muistavat minut ja pysähtyvät juttelemaan", hän sanoi. "Kaipaan toveruutta." Hän sanoi yrittävänsä liikkua Paigntonissa "niin usein kuin mahdollista". "Menen pubiin tuopille ja poltan piippuani ulkona, jotta maailma olisi rauhassa. En aio istua kotona nojatuolissa ja mädäntyä. "Minusta se on hyvin tärkeää. Kaikki lääkärit sanovat, että pitää liikkua ja pitää mielen kiireisenä." Allen sanoi, että asiakkaat "kyselevät häntä edelleen". "Hän oli ihana. Minulla on tapana olla huolissani asioista, mutta hänellä oli aina hymy ja nauru. "Joe on yhä ystäväni, ja puhumme säännöllisesti puhelimessa."</w:t>
      </w:r>
    </w:p>
    <w:p>
      <w:r>
        <w:rPr>
          <w:b/>
        </w:rPr>
        <w:t xml:space="preserve">Yhteenveto</w:t>
      </w:r>
    </w:p>
    <w:p>
      <w:r>
        <w:t xml:space="preserve">91-vuotias mies, joka sai töitä tarjoilijana annettuaan ilmoituksen, jossa hän sanoi "kuolevansa tylsyyteen", on ripustanut esiliinansa lopullisesti.</w:t>
      </w:r>
    </w:p>
    <w:p>
      <w:r>
        <w:rPr>
          <w:b/>
          <w:u w:val="single"/>
        </w:rPr>
        <w:t xml:space="preserve">Asiakirjan numero 33281</w:t>
      </w:r>
    </w:p>
    <w:p>
      <w:r>
        <w:t xml:space="preserve">Birminghamin ilotulitusmurhan uhri "hauskuutta rakastava mies</w:t>
      </w:r>
    </w:p>
    <w:p>
      <w:r>
        <w:t xml:space="preserve">Anthony Nicholls, 56, kuoli viisi päivää sen jälkeen, kun 200 laukauksen kaupallinen ilotulite oli aiheuttanut vakavan tulipalon hänen kotonaan. Hänen tyttärensä Fiona Nicholls sanoi, että hän oli "hauska mies", joka "teki kovasti töitä koko elämänsä ajan". Hänen puolisonsa, 50-vuotias nainen, sai murtumia alaraajoihin hypättyään ensimmäisen kerroksen ikkunasta. Nicholls, entinen Land Rover -työläinen, oli ollut koomassa torstaina kello 23.00 GMT Tile Crossin Birchtrees Crescentissä tapahtuneen hyökkäyksen jälkeen. Poliisin mukaan tulipalo syttyi, kun kiinteistöön oli sijoitettu suuri "kaupallisen kokoinen ilotulite", joka syttyi palamaan. Sen uskotaan sisältäneen noin 200 räjähdysaineletkua, ja sen täydellinen laukeaminen olisi kestänyt noin kaksi minuuttia, mikä olisi tuhonnut avoimen asuintilan. Komisario Paul Joyce sanoi: "Käymme parhaillaan läpi paljon valvontakameroiden kuvia ja kehitämme niistä joitakin tutkintalinjoja. "Kyseessä olisi ollut suuri ja raskas ilotulite, jota olisi ollut vaikea kuljettaa jonkin matkan päähän, joten pyydän kaikkia, jotka näkivät jonkun kantavan suurta laatikkoa alueella viime torstai-iltana, ottamaan yhteyttä meihin." Aiheeseen liittyvät Internet-linkit West Midlandsin poliisi</w:t>
      </w:r>
    </w:p>
    <w:p>
      <w:r>
        <w:rPr>
          <w:b/>
        </w:rPr>
        <w:t xml:space="preserve">Yhteenveto</w:t>
      </w:r>
    </w:p>
    <w:p>
      <w:r>
        <w:t xml:space="preserve">Perhe kuvailee isää, joka kuoli sen jälkeen, kun hänen birminghamilaisessa kodissaan räjäytettiin valtava ilotulitus, "hauskaksi" mieheksi.</w:t>
      </w:r>
    </w:p>
    <w:p>
      <w:r>
        <w:rPr>
          <w:b/>
          <w:u w:val="single"/>
        </w:rPr>
        <w:t xml:space="preserve">Asiakirjan numero 33282</w:t>
      </w:r>
    </w:p>
    <w:p>
      <w:r>
        <w:t xml:space="preserve">Wrexhamin "kausiköyhyyttä" koskeva tarkastelu oppilaiden auttamiseksi</w:t>
      </w:r>
    </w:p>
    <w:p>
      <w:r>
        <w:t xml:space="preserve">Wrexhamin valtuustossa toimiva puoluerajat ylittävä ryhmä tekee aiheesta kyselytutkimuksen, jonka tarkoituksena on auttaa parantamaan palveluja. Walesin hallitus myönsi hiljattain miljoona puntaa koulujen ja ruokapankkien saniteettituotteiden rahoittamiseen. Wrexhamin kaupunginvaltuutettu Carrier Harper sanoi, että kyseessä on "tabuaihe", josta on keskusteltava. Hän sanoi: "Wrexhamin piirikunnassa on liikaa nuoria naisia ja tyttöjä, joilla ei ole varaa huolehtia itsestään kunnolla kuukautistensa aikana. "Tästä on tietenkin seurauksia ihmisarvon, terveyden, hygienian ja yleisen hyvinvoinnin kannalta. "Näin ei pitäisi tapahtua vuonna 2018, ja mielestäni on todella tärkeää, että kun erityisesti naiset pystyvät vaikuttamaan poliittiseen asialistaan, varmistamme, että tällaisista asioista puhutaan, jotta voimme parantaa nuorten naisten ja tyttöjen elämänlaatua eteenpäin." Valtuusto tarjoaa jo jonkin verran rahoitusta sen varmistamiseksi, että kouluissa on saatavilla saniteettituotteita, mutta tarjontaa tarkastellut puoluerajat ylittävä ryhmä sanoi haluavansa varmistaa, että se tarjoaa parasta mahdollista palvelua. Se tekee parhaillaan verkkokyselyä, jonka tuloksia käsitellään myöhemmin tänä vuonna jossakin viranomaisen valvontakomiteassa.</w:t>
      </w:r>
    </w:p>
    <w:p>
      <w:r>
        <w:rPr>
          <w:b/>
        </w:rPr>
        <w:t xml:space="preserve">Yhteenveto</w:t>
      </w:r>
    </w:p>
    <w:p>
      <w:r>
        <w:t xml:space="preserve">Pohjois-Walesin eri osissa tarkistetaan tapaa, jolla "kausiköyhyyttä" torjutaan, jotta voitaisiin auttaa köyhemmistä oloista tulevia oppilaita.</w:t>
      </w:r>
    </w:p>
    <w:p>
      <w:r>
        <w:rPr>
          <w:b/>
          <w:u w:val="single"/>
        </w:rPr>
        <w:t xml:space="preserve">Asiakirjan numero 33283</w:t>
      </w:r>
    </w:p>
    <w:p>
      <w:r>
        <w:t xml:space="preserve">Tarjous kulta- ja merikotkalajien palauttamiseksi takaisin alueelle</w:t>
      </w:r>
    </w:p>
    <w:p>
      <w:r>
        <w:t xml:space="preserve">Cardiffin yliopistossa tutkitaan, voisiko maisema tukea kulta- ja valkohäntäpeuran palauttamista. Molempien lajien eurooppalaiset populaatiot ovat suhteellisen pieniä ja vähenevät edelleen, mikä johtuu pääasiassa ihmisten harjoittamasta vainosta ja elinympäristön häviämisestä. Tutkijat tekevät toteutettavuustutkimuksen. Hankkeen johtaja Sophie-lee Williams sanoi: "Walesissa on laajoja alueita, joilla on potentiaalisesti sopivaa kotkan elinympäristöä, mutta meidän on vastattava moniin kysymyksiin elinympäristön laadusta ja siitä, voiko se ylläpitää kotkia. "Hanke on vasta alkuvaiheessa, eikä kotkien palauttaminen alueelle todennäköisesti tapahdu vielä vähään aikaan." Hän lisäsi, että kotkien mahdollinen palauttaminen seuraisi lupa- ja kuulemisprosessia. "Onnistuessaan hanke voisi kuitenkin tuoda kauaskantoisia hyötyjä, sillä se auttaisi palauttamaan Walesin heikentyneen biologisen monimuotoisuuden, elvyttäisi paikallistaloutta ja edistäisi sekä maakotkan että merikotkan suojelutilannetta kansallisella ja kansainvälisellä tasolla."</w:t>
      </w:r>
    </w:p>
    <w:p>
      <w:r>
        <w:rPr>
          <w:b/>
        </w:rPr>
        <w:t xml:space="preserve">Yhteenveto</w:t>
      </w:r>
    </w:p>
    <w:p>
      <w:r>
        <w:t xml:space="preserve">Kaksi kadonnutta kotkalajia saattaa palata Walesiin ensimmäistä kertaa sitten 1800-luvun, kertovat tutkijat.</w:t>
      </w:r>
    </w:p>
    <w:p>
      <w:r>
        <w:rPr>
          <w:b/>
          <w:u w:val="single"/>
        </w:rPr>
        <w:t xml:space="preserve">Asiakirjan numero 33284</w:t>
      </w:r>
    </w:p>
    <w:p>
      <w:r>
        <w:t xml:space="preserve">Tadžikistan: Dushanbe kieltää "epätadžikistanilaiset" mustat vaatteet</w:t>
      </w:r>
    </w:p>
    <w:p>
      <w:r>
        <w:t xml:space="preserve">By News from Elsewhere......as found by BBC Monitoring Dushanben pormestari Mahmadsaid Ubaydullojev haluaa, että olemassa olevat varastot poistetaan hyllyiltä, koska ne eivät hänen mukaansa sovi Tadžikistanin kulttuuriin ja perinteisiin, kertoo yksityisomistuksessa oleva Asia-Plus-uutistoimisto. Hän on myös käskenyt virkamiehiä estämään naisten vaatteiden tuonnin, jos ne ovat mustia. Toimenpiteen katsotaan olevan osa hallituksen laajempaa kampanjaa islamilaisten kulttuurikäytäntöjen omaksumista vastaan Tadžikistanin yhteiskunnassa, mukaan lukien naisten mustien huivien käyttö. Maaliskuussa Tadžikistanin presidentti Emomali Rahmon käytti äitienpäiväpuheensa kritisoidakseen naisia, jotka käyttävät "vieraita" vaatteita. Rahmon sanoi naisaktivistien joukolle, että "vieraat" käyttävät vaatteita "luodakseen uuden äärisuuntauksen" Tadžikistaniin. Värikkäitä huiveja pidetään maassa perinteisinä, mutta mustia hijabeja paheksutaan viraston mukaan. Hijabit kiellettiin kouluissa ja yliopistoissa vuonna 2005. Yli 90 prosenttia Tadžikistanin väestöstä on muslimeja, mutta ateismia kannustettiin virallisesti 70 vuotta kestäneen neuvostovallan aikana. Virkamiesten mielessä eivät kuitenkaan ole vain mustat vaatteet. Oikeusministeriö haluaa muuttaa lakia, jotta vanhemmat pakotetaan antamaan lapsilleen perinteiset tadžikistanilaiset nimet. "Jos muutokset hyväksytään, virastomme kieltäytyisivät rekisteröimästä vauvoja, joiden nimet ovat arabialaisia tai kulttuurillemme vieraita", ministeriön virkamies Jaloliddin Rahimov kertoo Radio Free Europen verkkosivuilla. Seuraava juttu: Käytä #NewsfromElsewhere, jotta pysyt ajan tasalla uutisistamme Twitterissä.</w:t>
      </w:r>
    </w:p>
    <w:p>
      <w:r>
        <w:rPr>
          <w:b/>
        </w:rPr>
        <w:t xml:space="preserve">Yhteenveto</w:t>
      </w:r>
    </w:p>
    <w:p>
      <w:r>
        <w:t xml:space="preserve">Tadžikistanin pääkaupungin pormestari on määrännyt kaupat lopettamaan naisten mustien vaatteiden myynnin, mikä on viimeisin toimenpide islamilaisen kulttuurin vaikutteita vastaan maassa.</w:t>
      </w:r>
    </w:p>
    <w:p>
      <w:r>
        <w:rPr>
          <w:b/>
          <w:u w:val="single"/>
        </w:rPr>
        <w:t xml:space="preserve">Asiakirjan numero 33285</w:t>
      </w:r>
    </w:p>
    <w:p>
      <w:r>
        <w:t xml:space="preserve">Shankillin pommi-isku: Shankill: Seppeleet uhrien muistoksi</w:t>
      </w:r>
    </w:p>
    <w:p>
      <w:r>
        <w:t xml:space="preserve">Will LeitchBBC News NI Hyökkäys tapahtui Frizzellin kalakaupassa Shankill Roadilla 23. lokakuuta 1993. Lauantaina jalkapallojoukkueiden paraati, mukaan lukien yhden uhrin jalkapallojoukkue, kulki Highfieldiltä pommi-iskun tapahtumapaikalle. Tapahtuma on yksi monista tiistain vuosipäivän alla järjestettävistä tapahtumista. Kymmenen kuolonuhrin lisäksi pommi haavoitti 57 ihmistä. Pommin räjähdyshetkellä klo 13.06 BST laskettiin kuusi seppelettä tapahtumapaikalle. Michael Morrison, 27, oli yksi iskussa kuolleista yhdessä kumppaninsa Evelyn Bairdin kanssa. He olivat kolmen lapsen vanhemmat, joista yksi kuoli myös räjähdyksessä. Morrisonin jalkapallojoukkue oli yksi niistä, jotka osallistuivat lauantain seremoniaan. Järjestäjät sanoivat, että se ei ollut vain Shankillin asukkaille vaan kaikille. Tulevina päivinä on tarkoitus järjestää useita tapahtumia, muun muassa näytelmä yhden uhrin perheen elämästä.</w:t>
      </w:r>
    </w:p>
    <w:p>
      <w:r>
        <w:rPr>
          <w:b/>
        </w:rPr>
        <w:t xml:space="preserve">Yhteenveto</w:t>
      </w:r>
    </w:p>
    <w:p>
      <w:r>
        <w:t xml:space="preserve">Seppeleet on laskettu Belfastissa 25 vuotta sitten tapahtuneen pommi-iskun muistopaikalle, jossa kuoli yhdeksän protestanttista siviiliä ja IRA:n pommimies.</w:t>
      </w:r>
    </w:p>
    <w:p>
      <w:r>
        <w:rPr>
          <w:b/>
          <w:u w:val="single"/>
        </w:rPr>
        <w:t xml:space="preserve">Asiakirjan numero 33286</w:t>
      </w:r>
    </w:p>
    <w:p>
      <w:r>
        <w:t xml:space="preserve">Norwichin murhayrityksessä hyväksyttiin syyttömyyssyytökset</w:t>
      </w:r>
    </w:p>
    <w:p>
      <w:r>
        <w:t xml:space="preserve">Jake Brittain, 26, ja Kallum Eastall, 18, jotka molemmat ovat kotoisin muualta, olivat 27. kesäkuuta myöntäneet syyttömyytensä murhayrityksestä ja pahoinpitelystä Norwichissa. Syyttäjä hyväksyi Norwich Crown Courtissa heidän vetoomuksensa sen jälkeen, kun miehet olivat myöntäneet, että heillä oli hallussaan ampuma-ase tahallaan. He myönsivät myös, että heillä oli hallussaan teräaseella varustettu esine. Brittain myönsi myös ryöstön yrityksen. Tuomari Stephen Holt lykkäsi tuomion antamista 9. syyskuuta raportteja varten. Syytteet liittyivät Adelaide Streetin ja West End Streetin alueella tapahtuneeseen ampumiseen, jossa 19-vuotias lontoolainen Mohitul Islam sai ampumahaavan. Aseistautunut poliisi oli kutsuttu puistoon Fat Cat -pubin lähelle West End Streetin varrella kello 02.00 BST sen jälkeen, kun oli tullut ilmoituksia "riidasta" ja laukauksista.</w:t>
      </w:r>
    </w:p>
    <w:p>
      <w:r>
        <w:rPr>
          <w:b/>
        </w:rPr>
        <w:t xml:space="preserve">Yhteenveto</w:t>
      </w:r>
    </w:p>
    <w:p>
      <w:r>
        <w:t xml:space="preserve">Kaksi miestä, joita syytetään murhayrityksestä ammuskelun jälkeen, jossa teini-ikäinen loukkaantui, ovat saaneet tunnustuksen lievemmistä rikoksista.</w:t>
      </w:r>
    </w:p>
    <w:p>
      <w:r>
        <w:rPr>
          <w:b/>
          <w:u w:val="single"/>
        </w:rPr>
        <w:t xml:space="preserve">Asiakirjan numero 33287</w:t>
      </w:r>
    </w:p>
    <w:p>
      <w:r>
        <w:t xml:space="preserve">Wrexham Supporters' Trustin jäsenten kokous "myönteinen".</w:t>
      </w:r>
    </w:p>
    <w:p>
      <w:r>
        <w:t xml:space="preserve">Trust ilmoitti hiljattain yhdistäneensä voimansa entisen kilpailijan, liikenainen Stephanie Boothin kanssa yhteisen tarjouksen laatimiseksi. WST:n jäsenille kerrottiin suunnitelmista maanantaina pidetyssä "myönteisessä" kokouksessa. Viime viikolla entinen jalkapalloilija Ashley Ward veti tarjouksensa takaisin, ja myös liikemies Stephen Cleeve ilmoitti kiinnostuksensa. WST:n hallituksen jäsen Terry Heath sanoi, että maanantain kokouksen tarkoituksena oli saattaa kaikki jäsenet ajan tasalle seuran ostosuunnitelmista. Hän sanoi: "Se ei ole vielä päättynyt: "Se oli hyvin kattava kokous. Talo oli täynnä. "Pidettiin pitkä kyselytunti, jossa esitettiin paljon kysymyksiä. "Jonkin verran kritiikkiä kuultiin, mutta yleisesti ottaen se oli hyvin myönteistä. "Aiomme kutsua koolle ylimääräisen yleiskokouksen lähiviikkoina, jotta jäsenistö voi kertoa meille, miten he haluavat edetä."</w:t>
      </w:r>
    </w:p>
    <w:p>
      <w:r>
        <w:rPr>
          <w:b/>
        </w:rPr>
        <w:t xml:space="preserve">Yhteenveto</w:t>
      </w:r>
    </w:p>
    <w:p>
      <w:r>
        <w:t xml:space="preserve">Wrexham FC Supporters' Trust (WST) kertoo, että jäsenet pitivät "erittäin kattavan" kokouksen seuran ostosuunnitelmista.</w:t>
      </w:r>
    </w:p>
    <w:p>
      <w:r>
        <w:rPr>
          <w:b/>
          <w:u w:val="single"/>
        </w:rPr>
        <w:t xml:space="preserve">Asiakirjan numero 33288</w:t>
      </w:r>
    </w:p>
    <w:p>
      <w:r>
        <w:t xml:space="preserve">Etelä-Afrikassa metsänvartijat ampuivat kolme sarvikuononsalakuljettajaa.</w:t>
      </w:r>
    </w:p>
    <w:p>
      <w:r>
        <w:t xml:space="preserve">Karen AllenEteläisen Afrikan kirjeenvaihtaja, BBC News Turvallisuusjoukot ottivat yhteen viiden hengen jengin kanssa tunnetussa turistikohteessa. Toinen ryhmän jäsen haavoittui. Metsänvartijat kertovat löytäneensä paikalta tuliaseen, ammuksia ja muita sarvikuonojen salametsästyksessä käytettäviä välineitä. Kyseessä on viimeisin yritys sarjassa, jolla pyritään kääntämään kasvava kauppa laskuun. Sarvikuonon sarvien kysyntä on kasvanut viime vuosina huimasti, sillä Aasian osissa uskotaan, että sarvikuonon sarvilla on lääkinnällisiä ominaisuuksia. Sarvikuonon sarven pimeä markkinahinta on nyt noin 35 000 puntaa (55 000 dollaria) kilolta. Viime vuonna Etelä-Afrikassa kirjattiin yli 300 salametsästystapausta. Vaikka korkeatasoisia syytteitä ei ole odotettavissa, rikollisten taloudelliset palkkiot ruokkivat kauppaa.</w:t>
      </w:r>
    </w:p>
    <w:p>
      <w:r>
        <w:rPr>
          <w:b/>
        </w:rPr>
        <w:t xml:space="preserve">Yhteenveto</w:t>
      </w:r>
    </w:p>
    <w:p>
      <w:r>
        <w:t xml:space="preserve">Metsänvartijat ovat ampuneet ja tappaneet kolme epäiltyä sarvikuonojen salametsästäjää Etelä-Afrikan Krugerin kansallispuistossa.</w:t>
      </w:r>
    </w:p>
    <w:p>
      <w:r>
        <w:rPr>
          <w:b/>
          <w:u w:val="single"/>
        </w:rPr>
        <w:t xml:space="preserve">Asiakirjan numero 33289</w:t>
      </w:r>
    </w:p>
    <w:p>
      <w:r>
        <w:t xml:space="preserve">Pret-voileipäkuolema: Natashan laki".</w:t>
      </w:r>
    </w:p>
    <w:p>
      <w:r>
        <w:t xml:space="preserve">Natasha Ednan-Laperouse, 15, romahti lennolla Heathrow'sta Nizzaan vuonna 2016 ja kuoli muutamassa tunnissa. Hänen vanhempansa tapasivat ympäristöministerin ja vaativat, että kaikissa valmiiksi pakatuissa elintarvikkeissa on selvästi ilmoitettava allergeenit. Michael Gove sanoi, että yritysten ei pitäisi "odottaa, että laki muuttuu". Natashan isä Nadim syytti Natashan kuolemasta "riittämättömiä elintarvikkeiden merkintöjä koskevia lakeja". Kuolinsyyntutkija totesi, että Lounais-Lontoon Fulhamista kotoisin oleva Natasha oli "rauhoittunut" siitä, ettei pakkauksessa ollut erityisiä allergeenitietoja. Tutkinnan jälkeen Pret ilmoitti, että se aikoo ilmoittaa kaikki ainesosat tuoreissa elintarvikkeissaan. Pretin vanhemmat haluavat kuitenkin, että kaikista valmiiksi pakatuista tuotteista tulee laki, jonka mukaan niiden ainesosissa on ilmoitettava selvästi allergeenit. Tavatessaan herra Goven hänen vanhempansa sanoivat yhteisessä lausunnossaan, että "lakia tarkastellaan sisäisesti ennen joulua, ennen kuin asiasta järjestetään kuuleminen uutena vuonna". He lisäsivät: "Meillä on kaikki toiveet, että Natashan laki voisi olla todellisuutta ensi vuoden loppuun mennessä." Aiemmin tässä kuussa Gove kehotti virkamiehiä tutkimaan lakimuutosta sen jälkeen, kun Natashan kuolema oli korostanut "kiireellisen toiminnan tärkeyttä". Tavattuaan Natashan vanhemmat hän sanoi, että hallitus on "työskennellyt tiiviisti" elintarvikeviraston ja yritysten kanssa nykyisen allergeenimerkintöjä koskevan lainsäädännön tarkistamiseksi. Hän lisäsi: "Pyrimme esittämään konkreettisia ehdotuksia lain muuttamiseksi vuodenvaihteen tienoilla. "Haluan myös tehdä selväksi, että yritysten ei tarvitse odottaa, että laki muuttuu, jotta ne voivat toimia oikein. Niiden olisi tehtävä nyt kaikki voitava varmistaakseen, että kuluttajilla on tietoa, jota he tarvitsevat pysyäkseen turvassa."</w:t>
      </w:r>
    </w:p>
    <w:p>
      <w:r>
        <w:rPr>
          <w:b/>
        </w:rPr>
        <w:t xml:space="preserve">Yhteenveto</w:t>
      </w:r>
    </w:p>
    <w:p>
      <w:r>
        <w:t xml:space="preserve">Pret A Manger -voileivän aiheuttaman allergisen reaktion jälkeen kuolleen tytön vanhemmat ovat toiveikkaita siitä, että allergeenimerkintöjä koskevista muutoksista tulee laki "vuoden 2019 loppuun mennessä".</w:t>
      </w:r>
    </w:p>
    <w:p>
      <w:r>
        <w:rPr>
          <w:b/>
          <w:u w:val="single"/>
        </w:rPr>
        <w:t xml:space="preserve">Asiakirjan numero 33290</w:t>
      </w:r>
    </w:p>
    <w:p>
      <w:r>
        <w:t xml:space="preserve">Yorkshiren kadonneen vuorikiipeilijän etsinnät aloitettu uudelleen</w:t>
      </w:r>
    </w:p>
    <w:p>
      <w:r>
        <w:t xml:space="preserve">Yorkshiren Halifaxin alueelta kotoisin oleva 46-vuotias Martin Rhodes nähtiin viimeksi toukokuun alussa lähellä Kinlochewea Wester Rossissa. Hän ei palannut kävelyltä Fisherfield Munroilla, jotka ovat Skotlannin syrjäisimpiä vuoria. Dundonnell MRT on johtanut Rhodesin etsintöjä ja sanoi, että etsintöjä jatketaan. Ryhmän johtaja Donald Macrae sanoi: "Martin on edelleen vahvasti meidän ja hänen perheensä ja ystäviensä mielessä. "Huolimatta intensiivisistä etsinnöistä laajoilla vuoristoalueilla emme ole onnistuneet löytämään Martinia. "Etsintäalueemme on erittäin syrjäinen - neljä tuntia jalkaisin lähimmältä tieltä, jotta pääsemme etsimämme alueen alkupäähän." Macrae lisäsi: "Olemme etsineet pääreittejä ja levittäydymme nyt haastavampaan maastoon, joka voi vaatia teknistä kiipeilyä." Fisherfieldin Munroilla käyviä vuorikävijöitä on pyydetty etsimään merkkejä Rhodesista.</w:t>
      </w:r>
    </w:p>
    <w:p>
      <w:r>
        <w:rPr>
          <w:b/>
        </w:rPr>
        <w:t xml:space="preserve">Yhteenveto</w:t>
      </w:r>
    </w:p>
    <w:p>
      <w:r>
        <w:t xml:space="preserve">Vuoristopelastusryhmä jatkaa ponnisteluja löytääkseen vuoristokävijän, joka katosi kaksi kuukautta sitten Great Wilderness -nimisellä alueella.</w:t>
      </w:r>
    </w:p>
    <w:p>
      <w:r>
        <w:rPr>
          <w:b/>
          <w:u w:val="single"/>
        </w:rPr>
        <w:t xml:space="preserve">Asiakirjan numero 33291</w:t>
      </w:r>
    </w:p>
    <w:p>
      <w:r>
        <w:t xml:space="preserve">Enda Kenny ottaa Cameronin kanssa puheeksi 50-50 PSNI:n rekrytoinnin.</w:t>
      </w:r>
    </w:p>
    <w:p>
      <w:r>
        <w:t xml:space="preserve">Kansallismieliset poliitikot vastustavat politiikan lopettamista, ja Kenny on luvannut keskustella asiasta pääministerin kanssa. BBC NI:n Dublinin-toimittaja Ken Murray sanoi, että se on todennäköisesti ainoa kiistanalainen asia esityslistalla. Johtajien on määrä keskustella Downing Streetin keskusteluissa myös kuningattaren lähestyvästä Irlannin-vierailusta. Myös Yhdistyneen kuningaskunnan osuus Irlannin tasavallalle annettavasta EU:n pelastuspaketista otetaan esille. Kenny ja Cameron ovat jo keskustelleet EU:n huippukokousten yhteydessä, mutta Kennyn vierailu Downing Streetille on heidän ensimmäinen virallinen tapaamisensa. Hän kertoi Irlannin parlamentille viime viikolla, että hän aikoi keskustella 50-50-rekrytoinneista, vaikka nationalistit ovat huolissaan siitä, että päätös 50-50-rekrytointien lopettamisesta tekee tyhjäksi katolilaisten lisääntyneen edustuksen poliisivoimissa. Pääministerit keskustelivat myös PSNI:n konstaapeli Ronan Kerrin murhan jälkeen, ja toimittajamme sanoi, että he ovat päättäneet yhdessä torjua toisinajattelevien tasavaltalaisten uhkaa. Irlannin poliisi tutki viime viikolla toisinajattelijoita ja teki ratsian useisiin kiinteistöihin Dublinin pohjoisen kantakaupungin alueella. Tammikuussa Kildaren kreivikunnassa sijaitsevalta maatilalta otettiin talteen yhdeksän kranaatinheitintä sekä pommien valmistamiseen epäiltyjä laitteita.</w:t>
      </w:r>
    </w:p>
    <w:p>
      <w:r>
        <w:rPr>
          <w:b/>
        </w:rPr>
        <w:t xml:space="preserve">Yhteenveto</w:t>
      </w:r>
    </w:p>
    <w:p>
      <w:r>
        <w:t xml:space="preserve">Irlannin pääministerin Enda Kennyn odotetaan ottavan esille kysymyksen PSNI:n rekrytoinnista 50-50-prosenttisesti, kun hän tapaa pääministeri David Cameronin maanantaina.</w:t>
      </w:r>
    </w:p>
    <w:p>
      <w:r>
        <w:rPr>
          <w:b/>
          <w:u w:val="single"/>
        </w:rPr>
        <w:t xml:space="preserve">Asiakirjan numero 33292</w:t>
      </w:r>
    </w:p>
    <w:p>
      <w:r>
        <w:t xml:space="preserve">East Anglian neuvostot sopivat alueellisen hajauttamisen jatkamisesta</w:t>
      </w:r>
    </w:p>
    <w:p>
      <w:r>
        <w:t xml:space="preserve">Andrew SinclairPoliittinen kirjeenvaihtaja, BBC East Ehdotukset koskevat Suffolkin, Norfolkin ja Cambridgeshiren kattavaa yhdistettyä viranomaista. Niihin sisältyy alueellisen pormestarin perustaminen, joka vastaa Whitehallilta siirretyistä toimivaltuuksista. Valtuustojen neuvottelija Andy Woods sanoi: "Halukkuus hajauttamiseen... on edelleen vahva." Brecklandin, Norwichin, North Norfolkin ja Great Yarmouthin valtuustot ovat hylänneet ehdotukset, mutta 19 muuta valtuustoa ovat suostuneet aloittamaan lakisääteiset kuulemiset. Mikä on sopimus? John Fuller South Norfolkin neuvostosta sanoi: "Se on anteliain sopimus kaikista koko maassa tähän mennessä ilmoitetuista hajauttamissopimuksista, ja kuka tietää, jos yleisö on täysin yksimielinen tuestaan tai jos asiasta vallitsee huomattava yhteisymmärrys, on mahdollista, että eri mieltä olevat neuvostot voivat todella päättää, että edut ovat olemassa."</w:t>
      </w:r>
    </w:p>
    <w:p>
      <w:r>
        <w:rPr>
          <w:b/>
        </w:rPr>
        <w:t xml:space="preserve">Yhteenveto</w:t>
      </w:r>
    </w:p>
    <w:p>
      <w:r>
        <w:t xml:space="preserve">Yhdeksäntoista Itä-Anglian neuvostoa aikoo jatkaa alueellista hajauttamista koskevia suunnitelmia, vaikka neljä Norfolkin viranomaista hylkäsi suunnitelmat.</w:t>
      </w:r>
    </w:p>
    <w:p>
      <w:r>
        <w:rPr>
          <w:b/>
          <w:u w:val="single"/>
        </w:rPr>
        <w:t xml:space="preserve">Asiakirjan numero 33293</w:t>
      </w:r>
    </w:p>
    <w:p>
      <w:r>
        <w:t xml:space="preserve">Yahoo lopettaa Kiinan uutis- ja yhteisöpalvelut</w:t>
      </w:r>
    </w:p>
    <w:p>
      <w:r>
        <w:t xml:space="preserve">Yahoon Kiinan kotisivu ohjaa käyttäjät nyt Yahoon Kiinan toimintoja hallinnoivan Alibaban sivustolle. Ennen uudelleenohjausta näkyvässä jäähyväisviestissä yritys sanoo, että se "mukauttaa toimintastrategiaansa". Siinä myös vihjataan, että sen henkilökunta työskentelee Alibaban sisällön parissa, ja kiitetään käyttäjiä heidän tuestaan. Yahoo ei ole vielä kommentoinut asiaa. Yhtiö kohtaa Kiinan markkinoilla suurta kilpailua. Sosiaalisen median palvelut, kuten Weibon tarjoama Twitterin kaltainen alusta, ovat Kiinassa erittäin suosittuja, vaikka niitä sensuroidaan avoimesti. Yahoo omistaa merkittävän osuuden Alibabasta, joka on yritysten välinen verkkokauppayhtiö ja jolla on lisenssi Kiinan palvelujensa ylläpitämiseen. Joidenkin analyytikoiden mukaan Alibaban omat palvelut ovat hyötyneet sen suhteesta Yahooseen. "China Yahoo on ollut Alibaban alaisuudessa jo vuosia. Sen arvokkaimmat ominaisuudet on pilkottu ja käytetty", Analysys Internationalin analyytikko Li Zhi sanoi IT Worldille. "Alibaballa ei ole jo nyt tarvetta kuiviin puristetulle China Yahoolle."</w:t>
      </w:r>
    </w:p>
    <w:p>
      <w:r>
        <w:rPr>
          <w:b/>
        </w:rPr>
        <w:t xml:space="preserve">Yhteenveto</w:t>
      </w:r>
    </w:p>
    <w:p>
      <w:r>
        <w:t xml:space="preserve">Yahoon uutis- ja yhteisöpalvelut on suljettu Kiinassa sen jälkeen, kun sen sähköpostipalvelu suljettiin viime kuussa.</w:t>
      </w:r>
    </w:p>
    <w:p>
      <w:r>
        <w:rPr>
          <w:b/>
          <w:u w:val="single"/>
        </w:rPr>
        <w:t xml:space="preserve">Asiakirjan numero 33294</w:t>
      </w:r>
    </w:p>
    <w:p>
      <w:r>
        <w:t xml:space="preserve">Freeman of Coventryn kunnianosoitukset autoteollisuuden pomoille</w:t>
      </w:r>
    </w:p>
    <w:p>
      <w:r>
        <w:t xml:space="preserve">Ratan Tata, Tata Motor Groupin johtaja, ja professori Lord Bhattacharyya, Warwick Manufacturing Groupin perustaja, vannoivat valansa Coventryn katedraalissa. Molemmista on tehty kaupungin kunniajäseniä. Kaupunginvaltuusto totesi, että miehet saivat kunnianosoituksen "kaupungin uudistumisen edistämisestä". Coventryn kaupunginvaltuuston johtaja Ann Lucas OBE sanoi: "Tatan ja professori Lord Bhattacharyyan visio, johtajuus ja sitoutuminen ovat olleet ratkaisevassa asemassa Coventryn nostamisessa maailmannäyttämölle." "Olen hyvin ylpeä siitä, että Coventry on tänään kunnioittanut minua", lordi Bhattacharyya sanoi. Hän perusti vuonna 1980 Warwickin yliopistoon valmistuksen, koulutuksen ja tutkimuksen ryhmän, jonka puheenjohtaja hän on edelleen. Osasto tekee yhteistyötä moottorivalmistajien kanssa eri puolilla Yhdistynyttä kuningaskuntaa, muun muassa Jaguarin kanssa. Tata Motors ilmoitti maaliskuussa suunnitelmista kaksinkertaistaa JLR:n Whitleyn tuotantolaitoksen koko.</w:t>
      </w:r>
    </w:p>
    <w:p>
      <w:r>
        <w:rPr>
          <w:b/>
        </w:rPr>
        <w:t xml:space="preserve">Yhteenveto</w:t>
      </w:r>
    </w:p>
    <w:p>
      <w:r>
        <w:t xml:space="preserve">Jaguar Land Roverin (JLR) entiselle pomolle ja miehelle, joka auttoi häntä ostamaan yrityksen, on myönnetty Coventryn vapaus.</w:t>
      </w:r>
    </w:p>
    <w:p>
      <w:r>
        <w:rPr>
          <w:b/>
          <w:u w:val="single"/>
        </w:rPr>
        <w:t xml:space="preserve">Asiakirjan numero 33295</w:t>
      </w:r>
    </w:p>
    <w:p>
      <w:r>
        <w:t xml:space="preserve">Newlynin sataman kuolema: Conor Moseley "kipeästi kaivattu</w:t>
      </w:r>
    </w:p>
    <w:p>
      <w:r>
        <w:t xml:space="preserve">Conor Moseley, 20, Cornwallin Penzancesta, kuoli Newlynin satamassa perjantaina iltapäivällä. Devonin ja Cornwallin poliisi sekä merenkulku- ja rannikkovartiovirasto ilmoittivat, että kuolemaa ei pidetä epäilyttävänä. Hänet tunteneet kertoivat, että hän oli "iloinen" ja että häntä tullaan kaipaamaan. "Tarttuva hymy" Moseleyn entinen rehtori Mounts Bayn akatemiassa, Les Hall, kuvaili häntä "koulun rakastetuksi jäseneksi". "Hän oli yksi myönteisimmistä oppilaista, jonka tarttuva hymy oli tavattavissa", hän sanoi. "Hänellä oli aina mielessä kunnianhimoinen tavoite ryhtyä kalastajaksi, ja hänen työmoraalinsa oli loistava koko koulun ajan, kun hän valmistautui siihen. "Se on traaginen menetys." Moottoripyöräryhmä Follow The Sun kertoi, että Moseley oli ajanut heidän kanssaan useilla hyväntekeväisyysmatkoillaan. "Hän oli iloinen ja elinvoimainen nuori mies, jota kaikki, jotka tunsivat hänet, tulevat kaipaamaan kovasti", ryhmän tiedottaja sanoi. Ensi kuussa Penzancesta Newlyniin on järjestetty muistoratsastus, jolla kerätään rahaa hänen perheelleen. Ystävä Connor Moyle kirjoitti Facebookissa: "Olit todella välittävin ja rakastavin ihminen, mitä kukaan voisi toivoa, ja olen täysin murtunut nähdessäni sinun lähtevän. "Olen ikuisesti kiitollinen siitä, että olet ollut elämässäni 3-vuotiaasta lähtien!". Rakastan sinua ikuisesti! Lepää rauhassa."</w:t>
      </w:r>
    </w:p>
    <w:p>
      <w:r>
        <w:rPr>
          <w:b/>
        </w:rPr>
        <w:t xml:space="preserve">Yhteenveto</w:t>
      </w:r>
    </w:p>
    <w:p>
      <w:r>
        <w:t xml:space="preserve">Mies, jonka uskotaan kuolleen satamassa sattuneessa työtapaturmassa, oli paikallisen kalastusyhtiön insinööriharjoittelija.</w:t>
      </w:r>
    </w:p>
    <w:p>
      <w:r>
        <w:rPr>
          <w:b/>
          <w:u w:val="single"/>
        </w:rPr>
        <w:t xml:space="preserve">Asiakirjan numero 33296</w:t>
      </w:r>
    </w:p>
    <w:p>
      <w:r>
        <w:t xml:space="preserve">RMT ilmoitti Docklands Light Railwayn lakkopäivät</w:t>
      </w:r>
    </w:p>
    <w:p>
      <w:r>
        <w:t xml:space="preserve">Ammattiliiton mukaan henkilöstön ja operaattori Sercon välillä on tapahtunut "työmarkkinasuhteiden täydellinen romahtaminen". Ensimmäinen lakko alkaa 29. tammikuuta. Toinen lakko alkaa 4. helmikuuta, ja se osuu samaan aikaan kuin ensimmäinen kahdesta 48 tunnin lakosta metrossa. Serco sanoi olevansa "pettynyt" lakkoiluun. RMT:n pääsihteeri Bob Crow sanoi: "On yksinomaan Serco DLR:n johdon toimien ansiota, että RMT:n on täytynyt ilmoittaa työtaistelutoimista koko Docklands Light Railwayn alueella yrittäessään pakottaa käsittelemään ja ratkaisemaan tämän kiistan ytimessä olevat kysymykset. "Jäsenemme ovat nyt osoittaneet koko rautateiden raivon tason ylivoimaisella toimeksiannolla." Metrossa on tarkoitus järjestää kaksi 48 tunnin lakkoa 4. ja 5. helmikuuta sekä 11. ja 12. helmikuuta, koska suunnitelmissa on sulkea lippukassoja ja vähentää 750 työpaikkaa. Transport for London haluaa sulkea kaikki lipputoimistot ja siirtää henkilökunnan laitureille säästääkseen 50 miljoonaa puntaa vuodessa.</w:t>
      </w:r>
    </w:p>
    <w:p>
      <w:r>
        <w:rPr>
          <w:b/>
        </w:rPr>
        <w:t xml:space="preserve">Yhteenveto</w:t>
      </w:r>
    </w:p>
    <w:p>
      <w:r>
        <w:t xml:space="preserve">RMT-liitto on ilmoittanut kahdesta 48 tunnin lakosta Docklands Light Railway (DLR) -junaliikenteessä palkka- ja työehtokiistassa.</w:t>
      </w:r>
    </w:p>
    <w:p>
      <w:r>
        <w:rPr>
          <w:b/>
          <w:u w:val="single"/>
        </w:rPr>
        <w:t xml:space="preserve">Asiakirjan numero 33297</w:t>
      </w:r>
    </w:p>
    <w:p>
      <w:r>
        <w:t xml:space="preserve">Skotlannin poliisin uudet johtavat virkamiehet</w:t>
      </w:r>
    </w:p>
    <w:p>
      <w:r>
        <w:t xml:space="preserve">Apulaispoliisipäällikkö Bernard Higgins ja kolme muuta poliisia hyllytettiin perjantaina. Poliisin valvontaviranomainen tutkii heitä. Ylikomisariot Gillian MacDonald ja Alan Speirs siirtyvät molemmat väliaikaisiksi apulaispoliisipäälliköiksi. Kaksi upseeria määrättiin myös rajoitettuihin tehtäviin poliisitutkinta- ja tarkastuskomissaarin (Pirc) tekemän tutkimuksen tuloksena. Apulaispoliisipäällikkö Iain Livingstone ilmoitti nimityksistä puhuessaan Skotlannin poliisiviranomaisen kuukausittaisessa julkisessa kokouksessa Stirlingissä. Väliaikainen ACC MacDonald vastaa suurrikollisuuden, paikallisen rikollisuuden ja yleisen suojelun vastuualueista. Väliaikainen ACC Speirs vastaa ammatillisuudesta ja varmennuksesta, mukaan lukien ammatilliset standardit, oikeudelliset palvelut ja muut tietojen ja yritysten varmennukseen liittyvät osat. Molemmat ovat suorittaneet menestyksekkäästi strategisen johtamisen kurssin, joka vaaditaan tällaiseen ylennykseen. DCC Livingstone sanoi: "Johtajuutta on kaikilla poliisitoiminnan osa-alueilla, aina poliisipäällikön sijaisena toimimisestani organisaation kautta paikallisyhteisöissä palveleviin poliisimiehiin asti. "Luotan täysin Skotlannin poliisin palveluksessa olevien virkamiesten ja henkilöstön johtamiseen sekä niihin ominaisuuksiin, taitoihin ja kokemukseen, joita meillä kaikilla on. "Poliisityötä tehdään joka päivä joka minuutti, ja keskityn edelleen vastaamaan kohtaamiimme operatiivisiin ja organisatorisiin haasteisiin ja tarjoamaan poliisitoiminnan johtamista, jota skotlantilaiset oikeutetusti odottavat."</w:t>
      </w:r>
    </w:p>
    <w:p>
      <w:r>
        <w:rPr>
          <w:b/>
        </w:rPr>
        <w:t xml:space="preserve">Yhteenveto</w:t>
      </w:r>
    </w:p>
    <w:p>
      <w:r>
        <w:t xml:space="preserve">Skotlannin poliisi on ilmoittanut uusista nimityksistä johtoryhmäänsä sen jälkeen, kun eräs korkea-arvoinen virkamies on pidätetty virantoimituksesta rikosepäilyjen ja törkeiden väärinkäytösten vuoksi.</w:t>
      </w:r>
    </w:p>
    <w:p>
      <w:r>
        <w:rPr>
          <w:b/>
          <w:u w:val="single"/>
        </w:rPr>
        <w:t xml:space="preserve">Asiakirjan numero 33298</w:t>
      </w:r>
    </w:p>
    <w:p>
      <w:r>
        <w:t xml:space="preserve">Robin Blowes putosi "vahingossa" kuoliaaksi ikkunasta</w:t>
      </w:r>
    </w:p>
    <w:p>
      <w:r>
        <w:t xml:space="preserve">Blackmoresta kotoisin oleva Robin Blowes, 69, putosi toisen kerroksen ikkunasta 4. heinäkuuta 2010, muutama päivä sen jälkeen, kun hän oli käynyt suuressa leikkauksessa. Valamiehistö totesi tuomiossaan, että ikkunassa oli rajoitin, mutta se voitiin "voittaa voimalla". Valamiehistön mukaan Blowesin "sekavan tilan syy oli monitekijäinen", eikä sitä voitu määrittää. Southendissä järjestetyssä tutkinnassa kuultiin, että Blowesille oli tehty seitsemän tuntia kestänyt leikkaus virtsarakon poistamiseksi kesäkuun lopussa. Hän oli yhden hengen huoneessa, jonka suljetun oven ulkopuolella oli vartija, eikä paikalla ollut erityishoitajaa. Toisin kuin aiemmassa raportissa, tuomiossa todettiin, että ikkunaan, josta Blowes putosi, ei ollut asennettu toissijaista ketjurajoitinta. Sairaalan toimitusjohtaja Jacqueline Totterdell sanoi: "Ymmärrämme Blowesin perheen kärsimyksen hänen traagisen kuolemansa jälkeen vuonna 2010 ja esitämme heille jälleen vilpittömät surunvalittelumme. "Tuemme heitä jatkossakin tässä erittäin vaikeassa tilanteessa, joka on ollut kaikille asianosaisille erittäin raskas."</w:t>
      </w:r>
    </w:p>
    <w:p>
      <w:r>
        <w:rPr>
          <w:b/>
        </w:rPr>
        <w:t xml:space="preserve">Yhteenveto</w:t>
      </w:r>
    </w:p>
    <w:p>
      <w:r>
        <w:t xml:space="preserve">Syöpäpotilas, joka oli "sekavassa ja harhaisessa tilassa", kaatui vahingossa kuoliaaksi Southendin yliopistollisessa sairaalassa, tutkintalautakunta on todennut.</w:t>
      </w:r>
    </w:p>
    <w:p>
      <w:r>
        <w:rPr>
          <w:b/>
          <w:u w:val="single"/>
        </w:rPr>
        <w:t xml:space="preserve">Asiakirjan numero 33299</w:t>
      </w:r>
    </w:p>
    <w:p>
      <w:r>
        <w:t xml:space="preserve">Maanviljelijät pitävät Somerset Levels -joen ruoppaussuunnitelmaa tervetulleena.</w:t>
      </w:r>
    </w:p>
    <w:p>
      <w:r>
        <w:t xml:space="preserve">Ongelman lieventämiseksi on vaadittu lisätoimia, sillä alue kärsi viime vuonna tulvista. Ympäristövirasto ilmoitti, ettei sillä ole määrärahoja jokien ruoppaamiseen, mutta hallitus aikoo lieventää sääntöjä, jotta maanviljelijät voisivat tehdä sen itse. Jotkin järjestöt ovat kuitenkin ilmaisseet huolensa ympäristövaikutuksista. Lohi- ja taimenyhdistyksen Paul Knight sanoi, että suunnitelma voi vahingoittaa jokien pohjaa ja villieläimiä, ja kehotti ottamaan käyttöön asianmukaiset menettelyt etukäteen. Hän sanoi: "Maanviljelijät ovat asiantuntijoita omassa työssään, mutta he eivät välttämättä tiedä, miten joen pitäisi toimia ja millaista vahinkoa he voivat aiheuttaa laittamalla kaivinkoneen sinne." "He eivät välttämättä tiedä, miten joen pitäisi toimia ja millaista vahinkoa he voivat aiheuttaa laittamalla kaivinkoneen sinne." Maanviljelijä John Hebditch sanoi kuitenkin, että se olisi tervetullutta, vaikka sitä "on valvottava". Pilottiohjelma Ympäristö-, elintarvike- ja maaseutuasioiden ministeriö aikoo sisällyttää seuraavaan vesilakiin säännöksiä, joiden avulla maanviljelijät voisivat helpommin tehdä omia "vesistöjen kunnossapitotöitä" vahingoittamatta ympäristöä tai lisäämättä tulvariskiä. Ministeriö ilmoitti, että järjestelmää kokeillaan ja siitä järjestetään kuuleminen ennen kuin se otetaan käyttöön keväällä 2015. Tiedottaja sanoi: "Haluamme, että maanviljelijät voivat tarvittaessa ruopata jokia ilman tarpeettomia kustannuksia tai hankaluuksia. "Teemme tiivistä yhteistyötä ympäristö- ja kalastusryhmien kanssa varmistaaksemme, että käyttöön ottamamme muutokset eivät vahingoita ympäristöä."</w:t>
      </w:r>
    </w:p>
    <w:p>
      <w:r>
        <w:rPr>
          <w:b/>
        </w:rPr>
        <w:t xml:space="preserve">Yhteenveto</w:t>
      </w:r>
    </w:p>
    <w:p>
      <w:r>
        <w:t xml:space="preserve">Maanviljelijät ovat suhtautuneet myönteisesti hallituksen suunnitelmaan sallia Somersetin tasangon maanomistajien ruopata jokia pitkäaikaisten tulvien välttämiseksi.</w:t>
      </w:r>
    </w:p>
    <w:p>
      <w:r>
        <w:rPr>
          <w:b/>
          <w:u w:val="single"/>
        </w:rPr>
        <w:t xml:space="preserve">Asiakirjan numero 33300</w:t>
      </w:r>
    </w:p>
    <w:p>
      <w:r>
        <w:t xml:space="preserve">Evo Moralesin mukaan nimetty Bolivian lentoasema lakkoilee</w:t>
      </w:r>
    </w:p>
    <w:p>
      <w:r>
        <w:t xml:space="preserve">Moralesin kannattajien hallitsema paikalliskokous hyväksyi siirron helmikuussa sen jälkeen, kun lentokenttä oli saanut kansainvälisen aseman. Monet asukkaat ovat kuitenkin vaatineet, että se nimetään edelleen ilmailun pioneerin ja paikallisen sankarin Juan Mendozan mukaan. Presidentti Morales sanoi, ettei hän ole koskaan pyytänyt nimenmuutosta. "En koskaan ehdota, että minkään rakennuksen tai hankkeen nimi olisi Evo Morales. En tiedä, mikä heidän tavoitteensa oli, ehkä poliittinen kysymys, mutta päättäkööt he keskenään, älkääkä sotkeko minua tähän", hän sanoi bolivialaisille tiedotusvälineille. 'Luokkataistelu' Maan suurin ammattiliitto, opiskelijat ja yritykset osallistuvat toistaiseksi jatkuviin mielenosoituksiin, jotka ovat osittain lamauttaneet kaupungin ja tukkineet joitakin alueen pääteitä. Moralesin tukijat alkuperäiskansojen yhdistyksistä ja aktivistiryhmistä ovat tuominneet protestit. Valtion radiossa he syyttivät oppositiota siitä, että se puolustaa "siirtomaavaltiota, ennakkoluuloista, työnantajamyönteistä, feodaalista kaivostoimintaa" enemmistöä vastaan. Kiista alkoi 7. helmikuuta, kun Oruron paikalliskokous hyväksyi esityksen Juan Mendozan lentokentän nimen muuttamisesta Evo Moralesiksi. Viime viikkoina mielenosoittajat järjestivät kolme muuta lakkoa. Jotkut, kuten Oruron pormestari Rossio Pimentel, sanoivat olevansa nälkälakossa. Morales valittiin vuonna 2005, ja hän on Bolivian ensimmäinen alkuperäiskansojen presidentti. Hänen vasemmistolainen politiikkansa on osoittautunut kiistanalaiseksi joidenkin keskiluokkaisten bolivialaisten keskuudessa, vaikka hän on edelleen suosittu alkuperäiskansojen enemmistön keskuudessa.</w:t>
      </w:r>
    </w:p>
    <w:p>
      <w:r>
        <w:rPr>
          <w:b/>
        </w:rPr>
        <w:t xml:space="preserve">Yhteenveto</w:t>
      </w:r>
    </w:p>
    <w:p>
      <w:r>
        <w:t xml:space="preserve">Bolivian Oruron alueella on meneillään yleislakko, jossa vastustetaan suunnitelmia nimetä Bolivian lentokenttä uudelleen Evo Moralesiksi nykyisen presidentin kunniaksi.</w:t>
      </w:r>
    </w:p>
    <w:p>
      <w:r>
        <w:rPr>
          <w:b/>
          <w:u w:val="single"/>
        </w:rPr>
        <w:t xml:space="preserve">Asiakirjan numero 33301</w:t>
      </w:r>
    </w:p>
    <w:p>
      <w:r>
        <w:t xml:space="preserve">Unite suuttui Manxin rautateiden irtisanomisista</w:t>
      </w:r>
    </w:p>
    <w:p>
      <w:r>
        <w:t xml:space="preserve">Päätöksestä ilmoitettiin aiemmin kahdelle sepälle, kahdelle maalarille ja puusepälle. Unite-ammattiliiton Steve Salter kutsui päätöstä "pirulliseksi" ja lisäsi, että oli kauheaa, että ihmiset olivat menettäneet työpaikkansa. Osaston kuljetusosastolla työskentelee yhteensä 230 henkilöä. Yhteisö-, kulttuuri- ja vapaa-ajan ministeri David Cretney sanoi keskiviikkona, että hänen ministeriönsä yrittää kovasti minimoida irtisanomisten määrän saaren rautateillä. Maaliskuussa ilmoitettiin, että jopa 22 virkaa lakkautettaisiin, kun vapaa-ajan osasto yritti löytää 800 000 punnan säästöt. Salter sanoi: Salter sanoi: "Viisi ammattitaitoista työntekijää on silti hirvittävä määrä irtisanottavia. "Osaston olisi pitänyt puhua meille viime toukokuussa, kun he tiesivät, että ongelma oli olemassa, mutta se, mitä nyt on tapahtunut, on pirullista." Hän sanoi, että "se on pirullista". Cretney sanoi, että hänen ministeriönsä pahoittelee kenenkään irtisanomista ja vakuuttaa, että se yritti pelastaa neljä viidestä virasta muuttamalla työsopimuksia.</w:t>
      </w:r>
    </w:p>
    <w:p>
      <w:r>
        <w:rPr>
          <w:b/>
        </w:rPr>
        <w:t xml:space="preserve">Yhteenveto</w:t>
      </w:r>
    </w:p>
    <w:p>
      <w:r>
        <w:t xml:space="preserve">Ammattiliittojen edustajat ovat reagoineet vihaisesti siihen, että Mansaaren vapaa-ajanvietto-osasto on irtisanonut viisi työntekijää välittömästi.</w:t>
      </w:r>
    </w:p>
    <w:p>
      <w:r>
        <w:rPr>
          <w:b/>
          <w:u w:val="single"/>
        </w:rPr>
        <w:t xml:space="preserve">Asiakirjan numero 33302</w:t>
      </w:r>
    </w:p>
    <w:p>
      <w:r>
        <w:t xml:space="preserve">Gareth Jones: Jones: Ruumis löytyi koiran kanssa merelle eksyneen miehen etsinnöissä</w:t>
      </w:r>
    </w:p>
    <w:p>
      <w:r>
        <w:t xml:space="preserve">Gareth Jones, 69, nähtiin viimeksi lauantaina iltapäivällä lähellä Hovea, East Sussexissa. BBC:n entisen henkilöstöjohtajan ja akateemikon perheen mukaan hän oli "todella erityinen mies". Sussexin poliisin mukaan tiistaina Seafordin läheltä löydetyn ruumiin uskotaan olevan Jones. Perheen lemmikkikakadu, Connie, löydettiin kuolleena rannalta maanantaina. Jones työskenteli BBC:n henkilöstö- ja lakiasioiden johtajana vuosina 2000-2001. Tytär Rhian Jones sanoi, että hän "elää meidän kauttamme ikuisesti". "Voimme kaikki pyrkiä olemaan enemmän isän kaltaisia ja tehdä elämässä kaiken sen, mitä hän olisi tehnyt, ja suhtautua haasteisiin isän tapaan ja kääntää asiat, jotka eivät ole niin myönteisiä, myönteisiksi." Hän sanoi, että hän on aina ollut hyvä ihminen. BBC:n lehdistötoimiston tiedottaja sanoi: "Hän oli hieno kollega ja johtaja, ja olemme syvästi järkyttyneitä ja surullisia hänen menetyksestään. "Kaikki ajatuksemme ovat hänen perheensä kanssa." Aiheeseen liittyvät Internet-linkit Sussexin poliisi</w:t>
      </w:r>
    </w:p>
    <w:p>
      <w:r>
        <w:rPr>
          <w:b/>
        </w:rPr>
        <w:t xml:space="preserve">Yhteenveto</w:t>
      </w:r>
    </w:p>
    <w:p>
      <w:r>
        <w:t xml:space="preserve">Ruumis on löydetty etsinnöissä, joiden aikana etsittiin miestä, jonka uskottiin ajautuneen mereen koiransa kanssa.</w:t>
      </w:r>
    </w:p>
    <w:p>
      <w:r>
        <w:rPr>
          <w:b/>
          <w:u w:val="single"/>
        </w:rPr>
        <w:t xml:space="preserve">Asiakirjan numero 33303</w:t>
      </w:r>
    </w:p>
    <w:p>
      <w:r>
        <w:t xml:space="preserve">ONS:n mukaan yksityiset vuokrat nousevat 2,5 prosenttia vuodessa</w:t>
      </w:r>
    </w:p>
    <w:p>
      <w:r>
        <w:t xml:space="preserve">Brian MilliganHenkilökohtaisen rahoituksen toimittaja Suurin kasvu oli Lontoossa, jossa vuokrat nousivat 3,8 prosenttia kesäkuun loppuun mennessä, kertoo kansallinen tilastokeskus (ONS). Lontoota lukuun ottamatta vuokrat nousivat 1,7 prosenttia. ONS:n kokeellisiksi luokittelemat luvut osoittavat, että Skotlannissa vuokrat nousivat 2,1 prosenttia ja Walesissa 0,8 prosenttia. Samalla ajanjaksolla yleinen inflaatio kuluttajahintaindeksillä mitattuna oli nolla. Money Advice Trust (MAT), joka ylläpitää National Debtline -palvelua, totesi, että nousu on "todellinen huolenaihe". "Vaikka monet kotitaloudet pystyvät selviytymään asumiskustannusten noususta talouden elpymisen jatkuessa, pelkäämme, että vuokrarästit lisääntyvät edelleen", sanoi Jane Tully, MAT:n näkemyksistä ja sitoutumisesta vastaava johtaja. Hyväntekeväisyysjärjestö Shelterin mukaan vuokrien nousu tarkoittaa, että jotkut vuokralaiset maksavat nyt puolet kuukausituloistaan vuokranantajille. Se kehotti hallitusta rakentamaan lisää kohtuuhintaisia asuntoja. Asuntojen hintalaskuri</w:t>
      </w:r>
    </w:p>
    <w:p>
      <w:r>
        <w:rPr>
          <w:b/>
        </w:rPr>
        <w:t xml:space="preserve">Yhteenveto</w:t>
      </w:r>
    </w:p>
    <w:p>
      <w:r>
        <w:t xml:space="preserve">Luvut osoittavat, että yksityisille vuokranantajille maksetut vuokrat nousivat Britanniassa viime vuonna keskimäärin 2,5 prosenttia, mikä on nopein nousu kahteen ja puoleen vuoteen.</w:t>
      </w:r>
    </w:p>
    <w:p>
      <w:r>
        <w:rPr>
          <w:b/>
          <w:u w:val="single"/>
        </w:rPr>
        <w:t xml:space="preserve">Asiakirjan numero 33304</w:t>
      </w:r>
    </w:p>
    <w:p>
      <w:r>
        <w:t xml:space="preserve">Vampyyrisaippua-näyttelijä Jonathan Frid kuoli 87-vuotiaana</w:t>
      </w:r>
    </w:p>
    <w:p>
      <w:r>
        <w:t xml:space="preserve">Tähti kuoli luonnollisista syistä sairaalassa kotikaupungissaan Hamiltonissa Ontariossa, kertoi hänen tiedottajansa Jim Pierson. Hänen kuolemansa tapahtuu vain viikkoja ennen kuin Tim Burtonin elokuvaversio Dark Shadowsista ilmestyy. Fridillä oli cameorooli elokuvassa, jonka pääosissa nähdään Johnny Depp ja Eva Green. Piersonin mukaan sekä Burton että Depp olivat suuria Fridin faneja, joka esitti sarjassa haavoittuvaa vampyyria. Pierson väitti, että Fridin "moniulotteisella" suorituksella oli "valtava popkulttuurivaikutus". "Se todella loi trendin kaikille muille asioille, joita on tehty vampyyrien kanssa viimeisten 40-50 vuoden aikana", hän sanoi. Hän lisäsi: "Parikymmentä miljoonaa ihmistä näki esityksen parhaimmillaan vuonna 1969. Lapset juoksivat koulusta kotiin ja kotiäidit katsoivat sitä." Frid palveli Kanadan kuninkaallisessa laivastossa toisen maailmansodan aikana. Hän suoritti ohjaajan tutkinnon Yalen draamakoulussa ja opiskeli myös Lontoon Royal Academy of Dramatic Artsissa. Vaikka hän esiintyi monissa näyttämötuotannoissa, kaupallisen menestyksen hänelle toivat Dark Shadows ja sen ensimmäinen elokuvasovitus House of Dark Shadows. Hautajaisia tai muistotilaisuutta ei järjestetä, minkä Piersonin mukaan Frid halusi. "Hän oli oikeastaan sellainen tyyppi, jolla ei ollut mitään kiirettä", hän sanoi.</w:t>
      </w:r>
    </w:p>
    <w:p>
      <w:r>
        <w:rPr>
          <w:b/>
        </w:rPr>
        <w:t xml:space="preserve">Yhteenveto</w:t>
      </w:r>
    </w:p>
    <w:p>
      <w:r>
        <w:t xml:space="preserve">Kanadalaisnäyttelijä Jonathan Frid, joka tunnettiin parhaiten 1960-luvun vampyyrisarjakuvan Dark Shadowsin pääroolista Barnabas Collinsista, on kuollut 87-vuotiaana.</w:t>
      </w:r>
    </w:p>
    <w:p>
      <w:r>
        <w:rPr>
          <w:b/>
          <w:u w:val="single"/>
        </w:rPr>
        <w:t xml:space="preserve">Asiakirjan numero 33305</w:t>
      </w:r>
    </w:p>
    <w:p>
      <w:r>
        <w:t xml:space="preserve">Alum Rockin morsiusliikkeen tappelu: Tutkimukset jatkuvat</w:t>
      </w:r>
    </w:p>
    <w:p>
      <w:r>
        <w:t xml:space="preserve">Poliisi kutsuttiin paikalle, kun ihmiset olivat lauantaina ilmoittaneet "tappelevansa aseiden kanssa" Seher Boutique -liikkeessä, joka sijaitsee Saltleyn Alum Rock Roadilla. Poliisit odottavat miehen puhuttelua ja ovat asettaneet takuita vastaan kolme muuta ehdollisin ehdoin, kun tutkimukset jatkuvat. Heihin kuuluvat 22-vuotias nainen ja 24-vuotias mies, jotka pidätettiin epäiltynä törkeästä murtovarkaudesta, poliisi kertoi. Eräs 24-vuotias mies, joka oli pidätetty epäiltynä törkeästä murtovarkaudesta, asetettiin myös ehdollisin ehdoin takuita vastaan. Kolme ambulanssia ja ilma-ambulanssin tehohoitoauto lähetettiin ilmoituksiin kaupassa tapahtuneesta pahoinpitelystä kello 17.38 BST, kertoi palvelun tiedottaja. Miehistöt hoitivat viittä ihmistä, joista kolme vietiin sairaalaan.</w:t>
      </w:r>
    </w:p>
    <w:p>
      <w:r>
        <w:rPr>
          <w:b/>
        </w:rPr>
        <w:t xml:space="preserve">Yhteenveto</w:t>
      </w:r>
    </w:p>
    <w:p>
      <w:r>
        <w:t xml:space="preserve">Morsiusliikkeessä käydyn tappelun vuoksi pidätetty mies on edelleen sairaalassa silmäkuopan murtuman vuoksi.</w:t>
      </w:r>
    </w:p>
    <w:p>
      <w:r>
        <w:rPr>
          <w:b/>
          <w:u w:val="single"/>
        </w:rPr>
        <w:t xml:space="preserve">Asiakirjan numero 33306</w:t>
      </w:r>
    </w:p>
    <w:p>
      <w:r>
        <w:t xml:space="preserve">NHS "tärkein asia" ehdottaa BBC:n ja Populuksen kyselyä.</w:t>
      </w:r>
    </w:p>
    <w:p>
      <w:r>
        <w:t xml:space="preserve">NHS oli talouden, maahanmuuton, hyvinvoinnin ja työpaikkojen edellä. Kyselyyn vastanneista 4 209 aikuisesta 74 prosenttia piti sitä "erittäin tärkeänä" ja 93 prosenttia "erittäin" tai "melko tärkeänä". Kysely tehtiin 14.-18. tammikuuta 2015 välisenä aikana, ja se julkaistiin 101 päivää ennen 7. toukokuuta pidettäviä parlamenttivaaleja. Kyselyssä pyydettiin ihmisiä asettamaan tärkeysjärjestykseen asiat, joista heidän mielestään pitäisi uutisoida. Kun "erittäin tärkeä" ja "melko tärkeä" -luokitukset yhdistetään, asioiden järjestys muuttuu, ja erityisesti maahanmuutto putoaa neljä sijaa seitsemänneksi tärkeimmäksi asiaksi. BBC:n uutiskanavalle tehdyssä elokuvasarjassa Mark Easton, Hugh Pym ja Gillian Hargeaves tarkastelevat kolmea tutkimuksessa esiin tuotua asiaa: Hugh Pym Maahanmuutto - Mark Easton Koulutus - Gillian Hargreaves.</w:t>
      </w:r>
    </w:p>
    <w:p>
      <w:r>
        <w:rPr>
          <w:b/>
        </w:rPr>
        <w:t xml:space="preserve">Yhteenveto</w:t>
      </w:r>
    </w:p>
    <w:p>
      <w:r>
        <w:t xml:space="preserve">BBC:n ja Populuksen kyselytutkimuksen mukaan ihmiset pitävät kansallista terveydenhuoltoa tärkeimpänä uutisaiheena vaalien alla.</w:t>
      </w:r>
    </w:p>
    <w:p>
      <w:r>
        <w:rPr>
          <w:b/>
          <w:u w:val="single"/>
        </w:rPr>
        <w:t xml:space="preserve">Asiakirjan numero 33307</w:t>
      </w:r>
    </w:p>
    <w:p>
      <w:r>
        <w:t xml:space="preserve">Ian Patersonin uhri "onnellinen, että saimme lopputuloksen" rahaston kanssa</w:t>
      </w:r>
    </w:p>
    <w:p>
      <w:r>
        <w:t xml:space="preserve">Carole Johnson kävi Patersonin veitsen alla kuusi kertaa seitsemän vuoden aikana sen jälkeen, kun häneltä löydettiin hyvänlaatuinen kyhmy vuonna 2002. "Se on jälleen yksi este, jonka olemme ylittäneet", hän sanoi ja lisäsi: "Se ei ole vieläkään todellista". Paterson todettiin huhtikuussa Nottinghamin kruununoikeudessa käydyn oikeudenkäynnin jälkeen syylliseksi 17:ään tahalliseen vahingoittamiseen. Katso lisää tästä jutusta Paterson liioitteli tai keksi uransa aikana syöpäriskejä, teki satoja tarpeettomia leikkauksia ja vaati maksuja kalliimmista toimenpiteistä. Yksityinen terveydenhuoltoyhtiö Spire, joka ylläpitää yksityisiä sairaaloita, joissa Patersonilla oli klinikoita, maksaa 27,2 miljoonaa puntaa korvausrahastoon. 10 miljoonaa puntaa tulee Patersonin vakuutusyhtiöiltä ja Heart of England NHS Trustilta. Rouva Johnson, 65, sanoi: Johnson sanoi: "Olen iloinen, että asia sovitaan, mutta ennen kuin saan sen, en tiedä, miltä minusta tuntuu." Hän sanoi: "Olen iloinen, että asia sovitaan, mutta en tiedä, miltä minusta tuntuu, ennen kuin saan sen oikeasti." Kirurgi "Shipmanin kaltainen psykopaatti" Kirurgi "leikki Jumalaa" naisten ruumiilla "Hän otti lihaa rahasta" Birminghamissa sijaitsevasta Sheldonista kotoisin oleva entinen pubin vuokraemäntä oli yksi 10 uhrin otoksesta, josta Paterson sai syytteen, mutta yksi noin 750 yksityispotilaasta, jotka saavat korvauksen. "Se on jatkunut jo niin kauan", hän sanoi. "Olen onnellinen, että olemme saaneet lopun, mutta kunnes se on saatu päätökseen. Se on kai se, kun se on todellista. "Se ei ole vieläkään todellista, että hän teki sen. Niitä leikkauksia ei olisi tarvinnut tehdä. "Uhrina ei voi enää luottaa lääketieteen ammattikuntaan." Paterson tuomittiin alun perin 15 vuodeksi vankeuteen, mutta tuomio korotettiin elokuussa 20 vuoteen sen jälkeen, kun muutoksenhakutuomioistuin oli todennut sen liian lieväksi.</w:t>
      </w:r>
    </w:p>
    <w:p>
      <w:r>
        <w:rPr>
          <w:b/>
        </w:rPr>
        <w:t xml:space="preserve">Yhteenveto</w:t>
      </w:r>
    </w:p>
    <w:p>
      <w:r>
        <w:t xml:space="preserve">Häpäisty rintakirurgi Ian Patersonin uhri on sanonut olevansa "tyytyväinen, että asia saadaan sovittua", kun keskiviikkona ilmoitettiin uudesta 37 miljoonan punnan korvausrahastosta.</w:t>
      </w:r>
    </w:p>
    <w:p>
      <w:r>
        <w:rPr>
          <w:b/>
          <w:u w:val="single"/>
        </w:rPr>
        <w:t xml:space="preserve">Asiakirjan numero 33308</w:t>
      </w:r>
    </w:p>
    <w:p>
      <w:r>
        <w:t xml:space="preserve">Vietnamin liikennerikkomus välttää sakon kirjoittamalla 50 riviä</w:t>
      </w:r>
    </w:p>
    <w:p>
      <w:r>
        <w:t xml:space="preserve">By News from Elsewhere......as found by BBC Monitoring Da Nangin keskikaupungin poliisi määräsi epätavallisen koulumaisen rangaistuksen jäätyään kiinni 20-vuotiaasta, joka ajoi yksisuuntaista katua väärään suuntaan, kertoo Tuoi Tre News -sivusto. Paikallinen poliisipäällikkö Tran Viet Hoa kertoo, että poliisit antoivat hermostuneen näköiselle kuljettajalle anteeksi, kun tämä väitti, ettei ollut nähnyt yksisuuntaista liikennemerkkiä. He kertoivat hänelle, että hän voisi kirjoittaa 50 kertaa "Lupaan, etten aja enää väärään suuntaan yksisuuntaisella kadulla" tai maksaa sakkoa. Hoa kertoo, että nainen hyväksyi kiitollisena halvemman vaihtoehdon ja jatkoi heti työtään reunakivellä istuen. Hoa sanoo, että hänen osastonsa on enemmän huolissaan yleisen tietoisuuden lisäämisestä - ja työnsä hoitamisesta ystävällisellä tavalla - kuin sääntöjen tiukasta noudattamisesta, vaikka sakottaminen onkin nopeampaa. Ensimmäistä kertaa rikkoville sakot voivat luoda kielteisiä tunteita poliisia kohtaan, ja niillä on "vähäinen kasvatuksellinen arvo", hän sanoo verkkosivustolle. Monet sosiaalisen median käyttäjät ilmaisivat hyväksyntänsä epätavalliselle taktiikalle, ja paikallisen Toi Yeu Da Nang -järjestön Facebook-sivulla julkaistu viesti sai yli 2 600 tykkäystä. Kaupungin liikennevirkailijoilla näyttää olevan muotoa rennossa lähestymistavassaan - Tuoi Tre News mainitsee aikaisemman esimerkin, jossa rikkomuksen tekijälle annettiin rangaistus purukumin ostamisesta iäkkäältä katukauppiaalta. Seuraava juttu: Käytä #NewsfromElsewhere, jotta pysyt ajan tasalla uutisistamme Twitterissä.</w:t>
      </w:r>
    </w:p>
    <w:p>
      <w:r>
        <w:rPr>
          <w:b/>
        </w:rPr>
        <w:t xml:space="preserve">Yhteenveto</w:t>
      </w:r>
    </w:p>
    <w:p>
      <w:r>
        <w:t xml:space="preserve">Vietnamilaiset poliisivoimat ovat saaneet kiitosta, kun ne antoivat naisen välttää liikennesakon kirjoittamalla 50 riviä, joissa hän lupasi olla toistamatta rikkomusta, kerrotaan.</w:t>
      </w:r>
    </w:p>
    <w:p>
      <w:r>
        <w:rPr>
          <w:b/>
          <w:u w:val="single"/>
        </w:rPr>
        <w:t xml:space="preserve">Asiakirjan numero 33309</w:t>
      </w:r>
    </w:p>
    <w:p>
      <w:r>
        <w:t xml:space="preserve">"Sekunnin murto-osassa elämäni muuttui</w:t>
      </w:r>
    </w:p>
    <w:p>
      <w:r>
        <w:t xml:space="preserve">Katie Piper, 26, sai vakavia palovammoja kasvoihinsa ja kaulaansa sen jälkeen, kun hänen entinen poikaystävänsä maksoi jonkun hyökkäämään hänen kimppuunsa sen jälkeen, kun hän oli lopettanut heidän väkivaltaisen suhteensa. Hän joutui käyttämään mullistavaa ihonsiirtohoitoa, koska hänen vammansa olivat niin syviä, ja nyt hän joutuu käyttämään kompressiomaskia auttaakseen kasvojensa paranemista. Katie sanoo kuitenkin, että 18 kuukautta myöhemmin hän on erittäin tyytyväinen siihen, miten hänen ihonsa on toipumassa, ja että hän teki jo varhain päätöksen olla luovuttamatta. "Hetken murto-osassa elämäni muuttui lopullisesti", Katie sanoo. "Sairaalassa leikkauksen alkuvaiheessa kaikki saattoi mennä miten tahansa. "Joko antaisin hyökkääjieni voittaa ja menisin kuoreen... tai voisin rakentaa uudelleen hyvin erilaisen elämän, mutta minulla voisi silti olla uskomaton elämä." Katie sanoo haluavansa kiinnittää huomiota saamaansa erityishoitoon siinä toivossa, että sitä voitaisiin käyttää muiden palovammapotilaiden auttamiseksi. Cutting Edge - Katie: My Beautiful Face esitetään Channel 4:llä 29. lokakuuta klo 21.00 GMT.</w:t>
      </w:r>
    </w:p>
    <w:p>
      <w:r>
        <w:rPr>
          <w:b/>
        </w:rPr>
        <w:t xml:space="preserve">Yhteenveto</w:t>
      </w:r>
    </w:p>
    <w:p>
      <w:r>
        <w:t xml:space="preserve">Pyrkivä tv-juontaja ja malli, jonka kasvoihin heitettiin happoa, on kertonut koettelemuksistaan uudessa dokumentissa.</w:t>
      </w:r>
    </w:p>
    <w:p>
      <w:r>
        <w:rPr>
          <w:b/>
          <w:u w:val="single"/>
        </w:rPr>
        <w:t xml:space="preserve">Asiakirjan numero 33310</w:t>
      </w:r>
    </w:p>
    <w:p>
      <w:r>
        <w:t xml:space="preserve">Julio Iglesiasin rakkauslapsesta DNA-todisteet - asianajaja</w:t>
      </w:r>
    </w:p>
    <w:p>
      <w:r>
        <w:t xml:space="preserve">Javier Sánchezin sevillalaisen asianajajan mukaan DNA:n vastaavuus on 99,99 prosenttia. DNA saatiin laillisesti joistakin Miamissa poisheitetyistä esineistä, hän lisäsi. Sánchezin äidillä Maria Edite Santosilla, portugalilaisella tanssijalla, oli tiettävästi suhde kuuluisan laulajan kanssa. Iglesias ei ole kommentoinut viimeisintä väitettä. Laulajalla, 73, on kahdeksan lasta. Heihin kuuluu muun muassa poptähti Enrique Iglesias. Valenciassa asuva Sánchez on yrittänyt lähes 30 vuoden ajan todistaa, että Iglesias on hänen isänsä, espanjalaismedia kertoo. Jos asia vahvistetaan, hän olisi palkitun laulajan yhdeksäs lapsi. Kolme on syntynyt Isabel Preyslerille, laulajan entiselle kumppanille, ja viisi hänen nykyiselle kumppanilleen Miranda Rijnsburgerille. Vuonna 1992 tuomioistuin antoi Sánchezin hyväksi tuomion, jonka mukaan Iglesias oli hänen isänsä. Iglesias kuitenkin valitti päätöksestä ja sai sen kumottua. Laulaja oli kieltäytynyt tekemästä isyystestiä. Espanjan perustuslain pykälä antaa ihmisille oikeuden ajaa tällaisia isyysoikeudenkäyntejä. Asianajaja Fernando Osunan toimisto on erikoistunut tällaisiin tapauksiin, kertovat espanjalaiset tiedotusvälineet. Vuonna 2016 he todistivat, että härkätaistelija Manuel Díaz oli 1960-luvun kuuluisan härkätaistelijan Manuel Benítezin, lempinimeltään "El Cordobésin", poika.</w:t>
      </w:r>
    </w:p>
    <w:p>
      <w:r>
        <w:rPr>
          <w:b/>
        </w:rPr>
        <w:t xml:space="preserve">Yhteenveto</w:t>
      </w:r>
    </w:p>
    <w:p>
      <w:r>
        <w:t xml:space="preserve">DNA-testin tulosten perusteella on lähes varmaa, että laulajaveteraani Julio Iglesias on 40-vuotiaan espanjalaismiehen isä, kertoo miehen asianajaja.</w:t>
      </w:r>
    </w:p>
    <w:p>
      <w:r>
        <w:rPr>
          <w:b/>
          <w:u w:val="single"/>
        </w:rPr>
        <w:t xml:space="preserve">Asiakirjan numero 33311</w:t>
      </w:r>
    </w:p>
    <w:p>
      <w:r>
        <w:t xml:space="preserve">Lewis Bagshaw'n kuolema: "Rikoksentekijän avustaminen" pidätettyinä</w:t>
      </w:r>
    </w:p>
    <w:p>
      <w:r>
        <w:t xml:space="preserve">Neljä ihmistä - kolme miestä ja teini-ikäinen - on jo saanut syytteen murhasta sen jälkeen, kun Lewis Bagshaw, 21, kuoli puukotusvammoihin. Perjantaina Etelä-Yorkshiren poliisi pidätti 28-vuotiaan miehen, 40-vuotiaan naisen ja 16-vuotiaan pojan. Heidät kaikki on vapautettu tutkinnan alaisena, sillä tutkimukset jatkuvat. Bagshaw kuoli löydettyään hänet haavoittuneena Piper Crescentistä Sheffieldissä 21. heinäkuuta. Poliisi pyytää edelleen tietoja. Seuraa BBC Yorkshirea Facebookissa, Twitterissä ja Instagramissa. Lähetä juttuideoita osoitteeseen yorkslincs.news@bbc.co.uk.</w:t>
      </w:r>
    </w:p>
    <w:p>
      <w:r>
        <w:rPr>
          <w:b/>
        </w:rPr>
        <w:t xml:space="preserve">Yhteenveto</w:t>
      </w:r>
    </w:p>
    <w:p>
      <w:r>
        <w:t xml:space="preserve">Kolme ihmistä on pidätetty epäiltynä rikoksentekijän avustamisesta Sheffieldissä tapahtuneen väitetyn murhan jälkeen.</w:t>
      </w:r>
    </w:p>
    <w:p>
      <w:r>
        <w:rPr>
          <w:b/>
          <w:u w:val="single"/>
        </w:rPr>
        <w:t xml:space="preserve">Asiakirjan numero 33312</w:t>
      </w:r>
    </w:p>
    <w:p>
      <w:r>
        <w:t xml:space="preserve">Haylesta kotoisin oleva koiranomistaja vaatii lankaansojen kieltämistä.</w:t>
      </w:r>
    </w:p>
    <w:p>
      <w:r>
        <w:t xml:space="preserve">Länsi-Cornwallissa sijaitsevasta Townshendistä kotoisin oleva Geoff Holman sanoi, että häntä uhkaa syytteen nostaminen ansojen poistamisesta, mutta hän sanoi tehneensä sen pitääkseen koiransa Harveyn turvassa. National Gamekeepers Organisation vaatii, että asianmukaisesti asetetut ansat ovat keino kettujen ja kanien hallintaan. RSPCA sanoi, että se jatkaa kampanjointia niiden kieltämiseksi. Holman sanoi: "Ne voidaan asettaa kettuja tai kaneja varten, mutta ne pyydystävät mitä tahansa, ja mitä tahansa niihin joutuu, on yhtä hyvin kuin kuollut. Se on traagista." Liam Bell, pääriistanvartija ja National Gamekeepers Organisationin johtohenkilö, sanoi: "Asetan ansoja laillisesti ja vastuullisesti. "Mutta rantaan tai puihin asetetut ansat oli asetettu väärin. Niitä ei pitäisi asettaa lähellekään yleistä kävelytietä. Ne pitäisi asettaa yksityisille alueille." RSPCA sanoi: "Vain 30 prosenttia ansoista todella nappaa saaliinsa - kissat ja koirat jäävät niihin aivan liian usein kiinni."</w:t>
      </w:r>
    </w:p>
    <w:p>
      <w:r>
        <w:rPr>
          <w:b/>
        </w:rPr>
        <w:t xml:space="preserve">Yhteenveto</w:t>
      </w:r>
    </w:p>
    <w:p>
      <w:r>
        <w:t xml:space="preserve">Cornwallissa asuva mies on vaatinut kaikkien lankasilmukoiden kieltämistä poistettuaan viisi niistä pensasaidasta kotinsa läheltä.</w:t>
      </w:r>
    </w:p>
    <w:p>
      <w:r>
        <w:rPr>
          <w:b/>
          <w:u w:val="single"/>
        </w:rPr>
        <w:t xml:space="preserve">Asiakirjan numero 33313</w:t>
      </w:r>
    </w:p>
    <w:p>
      <w:r>
        <w:t xml:space="preserve">Itävalta pidätti kazakstanilaisen toisinajattelijan Rakhat Alijevin</w:t>
      </w:r>
    </w:p>
    <w:p>
      <w:r>
        <w:t xml:space="preserve">Rakhat Alijevin asianajajien mukaan hän lensi Wieniin vapaaehtoisesti itävaltalaisten tutkijoiden kuulusteltavaksi. Nazarbajevin entinen vävy Alijev on etsintäkuulutettu Kazakstanissa kahden pankkiirin murhasta, jotka siepattiin vuonna 2007 ja löydettiin myöhemmin kuolleina. Itävalta on kahdesti kieltäytynyt luovuttamasta häntä. Hän toimi aiemmin Kazakstanin suurlähettiläänä Wienissä. Hän kiistää syytteet. Nykyisin Maltalla asuva Alijev riitaantui Kazakstanin presidentin kanssa vuonna 2007, ja hän sanoo, että Kazakstanin syytökset häntä vastaan ovat poliittisesti motivoituja. Liikemies, jolla on laajat yhteydet Kazakstanin eliittiin, puhui Nazarbajevia vastaan sen jälkeen, kun hänet erotettiin suurlähettilään tehtävistä. Itävalta on kieltäytynyt luovuttamasta häntä, koska se on huolissaan Keski-Aasian entisen neuvostotasavallan ihmisoikeuksista. Hän oli aiemmin naimisissa Dariga Nazarbajevan kanssa, joka on Nazarbajevin vanhin tytär. Nazarbajev on autoritaarinen hallitsija, joka on tukahduttanut ankarasti kaikki toisinajattelut. Itävalta aloitti oman tutkimuksensa Alijevista vuonna 2011.</w:t>
      </w:r>
    </w:p>
    <w:p>
      <w:r>
        <w:rPr>
          <w:b/>
        </w:rPr>
        <w:t xml:space="preserve">Yhteenveto</w:t>
      </w:r>
    </w:p>
    <w:p>
      <w:r>
        <w:t xml:space="preserve">Itävallan poliisi on pidättänyt Kazakstanin presidentin Nursultan Nazarbajevin johtavan vastustajan murhasta epäiltynä.</w:t>
      </w:r>
    </w:p>
    <w:p>
      <w:r>
        <w:rPr>
          <w:b/>
          <w:u w:val="single"/>
        </w:rPr>
        <w:t xml:space="preserve">Asiakirjan numero 33314</w:t>
      </w:r>
    </w:p>
    <w:p>
      <w:r>
        <w:t xml:space="preserve">Jerseyn senaattori Philip Ozouf "ei aio erota" rahastoristiriidan vuoksi</w:t>
      </w:r>
    </w:p>
    <w:p>
      <w:r>
        <w:t xml:space="preserve">Senaattori Philip Ozouf on vastannut 5 miljoonan punnan Jersey Innovation Fund -rahastosta vuodesta 2015 lähtien, ja hän oli vastuussa lainojen hyväksymisestä. Reform Jersey -puolueen varapuheenjohtaja Sam Mezec on vaatinut Ozoufia eroamaan apulaispääministerin tehtävästä. Tämä tapahtui sen jälkeen, kun valtiontilintarkastaja ja päätilintarkastaja oli laatinut rahastoa koskevan raportin, jossa rahastoa kuvailtiin huonosti hoidetuksi. Valtiontilintarkastaja Karen McConnell sanoi, että rahaston hallinnossa oli vakavia ongelmia. Rahasto perustettiin vuonna 2014 auttamaan Jerseyn aloittavia yrityksiä, ja se myönsi lainoja kuudelle yritykselle, kunnes vuoden 2016 alkupuolella nousi esiin ongelmia. Ozouf sanoi, ettei hänellä ollut aikomuksia luopua tehtävästään ja että esille tulleet ongelmat eivät olleet hänen syytään, koska hän oli se, joka sai rahaston toiminnan keskeytettyä. Hän sanoi: "Rahasto on suljettu minun työni ansiosta, eikä lainoja ole enää myönnetty. "Toivon, että nämä jäsenet, jotka puhuvat normaalilla poliittisella retoriikallaan, lukisivat raportin."</w:t>
      </w:r>
    </w:p>
    <w:p>
      <w:r>
        <w:rPr>
          <w:b/>
        </w:rPr>
        <w:t xml:space="preserve">Yhteenveto</w:t>
      </w:r>
    </w:p>
    <w:p>
      <w:r>
        <w:t xml:space="preserve">"Katastrofaalisesta" lainaohjelmasta vastuussa oleva poliitikko on kieltäytynyt perääntymästä, vaikka häntä on vaadittu eroamaan.</w:t>
      </w:r>
    </w:p>
    <w:p>
      <w:r>
        <w:rPr>
          <w:b/>
          <w:u w:val="single"/>
        </w:rPr>
        <w:t xml:space="preserve">Asiakirjan numero 33315</w:t>
      </w:r>
    </w:p>
    <w:p>
      <w:r>
        <w:t xml:space="preserve">Glasgow'n mies kuoli pudottuaan vuorelta Glencoessa</w:t>
      </w:r>
    </w:p>
    <w:p>
      <w:r>
        <w:t xml:space="preserve">Glasgow'sta kotoisin oleva Cameron Steel käveli Bidean nam Bianilla lauantaina, kun poliisille soitettiin noin kello 15.35. Glencoen vuoristopelastusryhmä ja HM Coastguardin helikopteri liittyivät poliisien seuraan vuoren pohjoisella harjanteella, joka tunnetaan Three Sisters -reittinä. Poliisin mukaan Steel oli kaatunut ja kuollut tapahtumapaikalla. Helikopteriryhmä nosti hänen ruumiinsa vuorelta. Skotlannin poliisi sanoi lausunnossaan: "Ajatuksemme ovat hänen perheensä luona tällä hetkellä. "Kuten kaikista äkillisistä kuolemantapauksista, myös tästä lähetetään raportti syyttäjälaitokselle."</w:t>
      </w:r>
    </w:p>
    <w:p>
      <w:r>
        <w:rPr>
          <w:b/>
        </w:rPr>
        <w:t xml:space="preserve">Yhteenveto</w:t>
      </w:r>
    </w:p>
    <w:p>
      <w:r>
        <w:t xml:space="preserve">35-vuotias mies on kuollut kaaduttuaan vuorella Glencoessa.</w:t>
      </w:r>
    </w:p>
    <w:p>
      <w:r>
        <w:rPr>
          <w:b/>
          <w:u w:val="single"/>
        </w:rPr>
        <w:t xml:space="preserve">Asiakirjan numero 33316</w:t>
      </w:r>
    </w:p>
    <w:p>
      <w:r>
        <w:t xml:space="preserve">Sandwellin neuvoston johtavat virkamiehet lähtevät rakenneuudistuksen myötä</w:t>
      </w:r>
    </w:p>
    <w:p>
      <w:r>
        <w:t xml:space="preserve">Viranomaiskabinetti hyväksyi syyskuussa suunnitelman yhdistää neljä tehtävää kolmeksi. Entinen parannuksista ja tehokkuudesta vastaava johtaja Melanie Dudley on nimitetty apulaisjohtajaksi. Neeraj Sharmasta, entisestä oikeudellisesta ja hallinnosta vastaavasta johtajasta, tulee hallinto- ja riskijohtaja. Kolmas virka rekrytoidaan ulkopuolelta. Edellistä varatoimitusjohtajaa John Garrettia ja entistä strategisista resursseista vastaavaa johtajaa Stuart Kellasia ei ole nimitetty yhdelle jäljellä olevalle henkilöstö- ja talousjohtajan paikalle. Valtuuston toimitusjohtaja Jan Britton totesi, että "joitakin vaikeita päätöksiä oli tehtävä" ja että viranomainen "siirtyy rekrytoimaan tämän avoimen viran ulkopuolelta". Aiheeseen liittyvät Internet-linkit Sandwell Council</w:t>
      </w:r>
    </w:p>
    <w:p>
      <w:r>
        <w:rPr>
          <w:b/>
        </w:rPr>
        <w:t xml:space="preserve">Yhteenveto</w:t>
      </w:r>
    </w:p>
    <w:p>
      <w:r>
        <w:t xml:space="preserve">Sandwellin neuvostosta lähtee kaksi johtavaa virkamiestä, kun hallintoa uudistetaan 130 000 punnan vuotuisten säästöjen vuoksi.</w:t>
      </w:r>
    </w:p>
    <w:p>
      <w:r>
        <w:rPr>
          <w:b/>
          <w:u w:val="single"/>
        </w:rPr>
        <w:t xml:space="preserve">Asiakirjan numero 33317</w:t>
      </w:r>
    </w:p>
    <w:p>
      <w:r>
        <w:t xml:space="preserve">Field Marshal Montgomery Pipe Band voitti maailmanmestaruuden</w:t>
      </w:r>
    </w:p>
    <w:p>
      <w:r>
        <w:t xml:space="preserve">Lisburnista, Antrimin kreivikunnasta kotoisin oleva yhtye voitti Scottish Powerin ja sijoittui toiseksi Glasgow Greenissä järjestetyssä vuosittaisessa tapahtumassa. Mestaruuskilpailuihin osallistui tuhansia soittajia ja rumpaleita yli 200 yhtyeestä. Glasgow'n lordi Provost Sadie Docherty sanoi, että yleisö oli nauttinut "sensaatiomaisista esityksistä". "Erikoislaatuista" Kaupunginvaltuutettu Docherty, joka on piippubändien maailmanmestaruuskilpailujen päällikkö, lisäsi: "Maailmanmestaruuskilpailut ovat kulttuurikalenterimme kulmakivi, jota glasgowilaiset odottavat innolla joka vuosi. "Olen aina uskonut, että Glasgow Green ei ole koskaan parempi kuin silloin, kun bändit kilpailevat täällä. "Ensi vuonna tapahtuma järjestetään kahtena päivänä, joten saamme odottaa entistä suurempaa ja parempaa tapahtumaa." Skotlannin kuninkaallisen piippubändiyhdistyksen toimitusjohtaja Ian Embelton sanoi: "Kilpailun taso on joka vuosi erittäin korkea, mutta tänä vuonna olemme nähneet jotain aivan erityistä. "Ensi vuonna kaksipäiväinen tapahtuma antaa meille mahdollisuuden nostaa jo ennestään erittäin korkean tason uusiin korkeuksiin." Pipe Bandin maailmanmestaruuskilpailut, lempinimeltään "The Worlds", on yhdistetty Glasgow'hun jo yli 60 vuoden ajan.</w:t>
      </w:r>
    </w:p>
    <w:p>
      <w:r>
        <w:rPr>
          <w:b/>
        </w:rPr>
        <w:t xml:space="preserve">Yhteenveto</w:t>
      </w:r>
    </w:p>
    <w:p>
      <w:r>
        <w:t xml:space="preserve">Field Marshal Montgomery Pipe Band on voittanut piippubändien maailmanmestaruuskilpailut Glasgow'ssa arviolta 35 000 hengen yleisön edessä.</w:t>
      </w:r>
    </w:p>
    <w:p>
      <w:r>
        <w:rPr>
          <w:b/>
          <w:u w:val="single"/>
        </w:rPr>
        <w:t xml:space="preserve">Asiakirjan numero 33318</w:t>
      </w:r>
    </w:p>
    <w:p>
      <w:r>
        <w:t xml:space="preserve">Leeds ilmoittaa Tour de France -kilpailun tiesulkuista</w:t>
      </w:r>
    </w:p>
    <w:p>
      <w:r>
        <w:t xml:space="preserve">Tiet suljetaan lauantaina 5. heinäkuuta kello 00.01 BST:stä noin kello 15.00 asti, jotta reitin infrastruktuuri voidaan valmistella ja poistaa sen jälkeen, neuvosto sanoi. Pysäköintirajoitukset ovat myös voimassa perjantaista 4. heinäkuuta alkaen, ja jotkut pysäköintialueet suljetaan. Tarkemmat tiedot ovat Leedsin kaupunginvaltuuston verkkosivuilla. Grand Depart alkaa Leedsin taidegallerian ulkopuolella Headrow'lla pian kello 11:00 jälkeen, mutta tapahtumat reitillä alkavat noin kello 08:30, kun Tourin 180 ajoneuvon mainosvaunu jakaa tavaraa ja matkamuistoja katsojille. Kaupunginhallitus ilmoitti, että Elland Roadilta ja Temple Newsamista on käytössä park and ride -palveluita, ja junaoperaattorit liikennöivät ylimääräisiä vuoroja kyseisenä päivänä. Työväenpuolueen valtuutettu Lucinda Yeadon sanoi: "Grand Depart -tapahtuma on jo saanut paljon huomiota tiedotusvälineissä, mikä on osoitus siitä, että kyseessä on todella merkittävä maailmanlaajuinen tapahtuma, ja kaupunkina meidän pitäisi olla hyvin ylpeitä siitä, että saamme toivottaa maailman tervetulleeksi Leedsiin. "Ymmärrämme, että joillekin ihmisille tämä saattaa aiheuttaa jonkin verran haittaa heidän arkirutiineissaan, mutta olemme tehneet poikkeuksellisen paljon töitä pyrkiessämme minimoimaan nämä häiriöt."</w:t>
      </w:r>
    </w:p>
    <w:p>
      <w:r>
        <w:rPr>
          <w:b/>
        </w:rPr>
        <w:t xml:space="preserve">Yhteenveto</w:t>
      </w:r>
    </w:p>
    <w:p>
      <w:r>
        <w:t xml:space="preserve">Suuri osa Leedsistä suljetaan liikenteeltä noin 15 tunniksi 5. heinäkuuta, kun Tour de France alkaa kaupungissa.</w:t>
      </w:r>
    </w:p>
    <w:p>
      <w:r>
        <w:rPr>
          <w:b/>
          <w:u w:val="single"/>
        </w:rPr>
        <w:t xml:space="preserve">Asiakirjan numero 33319</w:t>
      </w:r>
    </w:p>
    <w:p>
      <w:r>
        <w:t xml:space="preserve">Teinityttö kuoli kuorma-auton alle Osbournbyssä</w:t>
      </w:r>
    </w:p>
    <w:p>
      <w:r>
        <w:t xml:space="preserve">Scania-kuorma-auto törmäsi 16-vuotiaaseen jalankulkijaan A15 London Roadilla, Osbournbyssä, noin kello 16.45 GMT maanantaina. Lincolnshiren poliisi ilmoitti, että alueelta kotoisin ollut tyttö oli kuollut. Poliisien mukaan myös 14-vuotias tyttö loukkaantui, mutta hänen vammojensa ei uskota olevan vakavia. Poliisi on pyytänyt silminnäkijöitä ottamaan yhteyttä. Viimeisimmät uutiset ja tarinat Lincolnshiresta</w:t>
      </w:r>
    </w:p>
    <w:p>
      <w:r>
        <w:rPr>
          <w:b/>
        </w:rPr>
        <w:t xml:space="preserve">Yhteenveto</w:t>
      </w:r>
    </w:p>
    <w:p>
      <w:r>
        <w:t xml:space="preserve">Lincolnshiressä kuorma-auton alle jäänyt teinityttö on kuollut, kertoo poliisi.</w:t>
      </w:r>
    </w:p>
    <w:p>
      <w:r>
        <w:rPr>
          <w:b/>
          <w:u w:val="single"/>
        </w:rPr>
        <w:t xml:space="preserve">Asiakirjan numero 33320</w:t>
      </w:r>
    </w:p>
    <w:p>
      <w:r>
        <w:t xml:space="preserve">Swansean vuorovesilaguuni: Alun Cairns "kannustavasti</w:t>
      </w:r>
    </w:p>
    <w:p>
      <w:r>
        <w:t xml:space="preserve">Se oli seurausta Plaid Cymru -puolueen parlamentin johtajan Liz Saville Robertsin kysymyksestä, joka koski 1,3 miljardin punnan arvoisen hankkeen viivästymistä. Cairns sanoi keskustelleensa asiasta yritys-, energia- ja teollisuusstrategiaosaston ministerien kanssa. Sijoittajat ovat olleet huolissaan siitä, että he saattavat vetäytyä, jos hanketta ei hyväksytä pian. Maaliskuussa 2015 silloinen liittokansleri George Osborne ilmoitti budjettipuheessaan, että kaupalliset neuvottelut on aloitettu ja että pääpaino on siinä, kuinka paljon asiakkaat joutuvat maksamaan lisää hankkeen tukemiseksi. Tammikuussa entisen energiaministerin Charles Hendryn laatimassa riippumattomassa raportissa todettiin, että vuorovesilaguunit ovat kustannustehokkaita ja että niillä olisi "suuri merkitys" Yhdistyneen kuningaskunnan energiahuollossa. Raportissa todettiin, että Swansea Bayn "polkuhankkeen" toteuttamista olisi pidettävä "ei katumusta" -politiikkana, mutta ministerit eivät ole vielä näyttäneet sille vihreää valoa. Parlamentin kirjallisessa vastauksessa Cairns sanoi Saville Robertsille: "Kannatan edelleen Swansea Bayn vuorovesilaguunia. On kuitenkin tärkeää varmistaa, että hankkeelle saadaan vastinetta rahalle."</w:t>
      </w:r>
    </w:p>
    <w:p>
      <w:r>
        <w:rPr>
          <w:b/>
        </w:rPr>
        <w:t xml:space="preserve">Yhteenveto</w:t>
      </w:r>
    </w:p>
    <w:p>
      <w:r>
        <w:t xml:space="preserve">Walesin ministeri Alun Cairns on sanonut tukevansa edelleen Swansea Bayn vuorovesilaguunin rakentamista Swansea Bayhin, mutta varoitti, että sen on oltava vastinetta rahalle.</w:t>
      </w:r>
    </w:p>
    <w:p>
      <w:r>
        <w:rPr>
          <w:b/>
          <w:u w:val="single"/>
        </w:rPr>
        <w:t xml:space="preserve">Asiakirjan numero 33321</w:t>
      </w:r>
    </w:p>
    <w:p>
      <w:r>
        <w:t xml:space="preserve">Jersey vetoaa rupikonnahavaintojen kirjaamiseen</w:t>
      </w:r>
    </w:p>
    <w:p>
      <w:r>
        <w:t xml:space="preserve">Kampanja perustettiin eläinten suojelemiseksi lisääntymiskauden aikana. Durrell Wildlife Conservation Trust -järjestön mukaan rupikonna (Bufo bufo) on kadonnut alueilta, joilla se on ollut yleinen. Säätiö tekee yhteistyötä Jerseyn osavaltioiden ja Jersey Amphibian and Reptile Groupin (JARG) kanssa niiden jäljittämiseksi. Kampanjaan toivotaan, että ihmiset lähettäisivät tietoja ja ilmoituksia puutarhoissa ja lammikoissa havaituista rupikonnista, sammakoista ja rupikonnan kutuista. Järjestäjien mukaan Toadwatch-kampanja, joka on ollut käynnissä seitsemän vuotta, on auttanut heitä luomaan kuvan siitä, missä konnat lisääntyvät. Se on myös tunnistanut lammet, joissa ei enää ole merkkejä konnista. Toadwatchin koordinaattori Wendy Van Neste sanoi: "Tutkimalla lammikoita tietyn ajanjakson ajan voidaan saada elintärkeää tietoa sammakkoeläinten levinneisyydestä ja liikkumisesta Jerseyssä. "Joskus tähän aikaan vuodesta lammet voivat näyttää olevan täynnä sammakoita. Tämä on normaali tilanne. Rupikonnat ja nuijapäiden poikaset ovat tärkeitä luonnollisia saaliita monille linnuille, matelijoille ja vesihyönteisille. "Vain murto-osa näistä näkemistänne sammakoista hyppää ulos rupikonniksi. Liian monta sammakkoeläintä ei ole olemassa."</w:t>
      </w:r>
    </w:p>
    <w:p>
      <w:r>
        <w:rPr>
          <w:b/>
        </w:rPr>
        <w:t xml:space="preserve">Yhteenveto</w:t>
      </w:r>
    </w:p>
    <w:p>
      <w:r>
        <w:t xml:space="preserve">Jerseyn asukkaita pyydetään tarkkailemaan konnia ja ilmoittamaan löytämistään konnista saaren Toadwatch-kampanjaan.</w:t>
      </w:r>
    </w:p>
    <w:p>
      <w:r>
        <w:rPr>
          <w:b/>
          <w:u w:val="single"/>
        </w:rPr>
        <w:t xml:space="preserve">Asiakirjan numero 33322</w:t>
      </w:r>
    </w:p>
    <w:p>
      <w:r>
        <w:t xml:space="preserve">Llandwrogista löydetyt viikinkiaikaiset kolikot julistettiin aarteeksi</w:t>
      </w:r>
    </w:p>
    <w:p>
      <w:r>
        <w:t xml:space="preserve">Walter Hanks löysi maaliskuussa Llandwrogista löytämänsä hopeakolikot, jotka sisältävät 10. ja 11. vuosisadalta peräisin olevia hopeakolikoita. National Museum Walesin mukaan osa kolikoista oli valmistettu hallitsija Sihtric Anlafssonin aikana, ja ne olivat tyypiltään sellaisia, joita harvoin löytyy Britannian mantereelta. Sen mukaan ne on todennäköisesti kätketty tai kadotettu vuosien 1020 ja 1030 välisenä aikana. National Museum Walesin historian ja arkeologian osaston tohtori Mark Redknap sanoi, että kokoelman sekalainen luonne osoittaa, että kultaharkoilla oli aktiivinen rooli 1100-luvun taloudessa, ja että ne antavat käsityksen Gwyneddin varallisuudesta tuolloin. Museo toivoo nyt voivansa ostaa kolikot ja asettaa ne näytteille.</w:t>
      </w:r>
    </w:p>
    <w:p>
      <w:r>
        <w:rPr>
          <w:b/>
        </w:rPr>
        <w:t xml:space="preserve">Yhteenveto</w:t>
      </w:r>
    </w:p>
    <w:p>
      <w:r>
        <w:t xml:space="preserve">Kuolinsyyntutkija on julistanut Gwyneddistä metallinetsijän löytämät viikinkiaikaiset kolikot ja harkot aarteiksi.</w:t>
      </w:r>
    </w:p>
    <w:p>
      <w:r>
        <w:rPr>
          <w:b/>
          <w:u w:val="single"/>
        </w:rPr>
        <w:t xml:space="preserve">Asiakirjan numero 33323</w:t>
      </w:r>
    </w:p>
    <w:p>
      <w:r>
        <w:t xml:space="preserve">Pidätyksiä ja kotietsintöjä Droghedan jengiriidassa</w:t>
      </w:r>
    </w:p>
    <w:p>
      <w:r>
        <w:t xml:space="preserve">Irlannin poliisi (Gardaí) suoritti torstaina 34 etsintää osana operaatio Stratusta. Viime kesän jälkeen gardaí on käsitellyt yli 70 riitoihin liittyvää tapausta. Kaupungin väkivaltaisuuksiin on kuulunut ampumisia sekä bensiini- ja putkipommi-iskuja. Noin 30 taloa tutkittiin ja neljä muuta huumausaineetsintää tehtiin. Kuusitoista pidätettyä henkilöä oli pidätetty maksamattomien etsintäkuulutusten perusteella, ja kaikki ovat joutuneet oikeuden eteen. Kaksi muuta 23- ja 19-vuotiasta miestä pidätettiin epäiltynä rikosten tekemisestä Droghedan alueella viime viikkoina. Osana samaa toimintapäivää tieliikenneturvallisuusyksikkö takavarikoi seitsemän autoa ja antoi 38 rangaistusvaatimusta erilaisista liikennerikkomuksista. Yksi nainen pidätettiin yleisen järjestyslain nojalla. Garda-komissaari Drew Harris ja Irlannin oikeusministeri Charlie Flanagan vannoivat, että väkivaltaisuudet Droghedassa lopetetaan. Ensi viikolla kaupunkiin sijoitetaan 25 uutta gardaita osana jatkuvia ponnisteluja riidan saamiseksi hallintaan.</w:t>
      </w:r>
    </w:p>
    <w:p>
      <w:r>
        <w:rPr>
          <w:b/>
        </w:rPr>
        <w:t xml:space="preserve">Yhteenveto</w:t>
      </w:r>
    </w:p>
    <w:p>
      <w:r>
        <w:t xml:space="preserve">Kahdeksantoista ihmistä on pidätetty ja seitsemän autoa takavarikoitu Droghedassa Louthin kreivikunnassa osana operaatioita, joiden kohteena ovat riitaisat jengit.</w:t>
      </w:r>
    </w:p>
    <w:p>
      <w:r>
        <w:rPr>
          <w:b/>
          <w:u w:val="single"/>
        </w:rPr>
        <w:t xml:space="preserve">Asiakirjan numero 33324</w:t>
      </w:r>
    </w:p>
    <w:p>
      <w:r>
        <w:t xml:space="preserve">GP Titus Bradley "ampui kumppani Noemi Gergelyä ja sitten itseään".</w:t>
      </w:r>
    </w:p>
    <w:p>
      <w:r>
        <w:t xml:space="preserve">Titus Bradleyn ja Noemi Gergelyn ruumiit löydettiin Kap Verden vierastalosta huhtikuussa. Dorsetin apulaiskuolemansyyntutkija Richard Middleton totesi Dorsetissa ja East Sussexissa yleislääkärinä toimineen Bradleyn kuoleman itsemurhaksi. Sussexin poliisi on lopettanut tutkinnan, joka koski väitettyä varkautta hänen vastaanotoltaan. Carmarthenshiren Llanellista kotoisin oleva tohtori Bradley lähti Hastingsista vuonna 2017 vähän ennen kuin huomattiin, että hänen kaupungissa johtamiensa neljän yleislääkärin vastaanoton tileistä puuttui käteistä. Seuraavana vuonna Santo Antaossa sijaitsevan Divin' Art -vierastalon henkilökunta löysi lääkärin ja hänen unkarilaisen tyttöystävänsä ruumiit sekä käsiaseen heidän huoneestaan. Molemmilla oli ampumahaavoja päähän, ja poliisi päätteli, että 42-vuotias yleislääkäri oli ampunut neiti Gergelyn, 28, ennen kuin ampui itsensä. Middleton luki tohtori Bradleyn äidin, Gail Seeryn, lausunnon. Dorset Echo -lehden mukaan hän sanoi, että hänen poikansa oli ollut "huippusuorittaja", mutta hän oli kärsinyt masennuksesta ja itsemurha-ajatuksista. Sussexin poliisi käynnisti tutkinnan NHS:n varojen varastamisesta sen jälkeen, kun se oli saanut yhteydenoton "mahdollisesta varojen epäasianmukaisesta käytöstä Cornwallis Plazan vastaanotolla". "Asia on tutkittu perusteellisesti, mutta koska elossa olevaa henkilöä ei ole syytteeseen asetettavaksi rikoksesta, se on arkistoitu havaitsemattomana", poliisi kertoi.</w:t>
      </w:r>
    </w:p>
    <w:p>
      <w:r>
        <w:rPr>
          <w:b/>
        </w:rPr>
        <w:t xml:space="preserve">Yhteenveto</w:t>
      </w:r>
    </w:p>
    <w:p>
      <w:r>
        <w:t xml:space="preserve">Lääkäri, joka pakeni Yhdistyneestä kuningaskunnasta sen jälkeen, kun hänen väitettiin varastaneen 400 000 puntaa NHS:ltä, ampui kumppaninsa kuoliaaksi ja tappoi sitten itsensä, on kuultu tutkinnassa.</w:t>
      </w:r>
    </w:p>
    <w:p>
      <w:r>
        <w:rPr>
          <w:b/>
          <w:u w:val="single"/>
        </w:rPr>
        <w:t xml:space="preserve">Asiakirjan numero 33325</w:t>
      </w:r>
    </w:p>
    <w:p>
      <w:r>
        <w:t xml:space="preserve">Condor-lautalla olleet autot vaurioituivat rajussa ylityksessä</w:t>
      </w:r>
    </w:p>
    <w:p>
      <w:r>
        <w:t xml:space="preserve">Condorin nopean lauttapalvelun matkustaja James Rondel kertoi, että autot törmäsivät toisiinsa voimakkaan tuulen vuoksi kello 11:00 GMT:n purjehduksen aikana. Condor Ferriesin tiedottaja sanoi: "Autot oli kiinnitetty, mutta kovat olosuhteet saivat ne liikkumaan." Yhtiö sanoi, että se "toimi turvallisuusohjeiden mukaisesti", ja lisäsi, ettei kukaan loukkaantunut. Vastaava tapaus sattui kesäkuussa, jolloin 25 autoa vaurioitui Condorin lautalla. Rondel sanoi, että matkustajat joutuivat odottamaan noin 45 minuuttia päästäkseen pois laivalta. Hän sanoi: "Osa autoista oli törmännyt toisiinsa, ja vaurioita oli melko paljon, ja yksi auto menetti jopa etupuskurinsa.</w:t>
      </w:r>
    </w:p>
    <w:p>
      <w:r>
        <w:rPr>
          <w:b/>
        </w:rPr>
        <w:t xml:space="preserve">Yhteenveto</w:t>
      </w:r>
    </w:p>
    <w:p>
      <w:r>
        <w:t xml:space="preserve">Noin 30 autoa vaurioitui, kun lautta teki Poolesta Jerseyhin ylityksen kuutosvoiman tuulessa.</w:t>
      </w:r>
    </w:p>
    <w:p>
      <w:r>
        <w:rPr>
          <w:b/>
          <w:u w:val="single"/>
        </w:rPr>
        <w:t xml:space="preserve">Asiakirjan numero 33326</w:t>
      </w:r>
    </w:p>
    <w:p>
      <w:r>
        <w:t xml:space="preserve">Steve Baxter syytteessä Pendinen murhasta</w:t>
      </w:r>
    </w:p>
    <w:p>
      <w:r>
        <w:t xml:space="preserve">Steve Baxteria, 52, on syytetty Simon Clarkin murhasta, jonka ruumis löydettiin Grove Caravan Parkista Pendinestä 28. syyskuuta. Baxter pidätettiin lauantaina Marros Sandsin ja Pendinen välillä Carmarthenshiressä. Hänet vangittiin, ja hänen on määrä saapua keskiviikkona Llanellin käräjäoikeuteen. Neljää henkilöä on aiemmin syytetty Clarken kuolemaan liittyen. Jeffrey Stephen Wardia, 40, on syytetty murhasta, kun taas Kirston Macklinia ja Linda Mary Rowleya, molemmat 52, sekä Julie Louise Harrisia, 46, on syytetty rikoksentekijän avustamisesta.</w:t>
      </w:r>
    </w:p>
    <w:p>
      <w:r>
        <w:rPr>
          <w:b/>
        </w:rPr>
        <w:t xml:space="preserve">Yhteenveto</w:t>
      </w:r>
    </w:p>
    <w:p>
      <w:r>
        <w:t xml:space="preserve">Toista miestä on syytetty murhasta Länsi-Walesissa viime kuussa tapahtuneen miehen kuoleman jälkeen.</w:t>
      </w:r>
    </w:p>
    <w:p>
      <w:r>
        <w:rPr>
          <w:b/>
          <w:u w:val="single"/>
        </w:rPr>
        <w:t xml:space="preserve">Asiakirjan numero 33327</w:t>
      </w:r>
    </w:p>
    <w:p>
      <w:r>
        <w:t xml:space="preserve">Arlene Foster ja DUP:n johtavat jäsenet tapaavat Theresa Mayn</w:t>
      </w:r>
    </w:p>
    <w:p>
      <w:r>
        <w:t xml:space="preserve">Jayne McCormackBBC News NI:n poliittinen toimittaja Puolueen johtajat Arlene Foster ja Nigel Dodds sekä pääohjaaja Jeffrey Donaldson tapasivat Theresa Mayn torstaina iltapäivällä. DUP sanoi, että tapaaminen oli hyödyllinen tilaisuus muistuttaa rouva Maylle, että he haluavat Stormontin yleiskokouksen palauttamisen. He lisäsivät, että he haluavat EU-kansanäänestyksen tuloksen toteutuvan tavalla, joka "vahvistaa unionia". DUP:n ja konservatiivipuolueen yhteinen luottamus- ja toimitussopimus on määrä uusia ensi kuussa. Downing Streetin tiedottajan mukaan pääministeri piti DUP:n kanssa "yksityisen poliittisen tapaamisen" residenssissään.</w:t>
      </w:r>
    </w:p>
    <w:p>
      <w:r>
        <w:rPr>
          <w:b/>
        </w:rPr>
        <w:t xml:space="preserve">Yhteenveto</w:t>
      </w:r>
    </w:p>
    <w:p>
      <w:r>
        <w:t xml:space="preserve">DUP:n johtavat jäsenet ovat olleet Chequersissa yksityistapaamisessa pääministerin kanssa.</w:t>
      </w:r>
    </w:p>
    <w:p>
      <w:r>
        <w:rPr>
          <w:b/>
          <w:u w:val="single"/>
        </w:rPr>
        <w:t xml:space="preserve">Asiakirjan numero 33328</w:t>
      </w:r>
    </w:p>
    <w:p>
      <w:r>
        <w:t xml:space="preserve">Midsteeple Quarter -visio muotoutuu Dumfriesin keskustassa</w:t>
      </w:r>
    </w:p>
    <w:p>
      <w:r>
        <w:t xml:space="preserve">Midsteeple Quarter -hanke on kehitetty vastauksena lukuisiin kauppojen sulkemisiin. Alustavista suunnitelmista keskustellaan Bakers Oven -rakennuksessa kaupungin High Streetillä myöhemmin tässä kuussa. Kahden päivän aikana 15. ja 16. marraskuuta siitä tulee hankkeen keskus, ja yleisöltä pyydetään mielipiteitä siitä, miten suunnitelmaa voitaisiin viedä eteenpäin. Matt Baker The Stove Network -yhteisön kehittämisjärjestöstä sanoi: "Dumfriesissa on suljettu 18 yritystä neljän viime kuukauden aikana, ja Midsteeple Quarter on kiireellinen vastaus tähän. "Ilman apua tilanne todennäköisesti pahenee. "Tämä on rohkea aloite, jossa paikalliset ihmiset kehittävät oman High Streetinsä nykyaikaiseksi asumisen, työskentelyn, seurustelun, oppimisen ja yrittämisen keskukseksi."</w:t>
      </w:r>
    </w:p>
    <w:p>
      <w:r>
        <w:rPr>
          <w:b/>
        </w:rPr>
        <w:t xml:space="preserve">Yhteenveto</w:t>
      </w:r>
    </w:p>
    <w:p>
      <w:r>
        <w:t xml:space="preserve">Yhteisölähtöinen aloite tutkii mahdollisia tapoja, joilla Dumfriesin keskustaan saataisiin uutta elämää.</w:t>
      </w:r>
    </w:p>
    <w:p>
      <w:r>
        <w:rPr>
          <w:b/>
          <w:u w:val="single"/>
        </w:rPr>
        <w:t xml:space="preserve">Asiakirjan numero 33329</w:t>
      </w:r>
    </w:p>
    <w:p>
      <w:r>
        <w:t xml:space="preserve">Eurotunnel lopettaa Dover-Calais MyFerryLink-kumppanuuden.</w:t>
      </w:r>
    </w:p>
    <w:p>
      <w:r>
        <w:t xml:space="preserve">Kilpailuviranomainen ilmoitti, että se aikoo viedä yhtiön lauttaliikennepalvelua koskevan oikeudellisen kiistan korkeimpaan oikeuteen, koska sitä olisi käsiteltävä sulautumana. Eurotunnel osti kolme laivaa SeaFrancelta, kun se meni konkurssiin vuonna 2012, ja vuokrasi ne MyFerryLinkille. Vuokrasopimusta ei uusita, kun se päättyy 2. heinäkuuta, Eurotunnel sanoi. Kilpailu- ja markkinaviranomainen (CMA) on väittänyt, että Eurotunnelilla on yli puolet Kanaalin ylitysten markkinaosuudesta rautatieliikenteellään ja MyFerryLink-palvelullaan Doverin ja Calais'n välillä. CMA ilmoitti, että se aikoo viedä asian korkeimpaan oikeuteen sen jälkeen, kun muutoksenhakutuomioistuin oli todennut, ettei viranomaisella ole toimivaltaa kolmen lautan oston suhteen. Tammikuussa Eurotunnelille ilmoitettiin, että sen on lopetettava Kanaalin ylittävä MyFerryLink-liikenne kilpailuasioiden muutoksenhakutuomioistuimen päätöksen jälkeen. Court of Appeal -tuomarit kumosivat päätöksen aiemmin tässä kuussa äänten enemmistöllä kaksi yhtä vastaan.</w:t>
      </w:r>
    </w:p>
    <w:p>
      <w:r>
        <w:rPr>
          <w:b/>
        </w:rPr>
        <w:t xml:space="preserve">Yhteenveto</w:t>
      </w:r>
    </w:p>
    <w:p>
      <w:r>
        <w:t xml:space="preserve">Eurotunnel on ilmoittanut lopettavansa yhteistyönsä Englannin kanaalin ylittävän lauttapalvelun MyFerryLinkin kanssa.</w:t>
      </w:r>
    </w:p>
    <w:p>
      <w:r>
        <w:rPr>
          <w:b/>
          <w:u w:val="single"/>
        </w:rPr>
        <w:t xml:space="preserve">Asiakirjan numero 33330</w:t>
      </w:r>
    </w:p>
    <w:p>
      <w:r>
        <w:t xml:space="preserve">Dubaissa jumiin jäänyt kilpa-ajaja Sean Emmett pidätettiin Heathrow'lla</w:t>
      </w:r>
    </w:p>
    <w:p>
      <w:r>
        <w:t xml:space="preserve">Addlestonesta, Surreysta kotoisin oleva Sean Emmett ei voinut poistua Persianlahden valtiosta, kun poliisi takavarikoi hänen passinsa Abbie Emmettin kuoleman jälkeen. Nainen putosi hotellin ikkunasta helmikuussa. Emmett lensi takaisin Heathrow'n lentokentälle yön yli sen jälkeen, kun hänen passinsa oli palautettu, ja hänet pidätettiin saapuessaan. Ennen kuin lento lähti Dubaista, hän twiittasi: "Voi kyllä!!! Tätä on odotettu kauan. See you all in Blighty my lovelies x x x" Häämatkalla pysähtynyt rouva Emmett, 27, putosi Jumeirah Creekside -hotellin huoneensa ikkunasta 19. helmikuuta. Pariskunta oli ollut Dubaissa 48 tunnin pysähdysmatkalla Etelä-Afrikan Kapkaupungissa vietettyjen häiden ja häämatkan jälkeen. Hänen kuolemansa kirjattiin itsemurhaksi, ja Dubain poliisi sanoi aluksi, ettei se usko epäilyttäviin olosuhteisiin. Emmett, joka voitti uransa aikana 19 British Superbike -kilpailua, pidätettiin, kun hän meni poliisiasemalle täyttämään vaimonsa kuolemaan liittyviä papereita. Marraskuussa 43-vuotias Emmett kertoi, että Dubain pääsyyttäjä oli ilmoittanut Britannian suurlähetystölle, että hänen tapauksensa oli loppuun käsitelty ja hän saattoi palata Yhdistyneeseen kuningaskuntaan.</w:t>
      </w:r>
    </w:p>
    <w:p>
      <w:r>
        <w:rPr>
          <w:b/>
        </w:rPr>
        <w:t xml:space="preserve">Yhteenveto</w:t>
      </w:r>
    </w:p>
    <w:p>
      <w:r>
        <w:t xml:space="preserve">Entinen superpyöräilijä, joka on ollut Dubaissa jumissa 10 kuukautta, on pidätetty Yhdistyneeseen kuningaskuntaan saavuttuaan vaimonsa kuoleman vuoksi.</w:t>
      </w:r>
    </w:p>
    <w:p>
      <w:r>
        <w:rPr>
          <w:b/>
          <w:u w:val="single"/>
        </w:rPr>
        <w:t xml:space="preserve">Asiakirjan numero 33331</w:t>
      </w:r>
    </w:p>
    <w:p>
      <w:r>
        <w:t xml:space="preserve">Cairn Energy saa vihreää valoa Grönlannin porauksille</w:t>
      </w:r>
    </w:p>
    <w:p>
      <w:r>
        <w:t xml:space="preserve">Cairnilla on suunnitteilla neljän porausreiän tutkimusohjelma Disko Westin alueella Länsi-Grönlannin edustalla. Geologisten tutkimusten mukaan arktisen jään alla on jopa viidennes maailman löytämättömistä mutta hyödynnettävissä olevista kaasu- ja öljyvaroista. Jotkut ympäristönsuojelijat ovat vaatineet Grönlantia keskeyttämään poraushankkeet Meksikonlahden öljyvuodon jälkeen. Cairnin tutkimusohjelma Grönlannissa maksaa lähes 300 miljoonaa puntaa. Yhtiö on vakuuttanut, että se on ryhtynyt varotoimenpiteisiin ja palkannut kaksi uutta huipputeknistä porauslauttaa varmistaakseen, ettei Meksikonlahdella hiljattain tapahtunut katastrofi pääse toistumaan.</w:t>
      </w:r>
    </w:p>
    <w:p>
      <w:r>
        <w:rPr>
          <w:b/>
        </w:rPr>
        <w:t xml:space="preserve">Yhteenveto</w:t>
      </w:r>
    </w:p>
    <w:p>
      <w:r>
        <w:t xml:space="preserve">Edinburghissa toimiva Cairn Energy on saanut luvan aloittaa kahden ensimmäisen porausreiän poraamisen Grönlannissa.</w:t>
      </w:r>
    </w:p>
    <w:p>
      <w:r>
        <w:rPr>
          <w:b/>
          <w:u w:val="single"/>
        </w:rPr>
        <w:t xml:space="preserve">Asiakirjan numero 33332</w:t>
      </w:r>
    </w:p>
    <w:p>
      <w:r>
        <w:t xml:space="preserve">Reading Westin aseman suunnittelu "näyttää laivakontilta</w:t>
      </w:r>
    </w:p>
    <w:p>
      <w:r>
        <w:t xml:space="preserve">Reading Westin rakennusta koskeva suunnitteluhakemus sisältää uudet lippuluukut, käymälät ja kahvilan. Jotkut tarkkailijat ovat kuitenkin arvostelleet rakennuksen ulkonäköä ja kyseenalaistaneet sen esteettömyyden vammaisille matkustajille. Great Western Railway (GWR) sanoi, että uusi rakennus parantaisi asemaa. Readingin kaupunginvaltuusto käsittelee ehdotuksia tulevina kuukausina, ja se on aiemmin todennut, että asema kaipaa "merkittävää kohennusta". Paikallisen demokratian raportointipalvelun (Local Democracy Reporting Service, LDRS) keräämä palaute suunnitelmista oli suurelta osin kriittistä. West Reading Together -yhteisöryhmä sanoi: "Tämä on järkyttävän huonoa. Ei ole esteetöntä, ei jalkakäytävää, ja niin halpa ja ruma." Kaupungin Battle-aluetta edustava valtuutettu Sarah Hacker sanoi, että hissien puuttuminen oli "syvästi turhauttavaa" ja että niille olisi varattava tilaa, kunhan tarvittavat varat saadaan käyttöön. Toiset ehdottivat, että rakennus näyttäisi väliaikaiselta eikä se sopisi alueen luonteeseen. The Independentin toimittaja Jon Stone sanoi: "Suunnitelmana on siis vain jättää laivakontti jalkakäytävälle?". Suunnitteluhakemuksessa sanottiin, että rakennuksen muoto oli suunniteltu siten, että se ei aiheuttaisi häiriköintiä, että siinä olisi leveät käytävät kulkua varten ja että se olisi täysin rakennusmääräysten ja tasa-arvolain mukainen. GWR sanoi: "Nämä muutokset eivät ainoastaan paranna asemaa asiakkaidemme kannalta, vaan ne tukevat paikallista ja alueellista taloutta, kun se alkaa elpyä, ja ne merkitsevät puhtaampaa ja vihreämpää ympäristöä liikenteen paremman integroinnin ansiosta." Jos työt hyväksytään, ne alkavat maaliskuussa 2021 ja kestävät vuoden.</w:t>
      </w:r>
    </w:p>
    <w:p>
      <w:r>
        <w:rPr>
          <w:b/>
        </w:rPr>
        <w:t xml:space="preserve">Yhteenveto</w:t>
      </w:r>
    </w:p>
    <w:p>
      <w:r>
        <w:t xml:space="preserve">Jotkut asukkaat ovat kuvailleet 3,3 miljoonan punnan arvoisen rautatieaseman uudistamisen yhteydessä ehdotetun rakennuksen suunnittelua "rumaksi" ja verranneet sitä "laivakontin jättämiseen jalkakäytävälle".</w:t>
      </w:r>
    </w:p>
    <w:p>
      <w:r>
        <w:rPr>
          <w:b/>
          <w:u w:val="single"/>
        </w:rPr>
        <w:t xml:space="preserve">Asiakirjan numero 33333</w:t>
      </w:r>
    </w:p>
    <w:p>
      <w:r>
        <w:t xml:space="preserve">Northamptonshiren vierailun yhteydessä pääministerille osoitettu vetoomus, jotta väärinkäyttöpalveluja rahoittaisi yksi elin</w:t>
      </w:r>
    </w:p>
    <w:p>
      <w:r>
        <w:t xml:space="preserve">Northamptonshiren poliisi- ja rikoskomissaari Stephen Mold lobbasi Boris Johnsonia vieraillessaan piirikunnan poliisin päämajassa. Hän luovutti pääministerille kirjeen, jossa vaadittiin vastuun siirtämistä PCC:ille koko maassa, kertoi Local Democracy Reporting Service. Hänen kehotuksensa liittyy perheväkivaltatapausten jyrkkään kasvuun lukitussa tilassa. Johnson vieraili yllättäen Wootton Hall Parkissa Northamptonissa keskustellakseen poliisitoiminnasta Covid-19-pandemian aikana ja tavatakseen uusia alokkaita. Moldin kirjeessä selitetään, että perheväkivallasta vastaavista palveluista ei ole olemassa yhtä julkista elintä, vaan valvonta kuuluu uhrien ja todistajien palveluille, rikos- ja järjestyshäiriöistä vastaaville yksiköille ja asuntoviranomaisille. "Tämä aiheuttaa epävarmuutta siitä, onko näiden uhreille elintärkeiden palvelujen tarjoamisen rahoitus turvattu", hän kirjoitti. Viime vuonna poliisi käynnisti #cutitout-aloitteen, jolla koulutetaan kauneudenhoitoalan ammattilaisia perheväkivallan merkeistä. Mold lisäsi, että Northamptonshiressä on kirjattu 13 000 perheväkivallantekoa viimeisten 12 kuukauden aikana, mikä on 15 prosenttia kaikesta kirjatusta rikollisuudesta.</w:t>
      </w:r>
    </w:p>
    <w:p>
      <w:r>
        <w:rPr>
          <w:b/>
        </w:rPr>
        <w:t xml:space="preserve">Yhteenveto</w:t>
      </w:r>
    </w:p>
    <w:p>
      <w:r>
        <w:t xml:space="preserve">Pääministeriä on kehotettu perustamaan yksi ainoa rahoitusorganisaatio perheväkivallan tukemiseksi.</w:t>
      </w:r>
    </w:p>
    <w:p>
      <w:r>
        <w:rPr>
          <w:b/>
          <w:u w:val="single"/>
        </w:rPr>
        <w:t xml:space="preserve">Asiakirjan numero 33334</w:t>
      </w:r>
    </w:p>
    <w:p>
      <w:r>
        <w:t xml:space="preserve">Misha B tukee Nicki Minajia hänen pääesiintyjänsä UK-kiertueella</w:t>
      </w:r>
    </w:p>
    <w:p>
      <w:r>
        <w:t xml:space="preserve">Laulaja esiintyy 10 Pink Friday Reloaded -tapahtumassa loka- ja marraskuussa. Hän sanoi: "Nickin tuki Britannian-kiertueella. Odotan todella innolla, että pääsen vybziin ja pääsen esiintymään ja esittämään uusia kappaleita. Woohoo Woop Woop!" Misha B oli The X Factorin kahdeksannen sarjan semifinalisti vuonna 2011. Hänen debyyttisinglensä Home Run on tämän viikon singlelistalla sijalla 11. Hän esiintyy myös kertaluonteisella keikalla Lontoossa 1. elokuuta. Kiertueella esiintyy myös Young Money -artisti Tyga. Päivämäärät ovat seuraavat: Nottingham Arena -21. lokakuuta Manchester Arena - 22. lokakuuta Liverpool Echo Arena - 24. marraskuuta Newcastle Arena - 25. marraskuuta Birmingham LG Arena - 27. lokakuuta Newcastle Arena - 28. lokakuuta Lontoo 02 Arena - 30. marraskuuta Manchester Arena - 2. marraskuuta Sheffield Arena - 3. marraskuuta Cardiff Arena - 7. marraskuuta Cardiff Arena - 7. marraskuuta</w:t>
      </w:r>
    </w:p>
    <w:p>
      <w:r>
        <w:rPr>
          <w:b/>
        </w:rPr>
        <w:t xml:space="preserve">Yhteenveto</w:t>
      </w:r>
    </w:p>
    <w:p>
      <w:r>
        <w:t xml:space="preserve">Entinen X Factor -kilpailija Misha B on Nicki Minajin tukena tämän Ison-Britannian kiertueella myöhemmin tänä vuonna.</w:t>
      </w:r>
    </w:p>
    <w:p>
      <w:r>
        <w:rPr>
          <w:b/>
          <w:u w:val="single"/>
        </w:rPr>
        <w:t xml:space="preserve">Asiakirjan numero 33335</w:t>
      </w:r>
    </w:p>
    <w:p>
      <w:r>
        <w:t xml:space="preserve">Hugh Jackman esittää Broadway-show'n</w:t>
      </w:r>
    </w:p>
    <w:p>
      <w:r>
        <w:t xml:space="preserve">Hugh Jackman, Back on Broadway, esittelee myös Hollywood-tarinoita. 42-vuotias näyttelijä on usein esiintynyt Lontoon kansallisteatterissa vuonna 1998 esitetyssä Oklahoma! -elokuvassa ja voitti Tony-palkinnon roolistaan vuonna 2004 näytetyssä The Boy From Oz -elokuvassa. Hän esiintyy Broadhurst Theaterissa 25. lokakuuta-20. joulukuuta. "En voi uskoa, että on kulunut seitsemän vuotta siitä, kun lauloin ja tanssin Broadwaylla", Jackman sanoi lausunnossaan. "Mikään ei voita esiintymistä Suurella Valkoisella Tiellä, ja olen niin innoissani päästessäni 'kotiin'." Näyttelijä, joka juonsi Oscar-gaalan vuonna 2009, on aiemmin vienyt show'n San Franciscoon ja Torontoon. Edellisen kerran Jackman esiintyi Broadwaylla vuonna 2009, jolloin hän teki Daniel Craigin rinnalla ei-musikaalisen roolin Keith Huffin poliisitrillerissä A Steady Rain. Broadway-keikkansa jälkeen australialaisnäyttelijän kerrotaan näyttelevän Russell Crowen kanssa Tom Hooperin elokuvasovituksessa Claude-Michel Schonbergin musikaalista Les Miserables.</w:t>
      </w:r>
    </w:p>
    <w:p>
      <w:r>
        <w:rPr>
          <w:b/>
        </w:rPr>
        <w:t xml:space="preserve">Yhteenveto</w:t>
      </w:r>
    </w:p>
    <w:p>
      <w:r>
        <w:t xml:space="preserve">X-Men-tähti Hugh Jackman esittää yhden miehen Broadway-show'n, jossa hän laulaa musikaalien kappaleita 18-henkisen orkesterin tukemana.</w:t>
      </w:r>
    </w:p>
    <w:p>
      <w:r>
        <w:rPr>
          <w:b/>
          <w:u w:val="single"/>
        </w:rPr>
        <w:t xml:space="preserve">Asiakirjan numero 33336</w:t>
      </w:r>
    </w:p>
    <w:p>
      <w:r>
        <w:t xml:space="preserve">Nicola Paynen katoaminen: Payne Payne: Kaksi pidätetty murhasta epäiltynä</w:t>
      </w:r>
    </w:p>
    <w:p>
      <w:r>
        <w:t xml:space="preserve">18-vuotias Nicola Payne nähtiin viimeksi Henley Greenin alueella 14. joulukuuta 1991. Viime viikolla West Midlandsin poliisi ilmoitti, että uudet rikostekniset testit saattavat auttaa löytämään läpimurron tapauksessa. Kaksi 49-vuotiasta miestä pidätettiin kodeistaan Bell Greenin ja Stoken alueilla Coventryssa. Myös 51-vuotias nainen pidätettiin Bell Greenissä epäiltynä oikeuden kulun vääristämisestä. Poliisin mukaan Nicolan perhe on tietoinen tiistain tapahtumista. Neiti Paynellä oli katoamishetkellä seitsemän kuukauden ikäinen vauva. Ketään ei ole koskaan syytetty tapaukseen liittyen, vaikka viimeisimmät pidätykset tapahtuivat vain muutama päivä sen jälkeen, kun poliisi oli käynnistänyt uuden tietopyynnön. Viime viikolla poliisit paljastivat lähettäneensä useita esineitä erikoistesteihin tutkinnan täydellisen uudelleentarkastelun jälkeen. He eivät vahvistaneet tutkittujen esineiden luonnetta eivätkä kertoneet, olivatko ne uusia löytöjä. Poliisi ilmoitti kuulevansa DNA:n ja palynologian (siitepölyn tutkimus) asiantuntijoita.</w:t>
      </w:r>
    </w:p>
    <w:p>
      <w:r>
        <w:rPr>
          <w:b/>
        </w:rPr>
        <w:t xml:space="preserve">Yhteenveto</w:t>
      </w:r>
    </w:p>
    <w:p>
      <w:r>
        <w:t xml:space="preserve">Coventryssa 22 vuotta sitten kadonnutta yhden lapsen äitiä tutkiva poliisi on pidättänyt kaksi miestä epäiltynä hänen sieppauksestaan ja murhastaan.</w:t>
      </w:r>
    </w:p>
    <w:p>
      <w:r>
        <w:rPr>
          <w:b/>
          <w:u w:val="single"/>
        </w:rPr>
        <w:t xml:space="preserve">Asiakirjan numero 33337</w:t>
      </w:r>
    </w:p>
    <w:p>
      <w:r>
        <w:t xml:space="preserve">Lake Districtin kilpikonnat "purevat ankoilta jalat irti".</w:t>
      </w:r>
    </w:p>
    <w:p>
      <w:r>
        <w:t xml:space="preserve">Wetheriggsin eläinten pelastus- ja suojelukeskus kertoi, että se oli saanut viime viikolla 14 eläintä takaisin Eden- ja Eamont-joista. Tony Bowes keskuksesta sanoi, että "pienet ja söpöt" matelijat voivat kasvaa ruokalautasen kokoisiksi. Kun ne ovat liian suuria kotiakvaarioihin, ne usein heitetään luontoon. "Maalaisjärki" Bowes sanoi: Bowes: "Siitä on tullut valtava ongelma. "Niillä on ilkeä purema, ja ne syövät periaatteessa kaikkea, mikä liikkuu". "Se voi olla kalaa, se voi olla mitä tahansa olentoa, myös ankkoja, ja ne ottavat jopa ankoilta jalat irti". "Yksi isommista, vaikkapa napsi, voisi varmasti purra pikkulapsen sormen irti, jos se menisi melomaan." Hän lisäsi, että keskuksen pelastamien kilpikonnien määrä on rajallinen, ja pyysi "hieman enemmän maalaisjärkeä" niitä ostavilta ihmisiltä.</w:t>
      </w:r>
    </w:p>
    <w:p>
      <w:r>
        <w:rPr>
          <w:b/>
        </w:rPr>
        <w:t xml:space="preserve">Yhteenveto</w:t>
      </w:r>
    </w:p>
    <w:p>
      <w:r>
        <w:t xml:space="preserve">Cumbrian jokiin hylätyt lemmikkikilpikonnat uhkaavat kotoperäistä luontoa, ja jotkut niistä purevat jopa ankkoja jaloista, kertoo pelastuslaitos.</w:t>
      </w:r>
    </w:p>
    <w:p>
      <w:r>
        <w:rPr>
          <w:b/>
          <w:u w:val="single"/>
        </w:rPr>
        <w:t xml:space="preserve">Asiakirjan numero 33338</w:t>
      </w:r>
    </w:p>
    <w:p>
      <w:r>
        <w:t xml:space="preserve">Paisleyn sairaalan alueelta löydetyn ruumiin jäljiltä yritetään tunnistaa mies</w:t>
      </w:r>
    </w:p>
    <w:p>
      <w:r>
        <w:t xml:space="preserve">Valkoinen, 20-30-vuotias mies löydettiin Craw Roadin läheltä noin kello 07.20 keskiviikkona. Hänen kuolemaansa pidetään selittämättömänä. Hän oli hoikkarakenteinen, ja hänen oikeaan kyynärvarteensa oli tatuoitu Stephen ja hänen vasempaan kyynärvarteensa oli tatuoitu sana Mum ja vihreä ruusu. Hänellä oli yllään sininen vetoketjullinen hupparitoppi, mustat verryttelyhousut ja mustat Nike-kengät. Hänellä oli myös krusifiksi kaulassaan. "Ei potilas", komisario Ian Ross sanoi: "Valitettavasti emme ole tähänastisista tutkimuksistamme huolimatta pystyneet tunnistamaan tätä miestä. "Haluamme selvittää hänen henkilöllisyytensä, jotta saamme hänen lähiomaisensa ajan tasalle. "Olemme yhteydessä NHS Greater Glasgow'n ja Clyden kanssa osana näitä tutkimuksia, ja miehen ei uskota olleen keskiviikkona Royal Alexandra Hospitalin potilas." Hän ei ole ollut potilas. Hän pyysi kaikkia, joilla on tietoa, ottamaan yhteyttä poliisiin. Aiheeseen liittyvät Internet-linkit Skotlannin poliisi Muut kuin hätätilanteet - puhelin 101.</w:t>
      </w:r>
    </w:p>
    <w:p>
      <w:r>
        <w:rPr>
          <w:b/>
        </w:rPr>
        <w:t xml:space="preserve">Yhteenveto</w:t>
      </w:r>
    </w:p>
    <w:p>
      <w:r>
        <w:t xml:space="preserve">Poliisi pyytää tietoja tunnistamaan miehen, jonka ruumis löydettiin Royal Alexandra Hospitalin alueelta Paisleystä.</w:t>
      </w:r>
    </w:p>
    <w:p>
      <w:r>
        <w:rPr>
          <w:b/>
          <w:u w:val="single"/>
        </w:rPr>
        <w:t xml:space="preserve">Asiakirjan numero 33339</w:t>
      </w:r>
    </w:p>
    <w:p>
      <w:r>
        <w:t xml:space="preserve">Lontoon polkupyörävuokrauskilpailu järjestetään Smithfieldin markkinoilla</w:t>
      </w:r>
    </w:p>
    <w:p>
      <w:r>
        <w:t xml:space="preserve">Lontoon liikenneviraston mukaan kolmekymmentä ihmistä osallistuu Smithfield Marketin ympärillä kulkevalle radalle. Viiden kierroksen mittainen Barclays Cycle Hire -kilpailu on osa London Nocturnea, joka on sarja yöllisiä sprintti- ja kestävyyspyöräilykilpailuja, jotka järjestetään Itä-Lontoossa. Kilpailijat ajavat kilpaa sinisillä vuokrapyörillä eli "Boris-pyörillä", kuten ne on alettu kutsua. Keltaisia erikoispainoksia julkaistaan myös Lontooseen saapuvan Tour de Francen kunniaksi. Kahden Yorkshiren etapin jälkeen maanantaina 7. heinäkuuta noin 200 Tour de France -pyöräilyn eliittiä matkustaa Cambridgesta Essexin kautta Lontooseen ja päättää etapin The Mallilla. Lontoon pormestari Boris Johnson sanoi: "Tasan kuukausi ennen kuin Tour de France saapuu upeaan kaupunkiimme, London Nocturne käynnistää jälleen kerran sensaatiomaisen pyöräilykesän pääkaupungissa."</w:t>
      </w:r>
    </w:p>
    <w:p>
      <w:r>
        <w:rPr>
          <w:b/>
        </w:rPr>
        <w:t xml:space="preserve">Yhteenveto</w:t>
      </w:r>
    </w:p>
    <w:p>
      <w:r>
        <w:t xml:space="preserve">Pääkaupungin ensimmäinen virallinen pyöränvuokrauskilpailu järjestetään Itä-Lontoossa lauantaina 7. kesäkuuta.</w:t>
      </w:r>
    </w:p>
    <w:p>
      <w:r>
        <w:rPr>
          <w:b/>
          <w:u w:val="single"/>
        </w:rPr>
        <w:t xml:space="preserve">Asiakirjan numero 33340</w:t>
      </w:r>
    </w:p>
    <w:p>
      <w:r>
        <w:t xml:space="preserve">Walesin kaivoskuolemat: Gleisionin pomo Malcolm Fyfield oikeudessa</w:t>
      </w:r>
    </w:p>
    <w:p>
      <w:r>
        <w:t xml:space="preserve">Malcolm Fyfield, 57, saapui Cardiffin käräjäoikeuteen syytettynä neljästä törkeästä kuolemantuottamuksesta. MNS Mining Ltd:tä syytetään neljästä kuolemantuottamuksesta. Juttu lähetettiin Swansea Crown Courtin käsiteltäväksi 11. helmikuuta. Fyfield pääsi ehdollisella takuita vastaan vapaaksi. Fyfield puhui oikeudessa vain vahvistaakseen nimensä, osoitteensa ja syntymäaikansa. Kaksi johtajaa, jotka nimettiin oikeudessa Maria Seageksi ja Gerald Wardiksi, esiintyivät yhtiön puolesta. Myös Seage ja Ward puhuivat vain vahvistaakseen henkilöllisyytensä. David Powell, 50, Charles Breslin, 62, Philip Hill, 44, ja Garry Jenkins, 39, kuolivat Swansea Valleyn kaivoksessa 15. syyskuuta 2011. Onnettomuus tapahtui Godregraigin kylän yläpuolella sijaitsevalla rinteellä ja herätti valtakunnallista huomiota. Pelastajat yrittivät turhaan pelastaa neljä loukkuun jäänyttä miestä, jotka kaikki olivat kokeneita kaivostyöläisiä. Kuolemantapausten jälkeen perustettiin uhrien perheille hyväntekeväisyysrahasto, johon lahjoitettiin yli miljoona puntaa.</w:t>
      </w:r>
    </w:p>
    <w:p>
      <w:r>
        <w:rPr>
          <w:b/>
        </w:rPr>
        <w:t xml:space="preserve">Yhteenveto</w:t>
      </w:r>
    </w:p>
    <w:p>
      <w:r>
        <w:t xml:space="preserve">Kaivoksen johtaja ja kaksi kaivosyhtiön johtajaa ovat saapuneet oikeuteen syytettyinä neljän kaivostyöläisen kuolemasta Swansea Valleyn kaivoksessa.</w:t>
      </w:r>
    </w:p>
    <w:p>
      <w:r>
        <w:rPr>
          <w:b/>
          <w:u w:val="single"/>
        </w:rPr>
        <w:t xml:space="preserve">Asiakirjan numero 33341</w:t>
      </w:r>
    </w:p>
    <w:p>
      <w:r>
        <w:t xml:space="preserve">Taiteet koulutuksessa -raportin suositukset pannaan täytäntöön</w:t>
      </w:r>
    </w:p>
    <w:p>
      <w:r>
        <w:t xml:space="preserve">Arts Council of Walesin (ACW) raportin mukaan taide voi edistää luku- ja laskutaitoa, eikä sitä pitäisi pitää vähäisten resurssien kannalta vähäisenä prioriteettina. Suositusten täytäntöönpanoa koskevia suunnitelmia odotetaan tänä kesänä. Perjantaina raportin laatija, professori Dai Smith sanoi, että taide voisi olla mahdollinen "pelin käännekohta" koulutuksessa. Hän sanoi olevansa "ilahtunut" Walesin hallituksen vastauksesta. Opetusministeri Huw Lewis sanoi: "Taiteen ja kulttuurin oppiminen ja aktiivinen osallistuminen koulun ja laajempien yhteisöjen kulttuurielämään ovat elintärkeitä nuoren identiteetin ja itsetunnon kehittymiselle. "Olemme sitoutuneet tekemään tiivistä yhteistyötä taide- ja koulutusalojen sekä muiden keskeisten kumppaneiden kanssa tämän tärkeän ohjelman edistämiseksi." "Suositusta luovuuden sisällyttämisestä opetussuunnitelmaan tarkastellaan osana professori Graham Donaldsonin laaja-alaista opetussuunnitelmien ja arvioinnin tarkistusta, josta ilmoitin tällä viikolla", Lewis lisäsi.</w:t>
      </w:r>
    </w:p>
    <w:p>
      <w:r>
        <w:rPr>
          <w:b/>
        </w:rPr>
        <w:t xml:space="preserve">Yhteenveto</w:t>
      </w:r>
    </w:p>
    <w:p>
      <w:r>
        <w:t xml:space="preserve">Ministerit ovat ilmoittaneet, että raportin suositukset, joiden mukaan taidekasvatusta olisi käytettävä Walesin koulujen tason nostamiseen, pannaan täytäntöön.</w:t>
      </w:r>
    </w:p>
    <w:p>
      <w:r>
        <w:rPr>
          <w:b/>
          <w:u w:val="single"/>
        </w:rPr>
        <w:t xml:space="preserve">Asiakirjan numero 33342</w:t>
      </w:r>
    </w:p>
    <w:p>
      <w:r>
        <w:t xml:space="preserve">#FreeOurGirls: Twitter-käyttäjät tukevat pidätettyjä burundilaisia koulutyttöjä</w:t>
      </w:r>
    </w:p>
    <w:p>
      <w:r>
        <w:t xml:space="preserve">Johtajasta otettuja, karkeasti väärennettyjä kuvia levitetään verkossa hashtagilla #FreeOurGirls. Tyttöjä syytettiin viime viikolla valtionpäämiehen loukkaamisesta, ja he voivat joutua jopa viideksi vuodeksi vankilaan. Burundin viranomaisia syytetään rutiininomaisesti ihmisoikeuksien ja toisinajattelun tukahduttamisesta. 15-, 16- ja 17-vuotiaat koulutytöt pidätettiin kaksi viikkoa sitten sen jälkeen, kun presidentin kuva oli häpäisty oppikirjoissa. Neljä muuta heidän kanssaan pidätettyä oppilasta vapautettiin myöhemmin. Tässä on joitakin kuvia, jotka ovat kiertäneet verkossa tyttöjen puolesta. Yhden pidätetyn tytön isä kertoi kampanjaryhmä Human Rights Watchille, että he olivat liian peloissaan syödäkseen. HRW on kehottanut hallitusta vapauttamaan koulutytöt ja keskittymään turvallisuusjoukkojen väärinkäytösten hillitsemiseen. "Viranomaisten pitäisi keskittyä vakaviin ihmisoikeusloukkauksiin syyllistyneiden saattamiseen vastuuseen sen sijaan, että he vangitsevat koululaisia piirrosten takia", ryhmän Keski-Afrikan johtaja Lewis Mudge sanoi. Samankaltaisessa tapauksessa vuonna 2016 useita koululaisia vangittiin ja satoja karkotettiin, koska he olivat raapustaneet kuvia presidentin kasvoista.</w:t>
      </w:r>
    </w:p>
    <w:p>
      <w:r>
        <w:rPr>
          <w:b/>
        </w:rPr>
        <w:t xml:space="preserve">Yhteenveto</w:t>
      </w:r>
    </w:p>
    <w:p>
      <w:r>
        <w:t xml:space="preserve">Twitter-käyttäjät ovat tukeneet Burundin presidentin Pierre Nkurunzizan kuvien turmelemisesta pidätettyjen kolmen koulutytön asiaa seuraamalla heidän esimerkkiään.</w:t>
      </w:r>
    </w:p>
    <w:p>
      <w:r>
        <w:rPr>
          <w:b/>
          <w:u w:val="single"/>
        </w:rPr>
        <w:t xml:space="preserve">Asiakirjan numero 33343</w:t>
      </w:r>
    </w:p>
    <w:p>
      <w:r>
        <w:t xml:space="preserve">Bristol Rovers vie supermarketin oikeuteen myynnistä</w:t>
      </w:r>
    </w:p>
    <w:p>
      <w:r>
        <w:t xml:space="preserve">Seura haluaa muuttaa Memorial Stadiumilta uuteen tarkoitusta varten rakennettuun areenaan ja oli sopinut kentän myymisestä supermarketille. Sainsbury's on kuitenkin uhannut vetäytyä sopimuksesta. Supermarketin mukaan kanne on "vain jatkoa" osapuolten välisille nykyisille neuvotteluille. Bristol Roversin uusi stadion sijaitsisi Länsi-Englannin yliopiston vieressä Stoke Giffordissa, ja se rahoitettaisiin osittain Memorial Stadiumin myynnillä. Seuran lausunnossa sanottiin seuraavaa: "Useimmat teistä ovat varmasti lukeneet The Postin tämänpäiväisessä numerossa olleen artikkelin, jossa kerrotaan yksityiskohtaisesti aikomuksestamme viedä Sainsbury's korkeimpaan oikeuteen Memorial Stadium -stadionin ostosopimuksen osalta. "Olemme pahoillamme siitä, että olemme kokeneet tarpeelliseksi turvautua korkeimpaan oikeuteen saadaksemme Sainsbury'sin kanssa tekemämme sopimuksen päätökseen, mutta katsoimme, että tämä menettelytapa oli välttämätön, jotta voisimme investoida UWE:n uuteen stadioniin. " Asiaa on määrä käsitellä High Courtissa 23. helmikuuta.</w:t>
      </w:r>
    </w:p>
    <w:p>
      <w:r>
        <w:rPr>
          <w:b/>
        </w:rPr>
        <w:t xml:space="preserve">Yhteenveto</w:t>
      </w:r>
    </w:p>
    <w:p>
      <w:r>
        <w:t xml:space="preserve">Bristol Rovers on vahvistanut, että se aikoo viedä supermarkettijätti Sainsbury'sin korkeimpaan oikeuteen saadakseen kenttänsä myyntiin.</w:t>
      </w:r>
    </w:p>
    <w:p>
      <w:r>
        <w:rPr>
          <w:b/>
          <w:u w:val="single"/>
        </w:rPr>
        <w:t xml:space="preserve">Asiakirjan numero 33344</w:t>
      </w:r>
    </w:p>
    <w:p>
      <w:r>
        <w:t xml:space="preserve">Jerseyn sairaanhoitajat "tarvitsevat korkeampaa palkkaa" sanoo uusi edustaja</w:t>
      </w:r>
    </w:p>
    <w:p>
      <w:r>
        <w:t xml:space="preserve">Jason Croninista on tullut Jerseyn sairaanhoitajaliiton koollekutsuja. Hän sanoi keskittyvänsä palkantarkistuksiin ja keskusteluihin hoitohenkilökunnan työehdoista. Cronin sanoi, että Jerseyn on usein ollut vaikeuksia rekrytoida ja pitää sairaanhoitajia, koska heidän huono palkkansa on johtanut siihen, että he ovat joutuneet kamppailemaan toimeentulosta. Hän sanoi, että myös majoitus oli suuri huolenaihe. "Monet sairaanhoitajat asuvat vuokralla yksityisellä sektorilla, ja vuokranantajilla on tapana nostaa vuokraa vuosittain", hän sanoi. "Asuin Lontoossa monta vuotta, enkä nähnyt vuokrankorotusta neljään vuoteen. Jerseyssä vuokrankorotukset ovat yleisiä. "Sairaanhoitajien on nyt maksettava ehkä 50-75 puntaa lisää kuukaudessa, joten ilman riittävää palkkaa on hyvin vaikea tulla toimeen." Hän sanoi, että hänellä on paljon rahaa.</w:t>
      </w:r>
    </w:p>
    <w:p>
      <w:r>
        <w:rPr>
          <w:b/>
        </w:rPr>
        <w:t xml:space="preserve">Yhteenveto</w:t>
      </w:r>
    </w:p>
    <w:p>
      <w:r>
        <w:t xml:space="preserve">Jerseyn sairaanhoitajille on maksettava enemmän palkkaa saaren korkeiden elinkustannusten vuoksi, sanoi heidän uusi edustajansa.</w:t>
      </w:r>
    </w:p>
    <w:p>
      <w:r>
        <w:rPr>
          <w:b/>
          <w:u w:val="single"/>
        </w:rPr>
        <w:t xml:space="preserve">Asiakirjan numero 33345</w:t>
      </w:r>
    </w:p>
    <w:p>
      <w:r>
        <w:t xml:space="preserve">RAF:n helikopteri pelasti isän ja pojan Snowdonilla</w:t>
      </w:r>
    </w:p>
    <w:p>
      <w:r>
        <w:t xml:space="preserve">Pelastus tapahtui 671 metrin korkeudessa Crib Gochin lähellä sen jälkeen, kun he olivat lähteneet polulta lumiselle reunalle. Pelastajien mukaan huipulla oli erittäin kylmä, eikä pariskunta ollut pukeutunut olosuhteisiin sopivasti. Heidät saatiin vinssaamalla veneeseen vahingoittumattomina, ja heidät lennätettiin alas vuoren juurella sijaitsevaan Llanberisiin. Jalanjäljet lumessa olivat auttaneet ohjaamaan Angleseyn Valleyssa sijaitsevan helikopterin parin luo. Vuoristopelastusryhmä oli ollut valmiustilassa Llanberisissa.</w:t>
      </w:r>
    </w:p>
    <w:p>
      <w:r>
        <w:rPr>
          <w:b/>
        </w:rPr>
        <w:t xml:space="preserve">Yhteenveto</w:t>
      </w:r>
    </w:p>
    <w:p>
      <w:r>
        <w:t xml:space="preserve">RAF:n helikopteri on pelastanut isän ja hänen teini-ikäisen poikansa korkealla Snowdonilla.</w:t>
      </w:r>
    </w:p>
    <w:p>
      <w:r>
        <w:rPr>
          <w:b/>
          <w:u w:val="single"/>
        </w:rPr>
        <w:t xml:space="preserve">Asiakirjan numero 33346</w:t>
      </w:r>
    </w:p>
    <w:p>
      <w:r>
        <w:t xml:space="preserve">Readingin ja Wokinghamin välissä sijaitsevan puiston ja ratsastuskeskuksen rakennustyöt alkavat</w:t>
      </w:r>
    </w:p>
    <w:p>
      <w:r>
        <w:t xml:space="preserve">Berkshiressä sijaitseviin Mereoakiin ja Winnersh Triangleen rakennettaviin pysäköintilaitoksiin tulee lähes 1 000 pysäköintipaikkaa. Readingin kaupunginvaltuusto on todennut, että järjestelmä parantaa ilmanlaatua, koska julkisen liikenteen käyttö lisääntyy. Molemmat rakennetaan samanaikaisesti, ja rakennustöiden on määrä valmistua loppukeväästä 2015. Pysäköintipaikkojen lisäksi ne tarjoavat lopulta latauspisteitä sähköautoille. Mereoakissa, Mereoak Lane, Grazeley, sijaitsevassa Mereoak-rakennuksessa on 579 pysäköintipaikkaa sekä parannettuja polkuja ja pyöräteitä pysäköintialueen vieressä. Winnersh Triangle -parkkipaikalle tulee 390 autopaikkaa, ja se korvaa nykyisen Loddon Bridgessä sijaitsevan pysäköintipaikan. Loddon Bridgelle ja Madejski-stadionille on tällä hetkellä käytössä kaksi Readingin pysäköinti- ja kyyditysjärjestelmää.</w:t>
      </w:r>
    </w:p>
    <w:p>
      <w:r>
        <w:rPr>
          <w:b/>
        </w:rPr>
        <w:t xml:space="preserve">Yhteenveto</w:t>
      </w:r>
    </w:p>
    <w:p>
      <w:r>
        <w:t xml:space="preserve">Työt aloitetaan myöhemmin tässä kuussa kahden parkkipaikan rakentamiseksi Readingin ja Wokinghamin välille.</w:t>
      </w:r>
    </w:p>
    <w:p>
      <w:r>
        <w:rPr>
          <w:b/>
          <w:u w:val="single"/>
        </w:rPr>
        <w:t xml:space="preserve">Asiakirjan numero 33347</w:t>
      </w:r>
    </w:p>
    <w:p>
      <w:r>
        <w:t xml:space="preserve">Cheltenhamin koronkiskurit lainaavat joka viidennelle kotitaloudelle</w:t>
      </w:r>
    </w:p>
    <w:p>
      <w:r>
        <w:t xml:space="preserve">Cheltenhamin Whaddonin ja St Paulsin alueilla työskentelevät virkamiehet uskovat, että jopa 20 prosenttia pienituloisista kotitalouksista on käyttänyt tai käyttää parhaillaan luvattomia rahan lainaajia. "Se aiheuttaa asukkaille suurta epävarmuutta ja voi johtaa rikollisuuteen", sanoi ylikonstaapeli Mark Stephens Gloucestershiren poliisista. Poliisi ottaa mielellään vastaan kaikki tiedot luvattomista rahanlainaajista. Ylikonstaapeli Stephens korosti, että ihmiset "lainaavat suhteellisen pieniä summia rahaa, mutta maksavat takaisin suuria korkoja". Alan Evans, South West Illegal Money Lending Team -ryhmän päällikkö, sanoi, että asia on "valtava ongelma" Lounais-Suomessa. Ryhmä on raportoinut 700 prosentin noususta puhelinkuluissa sen jälkeen, kun se perustettiin kolme vuotta sitten. Hän kuvaili lainahain olevan rahan lainaaja, jolla ei ole virallista lainanantolupaa Office of Fair Tradingiltä.</w:t>
      </w:r>
    </w:p>
    <w:p>
      <w:r>
        <w:rPr>
          <w:b/>
        </w:rPr>
        <w:t xml:space="preserve">Yhteenveto</w:t>
      </w:r>
    </w:p>
    <w:p>
      <w:r>
        <w:t xml:space="preserve">Poliisin arvion mukaan joka viides kotitalous Gloucestershiren osissa on lainannut rahaa koronkiskurilta.</w:t>
      </w:r>
    </w:p>
    <w:p>
      <w:r>
        <w:rPr>
          <w:b/>
          <w:u w:val="single"/>
        </w:rPr>
        <w:t xml:space="preserve">Asiakirjan numero 33348</w:t>
      </w:r>
    </w:p>
    <w:p>
      <w:r>
        <w:t xml:space="preserve">Coitystä löydetyt pronssikautiset kirveen päät julistettiin aarteiksi</w:t>
      </w:r>
    </w:p>
    <w:p>
      <w:r>
        <w:t xml:space="preserve">Paul Howells teki löydön 8. toukokuuta 2015 pellolla Coityssä, Bridgendissä. Löytö sisälsi suuren pronssisen litteän kirveen, jossa oli leveä terän reuna, ja pienen pronssisen kirveen taltan, joka ajoittuu vuosiin 2200-2050 eaa. Myöhäispronssikautisia työkaluja ja aseita löytyi myös kahdesta paikasta Llanharanista, Rhondda Cynon Taffista. Coityn alueella tehdyissä kaivauksissa havaittiin, että kaksi kirveen päätä oli sijoitettu suuren kalkkikivisen peitekiven alle. Arkeologit arvelevat, että tämänkaltaisia esineitä haudattiin uskonnollisten seremonioiden yhteydessä, mahdollisesti lahjoiksi jumalille ja jumalattarille. Llanharanista löydetyt kaksi myöhäispronssikautista kirstua löydettiin maaliskuussa 2015 metallinetsintäretkellä viljelysmailla. Niihin kuului pronssisia pistokkeellisia kirveitä ja kaksi pronssista pistokkeellista keihäänkärkeä, jotka ajoittuvat vuosiin 1000-800 eaa. ja jotka löydettiin kahdesta puolen kilometrin päässä toisistaan sijaitsevasta paikasta. Walesin kansallismuseo toivoo voivansa ostaa esineet Heritage Lottery -rahoitteisen Saving Treasures -ohjelman rahoituksella: Telling Stories -hankkeesta, jotta ne voidaan asettaa näytteille.</w:t>
      </w:r>
    </w:p>
    <w:p>
      <w:r>
        <w:rPr>
          <w:b/>
        </w:rPr>
        <w:t xml:space="preserve">Yhteenveto</w:t>
      </w:r>
    </w:p>
    <w:p>
      <w:r>
        <w:t xml:space="preserve">Etelä-Walesista metallinetsijän löytämät varhaispronssikautiset kirveenkärjet on julistettu aarteiksi.</w:t>
      </w:r>
    </w:p>
    <w:p>
      <w:r>
        <w:rPr>
          <w:b/>
          <w:u w:val="single"/>
        </w:rPr>
        <w:t xml:space="preserve">Asiakirjan numero 33349</w:t>
      </w:r>
    </w:p>
    <w:p>
      <w:r>
        <w:t xml:space="preserve">Diane Abbott eroaa varjokabinetista Labourin uudessa johdossa</w:t>
      </w:r>
    </w:p>
    <w:p>
      <w:r>
        <w:t xml:space="preserve">Varjoasisäministeri Abbott sanoi Sky Newsille, että kuka tahansa johtajaksi tuleekin, "hänen on pystyttävä rakentamaan oma varjokabinettinsa". Aiemmin Jeremy Corbyn oli sanonut harkitsevansa johtavaa virkaa uuden johtajan alaisuudessa. Abbott sanoi tukevansa Rebecca Long-Baileyta, joka olisi hänen valintansa työväenpuolueen korvaavaksi johtajaksi. Johtajaksi on ehdolla kolme ehdokasta: Long-Bailey, Lisa Nandy ja Sir Keir Starmer. Äänestys alkaa maanantaina, ja uusi johtaja julkistetaan 4. huhtikuuta. Hackney Northin ja Stoke Newingtonin kansanedustaja Abbott sanoi palaavansa takapenkille, jossa on paljon tehtävää. Abbott oli ensimmäinen musta nainen, joka valittiin parlamenttiin vuonna 1987. Lokakuussa 2019 hän teki historiaa, kun hänestä tuli ensimmäinen musta kansanedustaja pääministerin kysymyksissä Corbynin sijasta.</w:t>
      </w:r>
    </w:p>
    <w:p>
      <w:r>
        <w:rPr>
          <w:b/>
        </w:rPr>
        <w:t xml:space="preserve">Yhteenveto</w:t>
      </w:r>
    </w:p>
    <w:p>
      <w:r>
        <w:t xml:space="preserve">Diane Abbott on sanonut jättävänsä Labourin etupenkin, kun uusi johtaja valitaan.</w:t>
      </w:r>
    </w:p>
    <w:p>
      <w:r>
        <w:rPr>
          <w:b/>
          <w:u w:val="single"/>
        </w:rPr>
        <w:t xml:space="preserve">Asiakirjan numero 33350</w:t>
      </w:r>
    </w:p>
    <w:p>
      <w:r>
        <w:t xml:space="preserve">Uhanalaisia fritillary-perhosia vapautetaan Durhamin kreivikunnassa.</w:t>
      </w:r>
    </w:p>
    <w:p>
      <w:r>
        <w:t xml:space="preserve">Durham Wildlife Trust on vapauttanut neljäkymmentä toukkaa salaisessa paikassa lähellä Browney-jokea. Pienet helmiäisperhoset kasvatti trusti vankeudessa. Heart of Durham -hankkeen vastuuhenkilö Anne Porter sanoi, että hankkeen aikana oli ollut "katastrofeja" ja "kohokohtia". Säätiön mukaan toukat alkavat nyt muuttua pupiksi. "Nakerrettuja lehtiä" Durhamin kreivikunnassa elää vain pieniä määriä pieniä helmiäisperhosia - vuonna 2006 alueella tiedettiin olevan vain kuusi pesäkettä. Porter sanoi: "Ensimmäinen vuosi oli kirjaimellisesti täysin tyhjä. Erittäin märkä ja kylmä kesä 2012 merkitsi sitä, että vain harvat toukista jäivät henkiin. "Onneksi mennyt talvi oli leuto, ja huhtikuun alussa havaittiin ensimmäiset merkit nakerretuista lehdistä. "Kun useammat Low Barns -toukat saavuttavat optimaalisen koon ennen nukahtamista, ne vapautetaan suo-orvokkiryhmittymiin samalle paikalle kuin ensimmäiset 40 toukkaa." Hankkeessa on istutettu Durhamin kreivikunnassa sijaitseviin kohteisiin yli 6 000 suo-orvokkia, jotka ovat toukkien ravintokasvi. Trustin mukaan perhonen istutetaan lähivuosina myös kreivikunnan länsiosissa sijaitseville alueille.</w:t>
      </w:r>
    </w:p>
    <w:p>
      <w:r>
        <w:rPr>
          <w:b/>
        </w:rPr>
        <w:t xml:space="preserve">Yhteenveto</w:t>
      </w:r>
    </w:p>
    <w:p>
      <w:r>
        <w:t xml:space="preserve">Kymmeniä uhanalaisten perhosten toukkia on vapautettu maaseudulle osana Durhamin kreivikunnan perhosten suojeluhanketta.</w:t>
      </w:r>
    </w:p>
    <w:p>
      <w:r>
        <w:rPr>
          <w:b/>
          <w:u w:val="single"/>
        </w:rPr>
        <w:t xml:space="preserve">Asiakirjan numero 33351</w:t>
      </w:r>
    </w:p>
    <w:p>
      <w:r>
        <w:t xml:space="preserve">Jerseyn kansalaiskokous neuvoo ympäristösuunnitelmasta</w:t>
      </w:r>
    </w:p>
    <w:p>
      <w:r>
        <w:t xml:space="preserve">Paneelin perustaminen hyväksyttiin yksimielisesti, kun jäsenvaltiot hyväksyivät saaren hiilineutraalin strategian. Kokoonpanon muodostaa 49 satunnaisesti valitusta kansalaisesta koostuva ryhmä, joka raportoi Jerseyn osavaltioille. Hallituksen strategian tavoitteena on tehdä saaresta hiilineutraali vuoteen 2030 mennessä. Kansalaiskokouksen on määrä aloittaa työnsä huhtikuussa, ja se antaa asiantuntijoiden avustamana ensimmäiset suosituksensa valtioille heinäkuussa. Valitut saaren asukkaat kutsutaan mukaan edustajakokoukseen, mutta he voivat halutessaan kieltäytyä kutsusta. Yleiskokous on osa hallituksen strategiassaan esittämää "kansantajuista lähestymistapaa", johon kuuluu muun muassa seuraavaa: Jerseyn ympäristöministeri John Youngin on nyt laadittava "pitkän aikavälin ilmastotoimintasuunnitelma" vuoden 2020 loppuun mennessä. Hänen ehdotuksistaan järjestetään saaren laajuinen kuuleminen, ennen kuin niistä keskustellaan osavaltioiden yleiskokouksessa.</w:t>
      </w:r>
    </w:p>
    <w:p>
      <w:r>
        <w:rPr>
          <w:b/>
        </w:rPr>
        <w:t xml:space="preserve">Yhteenveto</w:t>
      </w:r>
    </w:p>
    <w:p>
      <w:r>
        <w:t xml:space="preserve">Kansalaiskokous antaa suosituksia siitä, miten Jerseystä voidaan tehdä ympäristöystävällisempi.</w:t>
      </w:r>
    </w:p>
    <w:p>
      <w:r>
        <w:rPr>
          <w:b/>
          <w:u w:val="single"/>
        </w:rPr>
        <w:t xml:space="preserve">Asiakirjan numero 33352</w:t>
      </w:r>
    </w:p>
    <w:p>
      <w:r>
        <w:t xml:space="preserve">North Yorkshire nuoripari "iloinen" jälkeen tulva draama</w:t>
      </w:r>
    </w:p>
    <w:p>
      <w:r>
        <w:t xml:space="preserve">Hannah Riley, 28, ja Rob Knibbs, 29, vihittiin lauantaina St Andrew Churchissa Grintonissa, Pohjois-Yorkshiressä. He olivat varanneet paikallisen nuorisotalon vastaanottoa varten, mutta tiistain rankkasateet vaurioittivat katon pahoin. Richmondissa asuva pari onnistui löytämään Hudswellin kylätalon, joka oli vapaa. Yli 80 vieraan oli määrä yöpyä hostellissa, ja heille oli löydettävä vaihtoehtoinen majoitus. Paikallislehti Richmondshire Todayn välityksellä he etsivät vapaita huoneita B&amp;B-huoneista. "Vaikka se ei ollutkaan sitä, mitä oli suunniteltu, se osoittautui ihanaksi", pariskunta sanoi. Vastanaineet, jotka ovat ottaneet sukunimen Edwards-Bell perheenjäsenten kunniaksi, sanoivat, että se itse asiassa piristi ihmisiä. Jopa jumalanpalveluksessa oli viittauksia veteen, kuten Thomas Hardyn sitaatti "Se rakkaus, jota monet vedet eivät voi sammuttaa, eivätkä tulvat hukuttaa", rouva Edwards-Bell sanoi. Hän sanoi, että tämä oli valittu jo kuukausia sitten, mutta nyt se tuntui vielä sopivammalta. Palveluksessa oli myös paperisateenkaaria, joihin oli kirjoitettu vieraiden viestejä. Seuraa BBC Yorkshirea Facebookissa, Twitterissä ja Instagramissa. Lähetä juttuideoita osoitteeseen yorkslincs.news@bbc.co.uk.</w:t>
      </w:r>
    </w:p>
    <w:p>
      <w:r>
        <w:rPr>
          <w:b/>
        </w:rPr>
        <w:t xml:space="preserve">Yhteenveto</w:t>
      </w:r>
    </w:p>
    <w:p>
      <w:r>
        <w:t xml:space="preserve">Pariskunta, joka joutui nopeasti muuttamaan suunnitelmiaan sen jälkeen, kun äkkitulva iski heidän hääjuhlapaikkaansa, sanoo olevansa "iloinen siitä, miten asiat kääntyivät".</w:t>
      </w:r>
    </w:p>
    <w:p>
      <w:r>
        <w:rPr>
          <w:b/>
          <w:u w:val="single"/>
        </w:rPr>
        <w:t xml:space="preserve">Asiakirjan numero 33353</w:t>
      </w:r>
    </w:p>
    <w:p>
      <w:r>
        <w:t xml:space="preserve">Enfieldin neuvosto pyrkii kieltämään sylkemisen</w:t>
      </w:r>
    </w:p>
    <w:p>
      <w:r>
        <w:t xml:space="preserve">Enfield Council, Pohjois-Lontoossa, on kirjoittanut oikeusministeri Kenneth Clarkelle luvan saamiseksi sääntöjen käyttöönottoon. Neuvoston mukaan sylkeminen on sekä epäsosiaalista että terveydelle vaarallista. Oikeusministeriö sanoi, ettei se voi tällä hetkellä kommentoida asiaa. Ympäristöasioista vastaava kabinettijäsen Chris Bond sanoi: "Julkinen sylkeminen ei ole vain vastenmielistä ja epäsosiaalista, vaan se on myös terveysriski. "Olemme harkinneet, että ottaisimme käyttöön lisälain, jolla se kiellettäisiin Enfieldin puistoissa ja julkisilla paikoilla, mutta näyttää siltä, että tarvitsisimme valtiosihteerin hyväksynnän. "Olisi hienoa, jos Ken Clarke antaisi meille joustovaraa ottaa käyttöön uusi by-law, joka parantaisi asukkaidemme elämänlaatua ja kaupunginosan terveyttä." Sylkemisestä sai 5 punnan sakon vuoteen 1990 asti. On todennäköistä, että sakkojen täytäntöönpanosta vastaisivat roskavahdit. Valtuutettu Bond lisäsi: "Uskon, että useimmat ihmiset pitävät sylkemistä täysin vastenmielisenä ja likaisena tapana, joka voi levittää pöpöjä ja aiheuttaa terveysongelmia. "Asukkaat ovat valittaneet meille sylkemisestä, ja kehotamme myös muita Lontoon kuntia edistämään tämän uuden lisälain käyttöönottoa."</w:t>
      </w:r>
    </w:p>
    <w:p>
      <w:r>
        <w:rPr>
          <w:b/>
        </w:rPr>
        <w:t xml:space="preserve">Yhteenveto</w:t>
      </w:r>
    </w:p>
    <w:p>
      <w:r>
        <w:t xml:space="preserve">Eräs lontoolainen kaupunginosa toivoo, että se ottaisi käyttöön lisämääräyksen, jolla kiellettäisiin sylkeminen kadulla, ja että rikkojille määrättäisiin sakkoja paikan päällä.</w:t>
      </w:r>
    </w:p>
    <w:p>
      <w:r>
        <w:rPr>
          <w:b/>
          <w:u w:val="single"/>
        </w:rPr>
        <w:t xml:space="preserve">Asiakirjan numero 33354</w:t>
      </w:r>
    </w:p>
    <w:p>
      <w:r>
        <w:t xml:space="preserve">Yli 600 000 ihmistä näkee Tall Shipsin kahdessa päivässä</w:t>
      </w:r>
    </w:p>
    <w:p>
      <w:r>
        <w:t xml:space="preserve">Hartlepoolin kaupunginhallituksen mukaan hieman yli 600 000 ihmistä on nähnyt 59 aluksen armadan, joka on kiinnitetty kaupungin venesatamaan ja Victoria Dockiin. On perustettu Tall Ships -kylä, jossa on elävää viihdettä sekä käsityö- ja ruokakojuja. Tapahtuma päättyy tiistaina, jolloin kaikki alukset osallistuvat purjehdusparaatiin. Hartlepool Councilin tiedottaja sanoi: "Sunnuntaina paikalle saapui arviolta 350 000 kävijää. "Luku oli 100 000 enemmän kuin lauantain 250 000 kävijää, joten tapahtuman kahden ensimmäisen päivän kävijämäärä ylitti puolen miljoonan rajan." Pormestari Stuart Drummond lisäsi: "Olemme saaneet ihmisiltä upeaa palautetta. "Sunnuntain kohokohta oli epäilemättä miehistöjen paraati, upea näytös, jossa kaikki miehistöt olivat mukana ja josta kaikki nauttivat. "Olemme iloisia koko tapahtuman sujumisesta." Tall Ships Race järjestetään joka kesä Euroopan vesillä. Siihen osallistuu jopa 6 000 nuorta yli 30 maasta, ja vähintään puolet miehistöstä koostuu 15-25-vuotiaista.</w:t>
      </w:r>
    </w:p>
    <w:p>
      <w:r>
        <w:rPr>
          <w:b/>
        </w:rPr>
        <w:t xml:space="preserve">Yhteenveto</w:t>
      </w:r>
    </w:p>
    <w:p>
      <w:r>
        <w:t xml:space="preserve">Tall Ships Race -kilpailun järjestäjät sanovat, että he ovat matkalla kohti miljoonaa kävijää Hartlepoolissa järjestettävään nelipäiväiseen tapahtumaan.</w:t>
      </w:r>
    </w:p>
    <w:p>
      <w:r>
        <w:rPr>
          <w:b/>
          <w:u w:val="single"/>
        </w:rPr>
        <w:t xml:space="preserve">Asiakirjan numero 33355</w:t>
      </w:r>
    </w:p>
    <w:p>
      <w:r>
        <w:t xml:space="preserve">Dorsetin kansanedustajan pelko poliisin leikkauksista vuoden 2012 olympialaisiin liittyen</w:t>
      </w:r>
    </w:p>
    <w:p>
      <w:r>
        <w:t xml:space="preserve">Etelä-Dorsetin konservatiivinen kansanedustaja Richard Drax sanoi, että tapahtuman valvomiseen tarvittaisiin 600 ylimääräistä poliisia. Jopa 50 000 kävijän odotetaan saapuvan Weymouthiin ja Portlandiin, jotka isännöivät kisojen purjehduskilpailuja. Drax kertoi parlamentin alahuoneessa, että poliisivoimilla on noin 6,5 miljoonan punnan budjettivaje, mikä voi aiheuttaa "ongelmia". Hän sanoi: "Joka kerta, kun poliisipäällikölle sanotaan, että hän tekee erinomaista työtä, hänellä on vähemmän rahaa tehtäväänsä. "Jos poliisien määrä vähenee Dorsetissa, meillä on ongelmia." Viime kuussa poliisiministeri Neville-Jones sanoi, ettei hän voi luvata poliisivoimille 30 miljoonaa puntaa, jotka ne arvioivat tarvitsevansa turvallisuuden rahoittamiseen, koska sisäministeriön budjetissa on laajempia poliisitoimintaan liittyviä näkökohtia. Dorsetin poliisi sanoi, että se on edelleen vakaasti sitoutunut työskentelemään kaikkien kumppaneiden kanssa asianmukaisen poliisitoiminnan tason saavuttamiseksi. Liittokansleri George Osborne ilmoitti, että poliisin rahoitusta leikataan 20 prosenttia neljän vuoden aikana osana menojen tarkistusta.</w:t>
      </w:r>
    </w:p>
    <w:p>
      <w:r>
        <w:rPr>
          <w:b/>
        </w:rPr>
        <w:t xml:space="preserve">Yhteenveto</w:t>
      </w:r>
    </w:p>
    <w:p>
      <w:r>
        <w:t xml:space="preserve">Parlamentin jäsen on ilmaissut huolensa siitä, että Dorsetin poliisi ei pysty selviytymään vuoden 2012 olympialaisten turvallisuudesta, jos se joutuu kärsimään lisää leikkauksia.</w:t>
      </w:r>
    </w:p>
    <w:p>
      <w:r>
        <w:rPr>
          <w:b/>
          <w:u w:val="single"/>
        </w:rPr>
        <w:t xml:space="preserve">Asiakirjan numero 33356</w:t>
      </w:r>
    </w:p>
    <w:p>
      <w:r>
        <w:t xml:space="preserve">Uber tarjoaa 20 miljoonan punnan korvausta "turvallisen kyydin" oikeusjutuista</w:t>
      </w:r>
    </w:p>
    <w:p>
      <w:r>
        <w:t xml:space="preserve">Koska kanteet edustavat noin 25:tä miljoonaa yhdysvaltalaista Uber-asiakasta, tämä tarkoittaa hieman yli dollarin suuruista korvausta jokaiselle. Oikeudenkäynnissä väitettiin, että liftipalvelusovellus veloitti "turvallisen kyydin maksun", mutta ei tehnyt kuljettajilleen riittäviä taustatarkastuksia. Uber sanoi nimeävänsä maksun uudelleen "varausmaksuksi". Se lupasi myös muuttaa mainostensa sanamuotoa siten, että se välttää turvallisuuteen liittyvää kielenkäyttöä. Sovinto edellyttää tuomioistuimen hyväksyntää, ja se koskee Yhdysvalloissa 1. tammikuuta 2013 ja 1. tammikuuta 2016 välisenä aikana varattuja matkoja. "Olemme iloisia voidessamme jättää nämä tapaukset taaksemme, ja jatkamme investointeja uuteen teknologiaan ja hyviin asiakaspalveluihin, jotta voimme auttaa parantamaan turvallisuutta kaupungeissa, joissa palvelemme", yritys totesi lausunnossaan. Uber seuraa kuljettajiensa autoja GPS:n avulla ja jakaa kuljettajan kuvan asiakkaille ennen kuin nämä nousevat autoon. "Mikään liikenneväline ei voi koskaan olla 100-prosenttisen turvallinen. Onnettomuuksia ja vaaratilanteita sattuu", yhtiö lisäsi. "Siksi on tärkeää varmistaa, että kieli, jota käytämme kuvaamaan turvallisuutta Uberissa, on selkeää ja täsmällistä."</w:t>
      </w:r>
    </w:p>
    <w:p>
      <w:r>
        <w:rPr>
          <w:b/>
        </w:rPr>
        <w:t xml:space="preserve">Yhteenveto</w:t>
      </w:r>
    </w:p>
    <w:p>
      <w:r>
        <w:t xml:space="preserve">Uber on tarjonnut 20 miljoonaa puntaa (28,5 miljoonaa dollaria) kahden yhdysvaltalaisen kanteen ratkaisemiseksi, joissa väitetään Uberin turvallisuusväitteiden olleen harhaanjohtavia.</w:t>
      </w:r>
    </w:p>
    <w:p>
      <w:r>
        <w:rPr>
          <w:b/>
          <w:u w:val="single"/>
        </w:rPr>
        <w:t xml:space="preserve">Asiakirjan numero 33357</w:t>
      </w:r>
    </w:p>
    <w:p>
      <w:r>
        <w:t xml:space="preserve">Paavin ampuja Mehmet Ali Agca vieraili Johannes Paavali II:n haudalla</w:t>
      </w:r>
    </w:p>
    <w:p>
      <w:r>
        <w:t xml:space="preserve">Mehmet Ali Agca kertoi poliisille tuntevansa, että hänen oli pakko tehdä ele, kertovat italialaiset tiedotusvälineet. Siitä tulee kuluneeksi 31 vuotta, kun paavi vieraili Agcan luona vankilassa ja antoi hänelle anteeksi hänen murhayrityksensä. Agca istui 19 vuotta italialaisessa vankilassa ammuttuaan paavia kahdesti lähietäisyydeltä. Hänen motiivinsa on edelleen mysteeri. Hän vietti toiset 10 vuotta vankilassa Turkissa syytettynä sanomalehden päätoimittajan aiemmasta murhasta. Agca, 56, laski lauantaina valkoisia ruusuja edesmenneen paavin haudalle vieraillessaan ensimmäistä kertaa Vatikaanissa sen jälkeen, kun hän hyökkäsi Johannes Paavali II:ta vastaan 13. toukokuuta 1981. Paavi loukkaantui vakavasti, sillä yksi luoti meni hänen vatsansa läpi ja toinen ohitti niukasti hänen sydämensä. Vatikaanin virkamiehet ovat toistamiseen evänneet Agcan pyynnön henkilökohtaisesta tapaamisesta paavi Franciscuksen kanssa. "Hän on laittanut kukkia Johannes Paavali II:n haudalle. Mielestäni se riittää", Vatikaanin tiedottaja Federico Lombardi sanoi La Repubblica -sanomalehdelle.</w:t>
      </w:r>
    </w:p>
    <w:p>
      <w:r>
        <w:rPr>
          <w:b/>
        </w:rPr>
        <w:t xml:space="preserve">Yhteenveto</w:t>
      </w:r>
    </w:p>
    <w:p>
      <w:r>
        <w:t xml:space="preserve">Entisen paavi Johannes Paavali II:n vuonna 1981 ampunut ja haavoittanut turkkilaismies on laskenut kukkia edesmenneen paavin haudalle Vatikaanissa.</w:t>
      </w:r>
    </w:p>
    <w:p>
      <w:r>
        <w:rPr>
          <w:b/>
          <w:u w:val="single"/>
        </w:rPr>
        <w:t xml:space="preserve">Asiakirjan numero 33358</w:t>
      </w:r>
    </w:p>
    <w:p>
      <w:r>
        <w:t xml:space="preserve">Kuollut nainen jätettiin Cardiffin osastolle "kahdeksaksi tunniksi".</w:t>
      </w:r>
    </w:p>
    <w:p>
      <w:r>
        <w:t xml:space="preserve">Vierailija Helen Regan, 50, kertoi, että nainen kuoli Cardiffin Walesin yliopistollisessa sairaalassa viikonloppuna. Cardiffin ja Valen terveyslautakunnan mukaan ruumishuoneen rakennustyöt viivästyttivät ruumiin siirtämistä osastolta. "Haluamme pyytää anteeksi tästä mahdollisesti aiheutunutta ahdistusta", tiedottaja lisäsi. Supermarketin työntekijä rouva Regan sanoi: "Hänen tyttärensä oli paikalla, kun hän kuoli, mutta lähti sairaalasta sen jälkeen. "Olen varma, että hän olisi melko järkyttynyt, jos hän tietäisi, että hänen äitinsä oli vain jätetty sinne koko tuon ajan." "Tyttäreni oli hyvin järkyttynyt. "Olin kauhuissani ja tyrmistynyt. Varmasti tämä nainen ansaitsi jonkinlaista arvokkuutta ja kunnioitusta"." Sairaalan henkilökunta siirsi naisen ruumiin ennen kuin vierailut päättyivät kello 16:00.</w:t>
      </w:r>
    </w:p>
    <w:p>
      <w:r>
        <w:rPr>
          <w:b/>
        </w:rPr>
        <w:t xml:space="preserve">Yhteenveto</w:t>
      </w:r>
    </w:p>
    <w:p>
      <w:r>
        <w:t xml:space="preserve">Sairaala on pyytänyt anteeksi sen jälkeen, kun vierailija kertoi, että kuollut nainen oli jätetty osastolle kahdeksaksi tunniksi.</w:t>
      </w:r>
    </w:p>
    <w:p>
      <w:r>
        <w:rPr>
          <w:b/>
          <w:u w:val="single"/>
        </w:rPr>
        <w:t xml:space="preserve">Asiakirjan numero 33359</w:t>
      </w:r>
    </w:p>
    <w:p>
      <w:r>
        <w:t xml:space="preserve">Sopimukset Aberdeenin uudesta messukeskuksesta allekirjoitettu</w:t>
      </w:r>
    </w:p>
    <w:p>
      <w:r>
        <w:t xml:space="preserve">Valtuuston kaavoituskomitea myönsi 10. joulukuuta rakennusluvan uudelle AECC:lle, johon kuuluu myös 200 makuuhuoneen hotelli. Uusi AECC on osa 333 miljoonan punnan arvoista rakennuskokonaisuutta Bucksburnissa sijaitsevan Rowett Research Instituten alueella. Näyttelytilat nelinkertaistuvat ja istumapaikkojen määrä kaksinkertaistuu. Neuvosto ja hankkeen takana oleva Henry Boot Ltd allekirjoittivat useita sopimuksia.</w:t>
      </w:r>
    </w:p>
    <w:p>
      <w:r>
        <w:rPr>
          <w:b/>
        </w:rPr>
        <w:t xml:space="preserve">Yhteenveto</w:t>
      </w:r>
    </w:p>
    <w:p>
      <w:r>
        <w:t xml:space="preserve">Aberdeenin uutta messu- ja konferenssikeskusta koskevat oikeudelliset sopimukset on allekirjoitettu.</w:t>
      </w:r>
    </w:p>
    <w:p>
      <w:r>
        <w:rPr>
          <w:b/>
          <w:u w:val="single"/>
        </w:rPr>
        <w:t xml:space="preserve">Asiakirjan numero 33360</w:t>
      </w:r>
    </w:p>
    <w:p>
      <w:r>
        <w:t xml:space="preserve">Australialainen surffaaja pelastaa vaimonsa lyömällä haita</w:t>
      </w:r>
    </w:p>
    <w:p>
      <w:r>
        <w:t xml:space="preserve">Chantelle Doyle, 35, oli surffaamassa Shelly Beachin edustalla Port Macquarien kaupungissa, Uudessa Etelä-Walesissa, kun hyökkäys tapahtui. Hänen aviomiehensä löi hain, kunnes se vapautui otteestaan, ja auttoi sitten Doylen rantaan. Hänet lennätettiin sairaalaan oikean jalan vakavien vammojen vuoksi. Port Macquarie News -lehden siteeraamat asiantuntijat uskoivat, että Doylea oli raadellut nuori valkohai, jonka pituus oli enintään 3 metriä. Surf Life Saving NSW:n toimitusjohtaja Steven Pearce kiitti aviomiestä - jonka tiedotusvälineet nimesivät Mark Rapleyksi - hänen nopeasta toiminnastaan. "Tämä kaveri meloi ja hyppäsi laudaltaan hain päälle ja löi sitä, jotta se päästi hain irti, ja auttoi sitten hain takaisin rannalle", hän sanoi Sydney Morning Herald -lehden siteeraamana. "Aika täysillä, todella sankarillista." Ambulance NSW:n komisario Andrew Beverley sanoi, että rannalla olleet ihmiset antoivat Doylelle ensiapua ennen lääkintämiesten saapumista. "Paikalla olleita sivullisia, jotka antoivat apua, on kiitettävä. He tekivät uskomatonta työtä", hän sanoi. Hän lisäsi, että kyseessä oli kolmas vakava haihyökkäys kyseisellä rannikolla viime kuukausina. Doyle lennätettiin Newcastlen sairaalaan leikkaukseen, ja hänen tilansa oli vakaa. Saatat olla myös kiinnostunut:</w:t>
      </w:r>
    </w:p>
    <w:p>
      <w:r>
        <w:rPr>
          <w:b/>
        </w:rPr>
        <w:t xml:space="preserve">Yhteenveto</w:t>
      </w:r>
    </w:p>
    <w:p>
      <w:r>
        <w:t xml:space="preserve">Mies hyppäsi surffilaudaltaan vaimonsa kimppuun hyökänneen hain päälle ja löi eläintä toistuvasti, kunnes se päästi irti, kertovat australialaiset tiedotusvälineet.</w:t>
      </w:r>
    </w:p>
    <w:p>
      <w:r>
        <w:rPr>
          <w:b/>
          <w:u w:val="single"/>
        </w:rPr>
        <w:t xml:space="preserve">Asiakirjan numero 33361</w:t>
      </w:r>
    </w:p>
    <w:p>
      <w:r>
        <w:t xml:space="preserve">Maanjäristyskutsut johtuvat suihkukoneen äänimelusta</w:t>
      </w:r>
    </w:p>
    <w:p>
      <w:r>
        <w:t xml:space="preserve">British Geological Survey (BGS) sai torstaina iltapäivällä puheluita niinkin kaukaa kuin Eyemouthista Bordersissa ja Sunderlandin pohjoispuolelta. Se otti yhteyttä RAF:iin, jolla oli kaksi sotilaskonetta harjoituksissa alueella. RAF Boulmer vahvisti, että yksi Tornado GR4 -hävittäjä oli suorittanut ennalta suunnitellun yliäänilennon. Välikohtaus sattui noin kello 15.15, minkä jälkeen BGS alkoi saada ilmoituksia kaupungeista ja kylistä, jotka sijaitsevat noin 115 kilometrin (70 mailin) päässä toisistaan itärannikolla. BGS:n mukaan kauimpana sisämaassa ilmoituksia saatiin Dunsista, Woolerista ja Bedlingtonista. Eräs raportoi, että "koko talo tärisi rajusti parin sekunnin ajan", kun taas toinen kuvaili sitä "hyvin voimakkaaksi jyrinäksi, aivan kuin aivan valtava kuorma-auto olisi ajanut aivan vieressäni". Äänimyrsky on ääni, joka liittyy paineaaltoihin, jotka syntyvät, kun esine, kuten lentokone, rikkoo äänivallin.</w:t>
      </w:r>
    </w:p>
    <w:p>
      <w:r>
        <w:rPr>
          <w:b/>
        </w:rPr>
        <w:t xml:space="preserve">Yhteenveto</w:t>
      </w:r>
    </w:p>
    <w:p>
      <w:r>
        <w:t xml:space="preserve">Kaakkois-Skotlannissa ja Koillis-Englannissa koetusta maanjäristyksestä on julkisuudessa kerrottu, että syyllinen on ollut sotilaskoneen aiheuttama äänimyrsky.</w:t>
      </w:r>
    </w:p>
    <w:p>
      <w:r>
        <w:rPr>
          <w:b/>
          <w:u w:val="single"/>
        </w:rPr>
        <w:t xml:space="preserve">Asiakirjan numero 33362</w:t>
      </w:r>
    </w:p>
    <w:p>
      <w:r>
        <w:t xml:space="preserve">Sinhalalaisperheet "asettuivat hallituksen maille".</w:t>
      </w:r>
    </w:p>
    <w:p>
      <w:r>
        <w:t xml:space="preserve">BBC on nähnyt kopion kirjeestä, jonka Pattipalain piirisihteeri Vasugi Arulraja lähetti piirisihteerille. Kirje oli kopioitu myös Tamil National Alliancen (TNA) parlamentaarikolle P Ariyanethranille, joka syytti hallitusta siitä, että se jatkaa singaleesiläisten asuttamista itäosan tamilien maille. Kansanedustaja sanoo valittaneensa asiasta henkilökohtaisesti presidentti Mahinda Rajapaksalle. "Ainakin 170 ihmistä asutettiin Keviliyamaduun Pattipalain piirikunnan sihteeristössä. Raportin mukaan osa näistä on pysyviä betonirakennuksia", hän sanoi BBC Sandeshayalle. Parlamentaarikko sanoi lisäksi, että poliisi ei ole ryhtynyt mihinkään toimenpiteisiin, vaikka singaleet ja tamilit ovat tehneet virallisia valituksia kotikaupunkiensa uudisasukkaista. "Raportissa sanotaan myös, että vaikka piirisihteeri puhui Bakkielan poliisiaseman päällikölle, mitään toimia ei toteutettu."</w:t>
      </w:r>
    </w:p>
    <w:p>
      <w:r>
        <w:rPr>
          <w:b/>
        </w:rPr>
        <w:t xml:space="preserve">Yhteenveto</w:t>
      </w:r>
    </w:p>
    <w:p>
      <w:r>
        <w:t xml:space="preserve">Sri Lankan itäosassa toimiva hallituksen virkamies on varoittanut, että singhalaisten asuttaminen tamilien esi-isien alueille saattaa häiritä yhteisöjen välisiä suhteita.</w:t>
      </w:r>
    </w:p>
    <w:p>
      <w:r>
        <w:rPr>
          <w:b/>
          <w:u w:val="single"/>
        </w:rPr>
        <w:t xml:space="preserve">Asiakirjan numero 33363</w:t>
      </w:r>
    </w:p>
    <w:p>
      <w:r>
        <w:t xml:space="preserve">Bristolin toisen maailmansodan aikainen pommi räjähti pelikentillä</w:t>
      </w:r>
    </w:p>
    <w:p>
      <w:r>
        <w:t xml:space="preserve">Steve Tinker, 64, löysi italialaisen Brixian kranaatinheitinpommin lauantaina, kun hän oli siivoamassa rakennustöitä. Pommin uskotaan tulleen alueelle matkamuistoksi sodan jälkeen. Hän soitti pomminpurkutyön asiantuntijoille, jotka veivät pommin pois ja räjäyttivät sen kontrolloidussa räjähdyksessä. Bristolin Fishpondsissa asuva Tinker kertoi julkaisseensa kuvan pommista Facebookissa, jossa ystävä kehotti häntä soittamaan poliisille. Hän kertoi: "Hän on kuollut: "Poliisi tuli paikalle ja kutsui sitten armeijan pomminraivausasiantuntijat." Hän sanoi: "Poliisi tuli paikalle ja kutsui sitten armeijan pomminpurkajat." Asiantuntijat työskentelivät sitten useita tunteja siirtääkseen pommin hessiasäkkiin ja sen jälkeen turvalokeroon. Sitten he ajoivat lähimpään syrjäiseen paikkaan - Whitehall Rugby Football Fields Speedwellissä - ja räjäyttivät sen kontrolloidussa räjähdyksessä. City of Bristol Collegessa terveyden- ja sosiaalihuollon opettajana työskentelevä Tinker lisäsi: "Kranaatinheittimiä ei käytetty täällä Britanniassa sodan aikana, joten jonkun on täytynyt ostaa se takaisin, luultavasti matkamuistoksi."</w:t>
      </w:r>
    </w:p>
    <w:p>
      <w:r>
        <w:rPr>
          <w:b/>
        </w:rPr>
        <w:t xml:space="preserve">Yhteenveto</w:t>
      </w:r>
    </w:p>
    <w:p>
      <w:r>
        <w:t xml:space="preserve">Rakennustöiden yhteydessä löydetty toisen maailmansodan aikainen pommi on tuhottu koulun pelikentällä tehdyssä hallitussa räjähdyksessä.</w:t>
      </w:r>
    </w:p>
    <w:p>
      <w:r>
        <w:rPr>
          <w:b/>
          <w:u w:val="single"/>
        </w:rPr>
        <w:t xml:space="preserve">Asiakirjan numero 33364</w:t>
      </w:r>
    </w:p>
    <w:p>
      <w:r>
        <w:t xml:space="preserve">Handheld ZX Spectrum Vega+ -projekti julkistettu Indiegogossa</w:t>
      </w:r>
    </w:p>
    <w:p>
      <w:r>
        <w:t xml:space="preserve">Chris BaraniukTeknologiatoimittaja Sir Clive Sinclair, joka loi alkuperäisen Spectrumin, omistaa osuuden Retro Computersista - yrityksestä, joka on hänen laitteensa päivitettyjen versioiden takana. Käsikonsoli Vega+:n Indiegogo-projekti on jo kerännyt 44 780 puntaa (31 000 dollaria) 100 000 punnan rahoitustavoitteesta. Vega+:n mukana tulee 1 000 peliä, jos rahoitus onnistuu. Projektin Indiegogo-tuotesivulla Retro Computers kertoo, että laitteessa on LCD-näyttö, mutta se voidaan myös liittää televisioon. Yhtiö lisää, että tuotteen kehitys on saatu päätökseen ja että "täysin toimiva prototyyppi" on valmis tuotantoon - yksiköt voidaan toimittaa jo tänä kesänä. "He ilmeisesti uskovat, että retropelaamiselle on tilaa, mutta samaan aikaan ihmiset eivät välttämättä halua istua koko ajan television ääressä pelaamassa pelejä", sanoo Pocket-lint-sivuston toimittaja Stuart Miles. "Tekemällä siitä kannettavan, se laajentaa sitä samalle yleisölle, joka olisi pelannut Gameboyta vuosia sitten." Miles lisäsi kuitenkin, että joskus nostalgia klassisia pelejä kohtaan ei aina tyydytä, kun niitä pelataan uudelleen. "Joskus tulee mieleen, miten yksinkertaisia nämä pelit olivat", hän sanoi BBC:lle.</w:t>
      </w:r>
    </w:p>
    <w:p>
      <w:r>
        <w:rPr>
          <w:b/>
        </w:rPr>
        <w:t xml:space="preserve">Yhteenveto</w:t>
      </w:r>
    </w:p>
    <w:p>
      <w:r>
        <w:t xml:space="preserve">Yritys, joka lanseerasi hiljattain uudelleen klassisen kotikäyttöön tarkoitetun mikrotietokoneen ZX Spectrumin, on julkistanut kannettavan version laitteesta.</w:t>
      </w:r>
    </w:p>
    <w:p>
      <w:r>
        <w:rPr>
          <w:b/>
          <w:u w:val="single"/>
        </w:rPr>
        <w:t xml:space="preserve">Asiakirjan numero 33365</w:t>
      </w:r>
    </w:p>
    <w:p>
      <w:r>
        <w:t xml:space="preserve">Ruumis löytyi Barryn teollisuuskonttisatamasta</w:t>
      </w:r>
    </w:p>
    <w:p>
      <w:r>
        <w:t xml:space="preserve">Poliisi kutsuttiin Barryn intermodaaliterminaaliin Wimborne Roadilla noin klo 05:50 BST löydön jälkeen. Miestä ei ole vielä virallisesti tunnistettu. Komisario Mark O'Shea Etelä-Walesin poliisista pyysi kaikkia, joilla saattaa olla tietoja, ottamaan yhteyttä poliisiin. Wimborne Roadilla sijaitsevaa Atlantic Cafea pitävä Mary Lynch kertoi avanneensa kahvilan vain muutama minuutti ruumiin löytymisen jälkeen. "Se säikäytti minut", hän sanoi. "Jätän aina oven lukitsematta, kun olen täällä yksin, jotta toinen henkilökunnan jäsen voi tulla sisään, enkä tee sitä enää koskaan. "Luulen, että se oli shokki, koska se on meidän ovellamme. Vaikka kyseessä on teollisuusalue, kaikki tuntevat toisensa."</w:t>
      </w:r>
    </w:p>
    <w:p>
      <w:r>
        <w:rPr>
          <w:b/>
        </w:rPr>
        <w:t xml:space="preserve">Yhteenveto</w:t>
      </w:r>
    </w:p>
    <w:p>
      <w:r>
        <w:t xml:space="preserve">Murhatutkinta on aloitettu sen jälkeen, kun miehen ruumis löytyi konttisatamasta Vale of Glamorganissa.</w:t>
      </w:r>
    </w:p>
    <w:p>
      <w:r>
        <w:rPr>
          <w:b/>
          <w:u w:val="single"/>
        </w:rPr>
        <w:t xml:space="preserve">Asiakirjan numero 33366</w:t>
      </w:r>
    </w:p>
    <w:p>
      <w:r>
        <w:t xml:space="preserve">Viisi pidätystä Rotherhamin lasten hyväksikäyttöä koskevassa tutkinnassa</w:t>
      </w:r>
    </w:p>
    <w:p>
      <w:r>
        <w:t xml:space="preserve">Kaksi parikymppistä miestä pidätettiin tiistaina Derbyssä ja Bradfordissa epäiltynä raiskauksesta, ja heidät vapautettiin tutkinnan ajaksi. Kolmea kolmekymppistä miestä, kahta Rotherhamissa ja yhtä Sheffieldissä, kuulustellaan epäiltynä seksuaalisesta kanssakäymisestä alle 16-vuotiaan lapsen kanssa. Pidätykset ovat osa National Crime Agencyn Stovewood-operaatiota. Se tutkii väitteitä hyväksikäytöstä Rotherhamissa ja sen ympäristössä vuosina 1997-2013. Operaatio Stovewood on seurausta Jayn raportin julkaisemisesta, jonka mukaan Rotherhamissa käytettiin hyväksikäyttöön ainakin 1 400 tyttöä kyseisenä ajanjaksona. Tutkinnan johtava virkamies Philip Marshall sanoi, että pidätykset ovat "merkittävä osa toimintaa". Seuraa BBC Yorkshirea Facebookissa, Twitterissä ja Instagramissa. Lähetä juttuideoita osoitteeseen yorkslincs.news@bbc.co.uk tai lähetä video tästä.</w:t>
      </w:r>
    </w:p>
    <w:p>
      <w:r>
        <w:rPr>
          <w:b/>
        </w:rPr>
        <w:t xml:space="preserve">Yhteenveto</w:t>
      </w:r>
    </w:p>
    <w:p>
      <w:r>
        <w:t xml:space="preserve">Viisi miestä on pidätetty kahden teinitytön epäillystä seksuaalisesta hyväksikäytöstä Rotherhamissa.</w:t>
      </w:r>
    </w:p>
    <w:p>
      <w:r>
        <w:rPr>
          <w:b/>
          <w:u w:val="single"/>
        </w:rPr>
        <w:t xml:space="preserve">Asiakirjan numero 33367</w:t>
      </w:r>
    </w:p>
    <w:p>
      <w:r>
        <w:t xml:space="preserve">Darlingtonin opiskelijan murha saa aikaan verkkokampanjan</w:t>
      </w:r>
    </w:p>
    <w:p>
      <w:r>
        <w:t xml:space="preserve">Darlingtonissa asuva 17-vuotias Ashleigh Hall raiskattiin ja murhattiin viime lokakuussa Peter Chapmanin toimesta, jonka hän tapasi sosiaalisessa verkostossa. Darlingtonin neuvoston kampanja tarjoaa erityisiä tietoturvaohjelmistoja kaupunginosan 14 000 teini-ikäiselle. E-safe-ohjelmisto ilmoittaa kouluille sopimattomasta toiminnasta. John Steel, neuvoston lasten palveluiden parantamisesta vastaava johtava virkamies, sanoi: "E-safe-koulutuksen seurannan hallinnoitu palvelu varmistaa, että kaikki oppilaamme ovat asianmukaisesti suojattuja aina, kun he käyttävät tietokonetta sekä koulussa että kotona." Tuomittu seksuaalirikollinen Peter Chapman tuomittiin vankilaan Darlington Collegen opiskelijan raiskauksesta ja murhasta maaliskuussa.</w:t>
      </w:r>
    </w:p>
    <w:p>
      <w:r>
        <w:rPr>
          <w:b/>
        </w:rPr>
        <w:t xml:space="preserve">Yhteenveto</w:t>
      </w:r>
    </w:p>
    <w:p>
      <w:r>
        <w:t xml:space="preserve">Turvallisuuskampanja kohdistuu tuhansiin lapsiin sen jälkeen, kun netissä tavattu mies murhasi teini-ikäisen.</w:t>
      </w:r>
    </w:p>
    <w:p>
      <w:r>
        <w:rPr>
          <w:b/>
          <w:u w:val="single"/>
        </w:rPr>
        <w:t xml:space="preserve">Asiakirjan numero 33368</w:t>
      </w:r>
    </w:p>
    <w:p>
      <w:r>
        <w:t xml:space="preserve">Lemmikkieläimenä pidettyä Jack Russellia heitettiin "kuin räsynukkea" jengihyökkäyksessä</w:t>
      </w:r>
    </w:p>
    <w:p>
      <w:r>
        <w:t xml:space="preserve">Ferdyä ulkoilutettiin Hutton Recreation Groundilla, lähellä Brentwoodia 1. marraskuuta, kun kuusi miestä tarttui sen johtoon ja lähetti "pit-bull"-tyyppisen koiran sen kimppuun. Hyökkäyksen uskotaan loppuneen vain siksi, että jengi luuli erehdyksessä koiran kuolleen, kun se kaatui tajuttomaksi. Essexin poliisi pyytää silminnäkijöitä ilmoittautumaan. Ferdyn omistaja Paulina Asmus kertoi, että Ferdy oli nauttinut tavallisesta iltakävelystään isänsä Dariusz Asmusin kanssa, kun joukko miehiä lähestyi heitä koiran kanssa noin kello 19.30 GMT. He "nappasivat" Ferdyn johtimen herra Asmusin kädestä, työnsivät hänen isänsä kumoon, astuivat sitten taaksepäin ja nauroivat, kun heidän koiransa "meni suoraan Ferdyn niskaan" ja ravisteli häntä "kuin räsynukkea", hän sanoi. Ferdy menetti tajuntansa ja sai vakavia vammoja, joista hän toipuu edelleen. "Se, mitä nämä tyypit tekivät, ei ole hyväksyttävää", Asmus sanoi. "Isäni - joka on yhä hyvin järkyttynyt - luulee, että yksi heistä kuvasi sitä. Sellaista ei tehdä, ellei se ole suunniteltua", hän jatkoi. 21-vuotias kirjoitti tarinansa Facebookiin yrittäessään jäljittää syylliset miehet ja sanoi olleensa "häkeltynyt" vastauksista. Hänen verkkovetoomustaan on jaettu yli 60 000 kertaa. Hän sanoi: "Niin monet ihmiset ovat kommentoineet ja sanoneet, että jotain vastaavaa on tapahtunut heille." Hän sanoi: "Niin monet ihmiset ovat kommentoineet ja sanoneet, että jotain vastaavaa on tapahtunut heille." "Se on kauhistuttavaa. Miksi meidän pitäisi tuntea itsemme pelotelluiksi ja olla ulkoiluttamatta omia koiriamme?"</w:t>
      </w:r>
    </w:p>
    <w:p>
      <w:r>
        <w:rPr>
          <w:b/>
        </w:rPr>
        <w:t xml:space="preserve">Yhteenveto</w:t>
      </w:r>
    </w:p>
    <w:p>
      <w:r>
        <w:t xml:space="preserve">Jackrussellin omistaja pyytää apua sen jälkeen, kun hänen lemmikkinsä heitettiin ympäriinsä "kuin räsynukke" jengin kuvaamassa kauhistuttavassa hyökkäyksessä.</w:t>
      </w:r>
    </w:p>
    <w:p>
      <w:r>
        <w:rPr>
          <w:b/>
          <w:u w:val="single"/>
        </w:rPr>
        <w:t xml:space="preserve">Asiakirjan numero 33369</w:t>
      </w:r>
    </w:p>
    <w:p>
      <w:r>
        <w:t xml:space="preserve">Google esittelee One Pass -järjestelmän verkkosisältöä varten</w:t>
      </w:r>
    </w:p>
    <w:p>
      <w:r>
        <w:t xml:space="preserve">Siirto tapahtuu sen jälkeen, kun kilpailija Applea arvosteltiin sen maksujärjestelmästä, joka ottaa 30 prosenttia myyntihinnasta. One Pass toimii tableteissa ja älypuhelimissa sekä Googleen liittyvillä verkkosivustoilla. One Pass lanseerataan aluksi Isossa-Britanniassa, Kanadassa, Ranskassa, Saksassa, Italiassa ja Espanjassa. Ilmoitus tuli vain päivä sen jälkeen, kun Apple ilmoitti uusista säännöistä kustantajille, jotka myyvät tilauksia iOS-alustallaan. Applen mukaan yritysten on nyt tarjottava käyttäjille mahdollisuus ostaa suoraan iTunes-tilin kautta, jolloin 30 prosenttia hinnasta menee Applelle. Aiemmin myyjät saivat yksinkertaisesti ohjata asiakkaat ulkoiselle verkkosivustolle ja pitää kaikki voitot itsellään. Googlen blogikirjoituksessa yhtiön liiketoiminnan tuotehallinnasta vastaava johtaja Lee Shirani kirjoitti: "Julkaisijat voivat mukauttaa, miten ja milloin he veloittavat sisällöstä, ja kokeilla samalla eri malleja nähdäkseen, mikä toimii heille parhaiten."</w:t>
      </w:r>
    </w:p>
    <w:p>
      <w:r>
        <w:rPr>
          <w:b/>
        </w:rPr>
        <w:t xml:space="preserve">Yhteenveto</w:t>
      </w:r>
    </w:p>
    <w:p>
      <w:r>
        <w:t xml:space="preserve">Google on lanseerannut uuden maksujärjestelmän, jonka avulla käyttäjät voivat tilata verkkosisältöä 10 prosentin provisiomaksua vastaan.</w:t>
      </w:r>
    </w:p>
    <w:p>
      <w:r>
        <w:rPr>
          <w:b/>
          <w:u w:val="single"/>
        </w:rPr>
        <w:t xml:space="preserve">Asiakirjan numero 33370</w:t>
      </w:r>
    </w:p>
    <w:p>
      <w:r>
        <w:t xml:space="preserve">Birminghamin kodista kuolleena löydetty mies nimetty</w:t>
      </w:r>
    </w:p>
    <w:p>
      <w:r>
        <w:t xml:space="preserve">Post mortem -tutkimus ei tuottanut tulosta sen jälkeen, kun Amarjit Arora, 48, löydettiin Winson Greenin James Turner Streetillä sijaitsevasta osoitteesta varhain sunnuntaina. Aroran tuntema 44-vuotias nainen on asetettu takuita vastaan pidätettynä murhasta epäiltynä. Poliisin mukaan Aroran kuolemaa ei aluksi pidetty epäilyttävänä. West Midlandsin poliisi, joka ei ole julkaissut kuvaa uhrista, sanoi, että kuolinsyyn selvittämiseksi tarvitaan lisää rikosteknisiä tutkimuksia. Komisario Stuart Mobberley murharyhmästä sanoi, ettei selviä merkkejä vammoista ollut havaittavissa. Hän lisäsi kuitenkin, että "on ilmennyt uusi tutkimussuuntaus", joka viittaa siihen, että Aroran kuolema ei ehkä johtunut luonnollisista syistä tai onnettomuudesta. Komisario Mobberley sanoi: "Teemme kaikkemme selvittääksemme tarkalleen, mitä tapahtui."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Poliisi on nimennyt Birminghamin kotoaan kuolleena löytyneen miehen, kun murhatutkimus jatkuu.</w:t>
      </w:r>
    </w:p>
    <w:p>
      <w:r>
        <w:rPr>
          <w:b/>
          <w:u w:val="single"/>
        </w:rPr>
        <w:t xml:space="preserve">Asiakirjan numero 33371</w:t>
      </w:r>
    </w:p>
    <w:p>
      <w:r>
        <w:t xml:space="preserve">Prinssi Philip osallistuu sillan avajaisiin viikkoja eläkkeelle jäämisen jälkeen</w:t>
      </w:r>
    </w:p>
    <w:p>
      <w:r>
        <w:t xml:space="preserve">Prinssi Philip suoritti viimeisen soolotehtävänsä 2. elokuuta, kun hän osallistui paraatiin, jolla juhlistettiin kuninkaallisen merijalkaväen varainkeruuhaastetta. Buckinghamin palatsin mukaan 96-vuotias ruhtinas avaa kuningattaren kanssa Queensferry Crossingin 4. syyskuuta. Viranomaiset ovat sanoneet, että herttuan päätös vetäytyä eläkkeelle ei liittynyt lääketieteellisiin syihin. 1,35 miljardia puntaa maksava 1,7 mailin pituinen Queensferry Crossing korvaa Forth Road Bridgen Edinburghin ja Fifen välisenä pääväylänä. Tilaisuuteen osallistuu myös Skotlannin pääministeri Nicola Sturgeon, ja Skotlannin kirkon moderaattori siunaa sillan. Prinssi Philip ilmoitti toukokuussa jäävänsä eläkkeelle vuosikymmenien jälkeen, jolloin hän oli tukenut kuningatarta ja osallistunut omien hyväntekeväisyysjärjestöjensä ja järjestöjensä tapahtumiin. Tiedottaja sanoi tuolloin, että hän "saattaa edelleen aika ajoin osallistua tiettyihin julkisiin tilaisuuksiin". Eläkkeelle siirtyessään herttua oli hoitanut 22 219 soolotilaisuutta vuodesta 1952 lähtien. Hän oli tehnyt 637 vierailua ulkomaille, joista 229 vierailua 67 Kansainyhteisön maahan ja 408 vierailua 76 muuhun maahan. Uusi Queensferryn risteys avataan liikenteelle 30. elokuuta, mutta se suljetaan väliaikaisesti, jotta yleisö voi kävellä sen yli 2. ja 3. syyskuuta.</w:t>
      </w:r>
    </w:p>
    <w:p>
      <w:r>
        <w:rPr>
          <w:b/>
        </w:rPr>
        <w:t xml:space="preserve">Yhteenveto</w:t>
      </w:r>
    </w:p>
    <w:p>
      <w:r>
        <w:t xml:space="preserve">Edinburghin herttua on valinnut sillan avajaiset ensimmäiseksi viralliseksi esiintymisekseen kuningattaren rinnalla sen jälkeen, kun hän vetäytyi soolokeikoilta.</w:t>
      </w:r>
    </w:p>
    <w:p>
      <w:r>
        <w:rPr>
          <w:b/>
          <w:u w:val="single"/>
        </w:rPr>
        <w:t xml:space="preserve">Asiakirjan numero 33372</w:t>
      </w:r>
    </w:p>
    <w:p>
      <w:r>
        <w:t xml:space="preserve">Upeat siluetit näyttävät Afrikan eläimet auringonnousun ja -laskun aikaan.</w:t>
      </w:r>
    </w:p>
    <w:p>
      <w:r>
        <w:t xml:space="preserve">Eläimet, kuten leijonat, kirahvit, flamingot, norsut, leopardit, sarvikuonot ja seeprat, valaistaan auringonnousuja ja -laskuja vasten eri sävyillä. Kuvat ovat osa laajempaa sarjaa nimeltä Dusk to Dawn, ja ne on kuvattu Botswanassa, Zimbabwessa, Namibiassa, Tansaniassa, Keniassa ja Sambiassa. Du Toit kertoi uutistoimisto Media Drumille: "Haluan yksinkertaisesti välittää sen uskomattoman monimuotoisuuden, salaperäisyyden ja ihmeellisyyden, jota tunnen villien kohteideni suhteen. "Kameralla on valta siluettikuvauksen avulla yksinkertaisesti puhdistaa maailmaamme." Du Toit on työssään erikoistunut hämäräkuvaukseen, ja hän käyttää tuntikausia saadakseen kuviinsa täydelliset ajoitukset. Du Toit on aiemmin voittanut Vuoden luontokuvaaja -palkinnon vuonna 2013 valokuvallaan Essence of Elephants. Hänen Dusk to Dawn -sarjansa kahdessa dramaattisessa valokuvassa loukkaantunut gnuu pakenee tulipaloa, joka pyyhkäisi yli Serengetin ruohotasankojen, jotka kattavat eteläisen ja itäisen Afrikan. Hän sanoi: "Tarkemmin tarkasteltuamme huomasimme, että sillä oli murtunut vasen etujalka. "Katselin kauhuissani, kun liekit melkein nielaisivat eläimen, ennen kuin se lopulta juoksi pois." Katso lisää Greg Du Toitin töitä Instagramissa.</w:t>
      </w:r>
    </w:p>
    <w:p>
      <w:r>
        <w:rPr>
          <w:b/>
        </w:rPr>
        <w:t xml:space="preserve">Yhteenveto</w:t>
      </w:r>
    </w:p>
    <w:p>
      <w:r>
        <w:t xml:space="preserve">Villieläinkuvaaja Greg Du Toit on ottanut eteläisen ja itäisen Afrikan siluettikuvissa elävistä eläimistä voimakkaita kuvia, jotka osoittavat "Afrikan salaperäisyyden ja juonellisuuden".</w:t>
      </w:r>
    </w:p>
    <w:p>
      <w:r>
        <w:rPr>
          <w:b/>
          <w:u w:val="single"/>
        </w:rPr>
        <w:t xml:space="preserve">Asiakirjan numero 33373</w:t>
      </w:r>
    </w:p>
    <w:p>
      <w:r>
        <w:t xml:space="preserve">Matkustajakone oli lähellä törmätä lennokkiin Scottish Bordersin yllä</w:t>
      </w:r>
    </w:p>
    <w:p>
      <w:r>
        <w:t xml:space="preserve">Yhdistyneen kuningaskunnan lentotapaturmalautakunnalle laaditussa raportissa todettiin, että törmäysriski Dewarin kylän yllä 12. elokuuta oli "erittäin suuri". Airbus A320 -lentokone lensi tapahtumahetkellä 2 100 metrin (7 000 jalan) korkeudessa, vaikka lennokit eivät saa lentää yli 120 metrin (400 jalan) korkeudessa. Lautakunnan mukaan lennokki oli myös valvotussa ilmatilassa ja "vaaransi muita ilma-aluksia". Kyseessä oli yksi niistä yli tusinasta lennokki-, ilmapallo-, pienoismalli- tai tuntemattoman esineen vaaratilanteesta, joita UKAB:n käsiteltäväksi tuli viime kuussa. Aiemmin tänä vuonna Edinburghin lentoasemalle laskeutuvat lentokoneen miehistöt havaitsivat lennokin. Viimeisimmässä tapauksessa lentäjä ilmoitti nähneensä mustan lennokin - mahdollisesti sinisillä merkeillä - lentävän suoraan koneen edessä ja yläpuolella. UKAB päätteli, että "ennalta arvaamattomuudella oli ollut suuri merkitys tapaukseen ja/tai törmäysvaara oli ollut olemassa".</w:t>
      </w:r>
    </w:p>
    <w:p>
      <w:r>
        <w:rPr>
          <w:b/>
        </w:rPr>
        <w:t xml:space="preserve">Yhteenveto</w:t>
      </w:r>
    </w:p>
    <w:p>
      <w:r>
        <w:t xml:space="preserve">Lennokki lähestyi tänä kesänä Skotlannin Bordersin yläpuolella lentävää matkustajakonetta 30 metrin päähän.</w:t>
      </w:r>
    </w:p>
    <w:p>
      <w:r>
        <w:rPr>
          <w:b/>
          <w:u w:val="single"/>
        </w:rPr>
        <w:t xml:space="preserve">Asiakirjan numero 33374</w:t>
      </w:r>
    </w:p>
    <w:p>
      <w:r>
        <w:t xml:space="preserve">Bristolin lentoaseman tulipalo viivästyttää tuhansia matkustajia</w:t>
      </w:r>
    </w:p>
    <w:p>
      <w:r>
        <w:t xml:space="preserve">Kello 18:00 BST lentoaseman verkkosivuilla 11 lähtöä oli ilmoitettu viivästyneiksi, mutta matkustajien toivottiin kirjautuvan sisään normaalisti tai ottavan yhteyttä lentoyhtiöihinsä. Yli 20 saapuvaa lentoa oli myöhässä, jotkut yli neljä tuntia. Lentoaseman tiedottaja sanoi, että asiaa tutkitaan perusteellisesti. Hän sanoi, että toistaiseksi yhtään perjantaiksi suunnitelluista 184 lennosta ei ole peruttu, ja lisäsi odottavansa, että toiminta palautuu normaaliksi lauantaihin mennessä. Matkatavara- ja lähtöselvityslaitteet ovat nyt taas toiminnassa, vaikka kolme lentoa lähti ilman ruumaan meneviä matkatavaroita. Sophia Benincasa kertoi, että matkustajille kerrottiin vasta Edinburghiin saavuttuaan, että heidän matkatavaransa olivat edelleen Bristolissa. "Tapa, jolla matkatavaroita käsiteltiin, oli täysi farssi", hän sanoi. "Terminaali pimeydessä" Viranomaisten mukaan "pieni tulipalo", joka syttyi hieman kello 03.00 BST:n jälkeen, kohdistui sähköjakelupaneeliin, ja sitä seurannut lentoaseman varageneraattorin vikaantuminen johti terminaalin täydelliseen sähkökatkokseen. Noin 2 000 ihmistä jäi aluksi jumiin lentokentälle, ja varhain aamulla saapuneet kertoivat terminaalin olleen pimeässä. Tauntonista kotoisin olevan Alistair Barclayn oli määrä lentää Faroon, mutta hän saapui paikalle kello 04.30 BST ja huomasi olevansa yksi tuhansista jumissa olleista matkustajista. "Se on vain yksi niistä asioista", hän sanoi. "Se ei ole kenenkään vika. Ilmeisesti kellarissa oli tulipalo, joten on mentävä virran mukana."</w:t>
      </w:r>
    </w:p>
    <w:p>
      <w:r>
        <w:rPr>
          <w:b/>
        </w:rPr>
        <w:t xml:space="preserve">Yhteenveto</w:t>
      </w:r>
    </w:p>
    <w:p>
      <w:r>
        <w:t xml:space="preserve">Bristolin lentoasemaa käyttäviä matkustajia varoitetaan odottamaan myöhästymisiä loppupäivän ajan sen jälkeen, kun joissakin sähkölaitteissa oli aiemmin syttynyt tulipalo.</w:t>
      </w:r>
    </w:p>
    <w:p>
      <w:r>
        <w:rPr>
          <w:b/>
          <w:u w:val="single"/>
        </w:rPr>
        <w:t xml:space="preserve">Asiakirjan numero 33375</w:t>
      </w:r>
    </w:p>
    <w:p>
      <w:r>
        <w:t xml:space="preserve">Yhdistyneen kuningaskunnan "pitäisi olla Irlannin paras ystävä" Brexitin jälkeen</w:t>
      </w:r>
    </w:p>
    <w:p>
      <w:r>
        <w:t xml:space="preserve">Irlannin ja Yhdistyneen kuningaskunnan diplomaattisuhteet kiristyivät Brexitin seurauksena, mutta ne ovat viime aikoina osoittaneet merkkejä paranemisesta. Tohtori Fox sanoi, että Yhdistynyt kuningaskunta on saattanut "menettää tempun", kun on kyse anglo-irlantilaisista suhteista. "Meidän pitäisi pyrkiä osoittamaan Irlannin tasavallalle, että olemme heidän luonnollinen kumppaninsa." Hän puhui Institute for Governmentin tilaisuudessa Lontoossa. Tohtori Fox sanoi, että Englannin ja Irlannin suhteissa on "valtavasti potentiaalia" ja että molemmilla mailla on edelleen yhteisiä etuja. Irlannin raja oli keskeisellä sijalla Brexit-neuvottelujen ensimmäisessä vaiheessa. Irlanti vaati, ettei sen ja Pohjois-Irlannin väliselle rajalle tulisi uusia tarkastuksia tai niihin liittyviä valvontatoimia. Pääministeri suostui lopulta tähän taoiseach Leo Varadkarin kanssa lokakuussa pidetyn tapaamisen jälkeen. Viime viikkoina Tánaiste (Irlannin varapääministeri) Simon Coveney ja Pohjois-Irlannin ulkoministeri Julian Smith työskentelivät yhdessä sopimuksen parissa, jolla palautettiin hajautettu hallinto Stormontissa.</w:t>
      </w:r>
    </w:p>
    <w:p>
      <w:r>
        <w:rPr>
          <w:b/>
        </w:rPr>
        <w:t xml:space="preserve">Yhteenveto</w:t>
      </w:r>
    </w:p>
    <w:p>
      <w:r>
        <w:t xml:space="preserve">Entinen kauppaministeri Liam Fox on sanonut, että Yhdistyneen kuningaskunnan pitäisi yrittää olla Irlannin "paras ystävä" Brexitin jälkeen.</w:t>
      </w:r>
    </w:p>
    <w:p>
      <w:r>
        <w:rPr>
          <w:b/>
          <w:u w:val="single"/>
        </w:rPr>
        <w:t xml:space="preserve">Asiakirjan numero 33376</w:t>
      </w:r>
    </w:p>
    <w:p>
      <w:r>
        <w:t xml:space="preserve">Threaven kalasääsket pääosassa elokuvahankkeessa</w:t>
      </w:r>
    </w:p>
    <w:p>
      <w:r>
        <w:t xml:space="preserve">Ympäristövideotaiteilija John Wallace on saanut tehtäväkseen luoda teoksen. Se kertoo tarinan kalasääskistä National Trust For Scotlandin Threave Estate -tilalla Castle Douglasin lähellä. Wallace sanoi haluavansa tarkastella petolintujen elämää mutta myös niiden laajempaa vaikutusta alueeseen. Hän on saanut Artful Migration -residenssiohjelman, jonka tarkoituksena on luoda uusi teos, joka saa vaikutteita villieläimistä, luonnosta, ympäristöstä ja ilmastonmuutoksesta. "On todellinen etuoikeus alueellemme, että kalasääsket on palautettu ja että ne muuttavat tänne elinkaarensa elintärkeän osan ajaksi - pesinnän ja seuraavan sukupolven kasvattamisen ajaksi", hän sanoi. "Tarkastelen sekä niiden poissaolon että läsnäolon aikaa, koska ekosysteemissä tapahtuu ympäri vuoden niin paljon sellaista, joka valmistelee sitä näiden ravintoketjun huipulla olevien petojen paluuseen. "Niillä on myös kulttuurinen vaikutus. Keskustelen siis kalasääskiasiantuntijoiden, kartanon henkilökunnan, vapaaehtoisten ja lintuharrastajien kanssa siitä, mitä kalasääsket merkitsevät heille - ja heidän kokemuksistaan näistä linnuista." Kaikki kuvat ovat tekijänoikeuden alaisia.</w:t>
      </w:r>
    </w:p>
    <w:p>
      <w:r>
        <w:rPr>
          <w:b/>
        </w:rPr>
        <w:t xml:space="preserve">Yhteenveto</w:t>
      </w:r>
    </w:p>
    <w:p>
      <w:r>
        <w:t xml:space="preserve">Elokuvahankkeessa on tarkoitus kuvata tarina kalasääskistä, jotka muuttavat joka vuosi Afrikasta pesimään Etelä-Skotlantiin.</w:t>
      </w:r>
    </w:p>
    <w:p>
      <w:r>
        <w:rPr>
          <w:b/>
          <w:u w:val="single"/>
        </w:rPr>
        <w:t xml:space="preserve">Asiakirjan numero 33377</w:t>
      </w:r>
    </w:p>
    <w:p>
      <w:r>
        <w:t xml:space="preserve">Mansaaren verouudistus: julkinen kuuleminen käynnistetty</w:t>
      </w:r>
    </w:p>
    <w:p>
      <w:r>
        <w:t xml:space="preserve">Mansaaren asuntojen verotusarvo lasketaan nykyisin arvioimalla vuokratulot, joita niistä olisi saatu 1960-luvulla. Valtiovarainministeri Eddie Teare sanoi, että se on "vuosikymmeniä vanhentunut" ja "täynnä poikkeamia, jotka voivat aiheuttaa suuria eroja laskuissa lähellä sijaitsevien kiinteistöjen välillä, joiden markkina-arvo on sama". Uudistukset olisivat tuloneutraaleja. Ehdotusten mukaan käyttöön otettaisiin yhdeksän veroluokkaa, jotka perustuisivat siihen, minkä verran talosta saisi, jos se myytäisiin avoimilla markkinoilla. Hallitus totesi, että vaikka jotkut kotitaloudet maksaisivat vähemmän ja jotkut enemmän, kerättyjen verojen kokonaismäärä pysyisi samana. Kuulemismenettelyyn voi osallistua verkossa.</w:t>
      </w:r>
    </w:p>
    <w:p>
      <w:r>
        <w:rPr>
          <w:b/>
        </w:rPr>
        <w:t xml:space="preserve">Yhteenveto</w:t>
      </w:r>
    </w:p>
    <w:p>
      <w:r>
        <w:t xml:space="preserve">Manxin hallituksen suunnitelmat saaren verotusjärjestelmän uudistamiseksi ovat julkisessa kuulemisessa.</w:t>
      </w:r>
    </w:p>
    <w:p>
      <w:r>
        <w:rPr>
          <w:b/>
          <w:u w:val="single"/>
        </w:rPr>
        <w:t xml:space="preserve">Asiakirjan numero 33378</w:t>
      </w:r>
    </w:p>
    <w:p>
      <w:r>
        <w:t xml:space="preserve">Afganistanin päiväkirja - päivä 4</w:t>
      </w:r>
    </w:p>
    <w:p>
      <w:r>
        <w:t xml:space="preserve">Sima KotechaNewsbeatin yhdysvaltalainen toimittaja Camp Bastionissa, Afganistanissa Olen haaveillut kupillisesta teetä jo päiviä. Valitettavasti amerikkalaiset eivät tee teetä, joten olen joutunut tyytymään mustaan kahviin. Mutta te chain ystävät ymmärrätte varmaan, että se ei tee aivan samaa työtä. Heti kun saavuimme Camp Bastioniin (suurin brittiläinen sotilastukikohta Afganistanissa), sanoin upseerille, että haluaisin mielelläni teetä. Kuvissa: Sisällä Camp Bastionissa Ensimmäinen kulaus oli taivaallinen, varsinkin näin kylmällä säällä. Hienot hiekanjyvät pyörivät viileässä ja raikkaassa ilmassa. Sotilaat kävelivät telttoihinsa nukkumaan vaivalla ansaittua unta uuvuttavan päivän jälkeen. Uusia sotilaita Ja sitä varmaan 1. pataljoona, The Royal Welsh toivoi myös: nukkumista. Noin 130 heistä astui C-130 Hercules Jet -lentokoneesta Bastionin kiitoradalle Gordon Brownin joukkojen ensimmäisenä kuormana. Pääministeri on luvannut 500 brittiläistä lisäjoukkoa Afganistanin sotaan. Sotilailla ei kuitenkaan ole paljon aikaa levätä. Suoraan koulutukseen ja sitten maahan niiden 9000 brittisotilaan rinnalle, jotka ovat jo täällä. Istuin verannalla ja kuuntelin, kun V-22 Osprey leijui yläpuolella. Yksi lensi ohi ja minuuttia myöhemmin toinenkin. Se on vaikuttava sotilaallisen voiman osoitus, mutta riittääkö se saavuttamaan liittouman tehtävän täällä?</w:t>
      </w:r>
    </w:p>
    <w:p>
      <w:r>
        <w:rPr>
          <w:b/>
        </w:rPr>
        <w:t xml:space="preserve">Yhteenveto</w:t>
      </w:r>
    </w:p>
    <w:p>
      <w:r>
        <w:t xml:space="preserve">Newsbeatin Sima Kotecha vieraili Afganistanissa kuusi kuukautta sitten, ja nyt hän on palannut Camp Bastioniin nähdäkseen ensimmäisten Gordon Brownin lupaamien lisäsotilaiden saapuvan.</w:t>
      </w:r>
    </w:p>
    <w:p>
      <w:r>
        <w:rPr>
          <w:b/>
          <w:u w:val="single"/>
        </w:rPr>
        <w:t xml:space="preserve">Asiakirjan numero 33379</w:t>
      </w:r>
    </w:p>
    <w:p>
      <w:r>
        <w:t xml:space="preserve">Koko kampasimpukan toksiinipitoisuudet Dorsetissa ylittävät lakisääteisen rajan.</w:t>
      </w:r>
    </w:p>
    <w:p>
      <w:r>
        <w:t xml:space="preserve">Weymouthin sataman terveysviranomainen (WPHA) on ottanut näytteitä kampasimpukoista Lulworth Banksista ja Lyme Baysta. Sen mukaan kampasimpukoiden muistinmenetysmyrkytyspitoisuudet ylittivät edelleen sen lakisääteisen raja-arvon, jonka perusteella niitä voidaan myydä. WPHA:n mukaan kuorittujen kampasimpukoiden - kampasimpukan lihaksen ja mädin - näytteissä oli kuitenkin turvallisia toksiinipitoisuuksia. "Huolestuttavia lajeja" Viranomaisen mukaan simpukoiden kuoriminen on tehtävä hyväksytyissä jalostuslaitoksissa ristikontaminaation estämiseksi. Ravintoloita on varoitettu kuorimasta kampasimpukoita itse, koska vaarana on elintarvikkeiden valmistuspintojen saastuminen. Muistisairauden aiheuttama simpukkamyrkytys (ASP) voi aiheuttaa neurologisia oireita, kuten huimausta ja sekavuutta, ja "hyvin harvinaisissa tapauksissa" kuoleman. Se varastoituu kampasimpukoiden ruoansulatuskanaviin. ASP-toksiinin esiintyminen seuraa "leväkukinnan" kasvua Englannin kanaalissa. Dorsetin rannikolla satunnaisesti simpukoita, ostereita, simpukoita ja kampasimpukoita kerääviä henkilöitä on myös varoitettu siitä, että simpukat voivat sisältää toukokuun kukinnan aiheuttamia myrkkyjä. WPHA:n mukaan kampasimpukat ovat kuitenkin huolestuttavia lajeja, koska ne ovat hyviä keräämään toksiinia mutta huonoja erittämään sitä. Toukokuussa Portlandin satama suljettiin suodatinta syövien nilviäisten keräämiseltä sen jälkeen, kun testit osoittivat levässä olevan ASP:tä.</w:t>
      </w:r>
    </w:p>
    <w:p>
      <w:r>
        <w:rPr>
          <w:b/>
        </w:rPr>
        <w:t xml:space="preserve">Yhteenveto</w:t>
      </w:r>
    </w:p>
    <w:p>
      <w:r>
        <w:t xml:space="preserve">Dorsetin rannikolta pyydettyjen kampasimpukoiden toksiinipitoisuudet ylittävät edelleen ihmisravinnoksi turvallisen tason toukokuussa tapahtuneen leväkukinnan jälkeen.</w:t>
      </w:r>
    </w:p>
    <w:p>
      <w:r>
        <w:rPr>
          <w:b/>
          <w:u w:val="single"/>
        </w:rPr>
        <w:t xml:space="preserve">Asiakirjan numero 33380</w:t>
      </w:r>
    </w:p>
    <w:p>
      <w:r>
        <w:t xml:space="preserve">Hurrikaani Michael: "Maailman suurin maapähkinä" murtui rajujen tuulten vuoksi.</w:t>
      </w:r>
    </w:p>
    <w:p>
      <w:r>
        <w:t xml:space="preserve">"Olen kotoisin kaupungista, jossa on iso maapähkinä", sanoo vetoomuksen perustaja Sarah Mastrario Cook, jonka mukaan Georgian Ashburnissa asuvat paikalliset tuntevat itsensä ylpeänä. Ashburnin ison maapähkinän palauttamista koskevan kampanjan tavoitteena on kuitenkin vielä saavuttaa 50 000 dollarin (38 350 punnan) lahjoitusmäärä. Tähän mennessä on kerätty vaatimattomat 725 dollaria. Maapähkinät ovat alueen tärkein viljelykasvi, ja 6-metrinen patsas pystytettiin vuonna 1975 kunnianosoituksena elintarvikkeelle. Muistomerkki kuitenkin kaatui hurrikaani Michaelin - yhden voimakkaimmista Yhdysvalloissa koskaan mitatuista myrskyistä - rajujen tuulten vuoksi, kun se iski viikko sitten. "Hurrikaani iski kovaa Georgiaan!", kerrotaan kampanjan varainkeruusivulla ja lisätään, että myrsky tuhosi kokonaisia satopeltoja "ilman toipumismahdollisuuksia". Jopa 250 kilometrin tuntinopeudella puhaltavat tuulet ovat tuhonneet osia Yhdysvaltain eteläisistä Floridan ja Georgian osavaltioista, ja ainakin 27 kuolonuhria on kirjattu. Joidenkin asukkaiden mielestä varainkeruutoimet olisi parempi suunnata hurrikaanista eniten kärsineiden auttamiseen, ja paikallisten viranomaisten mukaan maapähkinäpatsaan palauttaminen ei ole ensisijainen tavoite. Toisille se on yksinkertaisesti paikallisen ylpeyden aihe.</w:t>
      </w:r>
    </w:p>
    <w:p>
      <w:r>
        <w:rPr>
          <w:b/>
        </w:rPr>
        <w:t xml:space="preserve">Yhteenveto</w:t>
      </w:r>
    </w:p>
    <w:p>
      <w:r>
        <w:t xml:space="preserve">Erään eteläisen yhdysvaltalaisen kaupungin asukkaat toivovat keräävänsä kymmeniä tuhansia dollareita hurrikaani Michaelin vahingoittaman jättiläismäisen maapähkinäpatsaan kunnostamiseksi.</w:t>
      </w:r>
    </w:p>
    <w:p>
      <w:r>
        <w:rPr>
          <w:b/>
          <w:u w:val="single"/>
        </w:rPr>
        <w:t xml:space="preserve">Asiakirjan numero 33381</w:t>
      </w:r>
    </w:p>
    <w:p>
      <w:r>
        <w:t xml:space="preserve">Jalankulkija kuoli jäätyään pakettiauton alle M8:lla lähellä Bathgatea</w:t>
      </w:r>
    </w:p>
    <w:p>
      <w:r>
        <w:t xml:space="preserve">Välikohtaus, jossa oli osallisena valkoinen Peugeot Boxer -pakettiauto, sattui tiistaina noin kello 18.20 itään päin menevällä ajoradalla - liittymien 4 ja 3A välillä. Poliisi ja pelastuspalvelut kutsuttiin paikalle, ja 33-vuotias mies todettiin kuolleeksi paikan päällä. Tie suljettiin noin seitsemän tunnin ajaksi, jotta törmäyksen täydellinen tutkinta voitiin suorittaa. Ylikonstaapeli Andrew Trotter vetosi yleisöön, jotta he ilmoittaisivat mahdollisista onnettomuutta koskevista tiedoistaan. Hän sanoi: "Pyydän, että jos näitte törmäyksen tai teillä on tietoja, ottakaa yhteyttä poliiseihin. "Pyydän myös, että jos teillä on kojelautakameran nauhoja alueelta, tulisitte puhumaan poliisille."</w:t>
      </w:r>
    </w:p>
    <w:p>
      <w:r>
        <w:rPr>
          <w:b/>
        </w:rPr>
        <w:t xml:space="preserve">Yhteenveto</w:t>
      </w:r>
    </w:p>
    <w:p>
      <w:r>
        <w:t xml:space="preserve">33-vuotias jalankulkija on kuollut jäätyään pakettiauton alle M8-tiellä lähellä Bathgatea West Lothianissa.</w:t>
      </w:r>
    </w:p>
    <w:p>
      <w:r>
        <w:rPr>
          <w:b/>
          <w:u w:val="single"/>
        </w:rPr>
        <w:t xml:space="preserve">Asiakirjan numero 33382</w:t>
      </w:r>
    </w:p>
    <w:p>
      <w:r>
        <w:t xml:space="preserve">Toimittaja "juoni presidentin tappamiseksi</w:t>
      </w:r>
    </w:p>
    <w:p>
      <w:r>
        <w:t xml:space="preserve">Poliisi pidätti keskiviikkona Deniyayassa kolme Lanka Irida -sanomalehdessä työskentelevää toimittajaa, kun he uutisoivat tulevista vaaleista, kertoi sanomalehden päätoimittaja Chandana Sirimalwatta BBC:n singaleesinkieliselle Sandeshaya-palvelulle. Toimittajia ei ole vielä tuotu oikeuden eteen. "Asianajajillemme ja edustajillemme kerrottiin, että heidät viedään poliisin terrorismin tutkintaosastolle (TID) Colomboon", päätoimittaja sanoi. Tissainayagamin tuomio Poliisi vahvisti, että kolmea, Ravindra Pushpakumaraa, Shalika Wimalasena ja Daya Nettasinghea, syytetään salaliitosta, jonka tarkoituksena oli kerätä salaa tietoa presidentin liikkeistä. Poliisin tiedottaja, komisario Nimal Mediwaka kertoi BBC Sandeshayalle, että toimittajat ovat yrittäneet kerätä tietoja VVIP:n liikkeistä. "Tutkimuksissa on käynyt ilmi, että he ovat kuulustelleet bungalowin työntekijöitä presidentin ja puolustusministerin liikkeistä", hän sanoi. Sri Lankan tuomioistuin tuomitsi hiljattain tunnetun tamilitoimittajan JS Tissainayagamin 20 vuodeksi ankaraan vankeusrangaistukseen tiukkojen terrorisminvastaisten lakien nojalla. Hän on ensimmäinen toimittaja Sri Lankassa, joka on tuomittu terrorismin vastaisen lain nojalla. Kyseessä on ankarin tuomio, joka on annettu yhdellekään toimittajalle Sri Lankassa. Irida Lanka on oppositiossa toimivaan Janatha Vimukthi Peramunaan (JVP) kuuluva singaleesinkielinen viikkolehti.</w:t>
      </w:r>
    </w:p>
    <w:p>
      <w:r>
        <w:rPr>
          <w:b/>
        </w:rPr>
        <w:t xml:space="preserve">Yhteenveto</w:t>
      </w:r>
    </w:p>
    <w:p>
      <w:r>
        <w:t xml:space="preserve">Sri Lankan poliisin mukaan kolmea pidätettyä toimittajaa kuulustellaan epäiltyinä presidentti Mahinda Rajapaksan murhasuunnitelmasta.</w:t>
      </w:r>
    </w:p>
    <w:p>
      <w:r>
        <w:rPr>
          <w:b/>
          <w:u w:val="single"/>
        </w:rPr>
        <w:t xml:space="preserve">Asiakirjan numero 33383</w:t>
      </w:r>
    </w:p>
    <w:p>
      <w:r>
        <w:t xml:space="preserve">Maanalainen polttoainelaitos puretaan Etelä-Armaghissa</w:t>
      </w:r>
    </w:p>
    <w:p>
      <w:r>
        <w:t xml:space="preserve">Tulli- ja poliisiviranomaiset tutkivat yksiköitä Jonesborough'n alueella keskiviikkoaamuna. He löysivät suuria maanalaisia säiliöitä, joita käytettiin vihreän dieselin pesuun. Laitos, joka pystyi tuottamaan 25 miljoonaa litraa laitonta polttoainetta ja kiertämään yli 18 miljoonaa puntaa veroja ja tulleja vuodessa, purettiin. David Ford, oikeusministeri ja järjestäytyneen rikollisuuden torjuntaryhmän puheenjohtaja, oli poliisien mukana operaation aikana. "Kiitän HMRC:n ja PSNI:n virkamiehiä tämän maanalaisen polttoaineenpesulaitoksen löytämisestä", hän sanoi. "Tämä onnistuminen osoittaa, miten tärkeä rooli OCTF:llä on rikollisuuden torjunnassa ja yhteisömme suojelemisessa. On tärkeää, että tämänkaltaiset operaatiot havaitaan ja lopetetaan." John Whiting HM Customsista sanoi: "Se, että tämä rahanpesu tapahtui maan alla, aiheuttaa todellisen saastumisriskin ympäröivälle maaseudulle. "Jokainen laiton rahanpesuoperaatio tuottaa tyypillisesti tonneittain myrkyllistä jätettä, mikä aiheuttaa merkittäviä ympäristö- ja turvallisuusriskejä."</w:t>
      </w:r>
    </w:p>
    <w:p>
      <w:r>
        <w:rPr>
          <w:b/>
        </w:rPr>
        <w:t xml:space="preserve">Yhteenveto</w:t>
      </w:r>
    </w:p>
    <w:p>
      <w:r>
        <w:t xml:space="preserve">Yli 14 tonnia myrkyllistä jätettä on poistettu Etelä-Armaghissa sijaitsevasta teollisuusyksiköstä sen jälkeen, kun dieselpolttoaineen pesulaitos on löydetty.</w:t>
      </w:r>
    </w:p>
    <w:p>
      <w:r>
        <w:rPr>
          <w:b/>
          <w:u w:val="single"/>
        </w:rPr>
        <w:t xml:space="preserve">Asiakirjan numero 33384</w:t>
      </w:r>
    </w:p>
    <w:p>
      <w:r>
        <w:t xml:space="preserve">Kongon presidentti Denis Sassou Nguesso voitti murskaavasti kolmannen kauden</w:t>
      </w:r>
    </w:p>
    <w:p>
      <w:r>
        <w:t xml:space="preserve">Hän sai 60 prosenttia äänistä, kun hänen lähin haastajansa sai 15 prosenttia, sisäministeri ilmoitti. Oppositio sanoo, että äänestystä varjosti "massiivinen petos". Sen mukaan äänestyksen aikana julistettu viestintäsulku oli suunniteltu estämään tarkkailijoita seuraamasta vaaleja. Lisää tästä ja muista Afrikan uutisista Lisää Kongo-Brasavillesta Sassou Nguesso on ollut vallassa vuodesta 1979 lähtien, lukuun ottamatta viiden vuoden jaksoa hävittyään vaalit vuonna 1992. Perustuslakia muutettiin lokakuussa järjestetyn kansanäänestyksen jälkeen siten, että siitä poistettiin toimikausi- ja ikärajat, jotka olisivat estäneet 72-vuotiasta Sessoussoa asettumasta uudelleen ehdolle. Mellakkapoliisi ampui kyynelkaasua oppositioaktivisteja vastaan, jotka valittivat väitetyistä väärinkäytöksistä sen jälkeen, kun äänestys oli päättynyt sunnuntaina pääkaupungissa Brazzavillessa. Guy-Brice Parfait Kolelas sai 15 prosenttia äänistä, kun taas kenraali Jean-Marie Michel Mokoko tuli kolmanneksi 14 prosentilla, ministeri sanoi. Ennen äänestyspäivää Kongon sisäministeri Raymond Mboulou oli määrännyt puhelinoperaattorit katkaisemaan kaiken viestinnän - puhelimen, tekstiviestien ja internetin.</w:t>
      </w:r>
    </w:p>
    <w:p>
      <w:r>
        <w:rPr>
          <w:b/>
        </w:rPr>
        <w:t xml:space="preserve">Yhteenveto</w:t>
      </w:r>
    </w:p>
    <w:p>
      <w:r>
        <w:t xml:space="preserve">Denis Sassou Nguesso on valittu uudelleen Kongo-Brasavillen presidentiksi sen jälkeen, kun perustuslakia muutettiin siten, että hän voi pyrkiä kolmannelle kaudelle.</w:t>
      </w:r>
    </w:p>
    <w:p>
      <w:r>
        <w:rPr>
          <w:b/>
          <w:u w:val="single"/>
        </w:rPr>
        <w:t xml:space="preserve">Asiakirjan numero 33385</w:t>
      </w:r>
    </w:p>
    <w:p>
      <w:r>
        <w:t xml:space="preserve">Terveyslautakunnat saavat lisärahoitusta potilaiden sairaalassaoloaikojen lyhentämiseksi.</w:t>
      </w:r>
    </w:p>
    <w:p>
      <w:r>
        <w:t xml:space="preserve">Skotlannin hallitus arvioi, että akuuttipalveluihin tuhlataan vuosittain 100 miljoonaa puntaa, vaikka sosiaalihuolto ja lähihoito olisivat tarkoituksenmukaisempia. Noin 1 000 ihmistä on jumissa sairaalassa, koska he tarvitsevat lisähoitoa, jota ei ole vielä saatavilla. Rahoituksella on tarkoitus parantaa potilasvirtaa terveys- ja sosiaalihuoltopalveluissa. Rahoitus kohdennetaan Lothianin, Grampianin, Fifen, Lanarkshiren, Highlandin, Forth Valleyn ja Greater Glasgow'n ja Clyden terveyslautakuntien alueille. Tarkoituksena on auttaa ihmisiä pysymään omissa kodeissaan, palaamaan sairaalasta kotiin nopeammin ja lyhentää aikaa, jonka onnettomuus- ja päivystyspoliklinikalta tulevat ihmiset odottavat sopivan vuodeosaston vapautumista. Terveysministeri Alex Neil sanoi: "Olemme jo säätäneet, että terveydenhuollon ja sosiaalihuollon integraatio tulee voimaan ensi vuoden huhtikuusta alkaen, mutta olen varma, että meidän on edistyttävä nyt. "Tämä investointi auttaa parantamaan monien potilaiden matkaa sairaalasta kotiin asianmukaisten hoitopalvelujen tuella, jotta he voivat lähteä sairaalasta mahdollisimman pian." Hän lisäsi: "Sairaalavirtojen parantaminen ei hyödytä vain yksittäistä potilasta, vaan auttaa myös parantamaan etulinjan palvelujen, kuten päivystyksen ja suunniteltujen leikkausten, suorituskykyä."</w:t>
      </w:r>
    </w:p>
    <w:p>
      <w:r>
        <w:rPr>
          <w:b/>
        </w:rPr>
        <w:t xml:space="preserve">Yhteenveto</w:t>
      </w:r>
    </w:p>
    <w:p>
      <w:r>
        <w:t xml:space="preserve">Seitsemässä Skotlannin terveyslautakunnassa investoidaan 5 miljoonaa puntaa lisää potilaiden sairaalahoitoaikojen lyhentämiseen.</w:t>
      </w:r>
    </w:p>
    <w:p>
      <w:r>
        <w:rPr>
          <w:b/>
          <w:u w:val="single"/>
        </w:rPr>
        <w:t xml:space="preserve">Asiakirjan numero 33386</w:t>
      </w:r>
    </w:p>
    <w:p>
      <w:r>
        <w:t xml:space="preserve">Lily Allen valittaa armeijalle "rasistisesta" twiitistä</w:t>
      </w:r>
    </w:p>
    <w:p>
      <w:r>
        <w:t xml:space="preserve">Chi Chi IzunduNewsbeat-viihdetoimittaja 27-vuotias twiittasi valituksensa Britannian armeijalle 20-vuotiaan Harry Wilsonin Twitter-tilillä tekemien kommenttien vuoksi. "@BritishArmy suvaitsetteko @harrywil2010 rasistiset kommentit? Hänen profiilissaan lukee, että hän on Britannian armeijassa. Hän tarvitsee kurinpitoa." Tili on sittemmin poistettu. Puolustusministeriön (MoD) tiedottaja sanoi, että sen on selvitettävä, kuuluuko Harry Wilson asevoimiin. Puolustusministeriö sanoi, että kaikkia, jotka eivät täytä armeijan korkeita vaatimuksia, vastaan ryhdytään "asianmukaisiin toimiin". "Kiitos, että toit tämän tietoisuuteemme, Lily. Emme hyväksy rasismia. Tutkimme asian", Britannian armeija twiittasi. Harry Wilson väitti Twitterissä, että hänen kommenttinsa oli tarkoitettu vitsiksi ja "harmittomaksi huviksi". Myös Harry Wilsonin Facebook-sivu on sittemmin poistettu.</w:t>
      </w:r>
    </w:p>
    <w:p>
      <w:r>
        <w:rPr>
          <w:b/>
        </w:rPr>
        <w:t xml:space="preserve">Yhteenveto</w:t>
      </w:r>
    </w:p>
    <w:p>
      <w:r>
        <w:t xml:space="preserve">Britannian armeija on ilmoittanut tutkivansa syytökset, joiden mukaan yksi sen sotilaista olisi kommentoinut rasistisesti laulaja Lily Allenia Twitterissä.</w:t>
      </w:r>
    </w:p>
    <w:p>
      <w:r>
        <w:rPr>
          <w:b/>
          <w:u w:val="single"/>
        </w:rPr>
        <w:t xml:space="preserve">Asiakirjan numero 33387</w:t>
      </w:r>
    </w:p>
    <w:p>
      <w:r>
        <w:t xml:space="preserve">Eläkkeelle jäänyt opettaja oikeudessa poikiin kohdistuneista seksuaalihyökkäyksistä</w:t>
      </w:r>
    </w:p>
    <w:p>
      <w:r>
        <w:t xml:space="preserve">Piers Le Cheminantia syytetään 15 rikoksesta poikia kohtaan Salisburyn katedraalikoulussa Wiltshiressä ja Oakwood Preparatory Schoolissa Chichesterissä Länsi-Sussexissa. 75-vuotias mies saapui Worthing Magistrates' Court -oikeuteen aiemmin videolinkin välityksellä. Rikosten väitetään tapahtuneen vuosina 1965-1986. Poundsgatesta, Newton Abbotista Devonista kotoisin olevaa Le Cheminantia syytetään 15:stä alle 14-vuotiaaseen poikaan kohdistuneesta siveettömästä pahoinpitelystä. Hän ei antanut vastalausetta, ja tapaus lähetettiin kuultavaksi Portsmouthin kruununoikeuteen 16. maaliskuuta. Syytteen nostaminen on seurausta Sussexin poliisin monimutkaisen hyväksikäytön yksikön tutkimuksesta. Salisburyn katedraalikoulu on yli 900 vuotta vanha ja sijaitsee kuuluisan katedraalin tornin alla. Sen perusti vuonna 1091 Salisburyn piispa ja Vilhelm Valloittajan veljenpoika St Osmund. Aiheeseen liittyvät Internet-linkit HM Courts Service</w:t>
      </w:r>
    </w:p>
    <w:p>
      <w:r>
        <w:rPr>
          <w:b/>
        </w:rPr>
        <w:t xml:space="preserve">Yhteenveto</w:t>
      </w:r>
    </w:p>
    <w:p>
      <w:r>
        <w:t xml:space="preserve">Eläkkeellä oleva opettaja on saapunut oikeuteen syytettynä poikien seksuaalisesta hyväksikäytöstä kahdessa koulussa.</w:t>
      </w:r>
    </w:p>
    <w:p>
      <w:r>
        <w:rPr>
          <w:b/>
          <w:u w:val="single"/>
        </w:rPr>
        <w:t xml:space="preserve">Asiakirjan numero 33388</w:t>
      </w:r>
    </w:p>
    <w:p>
      <w:r>
        <w:t xml:space="preserve">Lee McKnightin kuolema: Neljä ihmistä kiistää murhan joesta löydetyn ruumiin jälkeen</w:t>
      </w:r>
    </w:p>
    <w:p>
      <w:r>
        <w:t xml:space="preserve">Carlislesta kotoisin oleva 26-vuotias Lee McKnight löydettiin Caldew-joesta Cummersdalen läheltä heinäkuussa 2020. Jamie Andrew Davison, 26, Carol Diane Edgar, 47, Coral Edgar, 26, ja Jamie Lee Roberts, 18, saapuivat Carlislen kruununoikeuteen kiistämään syytteen. Oikeudenkäynnin on määrä alkaa 10. toukokuuta, ja sen odotetaan kestävän useita viikkoja. Viides vastaaja, 40-vuotias Janice Edgar, tunnusti syyttömyytensä erilliseen syytteeseen rikoksentekijän avustamisesta. Kaikki viisi tuomittua määrättiin tutkintavankeuteen. Kahta muuta murhasta syytettyä miestä odotetaan oikeuden eteen myöhemmin. Seuraa BBC North East &amp; Cumbrian uutisia Twitterissä, Facebookissa ja Instagramissa. Lähetä juttuideoita osoitteeseen northeastandcumbria@bbc.co.uk. Aiheeseen liittyvät Internet-linkit HM Courts &amp; Tribunals Service (HM Courts &amp; Tribunals Service).</w:t>
      </w:r>
    </w:p>
    <w:p>
      <w:r>
        <w:rPr>
          <w:b/>
        </w:rPr>
        <w:t xml:space="preserve">Yhteenveto</w:t>
      </w:r>
    </w:p>
    <w:p>
      <w:r>
        <w:t xml:space="preserve">Neljä ihmistä, mukaan lukien äiti ja tytär, ovat tunnustaneet syyttömyytensä sen miehen murhaan, jonka ruumis löydettiin joesta Cumbriassa.</w:t>
      </w:r>
    </w:p>
    <w:p>
      <w:r>
        <w:rPr>
          <w:b/>
          <w:u w:val="single"/>
        </w:rPr>
        <w:t xml:space="preserve">Asiakirjan numero 33389</w:t>
      </w:r>
    </w:p>
    <w:p>
      <w:r>
        <w:t xml:space="preserve">Gwentin poliisi avaa uudelleen seitsemän vuonna 2012 suljettua asemaa</w:t>
      </w:r>
    </w:p>
    <w:p>
      <w:r>
        <w:t xml:space="preserve">Maanantaista perjantaihin kello 09:00-17:00 auki olevat asemat ovat Maindee Newportissa sekä Caerphillyssä, Ystrad Mynachissa ja Riscassa Caerphillyn piirikunnassa. Samoja aikoja sovelletaan Pontypoolissa, Torfaenissa, sekä Chepstowissa ja Monmouthissa Monmouthshiressä. Blaenau Gwentissä sijaitsevien Abertilleryn ja Brynmawrin liikennöintiaikoja pidennetään. Nämä kaksi asemaa, jotka ovat nykyisin auki muutaman tunnin viikossa, ovat jatkossa auki kahtena tai kolmena päivänä viikossa. Kaikki asemat kuuluivat 17:ään poliisin lähes kaksi vuotta sitten sulkemaan asemaan, ja vain Newport Central oli avoinna 24 tuntia vuorokaudessa. Sulkemisten ja 19 vastaanoton työpaikan vähentämisen tavoitteena oli säästää 500 000 puntaa, kun poliisi joutui tekemään 34 miljoonan punnan säästöt vuoteen 2015 mennessä. Päätös poliisiasemien avaamisesta uudelleen tehtiin Gwentin poliisi- ja rikospaneelin kokouksessa Uskissa perjantaina. Gwentin poliisi- ja rikoskomissaari Ian Johnston sanoi, että siirto kuuluu nykyisten budjettien piiriin ja että sitä tarkastellaan uudelleen 12 kuukauden kuluttua ja julkisen kuulemisen jälkeen. Johnston totesi lausunnossaan, että ehdotus perustuu jatkuvaan yleisön kysyntään. Hän sanoi: Johnston sanoi: "Olen osallistunut yli 400 tapaamiseen yleisön kanssa virkaanastumiseni jälkeen. "Poliisiasemien sulkeminen ja niiden saavutettavuus on ollut tärkeällä sijalla monien Gwentin yhteisöjen asialistalla", sanoi Johnston.</w:t>
      </w:r>
    </w:p>
    <w:p>
      <w:r>
        <w:rPr>
          <w:b/>
        </w:rPr>
        <w:t xml:space="preserve">Yhteenveto</w:t>
      </w:r>
    </w:p>
    <w:p>
      <w:r>
        <w:t xml:space="preserve">Gwentin poliisi aikoo avata uudelleen seitsemän poliisiasemaa, jotka suljettiin vuonna 2012 osana säästötoimia, ja pidentää kahden muun aseman aukioloaikoja.</w:t>
      </w:r>
    </w:p>
    <w:p>
      <w:r>
        <w:rPr>
          <w:b/>
          <w:u w:val="single"/>
        </w:rPr>
        <w:t xml:space="preserve">Asiakirjan numero 33390</w:t>
      </w:r>
    </w:p>
    <w:p>
      <w:r>
        <w:t xml:space="preserve">Paketti lähetettiin ikkunan läpi ennen kuin se päätyi vessaan</w:t>
      </w:r>
    </w:p>
    <w:p>
      <w:r>
        <w:t xml:space="preserve">Sam Cooke, 22, Manchesterista, saapui kotiinsa ja löysi kaksi korttia ovimattoistaan. Toisessa sanottiin, että paketti oli laitettu avoimen ikkunan läpi. Toisessa luki: "Olen todella pahoillani, luulen, että pakettisi on saattanut pudota vessanpönttöön... vahingossa (sic)". Onneksi tulostinmustetta sisältävä laatikko oli "liian leveä osuakseen veteen". Kuvia anteeksipyytelevän postinjakajan korteista ja laatikosta vessassa on jaettu Twitterissä tuhansia kertoja sen jälkeen, kun herra Cooke julkaisi ne Twitterissä. Royal Mail on pyytänyt anteeksi, mutta herra Cooke ei nostanut asiasta henkeä. Hän sanoi: "En ole koskaan nähnyt, että Cooke olisi tehnyt mitään, mutta hän ei ole tehnyt mitään: "Rehellisesti sanottuna ei ole mitään anteeksipyydettävää, paketti on täysin kunnossa, antoi minulle ja tuhansille muille hyvät naurut." Tosin hän on sanonut pitävänsä ikkunan jatkossa kiinni.</w:t>
      </w:r>
    </w:p>
    <w:p>
      <w:r>
        <w:rPr>
          <w:b/>
        </w:rPr>
        <w:t xml:space="preserve">Yhteenveto</w:t>
      </w:r>
    </w:p>
    <w:p>
      <w:r>
        <w:t xml:space="preserve">Järkyttynyt urheilutoimittaja huomasi kotiin palattuaan, että hänen ikkunastaan lähetetty paketti oli päätynyt hänen vessaansa.</w:t>
      </w:r>
    </w:p>
    <w:p>
      <w:r>
        <w:rPr>
          <w:b/>
          <w:u w:val="single"/>
        </w:rPr>
        <w:t xml:space="preserve">Asiakirjan numero 33391</w:t>
      </w:r>
    </w:p>
    <w:p>
      <w:r>
        <w:t xml:space="preserve">Borders-Edinburgh-rautatie: Carlislen laajennus olisi "ihana</w:t>
      </w:r>
    </w:p>
    <w:p>
      <w:r>
        <w:t xml:space="preserve">Edinburghin ja Tweedbankin välisen radan on määrä aloittaa liikennöinti ensi vuonna. Scottish Borders Councilin johtaja David Parker sanoi, että sen mahdollinen jatkaminen olisi piristysruiske paikalliselle taloudelle ja koko maalle. Hän puhui sen jälkeen, kun pääministeri Alex Salmond oli Carlislessa, jossa hän keskusteli rajat ylittävistä suhteista, jos Skotlanti äänestää itsenäisyyden puolesta. Parker sanoi uskovansa, että toinen Skotlannin ja Englannin välinen junayhteys East Coast- ja West Coast -linjojen lisäksi olisi vakuuttavasti perusteltu. "Kolmas strateginen reitti Carlislesta Edinburghiin Bordersin kautta olisi hieno uutinen", hän sanoi. "Se olisi hyvä uutinen paikalliselle taloudelle, mutta se olisi myös erittäin hyvä uutinen koko maalle matkustajien ja rahdin kuljettamisen kannalta. "Monet rautatieasiantuntijat etelässä ovat vaatineet tämän strategisen reitin avaamista jo jonkin aikaa." Hän totesi, että "tämä olisi hyvä asia".</w:t>
      </w:r>
    </w:p>
    <w:p>
      <w:r>
        <w:rPr>
          <w:b/>
        </w:rPr>
        <w:t xml:space="preserve">Yhteenveto</w:t>
      </w:r>
    </w:p>
    <w:p>
      <w:r>
        <w:t xml:space="preserve">Neuvoston johtaja on sanonut, että pian uudelleen avattavan Borders-rautatien jatkaminen Carlisleen olisi "hieno uutinen".</w:t>
      </w:r>
    </w:p>
    <w:p>
      <w:r>
        <w:rPr>
          <w:b/>
          <w:u w:val="single"/>
        </w:rPr>
        <w:t xml:space="preserve">Asiakirjan numero 33392</w:t>
      </w:r>
    </w:p>
    <w:p>
      <w:r>
        <w:t xml:space="preserve">Coronavirus: YouTube-tähdet kehottavat faneja pysymään kotona</w:t>
      </w:r>
    </w:p>
    <w:p>
      <w:r>
        <w:t xml:space="preserve">Videon esittelee viihdetaiteilija JJ Olatunji, joka tunnetaan verkossa nimellä KSI, jolla on yli 21 miljoonaa tilaajaa videoleikealustalla. "Haluamme levittää tietoisuutta Britannian hallituksen nykyisestä kehotuksesta pysyä kotona", hän sanoo. Videon julkaisi Sidemen, jolla on 7,6 miljoonaa tilaajaa. Ryhmä, johon KSI kuuluu, ideoi montaasin itse. YouTube-tähtien lisäksi tunnettuja kasvoja ovat muun muassa jalkapalloilija Rio Ferdinand, laulaja Jess Glynne ja Love Islandin kertoja Iain Stirling. Ryhmän mukaan kaikki videosta saadut mainostulot "lahjoitetaan NHS:lle". Lupaus on seurausta kuntosaliohjaaja Joe Wicksin lupauksesta antaa "jokainen penni", jonka hän saa YouTubeen livestreamatuista liikuntatunneistaan, terveydenhuoltoon. Jotkut ovat kuitenkin ilmaisseet huolensa ajatuksesta, että NHS:ää kohdellaan hyväntekeväisyysjärjestön tavoin.</w:t>
      </w:r>
    </w:p>
    <w:p>
      <w:r>
        <w:rPr>
          <w:b/>
        </w:rPr>
        <w:t xml:space="preserve">Yhteenveto</w:t>
      </w:r>
    </w:p>
    <w:p>
      <w:r>
        <w:t xml:space="preserve">Yli 100 YouTube-tähteä on nauhoittanut videoviestin, jossa he kehottavat fanejaan "pysymään kotona" koronaviruksen puhjetessa.</w:t>
      </w:r>
    </w:p>
    <w:p>
      <w:r>
        <w:rPr>
          <w:b/>
          <w:u w:val="single"/>
        </w:rPr>
        <w:t xml:space="preserve">Asiakirjan numero 33393</w:t>
      </w:r>
    </w:p>
    <w:p>
      <w:r>
        <w:t xml:space="preserve">Robert Downey Jr armahdettiin 20 vuotta vanhasta huumetuomiosta</w:t>
      </w:r>
    </w:p>
    <w:p>
      <w:r>
        <w:t xml:space="preserve">Kalifornian kuvernööri Jerry Brown ilmoitti armahtavansa 91 ihmistä, jotka olivat olleet 10 vuotta vankeudessa ja muuttaneet elämänsä. Itse tuomio jää Downey Jr:n rekisteriin. Vuonna 1996 poliisi löysi näyttelijän autosta kokaiinia, heroiinia ja pistoolin, kun hänet pysäytettiin ylinopeuden takia. Downey Jr, joka tunnetaan nykyään parhaiten roolistaan Iron Manina Marvel-elokuvien sarjassa, joutui vankilaan vuonna 1999 rikottuaan ehdollista vankeuttaan. Hän oli saavuttanut varhain menestystä Hollywoodissa tehtyään valkokangasdebyyttinsä viisivuotiaana, mutta joutui myöhemmin alkoholin ja huumeiden uhriksi, ennen kuin vietti aikaa vieroitushoidossa ja aloitti uudelleen kaupallisen menestyksensä. Brownin toimiston julistuksen mukaan Downey Jr on "elänyt rehellistä ja rehellistä elämää, osoittanut hyvää moraalia ja käyttäytynyt lainkuuliaisena kansalaisena". Lisäksi siinä sanotaan, että hän "on maksanut velkansa yhteiskunnalle ja ansainnut täyden ja ehdottoman armahduksen". Brown on myöntänyt satoja armahduksia jokaisella neljällä virkakaudellaan, yleensä kristillisten juhlapyhien aikaan. Useimmat Downey Jr:n kanssa armahdetut henkilöt olivat syyllistyneet väkivallattomiin huume- ja omaisuusrikoksiin.</w:t>
      </w:r>
    </w:p>
    <w:p>
      <w:r>
        <w:rPr>
          <w:b/>
        </w:rPr>
        <w:t xml:space="preserve">Yhteenveto</w:t>
      </w:r>
    </w:p>
    <w:p>
      <w:r>
        <w:t xml:space="preserve">Yhdysvaltalaisnäyttelijä Robert Downey Jr on saanut virallisen armahduksen huumetuomiosta, jonka vuoksi hän joutui vankilaan lähes 20 vuotta sitten.</w:t>
      </w:r>
    </w:p>
    <w:p>
      <w:r>
        <w:rPr>
          <w:b/>
          <w:u w:val="single"/>
        </w:rPr>
        <w:t xml:space="preserve">Asiakirjan numero 33394</w:t>
      </w:r>
    </w:p>
    <w:p>
      <w:r>
        <w:t xml:space="preserve">Ranskalainen muslimi hyllytettiin Ramadan-paastoa koskevassa riidassa</w:t>
      </w:r>
    </w:p>
    <w:p>
      <w:r>
        <w:t xml:space="preserve">Yksi näistä neljästä kutsui päätöstä "mahdottomaksi hyväksyä" ja sanoi harkitsevansa asian viemistä oikeuteen. Gennevilliersin pormestari sanoi, että ohjaajien kieltäytyminen syömästä tai juomasta merkitsi sopimusrikkomusta ja vaaransi lasten turvallisuuden. Tasa-arvoaktivistien mukaan paastoaminen on yksilönvapauskysymys. BBC:n Christian Fraser Pariisista kertoo, että joissakin yrityksissä on havaittu tuottavuuden laskua ramadanin aikana, mutta useimmissa tapauksissa työntekijät pystyvät suoriutumaan työstään. Gennevilliersin viranomaisilla ei ollut mitään huomautettavaa leirin toiminnasta, kunnes hallintoviranomaiset istuivat lounaalle ja huomasivat, että neljä liikunnanohjaajaa pidättäytyi paastosta. Ramadanin pyhänä kuukautena muslimien odotetaan paastoavan aamusta auringonlaskuun. Yksi hyllytetyistä ohjaajista sanoi, että se oli "epäreilua ja tuomittavaa", kertoo ranskalainen uutistoimisto AFP. Ohjaaja, jonka nimi on vain Samir, sanoi: "Ketään ei voi pakottaa syömään - ei voi todistaa, että aterian väliin jättäminen riistää joitakin kykyjä." Päätöstään perustellessaan neuvosto sanoi, että kolme vuotta sitten lapsi loukkaantui vakavasti liikenneonnettomuudessa matkustaessaan ajoneuvossa, jota ajoi naispuolinen ohjaaja, joka ei syönyt. Ranskan muslimiuskontojen neuvosto sanoi tukevansa ohjaajia heidän kiistassaan neuvoston kanssa.</w:t>
      </w:r>
    </w:p>
    <w:p>
      <w:r>
        <w:rPr>
          <w:b/>
        </w:rPr>
        <w:t xml:space="preserve">Yhteenveto</w:t>
      </w:r>
    </w:p>
    <w:p>
      <w:r>
        <w:t xml:space="preserve">Pariisin lähistöllä sijaitseva paikallisneuvosto on hyllyttänyt neljä urheiluohjaajaa, koska he ovat noudattaneet ramadanin paastoa kesäleirillä lapsia hoitaessaan.</w:t>
      </w:r>
    </w:p>
    <w:p>
      <w:r>
        <w:rPr>
          <w:b/>
          <w:u w:val="single"/>
        </w:rPr>
        <w:t xml:space="preserve">Asiakirjan numero 33395</w:t>
      </w:r>
    </w:p>
    <w:p>
      <w:r>
        <w:t xml:space="preserve">Pyöräilijöiden koulutus "nopeusrajoituksia parempi".</w:t>
      </w:r>
    </w:p>
    <w:p>
      <w:r>
        <w:t xml:space="preserve">Mansaaren pyöräilyyhdistys lähetti tällä viikolla Mansaaren poliitikoille avoimen kirjeen, jossa vaaditaan nopeusrajoitusten alentamista haavoittuvien tienkäyttäjien auttamiseksi. Team Ineos -joukkueen kuljettaja Chris Lawless sanoi, että "läheltä piti -tilanteet" ovat suurempi uhka. "Ongelma ei ole nopeusrajoituksissa, vaan koulutuksessa", hän lisäsi. Hallituksen aktiivista liikkumista koskevan strategiasuunnitelman tavoitteena on lisätä työmatkojen käveltävien tai pyöräilevien ihmisten määrää 20 prosenttiin vuoteen 2021 mennessä. Tynwald hyväksyi tammikuussa 2019 myös liikenneturvallisuusstrategian, johon sisältyy suunnitelmia koulutuskampanjoiden toteuttamiseksi. Kun yhä useammat ihmiset mahdollisesti lähtevät liikenteeseen polkupyörillä, tarvitaan koulutusta "kautta linjan", jotta kaikki "jakavat tien yhdessä", Lawless sanoi. Pyöräilijäyhdistyksen avoimessa kirjeessä vaadittiin, että rajoituksia alennetaan kaupunkialueilla 20 mailin tuntinopeuteen ja kapeilla maaseututeillä 30 mailin tuntinopeuteen "kiireellisesti" turvallisuuden parantamiseksi. Mansaarella ei tällä hetkellä ole kansallista nopeusrajoitusta, mikä tarkoittaa, että monilla teillä ei ole rajoituksia. Wiganista kotoisin oleva Lawless sanoi, että monet hänen vaarallisimmista hetkistään olivat "ei rajoituksettomilla teillä". Hän lisäsi, että ajo-opintokokeessa pitäisi kertoa enemmän siitä, miten pyöräilijän ohittaminen tapahtuu, kuin vain siitä, että pyöräilijälle on annettava tilaa. Monet yrittivät jättää riittävästi tilaa, mutta jotkut eivät kiihdyttäneet tarpeeksi nopeasti ohittaakseen ennen vastaantulevan liikenteen kohtaamista, hän sanoi. Hallitukseen on otettu yhteyttä vastausta varten.</w:t>
      </w:r>
    </w:p>
    <w:p>
      <w:r>
        <w:rPr>
          <w:b/>
        </w:rPr>
        <w:t xml:space="preserve">Yhteenveto</w:t>
      </w:r>
    </w:p>
    <w:p>
      <w:r>
        <w:t xml:space="preserve">Mansaarella asuva ammattipyöräilijä uskoo, että tietoisuuden lisääminen nopeusrajoitusten alentamisen sijaan auttaisi pyöräilijöitä tuntemaan olonsa turvallisemmaksi tiellä.</w:t>
      </w:r>
    </w:p>
    <w:p>
      <w:r>
        <w:rPr>
          <w:b/>
          <w:u w:val="single"/>
        </w:rPr>
        <w:t xml:space="preserve">Asiakirjan numero 33396</w:t>
      </w:r>
    </w:p>
    <w:p>
      <w:r>
        <w:t xml:space="preserve">Taylor Swift fanit vihainen yli Ticketmaster paikkaa vaihtaa</w:t>
      </w:r>
    </w:p>
    <w:p>
      <w:r>
        <w:t xml:space="preserve">Yhtiö otti keskiviikkona yhteyttä joihinkin faneihin ja kertoi, että he olivat vaihtaneet paikkojaan perjantaina ja lauantaina. Sarah Day twiittasi, että hänet oli siirretty "riviltä 1 lohkosta 128... lohkoon 109 takana". Yritys sanoi, että "tuotantomuutokset" merkitsivät sitä, että "joitakin paikkoja oli siirrettävä". Day sanoi, että hänen 10-vuotias tyttärensä oli "järkyttynyt" ja että hän oli "perkeleen pahoillaan". Hän lisäsi toivovansa, että asia ratkeaa, mutta hän oli päättänyt viettää silti upeaa aikaa. Natalie Bavis Liverpoolista sanoi olevansa "niin innoissaan" saadessaan itselleen ja ystävälleen platinapaikat Etihad Stadiumin näytöksiin ja olevansa "hyvin ärsyyntynyt" "epäreilusta" muutoksesta. 26-vuotias nainen kertoi, että Ticketmasterille valittamisen jälkeen hänelle oli annettu 132 punnan hintaiset liput seisomapaikalle "snake pit" -alueelle lavan viereen, mutta "hän ei saa takaisin 236 puntaa, jotka maksoin liikaa". "Yritän nauttia siitä [mutta] tunnen katkeruutta", hän sanoi. "Ei ole reilua, miten he kohtelevat ihmisiä." Lippuja riville F ja G lähimpänä lavaa sijaitsevissa istumalohkoissa, joiden hinta on 132 puntaa kappaleelta, on vielä saatavilla lipunmyyntiyrityksestä. Ticketmaster ei ole kommentoinut tilannetta, mutta lippujen haltijoille verkkosivuillaan antamassaan lausunnossa se sanoi olevansa "jälleen kerran pahoillaan aiheutuneista haitoista, ja toivomme, että nautitte tapahtumasta". Laulajan edustajilta on pyydetty kommenttia.</w:t>
      </w:r>
    </w:p>
    <w:p>
      <w:r>
        <w:rPr>
          <w:b/>
        </w:rPr>
        <w:t xml:space="preserve">Yhteenveto</w:t>
      </w:r>
    </w:p>
    <w:p>
      <w:r>
        <w:t xml:space="preserve">Taylor Swiftin fanit, jotka maksoivat jopa 250 puntaa istuakseen eturivissä hänen Manchesterin keikoillaan, ovat olleet "hyvin ärtyneitä" sen jälkeen, kun Ticketmaster siirsi heidät uusille paikoille kauemmas lavasta.</w:t>
      </w:r>
    </w:p>
    <w:p>
      <w:r>
        <w:rPr>
          <w:b/>
          <w:u w:val="single"/>
        </w:rPr>
        <w:t xml:space="preserve">Asiakirjan numero 33397</w:t>
      </w:r>
    </w:p>
    <w:p>
      <w:r>
        <w:t xml:space="preserve">Jerseyn hoitokysely: Ex-CID-pomo kiistää lapsipornon peittelyn</w:t>
      </w:r>
    </w:p>
    <w:p>
      <w:r>
        <w:t xml:space="preserve">Andre Bonjour oli todistamassa meneillään olevassa hoitovälineiden väärinkäyttöä koskevassa tutkimuksessa Paul Everyin pidätyksestä kymmenen vuotta sitten. Every tuomittiin vuonna 2006 rikoksesta, johon liittyi sopimattomia kuvia lapsista. Bonjour kertoi tutkimuksessa: "Kiellän jyrkästi ja painokkaasti, että olisin koskaan tehnyt sellaista." Every pidätettiin osana Operaatio Orea - valtakunnallista tutkimusta lasten hyväksikäyttökuvista verkossa - ja hänet tuomittiin pornosivuston nettitilauksesta, joka hänellä oli ollut vuonna 1999. "Jersey way" Bonjour kertoi tutkinnassa ilmoittaneensa kiinnostuksensa, kun hän oli mukana sähköpostiviestissä, joka koski pornografiaa koskevaa tutkimusta ja jossa mainittiin Every. Tiedot olivat menneet Bonjourille, koska hän oli rikosyksikön päällikkö. Hän sanoi, että hänelle annettiin vain vähän tietoa, mutta hänellä oli Everyin nimi, jonka hän välitti välittömästi ylikomisario John Pearsonille. Hän sanoi, ettei hänellä ollut enempää tekemistä tapauksen kanssa. Kaksi viikkoa sitten tutkinnassa todistanut entinen poliisipäällikkö Graham Power sanoi, että pidätysmääräys oli annettu, mutta Everyin tietokone oli pyyhitty ennen pidätystä. Aiemmin päivällä Jerseyn osavaltion entinen varapresidentti Trevor Pitman puhui "Jerseyn tavasta", jossa hänen mukaansa vaikutusvaltainen hallinto suojelee syyllisiä. Kun Pitmanilta kysyttiin, mitä hän ymmärsi termillä "Jersey way", hän sanoi: "Se, että ketään ei oteta vastuuseen eikä oppeja oteta."</w:t>
      </w:r>
    </w:p>
    <w:p>
      <w:r>
        <w:rPr>
          <w:b/>
        </w:rPr>
        <w:t xml:space="preserve">Yhteenveto</w:t>
      </w:r>
    </w:p>
    <w:p>
      <w:r>
        <w:t xml:space="preserve">Jerseyn rikostutkinnan entinen päällikkö on kiistänyt väitteet, joiden mukaan hän käski kollegaansa, joka on pidätetty lapsipornosyytösten vuoksi, pyyhkimään tietokoneensa.</w:t>
      </w:r>
    </w:p>
    <w:p>
      <w:r>
        <w:rPr>
          <w:b/>
          <w:u w:val="single"/>
        </w:rPr>
        <w:t xml:space="preserve">Asiakirjan numero 33398</w:t>
      </w:r>
    </w:p>
    <w:p>
      <w:r>
        <w:t xml:space="preserve">Saksalainen teini menetti ajokortin 49 minuutin jälkeen</w:t>
      </w:r>
    </w:p>
    <w:p>
      <w:r>
        <w:t xml:space="preserve">18-vuotias oli palaamassa onnistuneesta ajokokeesta, kun Hemerin kaupungin poliisit tarkistivat hänen autonsa laserpyssyllä. Hän ajoi lähes kaksi kertaa nopeammin kuin sallittu nopeus - 95 kilometriä tunnissa 50 kilometrin tuntinopeusalueella. "Jotkut asiat kestävät ikuisuuden - toiset eivät tuntia", Saksan poliisi kirjoitti tiedotteessaan. Nuorella miehellä oli autossaan neljä ystävää, Märkischer Kreisin aluepoliisi kertoi - ja arveli, että ehkä hän yritti tehdä vaikutuksen ajotaidoillaan. Sen sijaan häntä odottaa nyt kova rangaistus. Hänet on virallisesti määrätty neljän viikon ajokieltoon, mutta poliisin mukaan hän saa ajokorttinsa takaisin vasta "kalliin uudelleenkoulutuksen" jälkeen. Lisäksi hän joutuu maksamaan 200 euron sakon ja kaksi pistettä ajokorttiinsa, kun ajokortti palautetaan, ja hänen koeaikansa uutena kuljettajana on pidentynyt kahdesta vuodesta neljään vuoteen. Saatat olla myös kiinnostunut:</w:t>
      </w:r>
    </w:p>
    <w:p>
      <w:r>
        <w:rPr>
          <w:b/>
        </w:rPr>
        <w:t xml:space="preserve">Yhteenveto</w:t>
      </w:r>
    </w:p>
    <w:p>
      <w:r>
        <w:t xml:space="preserve">Teini-ikäinen onnistui menettämään ajokorttinsa vain 49 minuuttia sen saamisen jälkeen, kertoi Saksan poliisi.</w:t>
      </w:r>
    </w:p>
    <w:p>
      <w:r>
        <w:rPr>
          <w:b/>
          <w:u w:val="single"/>
        </w:rPr>
        <w:t xml:space="preserve">Asiakirjan numero 33399</w:t>
      </w:r>
    </w:p>
    <w:p>
      <w:r>
        <w:t xml:space="preserve">Tescon parkkipaikan murha: Tiesi hyökkääjän</w:t>
      </w:r>
    </w:p>
    <w:p>
      <w:r>
        <w:t xml:space="preserve">Poliisit aloittivat murhatutkinnan sen jälkeen, kun uhri, 24, löydettiin keskiviikkona kuolettavasti loukkaantuneena maanalaisesta parkkihallista Wellington Streetillä, Slough'ssa. Thames Valleyn poliisi uskoo, että puukotus oli kohdennettu hyökkäys. Poliisi vahvisti, että pysäköintialue oli avattu uudelleen yleisölle. Ruumiinavaus tehdään perjantaina. Poliisipäällikkö Ian Hunter sanoi, että poliisit etsivät edelleen silminnäkijöitä hyökkäykselle, joka tapahtui hieman kello 12.30 BST:n jälkeen. "Haluaisin vakuuttaa yleisölle, että emme usko tämän tapauksen olleen satunnainen hyökkäys", hän sanoi. "Välikohtaukseen osallistuneiden henkilöiden uskotaan tuntevan toisensa." Hän sanoi, että miehen lähiomaisille on ilmoitettu. Hän lisäsi: "Jatkamme edelleen pyrkimyksiämme löytää ja saattaa rikoksentekijä tai rikoksentekijät oikeuden eteen." Aiheeseen liittyvät Internet-linkit Thames Valleyn poliisi</w:t>
      </w:r>
    </w:p>
    <w:p>
      <w:r>
        <w:rPr>
          <w:b/>
        </w:rPr>
        <w:t xml:space="preserve">Yhteenveto</w:t>
      </w:r>
    </w:p>
    <w:p>
      <w:r>
        <w:t xml:space="preserve">Tescon parkkipaikalla kuoliaaksi puukotetun miehen uskotaan tunteneen hyökkääjänsä, kertoo poliisi.</w:t>
      </w:r>
    </w:p>
    <w:p>
      <w:r>
        <w:rPr>
          <w:b/>
          <w:u w:val="single"/>
        </w:rPr>
        <w:t xml:space="preserve">Asiakirjan numero 33400</w:t>
      </w:r>
    </w:p>
    <w:p>
      <w:r>
        <w:t xml:space="preserve">Guernseyn lasin kierrätyskokeilu käynnissä</w:t>
      </w:r>
    </w:p>
    <w:p>
      <w:r>
        <w:t xml:space="preserve">Viikoittainen yön yli tapahtuva paperin, pahvin, muovin, säilykepurkkien ja kartonkien keräys alkoi maaliskuussa koko saarella. St Peter Portin kuuden kuukauden kokeilussa tarkastellaan kerättyjen jätteiden määrää ja keräyksen vaikutusta. Kaksi keräystä on jo toteutettu, ja julkiset palvelut ovat saaneet meluvalituksia kummankin keräyksen jälkeen. Shelley Nicholls, jätteiden synnyn ehkäisystä ja kierrätyksestä vastaava virkailija, sanoi: "Melu on yksi niistä asioista, joita kokeilussa testataan, joten haluamme kuulla kaikilta, joita keräykset häiritsevät. "Tutkimme myös muita tekijöitä, kuten sitä, miten uudelleenkäytettävät pussit toimivat, ja millaisia määriä saamme todennäköisesti, jos voimme sisällyttää lasin keräysmateriaaleihin." Kaikki St Peter Portin asukkaat, joilla on jätteenkeräys maanantai-iltaisin, voivat ilmoittautua järjestelmään soittamalla julkisiin palveluihin, mutta heidän on oltava sellaisella tiellä, jolle suuri keräysauto pääsee, ja heille on annettava kierrätyspussit. Viime vuonna kierrätettiin yli 1 700 tonnia lasia, joka murskataan saarella ja jota rakennusyritykset käyttävät kiviaineksen korvikkeena.</w:t>
      </w:r>
    </w:p>
    <w:p>
      <w:r>
        <w:rPr>
          <w:b/>
        </w:rPr>
        <w:t xml:space="preserve">Yhteenveto</w:t>
      </w:r>
    </w:p>
    <w:p>
      <w:r>
        <w:t xml:space="preserve">Lasinkierrätys kerätään yli 350 kotitaloudesta osana kokeilua, jolla laajennetaan kerbside-kierrätystä Guernseyssä.</w:t>
      </w:r>
    </w:p>
    <w:p>
      <w:r>
        <w:rPr>
          <w:b/>
          <w:u w:val="single"/>
        </w:rPr>
        <w:t xml:space="preserve">Asiakirjan numero 33401</w:t>
      </w:r>
    </w:p>
    <w:p>
      <w:r>
        <w:t xml:space="preserve">Jonathan Powell vetoaa lojaaliyhteisöjen puolesta</w:t>
      </w:r>
    </w:p>
    <w:p>
      <w:r>
        <w:t xml:space="preserve">Hän esitti kommenttinsa BBC Radio Five Live -radion dokumentissa, joka lähetetään sunnuntaina. Siinä Colin Parry, jonka poika Tim kuoli Warringtonin pommi-iskussa vuonna 1993, matkustaa Belfastiin. Powell sanoi, että lojalistien yhteisö ei ole saanut tarpeeksi poliittista tukea. "Sinn Fein on huolehtinut yhteisöistään, työväenluokan katolilaisista yhteisöistä, SDLP on huolehtinut yhteisöistään ja keskiluokan katolilaisista", hän sanoi. "DUP on huolehtinut keskiluokkaisista unionisteista, mutta kukaan ei ole huolehtinut työväenluokan protestanteista, jotka ovat jumissa ghettoissaan. "Kukaan ei ole tarjonnut heille taloudellista tulevaisuutta, kukaan ei ole antanut heille johtajuutta, joten he ovat loukussa UVF:n ja UDA:n jengien kanssa", hän sanoi. "Kukaan ei tarjoa heille ulospääsyä, ja mielestäni siihen olisi keskityttävä", hän sanoi. Ohjelma, jonka nimi on No Going Back, lähetetään BBC Radio Five Livessä sunnuntaina klo 21.00 BST. Powell oli hallituksen keskeinen neuvottelija vuonna 1998 tehdyn pitkäperjantaisopimuksen aikana. 12-vuotias Tim Parry ja kolmevuotias Johnathan Ball kuolivat, kun kaksi IRA:n pommia räjähti Warringtonin keskustassa vuonna 1993 ja 54 ihmistä loukkaantui.</w:t>
      </w:r>
    </w:p>
    <w:p>
      <w:r>
        <w:rPr>
          <w:b/>
        </w:rPr>
        <w:t xml:space="preserve">Yhteenveto</w:t>
      </w:r>
    </w:p>
    <w:p>
      <w:r>
        <w:t xml:space="preserve">Tony Blairin entinen kansliapäällikkö Jonathan Powell on sanonut, että hallituksen ja Stormontin toimeenpanevan elimen on tehtävä enemmän Pohjois-Irlannin lojalististen yhteisöjen auttamiseksi.</w:t>
      </w:r>
    </w:p>
    <w:p>
      <w:r>
        <w:rPr>
          <w:b/>
          <w:u w:val="single"/>
        </w:rPr>
        <w:t xml:space="preserve">Asiakirjan numero 33402</w:t>
      </w:r>
    </w:p>
    <w:p>
      <w:r>
        <w:t xml:space="preserve">Brightonin vauvakuolema: Tytön äiti syytteessä</w:t>
      </w:r>
    </w:p>
    <w:p>
      <w:r>
        <w:t xml:space="preserve">Verphy Kudi, 18, jolla ei ole kiinteää osoitetta, on saapunut Brightonin tuomaristuomioistuimeen syytettynä yksivuotiaan Asiahin taposta. Sussexin poliisin mukaan Asiah löydettiin 11. joulukuuta 2019 Islingword Roadilla sijaitsevasta osoitteesta, ja hänet vietiin Royal Alexandra Children's Hospitaliin, jossa hänen kuolemansa vahvistettiin. Neiti Kudin on määrä ilmestyä Lewes Crown Courtiin seuraavan kerran 16. marraskuuta.</w:t>
      </w:r>
    </w:p>
    <w:p>
      <w:r>
        <w:rPr>
          <w:b/>
        </w:rPr>
        <w:t xml:space="preserve">Yhteenveto</w:t>
      </w:r>
    </w:p>
    <w:p>
      <w:r>
        <w:t xml:space="preserve">Teiniäitiä on syytetty tyttärensä tappamisesta Brightonissa.</w:t>
      </w:r>
    </w:p>
    <w:p>
      <w:r>
        <w:rPr>
          <w:b/>
          <w:u w:val="single"/>
        </w:rPr>
        <w:t xml:space="preserve">Asiakirjan numero 33403</w:t>
      </w:r>
    </w:p>
    <w:p>
      <w:r>
        <w:t xml:space="preserve">Guernseyn kalastajat kärsivät tappioita kylmän sään takia</w:t>
      </w:r>
    </w:p>
    <w:p>
      <w:r>
        <w:t xml:space="preserve">Monet alukset ovat pysyneet satamassa suurimman osan maalis- ja huhtikuun alkupuolta. Guernseyn kalastajien yhdistyksen puheenjohtaja Dougal Lane kertoi, että huhtikuun 7,5 celsiusasteen (45,5 F) lukema oli kylmin, jonka hän muisti sitten vuoden 1963. "Tällainen itätuuli pysäyttää kaiken", hän sanoi. "Märkä kala, äyriäiset - se hidastaa kaikkea." Lane sanoi, että pienempien veneiden omistajat olivat haluttomia lähtemään merelle, koska olosuhteet olivat ankarat ja saaliit niukat. Hänen mukaansa tämä johtui siitä, että kalat ja äyriäiset pysyvät toimettomina säästääkseen energiaa. Hän sanoi, että jopa suuremmilla aluksilla oli vaikeuksia. "He laittavat syöttejä ruukkuihin, mutta puolet ajasta he nostavat ne ylös, ja syötti vain roikkuu siinä. Ravut eivät jaksa syödä sitä", hän sanoi. Meren keskilämpötila Guernseyn ympäristössä huhtikuun ensimmäisellä viikolla on saaren meteorologisen toimiston mukaan 9,5 celsiusastetta (49,1 F). Alhaisimmat lukemat mitataan yleensä maaliskuun alussa ja korkeimmat elokuun lopussa.</w:t>
      </w:r>
    </w:p>
    <w:p>
      <w:r>
        <w:rPr>
          <w:b/>
        </w:rPr>
        <w:t xml:space="preserve">Yhteenveto</w:t>
      </w:r>
    </w:p>
    <w:p>
      <w:r>
        <w:t xml:space="preserve">Guernseyn kaupalliset kalastajat sanovat menettäneensä rahaa jatkuvien koillistuulien ja matalien merilämpötilojen vuoksi.</w:t>
      </w:r>
    </w:p>
    <w:p>
      <w:r>
        <w:rPr>
          <w:b/>
          <w:u w:val="single"/>
        </w:rPr>
        <w:t xml:space="preserve">Asiakirjan numero 33404</w:t>
      </w:r>
    </w:p>
    <w:p>
      <w:r>
        <w:t xml:space="preserve">Siilivauva pelastettiin joulupallosta</w:t>
      </w:r>
    </w:p>
    <w:p>
      <w:r>
        <w:t xml:space="preserve">East Sussexin Isfieldissä sijaitsevan Laughing Fish -pubin henkilökunta löysi eläimen hädissään aiemmin. Trevor Weeks East Sussex Wildlife Rescue Servicestä kertoi, että roikkuva silmukka oli jäänyt sen ruumiin ympärille, kun se oli pienempi, ja se olisi tappanut sen. Siili vietiin eläinlääkärille, ja nyt se toipuu hyväntekeväisyysjärjestön Uckfieldissä sijaitsevassa tapaturmahoitokeskuksessa. Hyväntekeväisyysjärjestön perustanut Weeks sanoi: "Siili oli ilmeisesti saanut päänsä ja vasemman jalkansa silmukan läpi, kun se oli paljon pienempi, ja sen kasvaessa silmukasta tuli yhä tiukempi. "Tämä olisi lopulta tappanut siilinpoikasen, jos se olisi jäänyt sinne, joten se oli erittäin onnekas, kun se löydettiin ja pelastettiin Laughing Fish -pubin tarkkaavaisen henkilökunnan ansiosta."</w:t>
      </w:r>
    </w:p>
    <w:p>
      <w:r>
        <w:rPr>
          <w:b/>
        </w:rPr>
        <w:t xml:space="preserve">Yhteenveto</w:t>
      </w:r>
    </w:p>
    <w:p>
      <w:r>
        <w:t xml:space="preserve">Siilinpoikanen on pelastettu joulupallosta, johon se oli jäänyt loukkuun.</w:t>
      </w:r>
    </w:p>
    <w:p>
      <w:r>
        <w:rPr>
          <w:b/>
          <w:u w:val="single"/>
        </w:rPr>
        <w:t xml:space="preserve">Asiakirjan numero 33405</w:t>
      </w:r>
    </w:p>
    <w:p>
      <w:r>
        <w:t xml:space="preserve">Eksoottisten lemmikkieläinten pelastaminen lisääntyy jyrkästi, kun niitä pyydetään sijoittamaan uudelleen.</w:t>
      </w:r>
    </w:p>
    <w:p>
      <w:r>
        <w:t xml:space="preserve">Hyväntekeväisyysjärjestö etsii uusia koteja 265 matelijalle - muun muassa käärmeille, kilpikonnille ja liskoille - jotka se otti vastaan viime vuonna. Viranomaiset sanoivat kuitenkin, että he ovat saaneet vähemmän kyselyjä näistä eläimistä kuin "pehmoisemmista" lemmikeistä, kuten koirista. Tiedottaja Mike Flynn sanoi: Flynn: "Erityisesti käärmeiden kohdalla monet ihmiset pelkäävät niiden ulkonäköä." Hän kuitenkin lisäsi: "Tiedämme, että on paljon matelijaharrastajia, jotka arvostavat niitä upeina olentoina." Eksoottisia asukkaita Hyväntekeväisyysjärjestö paljasti, että pelastettujen lemmikkieläinten joukossa oli 100 käärmettä ja 95 kilpikonnaa. Hyväntekeväisyysjärjestön ylitarkastaja Flynn sanoi: "Monet ihmiset tietävät, että pelastamme ja kotiutamme kissoja, koiria ja muita perinteisiä lemmikkejä, mutta moni saattaa yllättyä kuullessaan epätavallisemmista eläimistä. "Valitettavasti emme saa yhtä paljon kyselyitä eksoottisista asukkaistamme." Hyväntekeväisyysjärjestö kertoo, että se haluaisi kuulla lemmikkieläinten omistajilta, joilla on aikaa, tietoa ja resursseja tarjota koti eksoottiselle eläimelle. Aiheeseen liittyvät Internet-linkit Scottish SPCA</w:t>
      </w:r>
    </w:p>
    <w:p>
      <w:r>
        <w:rPr>
          <w:b/>
        </w:rPr>
        <w:t xml:space="preserve">Yhteenveto</w:t>
      </w:r>
    </w:p>
    <w:p>
      <w:r>
        <w:t xml:space="preserve">Skotlannin SPCA:n pelastamien eksoottisten lemmikkieläinten määrä on kasvanut viidessä vuodessa lähes kolmella neljäsosalla.</w:t>
      </w:r>
    </w:p>
    <w:p>
      <w:r>
        <w:rPr>
          <w:b/>
          <w:u w:val="single"/>
        </w:rPr>
        <w:t xml:space="preserve">Asiakirjan numero 33406</w:t>
      </w:r>
    </w:p>
    <w:p>
      <w:r>
        <w:t xml:space="preserve">Coronavirus: Artania-risteilyaluksen pattitilanne jatkuu Australiassa</w:t>
      </w:r>
    </w:p>
    <w:p>
      <w:r>
        <w:t xml:space="preserve">Australian rajavartiosto määräsi Artanian lähtemään Fremantlesta sen jälkeen, kun suurin osa aluksen matkustajista oli evakuoitu ja lennätetty kotiin. Aluksella on kuitenkin edelleen noin 450 ihmistä, joista suurin osa on miehistöä. He pyytävät tiettävästi jäädä telakalle vielä kahdeksi viikoksi, jotta voidaan varmistaa, ettei uusia tapauksia esiinny. Kymmenien laivalla matkustaneiden ihmisten todettiin saaneen koronaviruksen, ja heitä hoidetaan australialaisissa sairaaloissa, joista seitsemän on tehohoidossa. Vain 12 matkustajaa, jotka olivat liian huonovointisia lentääkseen, on yhä laivalla, kertovat australialaiset tiedotusvälineet. Tapauksesta on tullut erittäin kiistanalainen, sillä monet paikalliset sanovat, että laivalla olleet ihmiset, joita hoidetaan sairaalassa, vievät kapasiteettia, joka pitäisi varata Covid-19-tautiin sairastuneille australialaisille. Länsi-Australian pääministeri Mark McGowan on kehottanut liittovaltion hallitusta pakottamaan aluksen poistumaan Australian vesiltä. "Jos alus on puhdistettava, puhdistakaa se ja lähettäkää se sitten matkoihinsa", hän sanoi. Oikeusministeri Christian Porter sanoi kuitenkin 6PR-radioasemalle, että vaikka alus oli määrätty poistumaan, satamaviranomaisilla oli silti "humanitaarinen velvollisuus" jäljellä olevia matkustajia kohtaan. Johns Hopkinsin yliopiston lukujen mukaan Australiassa on todettu 4 862 COVID-19-tautitapausta, joissa on kuollut ainakin 20 ihmistä.</w:t>
      </w:r>
    </w:p>
    <w:p>
      <w:r>
        <w:rPr>
          <w:b/>
        </w:rPr>
        <w:t xml:space="preserve">Yhteenveto</w:t>
      </w:r>
    </w:p>
    <w:p>
      <w:r>
        <w:t xml:space="preserve">Saksalainen risteilyalus uhmaa käskyjä lähteä Länsi-Australiassa sijaitsevasta satamasta aluksella puhjenneen koronaviruksen vuoksi, kertovat paikalliset tiedotusvälineet.</w:t>
      </w:r>
    </w:p>
    <w:p>
      <w:r>
        <w:rPr>
          <w:b/>
          <w:u w:val="single"/>
        </w:rPr>
        <w:t xml:space="preserve">Asiakirjan numero 33407</w:t>
      </w:r>
    </w:p>
    <w:p>
      <w:r>
        <w:t xml:space="preserve">RAF Brize Nortonissa avataan uusi halli säiliölentokoneita varten.</w:t>
      </w:r>
    </w:p>
    <w:p>
      <w:r>
        <w:t xml:space="preserve">Tulevaisuuden 14 uutta strategista säiliölentokonetta (Future Strategic Tanker Aircraft, FTSA) perustuvat A330-200-koneeseen, ja ne korvaavat tukikohdan VC10- ja Tristar-koneet. Niitä käytetään ilmasta ilmaan tapahtuvaan polttoainetäydennykseen, matkustajakuljetuksiin ja lääkintäevakuointeihin. Vuoteen 2016 mennessä kaksiosastoiseen lentokonehalliin ja toimistokompleksiin perustetaan jopa 500 työpaikkaa. Ilmavoimien komentaja Jon Ager sanoi: "Sen ansiosta voimme tehdä enemmän ja pienemmällä määrällä lentokoneita. "Brize Nortonilla tulee olemaan erittäin tärkeä rooli Kuninkaallisissa ilmavoimissa ja puolustuksessa, sillä se tukee joukkojamme ja tarjoaa tarvittavaa ilmasta ilmaan -tankkauskalustoa." Hän totesi, että Brize Nortonilla on tärkeä rooli kuninkaallisissa ilmavoimissa ja puolustuksessa. Ensimmäisen uusista koneista on määrä saapua tukikohtaan vuoden loppupuolella. Ne korvaavat lopulta 13 VC10-konetta ja kahdeksan Tristar-konetta. Cartertonissa sijaitseva AirTanker perustettiin vuonna 2008 toimittamaan FSTA:ta puolustusministeriölle 27 vuoden ajan. Sopimuksen arvo on 10,5 miljardia puntaa, mutta sen arvioidaan maksavan jopa 13 miljardia puntaa sen jälkeen, kun RAF on maksanut polttoainekustannukset.</w:t>
      </w:r>
    </w:p>
    <w:p>
      <w:r>
        <w:rPr>
          <w:b/>
        </w:rPr>
        <w:t xml:space="preserve">Yhteenveto</w:t>
      </w:r>
    </w:p>
    <w:p>
      <w:r>
        <w:t xml:space="preserve">Oxfordshiren RAF Brize Nortonissa on avattu uusi lentokonehalli, joka toimii tukikohtana erityisesti muunnetuille tankkauskoneille.</w:t>
      </w:r>
    </w:p>
    <w:p>
      <w:r>
        <w:rPr>
          <w:b/>
          <w:u w:val="single"/>
        </w:rPr>
        <w:t xml:space="preserve">Asiakirjan numero 33408</w:t>
      </w:r>
    </w:p>
    <w:p>
      <w:r>
        <w:t xml:space="preserve">Guernsey-maidon hinta nousee 3 pennillä litralta</w:t>
      </w:r>
    </w:p>
    <w:p>
      <w:r>
        <w:t xml:space="preserve">Tämä on toinen peräkkäinen 3 pennin korotus, joka virkamiesten mukaan vastaa vähittäishintaindeksin muutoksia. Rasvaton, puolirasvaton ja täysmaito nousevat 1,11 puntaan litralta, ja puolen litran pakkausten hinnaksi tulee 63 penniä. Kauppa- ja työministeriön mukaan muutos alkaa 6. lokakuuta. Kyseessä on neljäs maidon hinnankorotus sitten vuoden 2010, jolloin litran hinta rikkoi ensimmäisen kerran yhden punnan rajan. Kauppa- ja työllisyysministeri Kevin Stewart sanoi: "Maidonhintapaneeli on pyrkinyt tasapainottamaan halun hillitä kuluttajille aiheutuvia hinnankorotuksia ja varmistaa, että alalla on riittävästi rahoitusta, jotta se pysyy elinkelpoisena."</w:t>
      </w:r>
    </w:p>
    <w:p>
      <w:r>
        <w:rPr>
          <w:b/>
        </w:rPr>
        <w:t xml:space="preserve">Yhteenveto</w:t>
      </w:r>
    </w:p>
    <w:p>
      <w:r>
        <w:t xml:space="preserve">Guernseyn maidon hinta nousee 3 penniä litralta, kertoo kauppa- ja työministeriö.</w:t>
      </w:r>
    </w:p>
    <w:p>
      <w:r>
        <w:rPr>
          <w:b/>
          <w:u w:val="single"/>
        </w:rPr>
        <w:t xml:space="preserve">Asiakirjan numero 33409</w:t>
      </w:r>
    </w:p>
    <w:p>
      <w:r>
        <w:t xml:space="preserve">Dementiaa sairastava siirrettiin sängystä Royal Hospitalissa, Belfastissa</w:t>
      </w:r>
    </w:p>
    <w:p>
      <w:r>
        <w:t xml:space="preserve">Dementiaa sairastava Elizabeth joutui sairaalaan uudenvuodenaattona. Pian torstaina puolenyön jälkeen hänen perheelleen kerrottiin, että hänet siirretään Musgrave Parkin sairaalaan. Hänen poikansa Harry kertoi, että vasta kun hän soitti torstaiaamuna kyseiseen sairaalaan, hän sai tietää, että siirron tarkoituksena oli vapauttaa sänky Royalissa. "Se on naurettavaa, varsinkin vanhusten kannalta", Fitzpatrick sanoi. "Hän ei ole voinut kovin hyvin viime viikolla dementiansa vuoksi - hän on ollut levoton ja sekava. "On aivan uskomatonta, että nainen, joka täyttää huhtikuussa 90 vuotta ja joka on voinut huonosti, siirretään sairaalasängyn lämmöstä kylmään ilmaan. "Tämä tuli täysin yllättäen." Fitzpatrick sanoi olleensa äitinsä pääasiallinen hoitaja viime vuoden huhtikuusta lähtien. "Jos minun pitäisi siirtää hänet jostain syystä, kello 12.30 aamulla olisi viimeinen hetki, jolloin ajattelisin sitä, että haluaisin tehdä sen", hän sanoi.</w:t>
      </w:r>
    </w:p>
    <w:p>
      <w:r>
        <w:rPr>
          <w:b/>
        </w:rPr>
        <w:t xml:space="preserve">Yhteenveto</w:t>
      </w:r>
    </w:p>
    <w:p>
      <w:r>
        <w:t xml:space="preserve">Belfastin kuninkaallisessa Victoria-sairaalassa keskiviikkoiltana sattuneen suuronnettomuuden uhrien joukossa oli 89-vuotias Elizabeth Fitzpatrick.</w:t>
      </w:r>
    </w:p>
    <w:p>
      <w:r>
        <w:rPr>
          <w:b/>
          <w:u w:val="single"/>
        </w:rPr>
        <w:t xml:space="preserve">Asiakirjan numero 33410</w:t>
      </w:r>
    </w:p>
    <w:p>
      <w:r>
        <w:t xml:space="preserve">Coronation Street -tähti Barbara Knox kiistää rattijuopumussyytteet</w:t>
      </w:r>
    </w:p>
    <w:p>
      <w:r>
        <w:t xml:space="preserve">Rita Tanneria ITV:n saippuasarjassa näyttelevää 80-vuotiasta Knoxia vastaan nostettiin syyte sen jälkeen, kun hänet oli pidätetty poliisiasemalla Knutsfordissa, Cheshiren osavaltiossa, 10. maaliskuuta. Hän oli mennyt sinne sen jälkeen, kun hänen tyttärensä Maxine Ashcroft, 56, oli aiemmin pidätetty samasta rikoksesta. Knox, jota edusti asianajaja Nick Freeman, lempinimeltään Mr Loophole, joutuu oikeuteen heinäkuussa Macclesfieldin käräjäoikeudessa. Oikeudenkäynnin tarkkaa päivämäärää ei ole vielä vahvistettu. Coronation Streetin mukaan tapaus on yksityinen ja henkilökohtainen asia, eikä se kommentoi sitä. Gloucestershiren Lechladesta kotoisin oleva Ashcroft määrättiin kahden vuoden ajokieltoon samassa tuomioistuimessa aiemmin tässä kuussa pidetyssä käsittelyssä.</w:t>
      </w:r>
    </w:p>
    <w:p>
      <w:r>
        <w:rPr>
          <w:b/>
        </w:rPr>
        <w:t xml:space="preserve">Yhteenveto</w:t>
      </w:r>
    </w:p>
    <w:p>
      <w:r>
        <w:t xml:space="preserve">Coronation Street -näyttelijä Barbara Knox on kiistänyt rattijuopumuksen.</w:t>
      </w:r>
    </w:p>
    <w:p>
      <w:r>
        <w:rPr>
          <w:b/>
          <w:u w:val="single"/>
        </w:rPr>
        <w:t xml:space="preserve">Asiakirjan numero 33411</w:t>
      </w:r>
    </w:p>
    <w:p>
      <w:r>
        <w:t xml:space="preserve">Jeremy Bamber: Bamber: Vetoomus tapauksen asiakirjojen vapauttamiseksi</w:t>
      </w:r>
    </w:p>
    <w:p>
      <w:r>
        <w:t xml:space="preserve">Bamber, 54, istuu elinkautista vankeutta viiden perheenjäsenensä surmaamisesta Essexissä vuonna 1985. Hänen kannattajiensa mukaan asiakirjat, jotka poliisi on heidän mukaansa salannut "yleisen edun mukaisen koskemattomuuden" nojalla, olisi julkaistava. Essexin poliisin mukaan "mikään ei ole koskaan viitannut siihen, että hänet olisi tuomittu väärin". Bamber on aina kiistänyt tappaneensa adoptiovanhempansa, siskonsa ja tämän kuusivuotiaat kaksospojat Tolleshunt D'Arcyn maalaistalossa. Hän väittää, että hänen skitsofreeninen siskonsa Sheila Caffell ampui perheensä ennen kuin käänsi aseen itseään vastaan. Ne, jotka uskovat hänen syyttömyyteensä, sanovat, että asiakirjat, mukaan lukien käsinkirjoitetut päiväkirjat, lausunnot, valokuvat ja sairauskertomukset, jotka heidän mukaansa on pidätetty "yleisen edun mukaisen koskemattomuuden" periaatteiden nojalla, olisi julkistettava. Poliisi voi vedota näihin periaatteisiin, kun aineiston voidaan katsoa voivan heikentää syyttäjän näyttöä. "Koska tragediasta on nyt kulunut 30 vuotta, ei ole mitään hyödyllistä syytä salata asiakirjoja ja valokuvia kieltäytymällä luovuttamasta niitä yleisen edun mukaisen koskemattomuuden nojalla tai mistään muustakaan syystä", kampanjoijat kirjoittivat. "Yleisöllä on oikeus vaatia, että ne luovutetaan välittömästi hänen puolustusasianajajalleen, jotta Jeremyn puolesta voidaan tehdä uusi valitus." Essexin poliisin tiedottaja sanoi, että poliisilla ei ole kommentoitavaa näihin väitteisiin, koska Jeremy Bamberin tuomiosta on valitettu useaan otteeseen ja sitä on tarkistettu rikosoikeudellisten tapausten valvontakomissiossa, eikä mikään ole viitannut siihen, että hänet olisi tuomittu väärin.</w:t>
      </w:r>
    </w:p>
    <w:p>
      <w:r>
        <w:rPr>
          <w:b/>
        </w:rPr>
        <w:t xml:space="preserve">Yhteenveto</w:t>
      </w:r>
    </w:p>
    <w:p>
      <w:r>
        <w:t xml:space="preserve">Murhasta tuomitun Jeremy Bamberin vapauttamisen puolesta taistelevat aktivistit ovat käynnistäneet vetoomuksen, jossa pyydetään hänen tapaukseensa liittyvien asiakirjojen julkaisemista.</w:t>
      </w:r>
    </w:p>
    <w:p>
      <w:r>
        <w:rPr>
          <w:b/>
          <w:u w:val="single"/>
        </w:rPr>
        <w:t xml:space="preserve">Asiakirjan numero 33412</w:t>
      </w:r>
    </w:p>
    <w:p>
      <w:r>
        <w:t xml:space="preserve">Somersetin Willow Man -veistoksen 18 000 punnan kasvojenkohotus</w:t>
      </w:r>
    </w:p>
    <w:p>
      <w:r>
        <w:t xml:space="preserve">Bridgwaterin lähellä sijaitsevan 12-metrisen veistoksen pää ja kädet korjataan seuraavien viiden päivän aikana. Taiteilija Serena de la Heyn mukaan: "Joihinkin alueisiin ei ole koskettu 12 vuoteen, joten on väistämätöntä, että ne on korjattava." Arts Council Englandin vuonna 2000 tilaama veistos asennettiin alun perin väliaikaiseksi teokseksi. Nykyinen veistos on tehty paikallisesti kasvatetusta pajusta, joka on punottu teräsrungon ympärille, ja se on toinen paikalle rakennettu veistos sen jälkeen, kun alkuperäinen veistos tuhoutui tulipalossa vuonna 2001. De la Heyn mukaan patsaan käsivarsien ja pään korjaustarpeet ovat "melko tyypillisiä luonnonmateriaaleista tehdyille taideteoksille". "Ne ovat enemmän tai vähemmän metallirunkoon asti", hän sanoi. "Aion siis mennä 40 metriä ylöspäin kirsikkakirveen poimijalla ja punoa nuo alueet uudelleen paikallista pajua käyttäen." Ensi vuonna tarvitaan lisää korjaustöitä rungon muihin osiin, ja de la Hey hakee tukea paikallisilta järjestöiltä.</w:t>
      </w:r>
    </w:p>
    <w:p>
      <w:r>
        <w:rPr>
          <w:b/>
        </w:rPr>
        <w:t xml:space="preserve">Yhteenveto</w:t>
      </w:r>
    </w:p>
    <w:p>
      <w:r>
        <w:t xml:space="preserve">Somersetissa sijaitsevan M5-moottoritien vieressä oleva jättimäinen Pajumies-veistos saa 18 000 punnan suuruisen kasvojenkohotuksen.</w:t>
      </w:r>
    </w:p>
    <w:p>
      <w:r>
        <w:rPr>
          <w:b/>
          <w:u w:val="single"/>
        </w:rPr>
        <w:t xml:space="preserve">Asiakirjan numero 33413</w:t>
      </w:r>
    </w:p>
    <w:p>
      <w:r>
        <w:t xml:space="preserve">Japanilainen mies pidätettiin 3D-tulostettujen aseiden takia.</w:t>
      </w:r>
    </w:p>
    <w:p>
      <w:r>
        <w:t xml:space="preserve">Yoshitomo Imuran kotoa takavarikoitiin viisi asetta, joista kahdella voi ampua tappavia luoteja, ja 3D-tulostin, kertoivat poliisilähteet NHK:lle. Kyseessä oli ensimmäinen tällainen pidätys Japanissa, ja poliisit toimivat sen jälkeen, kun hän oli esitellyt 3D-tulostettuja aseita verkossa, lähteet kertoivat. Imuran kerrotaan sanoneen, ettei hän ollut ymmärtänyt, että aseiden tulostaminen oli laitonta. Eläviä ammuksia ei löytynyt. Tutkinta aloitettiin helmikuussa sen jälkeen, kun poliisit saivat tietoonsa videomateriaalia, jossa Imura esitteli äskettäin tulostettuja aseita, lähteet lisäsivät. Defense Distributed Desktop 3D-tulostimia voi ostaa High Streetiltä jopa 500 punnalla, ja kehittyneemmät mallit maksavat kymmeniä tuhansia. Maailman ensimmäinen 3D-tulostettu ase ammuttiin onnistuneesti Yhdysvalloissa toukokuussa 2013 Defense Distributed -nimisen ryhmän toimesta, joka julkaisi piirustukset verkossa. Yhdysvaltain ulkoministeriö vaati kuitenkin nopeasti piirustusten välitöntä poistamista ryhmän verkkosivuilta. Tulostettujen aseen osien uskottiin löytyneen Yhdistyneestä kuningaskunnasta lokakuussa 2013, mutta osat osoittautuivat 3D-tulostimen varaosiksi.</w:t>
      </w:r>
    </w:p>
    <w:p>
      <w:r>
        <w:rPr>
          <w:b/>
        </w:rPr>
        <w:t xml:space="preserve">Yhteenveto</w:t>
      </w:r>
    </w:p>
    <w:p>
      <w:r>
        <w:t xml:space="preserve">Japan Broadcasting Corporationin mukaan Tokion lähellä asuva 27-vuotias mies on pidätetty, koska hänellä väitettiin olevan hallussaan 3D-tulostimella tehtyjä aseita.</w:t>
      </w:r>
    </w:p>
    <w:p>
      <w:r>
        <w:rPr>
          <w:b/>
          <w:u w:val="single"/>
        </w:rPr>
        <w:t xml:space="preserve">Asiakirjan numero 33414</w:t>
      </w:r>
    </w:p>
    <w:p>
      <w:r>
        <w:t xml:space="preserve">Welsh plum -luumulle myönnetään alueellinen suojeluasema</w:t>
      </w:r>
    </w:p>
    <w:p>
      <w:r>
        <w:t xml:space="preserve">Euroopan unioni on myöntänyt Denbighin luumulle suojatun alkuperänimityksen (SAN). Se on Walesin ainoan alkuperäislajikkeen tunnustamisen pitkä taistelu. Se liittyy Angleseyn merisuolan, Conwy-simpukoiden ja Caerphilly-juuston rinnalle suojattujen elintarvikkeiden joukkoon. "Tämä on seurausta Denbighin alueen vapaaehtoisista koostuvan ryhmän vuosien työstä Walesin ainoan alkuperäisen luumun suojelemiseksi", Denbighin luumuryhmän sihteeri Nia Williams sanoi. "Sillä on kauaskantoisia seurauksia, ei ainoastaan luumuista tuotetun ruoan kannalta, vaan myös puiden istuttamisen kannalta koko Vale of Clwydissä, koska on tärkeää, että koko laakso hyötyy tästä. "Matkailulle avautuu mahdollisuuksia, koska kaikki ovat kuulleet Vale of Clwydistä tämän ansiosta." Luumusta tulee Walesin 16. elintarvike, joka on lisätty suojattujen nimien luetteloihin. Yhdistyneen kuningaskunnan hallitus on sanonut, että kaikki Britanniassa tällä hetkellä EU:n säännöillä suojatut tuotteet tulevat 29. maaliskuuta ja EU:sta eroamisen jälkeen uuteen luetteloon tavaroista, joilla on suojattu maantieteellinen merkintä. Virkamiehet sanoivat odottavansa, että myös EU tunnustaisi Yhdistyneen kuningaskunnan uuden aseman, vaikka sopimusta ei syntyisikään.</w:t>
      </w:r>
    </w:p>
    <w:p>
      <w:r>
        <w:rPr>
          <w:b/>
        </w:rPr>
        <w:t xml:space="preserve">Yhteenveto</w:t>
      </w:r>
    </w:p>
    <w:p>
      <w:r>
        <w:t xml:space="preserve">Walesin luumulle on annettu sama suojattu asema kuin ranskalaiselle samppanjalle, italialaiselle kinkulle ja espanjalaiselle manchego-juustolle.</w:t>
      </w:r>
    </w:p>
    <w:p>
      <w:r>
        <w:rPr>
          <w:b/>
          <w:u w:val="single"/>
        </w:rPr>
        <w:t xml:space="preserve">Asiakirjan numero 33415</w:t>
      </w:r>
    </w:p>
    <w:p>
      <w:r>
        <w:t xml:space="preserve">Brightonin poliisi ajattelee kuolonkolaria "joka minuutti".</w:t>
      </w:r>
    </w:p>
    <w:p>
      <w:r>
        <w:t xml:space="preserve">Poliisi Richard Harris oli vastaamassa hätäpuheluun Brightonissa elokuussa 2017, kun hän törmäsi 79-vuotiaaseen jalankulkija David Ormesheriin, joka kuoli tuntia myöhemmin. Palveluksessa olevan konstaapelin, joka kiistää törkeän virkavirheen, väitetään ajaneen "liian kovaa". Muistellessaan onnettomuutta PC Harris sanoi nähneensä hahmon, joka "vain kasvoi". Sitten hän ajatteli, että "minun on vain väistettävä tieltä", ennen kuin hän jarrutti ja kuuli "pamauksen", hän kertoi oikeudelle. Hän ajoi 53-55 km/h, kun hän törmäsi eläkeläiseen, lautakunta kuuli. Hänen väitetään saavuttaneen jopa 70 kilometrin tuntinopeuden juuri ennen onnettomuutta. James Berry, joka edusti Sussexin poliisia, sanoi, että Harris ajoi liian lujaa eikä ottanut riittävästi huomioon muiden tienkäyttäjien toimintaa, ja hänen liian nopea ja vaarallinen ajotapansa johti siihen, että hän törmäsi Ormesherin kanssa". PC Harris kertoi oikeudessa uskoneensa, että naista oltiin pelastamassa merestä, kun hän vastasi hätäpuheluun. Hän sanoi, ettei hän muistanut kuulleensa poliisiradiosta viestiä, jossa ilmoitettiin, että nainen oli jo nostettu merestä. "Jos olisitte kuullut tuon viestin, se ei olisi saanut teitä hidastamaan vauhtia tuolloin", Berry kysyi. "En siinä vaiheessa", vastasi poliisi Harris. "Sanoisin silti, että kyseessä on hätätilanne." Kuuleminen jatkuu.</w:t>
      </w:r>
    </w:p>
    <w:p>
      <w:r>
        <w:rPr>
          <w:b/>
        </w:rPr>
        <w:t xml:space="preserve">Yhteenveto</w:t>
      </w:r>
    </w:p>
    <w:p>
      <w:r>
        <w:t xml:space="preserve">Poliisi, jota syytetään kuolemaan johtaneen onnettomuuden aiheuttamisesta, kertoi kurinpitokäsittelyssä ajattelevansa törmäystä "joka päivä joka minuutti".</w:t>
      </w:r>
    </w:p>
    <w:p>
      <w:r>
        <w:rPr>
          <w:b/>
          <w:u w:val="single"/>
        </w:rPr>
        <w:t xml:space="preserve">Asiakirjan numero 33416</w:t>
      </w:r>
    </w:p>
    <w:p>
      <w:r>
        <w:t xml:space="preserve">Inverness West Link: Tien kustannukset voivat nousta</w:t>
      </w:r>
    </w:p>
    <w:p>
      <w:r>
        <w:t xml:space="preserve">Ehdotetun uuden tien linjaukseen tehdyt muutokset ja inflaatio voivat lisätä reitin rakentamisen 27 miljoonan punnan hintaan 7 miljoonaa puntaa. Osana hanketta luotavat uudet urheilutilat voivat maksaa jopa 9,5 miljoonaa puntaa. Raporttia käsitellään ensi viikolla koko neuvoston kokouksessa. Valtuutettuja pyydetään hyväksymään tien linjaus ja hyväksymään prosessin aloittaminen sen tarvitsemien maa-alueiden hankkimiseksi. Highland Council sanoo, että uusi tie on tarpeen, jotta kaupungin läpi kulkeminen helpottuisi. Hankkeen suunnitelmiin on tehty muutoksia julkisen kuulemisen jälkeen. Suunnitellusta uudesta urheilukeskuksesta tulee suurempi, ja neljä urheilukenttää perustetaan eri paikkaan kuin alun perin suunniteltiin. Alueelle rakennetaan uusi golfharjoittelualue, ja Kilveanin hautausmaan laajentamista varten vapautuu maata. Muutoksiin kuuluu myös se, että suunnitelmasta luopuminen, jonka mukaan eräs maa-alue olisi käytettävissä monikäyttöistä kehitystä varten. Aiemmin tässä kuussa paikallisviranomaiset ilmoittivat, että uusien ehdotusten ei pitäisi vaikuttaa West Linkin rakentamisen suunniteltuun alkamisajankohtaan vuonna 2015.</w:t>
      </w:r>
    </w:p>
    <w:p>
      <w:r>
        <w:rPr>
          <w:b/>
        </w:rPr>
        <w:t xml:space="preserve">Yhteenveto</w:t>
      </w:r>
    </w:p>
    <w:p>
      <w:r>
        <w:t xml:space="preserve">Inverness West Link -hankkeeseen liittyvät kustannukset voivat nousta 43,5 miljoonaan puntaan, ilmenee Highlandin kaupunginvaltuutetuille laaditusta uudesta raportista.</w:t>
      </w:r>
    </w:p>
    <w:p>
      <w:r>
        <w:rPr>
          <w:b/>
          <w:u w:val="single"/>
        </w:rPr>
        <w:t xml:space="preserve">Asiakirjan numero 33417</w:t>
      </w:r>
    </w:p>
    <w:p>
      <w:r>
        <w:t xml:space="preserve">Guernseyn pääministerin mukaan Yhdistyneen kuningaskunnan on valvottava omia verojaan</w:t>
      </w:r>
    </w:p>
    <w:p>
      <w:r>
        <w:t xml:space="preserve">Richard Murphy Tax Justice Network -verkostosta sanoi, että saari pyrkii tietoisesti heikentämään muiden maiden verojärjestelmiä. Apulaisministeri Harwood sanoi: Harwood sanoi: "Korjauskeino on niillä lainkäyttöalueilla, jotka kokevat menettävänsä veroja." Yhdistyneen kuningaskunnan hallitus aikoo ottaa käyttöön yleisen veronkierron vastaisen säännön (GAAR). Yhdistyneen kuningaskunnan liittokansleri George Osborne kuvaili aggressiivista veronkiertoa "moraalisesti vastenmieliseksi" maaliskuussa pitämässään budjettipuheessa. Viime viikolla pääministeri David Cameron arvosteli voimakkaasti koomikko Jimmy Carria siitä, että hän on vähentänyt verojaan huomattavasti Jerseyssä sijaitsevan verotuotteen avulla. Murphy sanoi, että Guernsey "aiheuttaa suuria häiriöitä maailman rahoitusjärjestelmille". Apulaisministeri Harwood kuvaili Murphyn kommentteja "roskaa" ja sanoi, ettei Guernseyllä ole mitään velvollisuutta auttaa Yhdistynyttä kuningaskuntaa tulojen keräämisessä. "Meillä ei ole mitään kysyttävää, jos Yhdistyneen kuningaskunnan hallitus haluaa ottaa käyttöön yleisen veronkierron vastaisen järjestelmän", hän sanoi, "Meillä on sellainen oman lainsäädäntömme nojalla." Hän sanoi, että "meillä on tällainen järjestelmä".</w:t>
      </w:r>
    </w:p>
    <w:p>
      <w:r>
        <w:rPr>
          <w:b/>
        </w:rPr>
        <w:t xml:space="preserve">Yhteenveto</w:t>
      </w:r>
    </w:p>
    <w:p>
      <w:r>
        <w:t xml:space="preserve">Guernseyn pääministeri Peter Harwood on puolustanut saaren rahoitusalaa syytöksiltä, joiden mukaan se vahingoittaa Yhdistyneen kuningaskunnan verotuloja.</w:t>
      </w:r>
    </w:p>
    <w:p>
      <w:r>
        <w:rPr>
          <w:b/>
          <w:u w:val="single"/>
        </w:rPr>
        <w:t xml:space="preserve">Asiakirjan numero 33418</w:t>
      </w:r>
    </w:p>
    <w:p>
      <w:r>
        <w:t xml:space="preserve">Ex-VW-pomo "ei tiennyt" päästöhuijauslaitteesta</w:t>
      </w:r>
    </w:p>
    <w:p>
      <w:r>
        <w:t xml:space="preserve">Hänen kommenttinsa tulivat, kun hän kohtasi Saksan parlamentin valiokunnan, joka tutkii asiaa. Skandaali tuli ensimmäisen kerran julki syyskuussa 2015, kun Yhdysvaltain sääntelyviranomaiset sanoivat, että yhtiö oli asentanut ohjelmiston huijaamaan dieselautojen päästötestien tuloksia. Winterkorn erosi pian skandaalin puhkeamisen jälkeen ja pyysi anteeksi. Kävi ilmi, että VW:n käyttämä ohituslaite oli asennettu 11 miljoonaan ajoneuvoon maailmanlaajuisesti. VW on sanonut, että se sai tietää ohjelmistoon liittyvästä ongelmasta vasta elokuun 2015 lopulla ja ilmoitti siitä virallisesti Yhdysvaltain viranomaisille syyskuun alussa. Winterkornilta kysyttiin, milloin hän ja muut Volkswagenin huippujohtajat saivat tietää diesel-huijauksesta ja miksi he eivät olleet kertoneet siitä sijoittajille aikaisemmin. Hän sanoi: "En tiedä: Winterkorn sanoi: "Minäkin etsin tyydyttäviä vastauksia." Winterkorn lisäsi, ettei hän tiennyt, kuinka moni henkilö oli osallisena. Kun häneltä kysyttiin, tiesikö hän huijauksesta aiemmin kuin VW on virallisesti myöntänyt, hän vastasi: "Ei pidä paikkaansa." Aiemmin tässä kuussa Volkswagen myönsi yhdysvaltalaisille syyttäjille, että noin 40 työntekijää oli poistanut tuhansia asiakirjoja salatakseen järjestelmällisen päästöhuijauksen viranomaisilta. Skandaali on tullut sille kalliiksi. Yhdysvaltain viranomaiset ovat määränneet VW:lle 4,3 miljardin dollarin sakot ja suostuneet tunnustamaan syyllisyytensä rikossyytteisiin. Lisäksi autonvalmistaja on sopinut 15 miljardin dollarin siviilioikeudellisesta sopimuksesta ympäristöviranomaisten ja auton omistajien kanssa Yhdysvalloissa.</w:t>
      </w:r>
    </w:p>
    <w:p>
      <w:r>
        <w:rPr>
          <w:b/>
        </w:rPr>
        <w:t xml:space="preserve">Yhteenveto</w:t>
      </w:r>
    </w:p>
    <w:p>
      <w:r>
        <w:t xml:space="preserve">Volkswagenin entinen pääjohtaja Martin Winterkorn on sanonut, ettei hän tiennyt autonvalmistajan päästöhuijauksesta ennen kuin se tuli julkisuuteen.</w:t>
      </w:r>
    </w:p>
    <w:p>
      <w:r>
        <w:rPr>
          <w:b/>
          <w:u w:val="single"/>
        </w:rPr>
        <w:t xml:space="preserve">Asiakirjan numero 33419</w:t>
      </w:r>
    </w:p>
    <w:p>
      <w:r>
        <w:t xml:space="preserve">Kathleen Thompson: Thompson Thompson: Entinen sotilas todistaa "kohtalokkaista laukauksista".</w:t>
      </w:r>
    </w:p>
    <w:p>
      <w:r>
        <w:t xml:space="preserve">Kathleen Thompson oli kuuden lapsen äiti, joka ammuttiin kuoliaaksi Creggan-kotinsa puutarhassa 6. marraskuuta samana vuonna armeijan iskun aikana. Tutkinta 47-vuotiaan naisen kuolemasta jatkuu keskiviikkona. Maanantaina järjestetyssä alustavassa kuulemisessa kerrottiin, että sotilaan täydellinen lausunto olisi saatavilla. Viime viikolla tutkinnan päättyessä ilmaistiin huoli siitä, että entinen sotilas, joka on tunnistettu sotilaaksi KTM72, ei mahdollisesti pystyisi todistamaan. Entisen sotilaan asianajaja Joseph Aiken QC sanoi odottavansa lääkärinlausuntoja saatuaan tietää, että hänen päämiehensä oli joutunut vakavaan onnettomuuteen, jonka vuoksi hän oli ollut sairaalassa 18 kuukautta. Aiken kertoi kuolinsyyntutkijalle maanantaina, että hänen päämiehensä aikoi todistaa, mutta hän pyysi harkitsemaan hänen siirtämistään todistajaluettelosta alaspäin. Thompsonin perheen asianajaja Karen Quinlivan sanoi, ettei heillä ollut vaikeuksia sopia KTM72:n uudesta aikataulusta. Kuulemistilaisuudessa kerrottiin myös, että lähiomaiset olivat ottaneet esiin useita kysymyksiä kuolinsyyntutkijan kanssa muiden entisten sotilastodistajien osalta. Eräs todistaja, joka tunnettiin nimellä KTM 85, oli "melko vakuuttunut" siitä, että hän ei ollut Pohjois-Irlannissa marraskuussa 1971, ja kuulemisen mukaan tämän tueksi näytti olevan asiakirjoja. Kuulemistilaisuudessa kerrottiin, että vaikka KTM 85 ei ehkä ollut paikalla 6. marraskuuta 1971, jolloin rouva Thompson surmattiin, hän saattaa pystyä valottamaan muita asioita.</w:t>
      </w:r>
    </w:p>
    <w:p>
      <w:r>
        <w:rPr>
          <w:b/>
        </w:rPr>
        <w:t xml:space="preserve">Yhteenveto</w:t>
      </w:r>
    </w:p>
    <w:p>
      <w:r>
        <w:t xml:space="preserve">Entinen sotilas, joka uskoo, että hän saattoi ampua Londonderryn naisen vuonna 1971 tappaneet laukaukset, antaa todistajanlausuntonsa Londonderryn naisen kuolemaa koskevassa tutkinnassa.</w:t>
      </w:r>
    </w:p>
    <w:p>
      <w:r>
        <w:rPr>
          <w:b/>
          <w:u w:val="single"/>
        </w:rPr>
        <w:t xml:space="preserve">Asiakirjan numero 33420</w:t>
      </w:r>
    </w:p>
    <w:p>
      <w:r>
        <w:t xml:space="preserve">Poliisi kiistää Jordan Begleyn kuolemaan liittyvän salaisen yhteistyön</w:t>
      </w:r>
    </w:p>
    <w:p>
      <w:r>
        <w:t xml:space="preserve">Ylikonstaapeli Andrew Wright oli yksi seitsemästä poliisista huoneessa, jossa Jordan Begleytä, 23, lyötiin tainnutusaseella, kuultiin hänen kuolemaansa koskevassa tutkinnassa. Begley todettiin myöhemmin kuolleeksi sairaalassa. Wright sanoi, että se, että poliisit kertoivat tapahtumasta eri tavoin, osoittaa, ettei kyseessä ollut salaliitto. Yksitoista poliisia meni Begleyn kotiin sen jälkeen, kun hänen äitinsä Dorothy oli soittanut hätänumeroon ja kertonut, että Begley oli tarttunut veitseen riidellessään naapureiden kanssa, kuultiin tutkintalautakunnassa. Begley, joka joi paljon ja käytti kokaiinia, oli heittänyt veitsen maahan ja oli aseeton, kun poliisi saapui hänen kotiinsa Manchesterin Gortonissa 10. heinäkuuta 2013. Begleyn perhettä edustavan Stephen Killalea QC:n kuulusteluissa ylikonstaapeli Wright kiisti keskustelleensa tapauksesta virkaveljiensä kanssa. Ylikonstaapeli Wrightia edustava Hugh Davies QC kysyi todistajalta: "Vihjataan, että olette jollakin tavalla, jossain vaiheessa, sopinut muiden konstaapelien kanssa todistuksestanne?"." Ylikonstaapeli Wright vastasi: "Ehdottomasti en." Kuuleminen jatkuu</w:t>
      </w:r>
    </w:p>
    <w:p>
      <w:r>
        <w:rPr>
          <w:b/>
        </w:rPr>
        <w:t xml:space="preserve">Yhteenveto</w:t>
      </w:r>
    </w:p>
    <w:p>
      <w:r>
        <w:t xml:space="preserve">Poliisikersantti on kiistänyt sopineensa salaliitosta aseistettujen virkaveljiensä kanssa sen jälkeen, kun hänen kollegansa tainnuttivat ja pidättelivät häntä.</w:t>
      </w:r>
    </w:p>
    <w:p>
      <w:r>
        <w:rPr>
          <w:b/>
          <w:u w:val="single"/>
        </w:rPr>
        <w:t xml:space="preserve">Asiakirjan numero 33421</w:t>
      </w:r>
    </w:p>
    <w:p>
      <w:r>
        <w:t xml:space="preserve">Sheffield: Kolmas pidätys, kun vakavasti loukkaantunut mies kuolee</w:t>
      </w:r>
    </w:p>
    <w:p>
      <w:r>
        <w:t xml:space="preserve">Etelä-Yorkshiren poliisin mukaan 45-vuotias mies löydettiin vakavasti loukkaantuneena South Roadilta, High Greenistä, noin kello 01:00 GMT lauantaina. Mies, jota ei ole tunnistettu, kuoli, kun häntä vietiin sairaalaan, poliisi lisäsi. 31-vuotias mies pidätettiin sen jälkeen, kun toinen mies, 25, ja 19-vuotias nainen oli otettu kiinni. Kaikki kolme on pidätetty murhasta epäiltynä, ja he ovat edelleen pidätettyinä. Seuraa BBC Yorkshirea Facebookissa, Twitterissä ja Instagramissa. Lähetä juttuideoita osoitteeseen yorkslincs.news@bbc.co.uk. Aiheeseen liittyvät Internet-linkit South Yorkshiren poliisi</w:t>
      </w:r>
    </w:p>
    <w:p>
      <w:r>
        <w:rPr>
          <w:b/>
        </w:rPr>
        <w:t xml:space="preserve">Yhteenveto</w:t>
      </w:r>
    </w:p>
    <w:p>
      <w:r>
        <w:t xml:space="preserve">Kolmas henkilö on pidätetty murhasta epäiltynä sen jälkeen, kun mies kuoli Sheffieldin lähellä.</w:t>
      </w:r>
    </w:p>
    <w:p>
      <w:r>
        <w:rPr>
          <w:b/>
          <w:u w:val="single"/>
        </w:rPr>
        <w:t xml:space="preserve">Asiakirjan numero 33422</w:t>
      </w:r>
    </w:p>
    <w:p>
      <w:r>
        <w:t xml:space="preserve">Koirien ulkoilutusrajoitukset uusissa kodeissa Boat of Gartenissa</w:t>
      </w:r>
    </w:p>
    <w:p>
      <w:r>
        <w:t xml:space="preserve">Luonnonsuojelijat olivat huolissaan siitä, että rakentaminen Boat of Gartenin metsäalueelle häiritsisi lintuja, kuten aapuyökkösiä, ja muita luonnonvaraisia eläimiä. Työryhmä, johon Scottish Natural Heritage osallistui, perustettiin tarkastelemaan, miten kehitystä voitaisiin edistää. Se on suositellut koirien ulkoiluttamisen rajoittamista lintujen pesinnän aikaan. Kylän asukkaat ovat vaatineet uusia asuntoja, ja 30 kiinteistön joukossa on 10 kohtuuhintaista asuntoa. Cairngormsin kansallispuistoviranomaisen suunnittelusta vastaava Eleanor Mackintosh sanoi, että on tehty "kovasti töitä" sen eteen, että uusille asunnoille voitaisiin antaa rakennuslupa. Hän sanoi: "Boat of Gartenista on ollut haastavaa löytää paikka uusille taloille, koska alue on ympäristön kannalta herkkä. "Erityisesti viereisessä metsässä asuu metso, ja paikalliset asukkaat ja vierailijat käyttävät aluetta paljon ulkoiluun", hän totesi. Suunnittelulupaan on liitetty muun muassa seuraavat ehdot: Scottish Natural Heritage -organisaation Cairngormsin toiminnanjohtaja Debbie Green sanoi, että järjestö haluaa löytää ratkaisun asuntotarpeeseen vahingoittamatta luontoa. Hän lisäsi: "Kaikkien asianosaisten kovan työn ansiosta olemme iloisia, että tämä ehdotus täyttää kaikki kolme vaatimusta." "Omaleimaiset alkuperäiset mäntymetsämme ja niissä elävät kuuluisat linnut ja eläimet - kuten metso ja orava - ovat keskeinen voimavara, joka tukee paikallista matkailutaloutta."</w:t>
      </w:r>
    </w:p>
    <w:p>
      <w:r>
        <w:rPr>
          <w:b/>
        </w:rPr>
        <w:t xml:space="preserve">Yhteenveto</w:t>
      </w:r>
    </w:p>
    <w:p>
      <w:r>
        <w:t xml:space="preserve">Cairngormsin kansallispuistoon rakennettavien 30 uuden asunnon koiranomistajia pyydetään noudattamaan sääntöjä siitä, milloin ja missä he ulkoiluttavat lemmikkejään.</w:t>
      </w:r>
    </w:p>
    <w:p>
      <w:r>
        <w:rPr>
          <w:b/>
          <w:u w:val="single"/>
        </w:rPr>
        <w:t xml:space="preserve">Asiakirjan numero 33423</w:t>
      </w:r>
    </w:p>
    <w:p>
      <w:r>
        <w:t xml:space="preserve">Coronavirus: Kentissä hiihtävä perhe odottaa testejä yhdeksän päivää</w:t>
      </w:r>
    </w:p>
    <w:p>
      <w:r>
        <w:t xml:space="preserve">Kentistä kotoisin oleva Philip Meyer kertoi, että hänelle kerrottiin, että heiltä otettaisiin pyyhkäisynäyte kotona, mutta he odottivat yhä käyntiä. Hän sanoi, että pari joutui eristykseen 2. maaliskuuta sen jälkeen, kun he alkoivat yskiä. South East Coast Ambulance (Secamb), joka ylläpitää NHS 111 -palvelua, pyysi anteeksi ja sanoi, että testit ovat käynnissä. Westerhamista kotoisin oleva Meyer kertoi palanneensa Italiasta vaimonsa ja kahden poikansa kanssa 24. helmikuuta. He kulkivat Milanon lentokentän kautta, joka sijaitsi koronaviruksen saastuttamalla alueella, ennen kuin koko Italia suljettiin. Helmikuun 26. päivään mennessä hän ja hänen poikansa Gabriel olivat saaneet yskänkohtauksia. Viime maanantaina perhe soitti hätänumeroon 111, ja pariskunta joutui eristykseen sen jälkeen, kun Gabriel lähetettiin kotiin koulusta. Meyerin vaimo ja toinen poika eivät olleet sairastuneet, ja heille kerrottiin, ettei heidän tarvinnut eristää itseään. "Me kaikki jätimme heti kaiken kesken, menimme kotiin, soitimme numeroon 111 ja meille sanottiin, että meidän on eristettävä itsemme maanantaina ja että tarvitsisimme ehdottomasti koronavirustestiä", Meyer sanoi. "Emme olleet erityisen huolissamme terveydestämme, koska emme olleet hirveän sairaita, mutta olimme hyvin huolissamme siitä, että voisimme levittää tätä." Herra Meyer, joka soitti sen jälkeen joka päivä numeroon 111, sanoi, että hänelle kerrottiin, että testi oli toimitettu sairaalaan, mutta hän ei tiennyt, mihin sairaalaan. Hän sanoi: "Minusta näyttää nyt yhä todennäköisemmältä, että meitä ei koskaan testata, eikä meitä aiota testata - tai jos meitä testataan, testeissä on niin paljon ihmisiä, ettei kapasiteettia vain ole." Secambin tiedottaja antoi myöhemmin lausunnon, jossa sanottiin: "Olemme pahoillamme kuullessamme Meyerin huolenaiheista ja pahoittelemme viivästystä. "Tällä välin olemme olleet yhteydessä häneen koskien testejä, joita hänelle ja hänen perheelleen tehdään tänään."</w:t>
      </w:r>
    </w:p>
    <w:p>
      <w:r>
        <w:rPr>
          <w:b/>
        </w:rPr>
        <w:t xml:space="preserve">Yhteenveto</w:t>
      </w:r>
    </w:p>
    <w:p>
      <w:r>
        <w:t xml:space="preserve">Isää ja poikaa, jotka sairastuivat palattuaan hiihtolomalta Italiasta yli kaksi viikkoa sitten, ei ole testattu koronaviruksen varalta, vaikka he eristivät itsensä ja soittivat numeroon 111.</w:t>
      </w:r>
    </w:p>
    <w:p>
      <w:r>
        <w:rPr>
          <w:b/>
          <w:u w:val="single"/>
        </w:rPr>
        <w:t xml:space="preserve">Asiakirjan numero 33424</w:t>
      </w:r>
    </w:p>
    <w:p>
      <w:r>
        <w:t xml:space="preserve">Miljoonia luvattu Surreyn ja Brightonin yliopistohankkeisiin</w:t>
      </w:r>
    </w:p>
    <w:p>
      <w:r>
        <w:t xml:space="preserve">Brightonin yliopiston Preston Barracksia koskevalla suunnitelmalla pyritään kaupallistamaan akateemista tutkimusta kasvavilla start-up-yrityksillä. Lewes Roadin alueelle suunnitellaan myös asuntoja ja toimistoja. Rahoitus tulee Coast to Capital -paikallisesta yrityskumppanuudesta (LEP) seuraavien kuuden vuoden aikana. LEP, joka kattaa Länsi-Sussexin sekä osia Itä-Sussexista ja Surreysta, lupaa myös rahoitusta tulvapuolustukseen Newhavenissa ja Shorehamissa, liikenteen parantamiseen Crawleyssä ja A29:n parantamiseen Bognor Regisissä sekä lainoja 500 asunnon rakentamiseen Shopwhyke Lakesiin Chichesteriin. Newhavenissa työt ovat alku hankkeelle, jossa rakennetaan uusia asuntoja ja satamapalveluja. "Uskomme, että tällä alueella on suuret kasvumahdollisuudet ja että se pystyy kilpailemaan tehokkaasti Euroopan ja maailman vauraimpien alueiden kanssa", sanoi Coast to Capitalin puheenjohtaja Tim Wates. Myös Surreyn yliopisto saa 5 miljoonaa puntaa Enterprise M3 LEP:n kautta 5G:n eli seuraavan sukupolven mobiilin internetyhteyden kehittämiseen. M3 LEP lupaa 118 miljoonaa puntaa kuuden vuoden aikana hankkeille alueellaan, johon Surrey kuuluu. Niihin kuuluvat uudet opetustilat Brooklands Collegelle Ashfordissa, uudet jalankulku- ja pyöräilytunnelit Victoria Archissa Wokingissa ja hanke, jolla ostetaan maata viheralueita varten 1 300 uutta asuntoa varten Surrey Heathissa.</w:t>
      </w:r>
    </w:p>
    <w:p>
      <w:r>
        <w:rPr>
          <w:b/>
        </w:rPr>
        <w:t xml:space="preserve">Yhteenveto</w:t>
      </w:r>
    </w:p>
    <w:p>
      <w:r>
        <w:t xml:space="preserve">Suunnitelma innovaatiokeskuksesta, asunnoista ja toimistoista Brightonin entisissä kasarmeissa on yksi niistä hankkeista, jotka saavat 200 miljoonaa puntaa valtion rahoitusta.</w:t>
      </w:r>
    </w:p>
    <w:p>
      <w:r>
        <w:rPr>
          <w:b/>
          <w:u w:val="single"/>
        </w:rPr>
        <w:t xml:space="preserve">Asiakirjan numero 33425</w:t>
      </w:r>
    </w:p>
    <w:p>
      <w:r>
        <w:t xml:space="preserve">Devonin kolmen suurimman neuvoston on säästettävä yli 6 miljoonaa puntaa.</w:t>
      </w:r>
    </w:p>
    <w:p>
      <w:r>
        <w:t xml:space="preserve">Leikkaukset ovat osa kansallisia toimenpiteitä, joilla vähennetään julkisia menoja yli 6 miljardilla punnalla. Devonin kreivikunnanvaltuusto, Plymouthin kaupunginvaltuusto ja Torbayn valtuusto saavat kaikki 0,6 prosentin leikkauksen rahoitukseensa. Devonin kreivikunnanvaltuustolla on käytettävissään 3,9 miljoonaa puntaa vähemmän, Plymouthin kaupunginvaltuuston budjetti supistuu 1,8 miljoonalla punnalla ja Torbayn valtuuston budjetti leikataan 1 miljoonalla punnalla. Viime kuussa liittokansleri ilmoitti, että noin 1,2 miljardia puntaa valtakunnallisista 6 miljardin punnan leikkauksista on tehtävä paikallishallinnossa. Devonin kreivikunnanvaltuuston johtaja John Hart sanoi, että valtuusto tekee kaikkensa suojellakseen kaikkein heikoimmassa asemassa oleville suunnattuja palveluja. "Aiomme myös kysyä kaikkien Devonin asukkaiden näkemyksiä siitä, mitkä ovat heidän prioriteettejaan tulevaisuudessa ja missä heidän mielestään voimme tehdä leikkauksia tai jopa lopettaa palveluja." Plymouthin kaupunginvaltuuston tiedottaja totesi, että vähennysten tekeminen on "merkittävä haaste", mutta lisäsi, että valtuusto varmistaa, että paikalliset painopisteet turvataan.</w:t>
      </w:r>
    </w:p>
    <w:p>
      <w:r>
        <w:rPr>
          <w:b/>
        </w:rPr>
        <w:t xml:space="preserve">Yhteenveto</w:t>
      </w:r>
    </w:p>
    <w:p>
      <w:r>
        <w:t xml:space="preserve">Devonin kolmen suurimman valtuuston on kerrottu säästävän tänä vuonna yli 6 miljoonaa puntaa budjetistaan.</w:t>
      </w:r>
    </w:p>
    <w:p>
      <w:r>
        <w:rPr>
          <w:b/>
          <w:u w:val="single"/>
        </w:rPr>
        <w:t xml:space="preserve">Asiakirjan numero 33426</w:t>
      </w:r>
    </w:p>
    <w:p>
      <w:r>
        <w:t xml:space="preserve">Tamworth Legionääritautitapaukset "voivat liittyä toisiinsa".</w:t>
      </w:r>
    </w:p>
    <w:p>
      <w:r>
        <w:t xml:space="preserve">Kaksi potilasta on "toipumassa" sairaudesta, jonka aiheuttavat vesijärjestelmiin yleisesti liittyvät bakteerit, kertoi Public Health England (PHE). Se tutkii myös neljää muuta kaupungissa viimeisten kuuden kuukauden aikana sattunutta tapausta, joissa potilaat ovat toipuneet. Asiantuntijat ottavat yksityiskohtaisia tietoja siitä, missä ihmiset kävivät. Tohtori David Kirrage, PHE:n West Midlandsin terveydensuojeluryhmän johtava konsultti, sanoi: "Vaikka meillä ei tällä hetkellä olekaan suoraa yhteyttä näiden tapausten välillä, meillä on todisteita, jotka viittaavat siihen, että tapauksilla on yhteinen lähde." Tohtori Kirrage sanoi, että he tutkivat, löytyisikö yhteinen paikallinen tartuntalähde. Hänen mukaansa legioonalaistauti on harvinainen mutta "mahdollisesti hengenvaarallinen sairaus", joka ei tartu ihmisestä toiseen. "Varotoimenpiteenä työskentelemme yhdessä Health and Safety Executiven ja Tamworth Borough Councilin kanssa mahdollisten tautilähteiden tunnistamiseksi ja valvomiseksi", hän sanoi. Varhaisiin oireisiin kuuluu flunssan kaltainen sairaus, johon liittyy lihaskipuja, väsymystä, päänsärkyä ja kuumetta ja joka voi johtaa keuhkokuumeeseen.</w:t>
      </w:r>
    </w:p>
    <w:p>
      <w:r>
        <w:rPr>
          <w:b/>
        </w:rPr>
        <w:t xml:space="preserve">Yhteenveto</w:t>
      </w:r>
    </w:p>
    <w:p>
      <w:r>
        <w:t xml:space="preserve">Terveydenhuollon asiantuntijat tutkivat Tamworthissa kuutta legioonalaistautitapausta, jotka voivat liittyä "yhteiseen lähteeseen".</w:t>
      </w:r>
    </w:p>
    <w:p>
      <w:r>
        <w:rPr>
          <w:b/>
          <w:u w:val="single"/>
        </w:rPr>
        <w:t xml:space="preserve">Asiakirjan numero 33427</w:t>
      </w:r>
    </w:p>
    <w:p>
      <w:r>
        <w:t xml:space="preserve">Peter Hancockista Bathin ja Wellsin uusi piispa</w:t>
      </w:r>
    </w:p>
    <w:p>
      <w:r>
        <w:t xml:space="preserve">Hancock, joka on tällä hetkellä Basingstoken piispa, oli yksi neljästä ehdokkaasta. Hänet nimitettiin sen jälkeen, kun rovasti Peter Price luopui tehtävästä kesäkuussa oltuaan virassa 11 vuotta ja kuvailtuaan sitä yhdeksi elämänsä "erikoisimmista" ajanjaksoista. Piispa Hancockin on määrä aloittaa tehtävässä ensi vuonna tapahtuvan virkaanastumisensa jälkeen. Hän syntyi Kentissä vuonna 1955, mutta varttui Wightin saarella. Piispa Hancock luki luonnontieteitä Selwyn Collegessa Cambridgessa ja opiskeli sitten papiksi Oak Hill Theological Collegessa. Hänellä ja hänen vaimollaan Janella on neljä aikuista lasta, Claire, Richard, Charlotte ja William. Aiheeseen liittyvät Internet-linkit Bathin ja Wellsin hiippakunta</w:t>
      </w:r>
    </w:p>
    <w:p>
      <w:r>
        <w:rPr>
          <w:b/>
        </w:rPr>
        <w:t xml:space="preserve">Yhteenveto</w:t>
      </w:r>
    </w:p>
    <w:p>
      <w:r>
        <w:t xml:space="preserve">Pastori Peter Hancockista tulee Bathin ja Wellsin 79. piispa.</w:t>
      </w:r>
    </w:p>
    <w:p>
      <w:r>
        <w:rPr>
          <w:b/>
          <w:u w:val="single"/>
        </w:rPr>
        <w:t xml:space="preserve">Asiakirjan numero 33428</w:t>
      </w:r>
    </w:p>
    <w:p>
      <w:r>
        <w:t xml:space="preserve">Barnes &amp; Noblen osakkeet hyppäävät myyntiharkinnan vuoksi</w:t>
      </w:r>
    </w:p>
    <w:p>
      <w:r>
        <w:t xml:space="preserve">Ketju sanoi uskovansa, että sen osakkeet ovat "huomattavasti aliarvostettuja". Perustaja Leonard Riggio sanoi, että hän saattaa tehdä tarjouksen vaikeuksissa olevasta vähittäiskaupasta osana laajempaa sijoittajaryhmää. Ketju kamppaili taantuman aikana, kun kuluttajat hakeutuivat alennuskirjakauppoihin. Tulevaisuuden näkymiä vaikeuttaa myös digitaalisten kirjojen eli niin sanottujen e-lukulaitteiden yleistyminen. Yhtiö sanoi luottavansa siihen, että sen "ikoninen brändi ja ainutlaatuiset kilpailuedut" varmistavat sen menestyksen tulevaisuudessa. Johtokunta sanoi kuitenkin aikovansa "arvioida strategisia vaihtoehtoja, mukaan lukien yhtiön mahdollinen myynti, osakkeenomistajien arvon kasvattamiseksi". Riggio sanoi haluavansa pysyä yhtiössä arvioinnin tuloksesta riippumatta. "Riippumatta siitä, osallistunko yrityksen ostavaan sijoittajaryhmään, minä ja koko ylin johtoryhmä olemme halukkaita ja innokkaita jäämään yrityksen palvelukseen ja selviytymään tulevista haastavista vuosista, hän sanoi. Ketju sanoi, ettei uudelleentarkastelulle ole aikataulua ja että se ei välttämättä johda myyntiin. Barnes &amp; Noblella on 720 kirjakauppaa eri puolilla Yhdysvaltoja.</w:t>
      </w:r>
    </w:p>
    <w:p>
      <w:r>
        <w:rPr>
          <w:b/>
        </w:rPr>
        <w:t xml:space="preserve">Yhteenveto</w:t>
      </w:r>
    </w:p>
    <w:p>
      <w:r>
        <w:t xml:space="preserve">Yhdysvaltain suurimman kirjakauppaketjun Barnes &amp; Noblen osakkeet ovat hypänneet 20 prosenttia sen jälkeen, kun se ilmoitti myöhään tiistaina harkitsevansa itsensä myyntiin asettamista.</w:t>
      </w:r>
    </w:p>
    <w:p>
      <w:r>
        <w:rPr>
          <w:b/>
          <w:u w:val="single"/>
        </w:rPr>
        <w:t xml:space="preserve">Asiakirjan numero 33429</w:t>
      </w:r>
    </w:p>
    <w:p>
      <w:r>
        <w:t xml:space="preserve">Paddock Woodin kovakuoriainen "uhkaa puita".</w:t>
      </w:r>
    </w:p>
    <w:p>
      <w:r>
        <w:t xml:space="preserve">Forestry Commission on löytänyt aasialaisen kovakuoriaisen toukkia poppelipuusta Paddock Woodissa. Feran mukaan kovakuoriainen ei ole kotoisin Yhdistyneestä kuningaskunnasta, ja se on mahdollisesti tullut alueelle puupakkauksissa, joita käytettiin kivien tuomisessa Kiinasta viereisellä työmaalla. Kuoriaiset ovat 20-40 millimetriä pitkiä, mustia ja valkoisia merkkejä sisältäviä. Toukat porautuvat huomaamatta puun sisään, syövät puuta ja tappavat kasvin tai jättävät sen alttiiksi taudeille. Feran mukaan kyseessä on ensimmäinen kuoriaisen esiintyminen Yhdistyneessä kuningaskunnassa, ja sillä voi olla vakavia seurauksia brittiläisille puille. John Morgan Forestry Commissionista sanoi: "Meidän on poistettava kaikki saastuneiksi todetut puut, ja on mahdollista, että meidän on poistettava mahdolliset isäntäpuut alkuperäisen paikan ympäriltä varotoimenpiteenä. "Yhdysvalloissa ja Italiassa esiintyneiden tautipesäkkeiden hävittämistoimenpiteet ovat johtaneet kymmenien tuhansien varttuneiden puiden häviämiseen."</w:t>
      </w:r>
    </w:p>
    <w:p>
      <w:r>
        <w:rPr>
          <w:b/>
        </w:rPr>
        <w:t xml:space="preserve">Yhteenveto</w:t>
      </w:r>
    </w:p>
    <w:p>
      <w:r>
        <w:t xml:space="preserve">Elintarvike- ja ympäristötutkimusviraston (Fera) mukaan Kentissä esiintyvä kovakuoriainen uhkaa lehtipuita ja pensaita.</w:t>
      </w:r>
    </w:p>
    <w:p>
      <w:r>
        <w:rPr>
          <w:b/>
          <w:u w:val="single"/>
        </w:rPr>
        <w:t xml:space="preserve">Asiakirjan numero 33430</w:t>
      </w:r>
    </w:p>
    <w:p>
      <w:r>
        <w:t xml:space="preserve">Australialainen toimittaja vapautettiin Japanissa pidätyksen jälkeen, kun hän yritti tavata lapsiaan</w:t>
      </w:r>
    </w:p>
    <w:p>
      <w:r>
        <w:t xml:space="preserve">Scott McIntyre sanoo, ettei ole nähnyt lapsiaan toukokuun jälkeen, jolloin hänen suhteensa katkesi. Hän vietti yli kuukauden vankilassa, ennen kuin tapaus eteni oikeudenkäyntiin. Tämä on viimeisin tapaus, joka korostaa Japanin yhteishuoltajuuslakien puutetta, joka on harvinaista kehittyneissä maissa. Mistä tapauksessa oli kyse? McIntyre - entinen jalkapallotoimittaja australialaisessa SBS-kanavassa - pidätettiin marraskuussa, kuukausi sen jälkeen, kun hänen väitettiin tunkeutuneen sen kerrostalon yhteisiin tiloihin, jossa hänen appivanhempansa asuvat. Hän pyysi tekojaan anteeksi, mutta sanoi halunneensa vain varmistaa, että hänen lapsensa olivat turvassa sen jälkeen, kun taifuuni Hagibis oli iskenyt Japaniin kuukautta aiemmin. McIntyre on syyttänyt vaimoaan siitä, että tämä oli siepannut heidän kaksi lastaan - nyt 11- ja 8-vuotiaat - toukokuussa ja katkaissut yhteydenpidon. Hänen entinen kumppaninsa on syyttänyt häntä väkivallasta, minkä hän kiistää. Hän sanoi, että häntä pidettiin sellissä valot päällä ja että hän sai kylpeä vain harvoin. "Tähän rangaistukseen ei pidä suhtautua kevyesti", sanoi tuomari Yuichi Tada ja langetti kuuden kuukauden vankeusrangaistuksen, joka on ehdollinen kolmeksi vuodeksi. "Alue, jonne [McIntyre pääsi], oli kuitenkin yleinen alue, eikä hän käyttänyt voimakeinoja. Hänellä ei ole rikosrekisteriä ja hän lupasi tälle tuomioistuimelle, ettei hän tee sitä enää uudelleen." Oikeuden ulkopuolella McIntyre sanoi: "Minä ja muut vanhemmat haluamme vain, että Japani liittyisi sivistyneeseen maailmaan ja ottaisi käyttöön yhteishuoltajuusjärjestelmän". "Olen täällä kaikkien niiden siepattujen lasten puolesta, joilla ei ole ääntä. Tämä ei ole tapa, jolla nykyaikainen yhteiskunta voi toimia. Lapset ansaitsevat kaksi vanhempaa."</w:t>
      </w:r>
    </w:p>
    <w:p>
      <w:r>
        <w:rPr>
          <w:b/>
        </w:rPr>
        <w:t xml:space="preserve">Yhteenveto</w:t>
      </w:r>
    </w:p>
    <w:p>
      <w:r>
        <w:t xml:space="preserve">Japanissa asuva australialainen toimittaja on saanut ehdollisen tuomion syytettynä siitä, että hän oli tunkeutunut vieraantuneiden appivanhempiensa kotiin etsiessään lapsiaan.</w:t>
      </w:r>
    </w:p>
    <w:p>
      <w:r>
        <w:rPr>
          <w:b/>
          <w:u w:val="single"/>
        </w:rPr>
        <w:t xml:space="preserve">Asiakirjan numero 33431</w:t>
      </w:r>
    </w:p>
    <w:p>
      <w:r>
        <w:t xml:space="preserve">Beauly Firthin pullonokkadelfiinien määrä on paras vuosiin.</w:t>
      </w:r>
    </w:p>
    <w:p>
      <w:r>
        <w:t xml:space="preserve">Tiistaina laskettiin 20 yksilöä, joista seitsemän vasaa, Beauly Firthissä ja Kessockin kanaalissa lähellä Invernessiä. Charlie Phillips Whale and Dolphin Conservation Society (WDCS) -järjestöstä on seurannut määriä jo vuosia. Hänen mukaansa eläimet seurasivat todennäköisesti hyvää lohikantoa. Phillips sanoi: "En ole laskenut täällä näin paljon delfiinejä lähes 15 vuoteen. "Toivottavasti tämä delfiinisuuntaus jatkuu." Moray Firthistä ja Pohjanmereltä kanavaan ja Beauly Firthiin saapuvat pullonokkadelfiinit ovat maailman pohjoisin lajin kanta. Pohjanmerellä esiintyy lähes 200 delfiiniä, ja eläimiä nähdään usein Moray Firthissä. Scottish Natural Heritage (SNH), joka teettää kuuden vuoden välein raportin populaation terveydestä, totesi toukokuussa, että populaatio on vakaa ja saattaa jopa kasvaa.</w:t>
      </w:r>
    </w:p>
    <w:p>
      <w:r>
        <w:rPr>
          <w:b/>
        </w:rPr>
        <w:t xml:space="preserve">Yhteenveto</w:t>
      </w:r>
    </w:p>
    <w:p>
      <w:r>
        <w:t xml:space="preserve">Luonnonsuojelupäällikön mukaan Highlandin lahdella vierailevat pullonokkadelfiinit ovat korkeimmillaan sitten 1990-luvun lopun.</w:t>
      </w:r>
    </w:p>
    <w:p>
      <w:r>
        <w:rPr>
          <w:b/>
          <w:u w:val="single"/>
        </w:rPr>
        <w:t xml:space="preserve">Asiakirjan numero 33432</w:t>
      </w:r>
    </w:p>
    <w:p>
      <w:r>
        <w:t xml:space="preserve">Unkarin palkinto palautetaan "rasistisen" kirjailijan palkitsemisen jälkeen</w:t>
      </w:r>
    </w:p>
    <w:p>
      <w:r>
        <w:t xml:space="preserve">Katrina Lantos Swett, unkarilaissyntyisen Tom Lantosin tytär, oli saanut kunnianosoituksen vähemmistöjen hyväksi tehdystä työstä. Hän sanoi, että saman palkinnon myöntäminen kirjailija Zsolt Bayerille oli "tahrannut" ansioristin ritariristin. Hän sanoi, että Bayer "ansaitsi tuomion eikä kunniaa vastenmielisistä kirjoituksistaan". Lantos Swett on viimeisin niistä noin sadasta Unkarin valtion palkinnon saajasta, jotka ovat palauttaneet palkintonsa vastalauseena Bayerin palkitsemispäätökselle. Hän on sanonut toivovansa, että hänen toimintansa saa Unkarin hallituksen miettimään kahdesti, pitäisikö sen olla yhteydessä sanomalehden kolumnistiin, joka on verrannut maan suurta romaniväestöä eläimiin ja sanonut, että kaikki yli 14-vuotiaat muslimit ovat "potentiaalisia murhaajia". Kirjoittaja on myös kirjoittanut monia artikkeleita, jotka kriitikot ovat tuominneet antisemitistisiksi. "Esimerkillinen" Katrina Lantos Swett sai vuonna 2009 ritariristin työstään vähemmistöjen oikeuksiin keskittyvän Tom Lantos -instituutin perustamiseksi Budapestiin. Washingtonissa sijaitseva Yhdysvaltain holokaustin muistomuseo kehotti aiemmin Unkarin pääministeriä Viktor Orbania ja presidentti Janos Aderia, jotka ehdottivat ja myönsivät palkinnon Bayerille, peruuttamaan sen "välittömästi". Orbanin Fidesz-puolueeseen kuuluva Bayer sai palkinnon "esimerkillisestä journalistisesta toiminnastaan", johon on kuulunut muun muassa kirjoittaminen Transilvaniassa asuvasta unkarilaisvähemmistöstä ja Neuvostoliitossa olevien unkarilaisten vankien kohtalosta. Viime vuonna hän sanoi pahoittelevansa joitakin rasistisiksi tai antisemitistisiksi tuomittuja ilmaisuja.</w:t>
      </w:r>
    </w:p>
    <w:p>
      <w:r>
        <w:rPr>
          <w:b/>
        </w:rPr>
        <w:t xml:space="preserve">Yhteenveto</w:t>
      </w:r>
    </w:p>
    <w:p>
      <w:r>
        <w:t xml:space="preserve">Holokaustista selvinneen entisen yhdysvaltalaisen kongressiedustajan tytär on palauttanut Unkarille arvostetun palkinnon vastalauseena Unkarin päätökselle palkita antisemitismistä syytetty kirjailija.</w:t>
      </w:r>
    </w:p>
    <w:p>
      <w:r>
        <w:rPr>
          <w:b/>
          <w:u w:val="single"/>
        </w:rPr>
        <w:t xml:space="preserve">Asiakirjan numero 33433</w:t>
      </w:r>
    </w:p>
    <w:p>
      <w:r>
        <w:t xml:space="preserve">Michael Sheen vie Dylan Thomas -näytelmän takaisin New Yorkiin</w:t>
      </w:r>
    </w:p>
    <w:p>
      <w:r>
        <w:t xml:space="preserve">Sheen ottaa ensimmäisen äänen roolin, kun show esitetään New Yorkin 92Y-teatterissa 26. lokakuuta, Thomasin syntymän satavuotispäivän aattona. Esitys lähetetään myös suorana BBC Radio Walesin kautta. Walesilaiseen näyttelijäkaartiin kuuluu Kate Burton, Richard Burtonin tytär, joka myös esitti First Voicea. Dylan Thomas kertoi Under Milk Wood -teoksen ensimmäisen läpilukukerran 92Y:ssä vuonna 1953, vähän ennen kuin hän kuoli kaupungissa. Teos tallennettiin ensimmäisen kerran radiolle vuonna 1954, ja siitä on sittemmin tehty elokuva- ja televisiosovituksia. Sheen sanoi: "Tuntuu oudolta, että New York yhdistetään näytelmään niin paljon, vaikka näytelmä on kuvitteellisessa walesilaisessa Llareggubin kylässä, jonka on kirjoittanut Swanseasta kotoisin oleva walesilainen mies, mutta näytelmä esitettiin siellä ensimmäisen kerran, ja siellä tehtiin myös ainoa nauhoitus, jossa Dylan Thomas esitti näytelmän itse. "On siis uskomattoman jännittävää ja liikuttavaa päästä samalle näyttämölle, seisomaan tai istumaan pulpetin taakse juuri siinä paikassa, jossa Dylan Thomas teki sen vuonna 1953, ja kaikki nämä vuodet myöhemmin pystyä - ei tosin uusintamaan sitä - mutta esittämään se uudelleen ja antamaan sille uuden elämän samassa paikassa, jossa se syntyi ensimmäisen kerran. "Ja se, että se esitetään samaan aikaan Walesin radiossa, kun tiedämme, että kaikki Walesissa voivat kuunnella sitä samaan aikaan kuin ihmiset New Yorkissa voivat istua kuuntelemassa sitä, on mahtavaa."</w:t>
      </w:r>
    </w:p>
    <w:p>
      <w:r>
        <w:rPr>
          <w:b/>
        </w:rPr>
        <w:t xml:space="preserve">Yhteenveto</w:t>
      </w:r>
    </w:p>
    <w:p>
      <w:r>
        <w:t xml:space="preserve">Näyttelijä Michael Sheen ohjaa ja tähdittää Under Milk Wood -teosta amerikkalaisessa teatterissa, jossa Dylan Thomas esitti ensimmäisen kerran kuuluisan teoksensa.</w:t>
      </w:r>
    </w:p>
    <w:p>
      <w:r>
        <w:rPr>
          <w:b/>
          <w:u w:val="single"/>
        </w:rPr>
        <w:t xml:space="preserve">Asiakirjan numero 33434</w:t>
      </w:r>
    </w:p>
    <w:p>
      <w:r>
        <w:t xml:space="preserve">Egyptin eläintarhaa syytetään aasin maalaamisesta seepralta näyttäväksi</w:t>
      </w:r>
    </w:p>
    <w:p>
      <w:r>
        <w:t xml:space="preserve">Opiskelija Mahmoud Sarhan laittoi kuvat Facebookiin käytyään Kairossa International Gardenin kunnallisessa puistossa. Sen pienen koon ja teräväkärkisten korvien lisäksi sen kasvoissa oli mustia tahroja. Kuvat lähtivät nopeasti leviämään, ja asiantuntijat punnitsivat eläimen lajia. Paikallisen uutisryhmän Extranews.tv:n tavoittama eläinlääkäri sanoi, että seepran kuono on musta, kun taas sen raidat ovat yhtenäisempiä ja yhdensuuntaisia. Sarhan kertoi Extranewsille, että aitauksessa oli kaksi eläintä ja että molemmat oli maalattu. Saatat myös pitää tästä: Kun paikallinen radioasema Nogoum FM otti yhteyttä, eläintarhan johtaja Mohamed Sultan vakuutti, ettei eläin ollut väärennös. Tämä ei ole ensimmäinen kerta, kun eläintarhaa syytetään yrityksestä huijata yleisöään. Gazassa sijaitseva eläintarha ei löytänyt keinoa kiertää Israelin saartoa, joten se maalasi kaksi aasia seepran näköisiksi vuonna 2009. Toinen Gazan eläintarha laittoi täytettyjä eläimiä näytteille vuonna 2012 eläinpulan vuoksi. Vuonna 2013 kiinalainen eläintarha Henanin maakunnassa yritti esittää tiibetinmastiffikoiraa afrikkalaisena leijonana, ja vuonna 2017 Guangxin maakunnassa sijaitseva eläintarha tuotti kävijöille pettymyksen esittelemällä puhallettavia muovipingviinejä. Viikkoja myöhemmin toinen Guangxin eläintarha sai tuomion muovisten perhosten esittelystä.</w:t>
      </w:r>
    </w:p>
    <w:p>
      <w:r>
        <w:rPr>
          <w:b/>
        </w:rPr>
        <w:t xml:space="preserve">Yhteenveto</w:t>
      </w:r>
    </w:p>
    <w:p>
      <w:r>
        <w:t xml:space="preserve">Egyptiläinen eläintarha on kiistänyt maalanneensa mustia raitoja aasiaan, jotta se näyttäisi seepralta, sen jälkeen kun eläimestä oli ilmestynyt kuva internetissä.</w:t>
      </w:r>
    </w:p>
    <w:p>
      <w:r>
        <w:rPr>
          <w:b/>
          <w:u w:val="single"/>
        </w:rPr>
        <w:t xml:space="preserve">Asiakirjan numero 33435</w:t>
      </w:r>
    </w:p>
    <w:p>
      <w:r>
        <w:t xml:space="preserve">Kiina: Chengdu ottaa käyttöön älykkäät roskikset</w:t>
      </w:r>
    </w:p>
    <w:p>
      <w:r>
        <w:t xml:space="preserve">By News from Elsewhere......as found by BBC Monitoring Roskakorit tulevat julkisuuteen Sichuanin maakunnan pääkaupungissa Chengdussa myöhemmin tässä kuussa, kertoo China Radio International. Ilmainen internet-yhteys ei ole ainoa hi-tech-aspekti, sillä ne käyttävät myös kahta paneelia yläpuolellaan aurinkoenergian hyödyntämiseen. Ylimääräinen sähkö varastoidaan tukikohdassa olevaan akkuun. Roskikset hoitavat myös tehtäviä, jotka yleensä liittyvät roskien keräykseen, vaikkakin futuristisella tavalla. Niissä on GPS-toiminto, joka ilmoittaa katujen siivoojille, milloin on aika viedä roskat ulos, ja aivan kuin tämä ei olisi vielä tarpeeksi, ne ovat palo- ja pomminkestäviä. Roskikset avautuvat vain, kun joku lähestyy, ja niissä on automaattinen desinfiointilaite, joka neutralisoi pahat hajut. Lehdistön mukaan paikalliset asukkaat ovat jo antaneet roskikselle lempinimen King Kong. "5 millimetrin paksuisten ruostumattomasta teräksestä valmistettujen levyjen ja nelikerroksisen rakenteen ansiosta se on todellakin nimensä veroinen", toteaa Huaxi Metropolis Daily -lehti."" Seuraava juttu: Islantilainen linja-autonkuljettaja kerää tukea pakolaisten päiväretkille Käytä #NewsfromElsewhere, jotta pysyt ajan tasalla uutisistamme Twitterin kautta.</w:t>
      </w:r>
    </w:p>
    <w:p>
      <w:r>
        <w:rPr>
          <w:b/>
        </w:rPr>
        <w:t xml:space="preserve">Yhteenveto</w:t>
      </w:r>
    </w:p>
    <w:p>
      <w:r>
        <w:t xml:space="preserve">Lounais-Kiinassa sijaitseva kaupunki on ottamassa käyttöön uudenlaisia katujäteastioita, joissa on sisäänrakennettu wi-fi-antenni, kerrotaan.</w:t>
      </w:r>
    </w:p>
    <w:p>
      <w:r>
        <w:rPr>
          <w:b/>
          <w:u w:val="single"/>
        </w:rPr>
        <w:t xml:space="preserve">Asiakirjan numero 33436</w:t>
      </w:r>
    </w:p>
    <w:p>
      <w:r>
        <w:t xml:space="preserve">Yhdistyneen kuningaskunnan työmarkkinat "heikot Brexit-äänestyksen aikaan</w:t>
      </w:r>
    </w:p>
    <w:p>
      <w:r>
        <w:t xml:space="preserve">Yhtiö sanoi myös, ettei se ole nähnyt "mitään todisteita" äänestyksen vaikutuksista Yhdistyneen kuningaskunnan ulkopuolisilla markkinoilla. Yhtiön kommentit tulivat samaan aikaan, kun se ilmoitti 30. kesäkuuta päättyneeltä tilikaudelta 11 %:n noususta veroja edeltävässä tuloksessa 173 miljoonaan puntaan. Voittoja kasvatti vahva kaupankäynti Aasiassa ja muualla Euroopassa. Yhdistyneessä kuningaskunnassa Haysin mukaan nettopalkkiot pysyivät ennallaan, ja kaupankäynti oli "haastavampaa" tilikauden loppupuolella, joka osui samaan aikaan EU-kansanäänestyksen valmistelujen kanssa. Olosuhteet olivat erityisen haastavat Yhdistyneen kuningaskunnan paikallishallinnon ja terveydenhuollon markkinoilla. Haysin mukaan myös Lontoon Cityn pankkitoiminnan olosuhteet olivat vaikeat, ja rakennus- ja kiinteistöalan suuntaukset heikkenivät tilikauden loppupuolella. Haysin toimitusjohtaja Alistair Cox sanoi: "EU-kansanäänestyksen jälkeen epävarmuus on lisääntynyt Yhdistyneen kuningaskunnan markkinoilla, mutta emme ole nähneet merkkejä vaikutuksista muualla. "On liian aikaista sanoa, mitä pidemmän aikavälin vaikutukset voivat olla, ja kuten aina, seuraamme toiminnan tasoa tiiviisti." Jefferiesin analyytikko Kean Marden sanoi: "Rakennus- ja kiinteistöalalla Lontoo ja suuret yritykset ovat kärsineet eniten. Tähän mennessä Hays ei ole havainnut merkkejä siitä, että tilanne olisi levinnyt Eurooppaan." "Olemme tietoisia siitä, että heinä- ja elokuu ovat alalle kausiluonteisesti hiljaisia kuukausia, ja syyskuu (joka voi olla yksi vuoden suurimmista tulonlähteistä) antaa merkityksellisempää tietoa." Yhdistyneen kuningaskunnan osuus Haysin liiketoiminnasta on noin kolmannes. Se työllistää noin 9 200 henkilöä 33 maassa. Aasian ja Tyynenmeren alueella nettopalkkiot kasvoivat 4 prosenttia, ja Australiassa kasvua oli 5 prosenttia, mikä johtui julkisen sektorin vahvasta kasvusta. Manner-Euroopassa ja muualla maailmassa nettopalkkiot kasvoivat 15 prosenttia.</w:t>
      </w:r>
    </w:p>
    <w:p>
      <w:r>
        <w:rPr>
          <w:b/>
        </w:rPr>
        <w:t xml:space="preserve">Yhteenveto</w:t>
      </w:r>
    </w:p>
    <w:p>
      <w:r>
        <w:t xml:space="preserve">Rekrytointijätti Haysin mukaan Yhdistyneen kuningaskunnan työmarkkinat heikkenivät "merkittävästi" EU-kansanäänestyksen aikaan, mutta äänestyksen pitkän aikavälin vaikutuksia on vielä liian aikaista arvioida.</w:t>
      </w:r>
    </w:p>
    <w:p>
      <w:r>
        <w:rPr>
          <w:b/>
          <w:u w:val="single"/>
        </w:rPr>
        <w:t xml:space="preserve">Asiakirjan numero 33437</w:t>
      </w:r>
    </w:p>
    <w:p>
      <w:r>
        <w:t xml:space="preserve">Vaikuttava Lincoln City bussikiertueen juhlassa</w:t>
      </w:r>
    </w:p>
    <w:p>
      <w:r>
        <w:t xml:space="preserve">League Two -seurasta tuli ensimmäinen joukkue, joka voitti tällä kaudella nousun Englannin jalkapalloliigaan, kun se pelasi viime kuussa tasapelin Cheltenham Townin kanssa. Paraati alkoi South Parkista ja kulki kaupungin läpi. Danny Cowley on nyt ohjannut Sincil Bankin joukkueen kahteen nousuun kolmena kautenaan seurassa. Seura voitti viime kaudella myös Checkatrade Trophyn Wembleyllä. Lincoln hävisi kauden viimeisen ottelunsa - 0-3-tappio kotonaan Colchester Unitedille - mutta jäi silti kuusi pistettä toiseksi sijoittuneesta Burysta. Jim, joka on ollut Impsin fani 16 vuotta, sanoi: "Se on uskomatonta, täydellinen ilmestys saada kolme pokaalia kolmella kaudella - aivan uskomatonta." Seuraa BBC East Yorkshire and Lincolnshirea Facebookissa, Twitterissä ja Instagramissa. Lähetä juttuideoita osoitteeseen yorkslincs.news@bbc.co.uk. Ympäri BBC:tä Lincoln City - Jalkapallo - BBC Sport</w:t>
      </w:r>
    </w:p>
    <w:p>
      <w:r>
        <w:rPr>
          <w:b/>
        </w:rPr>
        <w:t xml:space="preserve">Yhteenveto</w:t>
      </w:r>
    </w:p>
    <w:p>
      <w:r>
        <w:t xml:space="preserve">Tuhannet Lincoln Cityn fanit ovat juhlineet seuran mestaruutta ja ylenemistä avoimella bussikierroksella kaupungissa.</w:t>
      </w:r>
    </w:p>
    <w:p>
      <w:r>
        <w:rPr>
          <w:b/>
          <w:u w:val="single"/>
        </w:rPr>
        <w:t xml:space="preserve">Asiakirjan numero 33438</w:t>
      </w:r>
    </w:p>
    <w:p>
      <w:r>
        <w:t xml:space="preserve">Mies kiistää 80-vuotiaan puukotusmurhan Droitwichissa</w:t>
      </w:r>
    </w:p>
    <w:p>
      <w:r>
        <w:t xml:space="preserve">Desmond Woodingin ruumis löydettiin Vines Lanelta Droitwichista 24. kesäkuuta. Adam Mason, 32, kotoisin Plough Lanelta, Tibbertonista, Worcestershiresta, on kiistänyt murhan. Mark Mason, 55, myös Plough Lanelta, on tunnustanut syyttömyytensä rikoksentekijän avustamisesta. Miesten oikeudenkäynnin on määrä alkaa 9. joulukuuta Worcester Crown Courtissa. Heidän on määrä saapua oikeuteen seuraavan kerran 6. syyskuuta oikeudenkäyntiä edeltävää tarkastelua varten. Seuraa BBC West Midlandsia Facebookissa ja Twitterissä ja tilaa paikalliset uutispäivitykset suoraan puhelimeesi.</w:t>
      </w:r>
    </w:p>
    <w:p>
      <w:r>
        <w:rPr>
          <w:b/>
        </w:rPr>
        <w:t xml:space="preserve">Yhteenveto</w:t>
      </w:r>
    </w:p>
    <w:p>
      <w:r>
        <w:t xml:space="preserve">Mies on tunnustanut syyttömyytensä 80-vuotiaan murhasta, joka puukotettiin kuoliaaksi hänen kotonaan.</w:t>
      </w:r>
    </w:p>
    <w:p>
      <w:r>
        <w:rPr>
          <w:b/>
          <w:u w:val="single"/>
        </w:rPr>
        <w:t xml:space="preserve">Asiakirjan numero 33439</w:t>
      </w:r>
    </w:p>
    <w:p>
      <w:r>
        <w:t xml:space="preserve">Winston Rea: Rea: Johtava lojalisti kuulusteltavana levottomuuksien murhista</w:t>
      </w:r>
    </w:p>
    <w:p>
      <w:r>
        <w:t xml:space="preserve">Syyskuussa poliisi aloitti uudelleen tutkimukset John Devinen ja John O'Haran murhista 1980- ja 1990-luvuilla. Rikostutkijat pidättivät Rean, 65, Belfastissa tiistaina. Häntä kuulustellaan murhista ja "muista vakavista rikoksista", poliisi kertoi. Viime vuonna poliisi sai käyttöönsä nauhat, jotka sisälsivät hänen amerikkalaiselle yliopistohankkeelle antamiaan haastatteluja. Rea oli yksi kymmenistä lojalisteista ja republikaaneista, jotka antoivat lausuntoja Boston Collegen henkilökunnalle, joka laati suullista historiaa Pohjois-Irlannin levottomuuksista. Devine, 37, ammuttiin kuoliaaksi kotonaan Fallswater Streetillä Länsi-Belfastissa 23. heinäkuuta 1989. John O'Hara, 41, ammuttiin 17. huhtikuuta 1991 Dunluce Avenuella Etelä-Belfastissa. Molemmat uhrit joutuivat lojalistien aseistautuneiden miesten kohteeksi erillisissä iskuissa. Ketään ei ole syytetty kummastakaan murhasta.</w:t>
      </w:r>
    </w:p>
    <w:p>
      <w:r>
        <w:rPr>
          <w:b/>
        </w:rPr>
        <w:t xml:space="preserve">Yhteenveto</w:t>
      </w:r>
    </w:p>
    <w:p>
      <w:r>
        <w:t xml:space="preserve">Tunnettu lojalisti Winston Rea on pidätetty kahden katolisen työmiehen murhasta yli 20 vuotta sitten.</w:t>
      </w:r>
    </w:p>
    <w:p>
      <w:r>
        <w:rPr>
          <w:b/>
          <w:u w:val="single"/>
        </w:rPr>
        <w:t xml:space="preserve">Asiakirjan numero 33440</w:t>
      </w:r>
    </w:p>
    <w:p>
      <w:r>
        <w:t xml:space="preserve">Mumbain lentokentän pommiuhasta syytetty mies "sanoi Bombay</w:t>
      </w:r>
    </w:p>
    <w:p>
      <w:r>
        <w:t xml:space="preserve">Vinod Moorjania, 45, syytetään siitä, että hän sanoi "pommi hai" [pommi on olemassa] soittaessaan viranomaisille Mumbain kansainvälisellä lentokentällä sunnuntaina. Hän sanoo kuitenkin kysyneensä "Bom-Del"-lentonsa tilannetta. Mumbai tunnettiin aiemmin nimellä Bombay. Viranomaisten mukaan Moorjani soitti puhelun turhauduttuaan viivästyksiin. Poliisi uskoo, että hänen tarkoituksenaan oli häiritä lähteviä lentoja, jotta hän ei myöhästyisi jatkoyhteydestään Roomassa, Press Trust of India kertoo. Virkamies kertoi uutistoimistolle, että hän oli matkalla Mumbaista Virginiaan vaimonsa ja lastensa kanssa. "Ennen kuin operaattori ehti kuulla Moorjanilta enempää, hän lopetti puhelun, minkä jälkeen operaattori hälytti vanhemmat, jotka ilmoittivat poliisille", virkamies lisäsi. Moorjani, joka on liikemies ja yhdysvaltalaisen yrityksen toimitusjohtaja, sanoo kuitenkin katkaisseensa puhelun, koska puhelinlinjassa oli häiriöitä. Hän on saapunut oikeuteen syytettynä rikollisesta uhkailusta ja muista rikoksista.</w:t>
      </w:r>
    </w:p>
    <w:p>
      <w:r>
        <w:rPr>
          <w:b/>
        </w:rPr>
        <w:t xml:space="preserve">Yhteenveto</w:t>
      </w:r>
    </w:p>
    <w:p>
      <w:r>
        <w:t xml:space="preserve">Intialainen mies, jota syytetään pommiuhkauksesta lentokentällä, sanoo, että häntä kuultiin väärin, kun hän kysyi Bombayn ja Delhin välisestä lennostaan.</w:t>
      </w:r>
    </w:p>
    <w:p>
      <w:r>
        <w:rPr>
          <w:b/>
          <w:u w:val="single"/>
        </w:rPr>
        <w:t xml:space="preserve">Asiakirjan numero 33441</w:t>
      </w:r>
    </w:p>
    <w:p>
      <w:r>
        <w:t xml:space="preserve">Lasten seksuaalista hyväksikäyttöä koskeva kampanja: Lancashire: 22 pidätystä</w:t>
      </w:r>
    </w:p>
    <w:p>
      <w:r>
        <w:t xml:space="preserve">Lancashiren poliisi tekee yhteistyötä muiden terveydenhuollon ja sosiaalipalvelujen ammattilaisten kanssa osana lasten seksuaalista hyväksikäyttöä koskevaa tietoisuusviikkoa. Kaikki pidätykset koskevat epäiltyjä rikoksia, jotka liittyvät lapsiin kohdistuvien siveettömien kuvien lataamiseen. Neljä aiemmin pidätettyä miestä on edelleen vangittuna, kun taas 18 miestä on asetettu takuita vastaan. Ylikomisario Neil Esseen sanoi: "Tällä viikolla olemme suorittaneet 20 etsintäkuulutusta eri puolilla maakuntaa, minkä seurauksena olemme pidättäneet 22 henkilöä, joiden uskomme osallistuneen lasten seksuaalisten kuvien vastaanottamiseen ja levittämiseen. "Yleisö odottaa oikeutetusti, että suojelemme lapsia hyväksikäytöltä, ja juuri tätä me teemme jatkossakin."</w:t>
      </w:r>
    </w:p>
    <w:p>
      <w:r>
        <w:rPr>
          <w:b/>
        </w:rPr>
        <w:t xml:space="preserve">Yhteenveto</w:t>
      </w:r>
    </w:p>
    <w:p>
      <w:r>
        <w:t xml:space="preserve">Lancashiren lasten seksuaalista hyväksikäyttöä tutkiva poliisi on pidättänyt viikon kestäneen kampanjan aikana 22 henkilöä.</w:t>
      </w:r>
    </w:p>
    <w:p>
      <w:r>
        <w:rPr>
          <w:b/>
          <w:u w:val="single"/>
        </w:rPr>
        <w:t xml:space="preserve">Asiakirjan numero 33442</w:t>
      </w:r>
    </w:p>
    <w:p>
      <w:r>
        <w:t xml:space="preserve">Mies myöntää murhanneensa ex-kumppaninsa ja vauvan Billesleyssä</w:t>
      </w:r>
    </w:p>
    <w:p>
      <w:r>
        <w:t xml:space="preserve">Wesley Williams, 29, tappoi Yvonne Walshin, 25, ja seitsemän kuukauden ikäisen Harrison Walshin heidän kotonaan Chells Grovessa, Billesleyssä, West Midlandsissa, joskus 31. toukokuuta ja 2. kesäkuuta välisenä aikana. Molemmat uhrit kuolivat kaulaan kohdistuneeseen paineeseen. Williams vangittiin Birminghamin kruununoikeudessa ensi viikolla annettavaan tuomioon asti. Häntä varoitettiin, että hän joutuisi elinkautiseen vankeuteen, ja tuomari William Davis QC kertoi, että häntä odottaa "hyvin huomattava" vähimmäistuomio. Williams pidätettiin 2. kesäkuuta pian sen jälkeen, kun poliisi oli löytänyt kaksi ruumista. Komisario Sarbjit Johal henkirikostutkintaryhmästä sanoi: "Wesley Williams on tunnustanut syyllisyytensä järkyttäviin ja järjettömiin murhiin, jotka koskivat hänen kumppaniaan Yvonnea ja hänen Harrison-vauvaansa, joilla molemmilla oli koko elämä edessään. "Yvonnen perhe kuvaili häntä lämpimäksi ja rakastavaksi ihmiseksi, joka oli omistautunut ammattihenkilö ja täysin omistautunut kahdelle pienelle lapselleen".</w:t>
      </w:r>
    </w:p>
    <w:p>
      <w:r>
        <w:rPr>
          <w:b/>
        </w:rPr>
        <w:t xml:space="preserve">Yhteenveto</w:t>
      </w:r>
    </w:p>
    <w:p>
      <w:r>
        <w:t xml:space="preserve">Mies on myöntänyt "järkyttävät ja järjettömät" entisen kumppaninsa ja tämän poikavauvan murhat.</w:t>
      </w:r>
    </w:p>
    <w:p>
      <w:r>
        <w:rPr>
          <w:b/>
          <w:u w:val="single"/>
        </w:rPr>
        <w:t xml:space="preserve">Asiakirjan numero 33443</w:t>
      </w:r>
    </w:p>
    <w:p>
      <w:r>
        <w:t xml:space="preserve">Nicola Payne: 100 000 punnan palkkio tarjottu ruumiin löytämiseksi</w:t>
      </w:r>
    </w:p>
    <w:p>
      <w:r>
        <w:t xml:space="preserve">Nicola Payne katosi kävellessään autiomaata pitkin lähellä vanhempiensa taloa Coventryssa joulukuussa 1991. Yksityinen rikostekninen etsintäryhmä on etsinyt maanantaista lähtien maalaispuistoa hänen ruumiinsa löytämiseksi. West Midlandsin poliisin mukaan palkkion tarjonnut henkilö tai organisaatio haluaa pysyä nimettömänä. Uskotaan, että 18-vuotias yhden lapsen äiti murhattiin jätettyään pienen poikansa vanhempiensa kotiin ja käveltyään lyhyen matkan poikaystävänsä luo. Entisistä sotilasasiantuntijoista koostuva ryhmä on käyttänyt kaikuluotain- ja maatutkalaitteita Coombe Country Parkin ympäristössä Coventryn laitamilla hänen ruumiinsa löytämiseksi. He työskentelevät West Midlandsin poliisin kanssa, joka jatkaa katoamisen tutkintaa. Paynen vanhemmat nostivat viime kuussa omilla varoillaan tietopalkkiota 10 000 punnasta 30 000 puntaan.</w:t>
      </w:r>
    </w:p>
    <w:p>
      <w:r>
        <w:rPr>
          <w:b/>
        </w:rPr>
        <w:t xml:space="preserve">Yhteenveto</w:t>
      </w:r>
    </w:p>
    <w:p>
      <w:r>
        <w:t xml:space="preserve">26 vuotta sitten kadonneen nuoren äidin ruumiin löytämiseen johtavista tiedoista on luvassa 100 000 punnan palkkio.</w:t>
      </w:r>
    </w:p>
    <w:p>
      <w:r>
        <w:rPr>
          <w:b/>
          <w:u w:val="single"/>
        </w:rPr>
        <w:t xml:space="preserve">Asiakirjan numero 33444</w:t>
      </w:r>
    </w:p>
    <w:p>
      <w:r>
        <w:t xml:space="preserve">"Säikähtänyt sika" haittaa vesijohtojen korjauksia ja aiheuttaa junahäiriöitä.</w:t>
      </w:r>
    </w:p>
    <w:p>
      <w:r>
        <w:t xml:space="preserve">Putki puhkesi Lamberts Roadilla, Surbitonissa, ja se vahingoitti läheistä rautatiekalustoa, mikä aiheutti junien myöhästymisiä. Thames Waterin mukaan venttiili, jolla vesi katkaistiin, oli pellolla, jossa asui Pickle-niminen lemmikkisika, ja insinöörit olivat huolissaan sen häiritsemisestä. Ei ole tiedossa, minkä makuisia sipsejä käytettiin sian houkuttelemiseksi pois. Tulvan aiheuttamat vahingot raiteille ja merkinantolaitteille merkitsivät sitä, että junia pystyi kulkemaan radalla vain rajoitetusti. Network Railin mukaan insinöörit olivat tarkastaneet ratapenkereen, ja kaikki raiteet on avattu uudelleen. Thames Waterin mukaan insinöörit olivat "nopeasti paikalla" korjaamassa 120 senttimetrin (48 tuuman) putkea, mutta he eivät voineet aluksi tehdä töitä Picklen reaktion vuoksi. Tiedottajan mukaan eläin "ei ollut erityisen vihainen tai aggressiivinen", mutta "säikähti, että olimme sen pellolla". Aiemmissa raporteissa sanottiin, että eläin "käyttäytyi aggressiivisesti". Lemmikki houkuteltiin pois, "jotta sekä se että insinöörimme pysyisivät turvassa", he lisäsivät.</w:t>
      </w:r>
    </w:p>
    <w:p>
      <w:r>
        <w:rPr>
          <w:b/>
        </w:rPr>
        <w:t xml:space="preserve">Yhteenveto</w:t>
      </w:r>
    </w:p>
    <w:p>
      <w:r>
        <w:t xml:space="preserve">"Säikähtänyt sika" kohtasi insinöörit, jotka korjasivat vesijohtoa Lontoossa, ennen kuin se saatiin houkuteltua pois sipsipussilla.</w:t>
      </w:r>
    </w:p>
    <w:p>
      <w:r>
        <w:rPr>
          <w:b/>
          <w:u w:val="single"/>
        </w:rPr>
        <w:t xml:space="preserve">Asiakirjan numero 33445</w:t>
      </w:r>
    </w:p>
    <w:p>
      <w:r>
        <w:t xml:space="preserve">CHC:n Balpa-helikopterilentäjät hyväksyvät 9,27 prosentin palkkasopimuksen</w:t>
      </w:r>
    </w:p>
    <w:p>
      <w:r>
        <w:t xml:space="preserve">CHC:n palveluksessa työskentelevien British Airline Pilots Associationin (Balpa) jäsenten aikaisemmassa äänestyksessä 94 prosenttia äänesti lakon puolesta. Balpan pääsihteeri Brian Strutton sanoi: "Balpan jäsenet, jotka työskentelevät CHC:n helikopterilentäjinä, ovat tänään äänestäneet 9,27 prosentin suuruisen porrastetun palkkasopimuksen hyväksymisen puolesta, joka ulottuu syyskuuhun 2020 asti." CHC:n lentäjät työskentelevät Aberdeenissa, Sumburghissa, Humbersidessa ja Norwichissa.</w:t>
      </w:r>
    </w:p>
    <w:p>
      <w:r>
        <w:rPr>
          <w:b/>
        </w:rPr>
        <w:t xml:space="preserve">Yhteenveto</w:t>
      </w:r>
    </w:p>
    <w:p>
      <w:r>
        <w:t xml:space="preserve">Pohjanmerellä työskentelevät helikopterilentäjät ovat hyväksyneet palkkaratkaisun.</w:t>
      </w:r>
    </w:p>
    <w:p>
      <w:r>
        <w:rPr>
          <w:b/>
          <w:u w:val="single"/>
        </w:rPr>
        <w:t xml:space="preserve">Asiakirjan numero 33446</w:t>
      </w:r>
    </w:p>
    <w:p>
      <w:r>
        <w:t xml:space="preserve">Rajavalvontakameroiden kunnostusvaihtoehtoja tutkitaan</w:t>
      </w:r>
    </w:p>
    <w:p>
      <w:r>
        <w:t xml:space="preserve">Sen mukaan Skotlannin rajaseudulla sijaitsevista 70:stä 19 ei toimi kunnolla, ja tämä määrä saattaa kasvaa. Scottish Borders Councilin johtokunta oli hyväksynyt verkon rahoituksen mahdollisen lopettamisen. Neuvoston kokouksessa on nyt kuitenkin äänestetty siitä, että tarkastellaan mahdollisia keinoja järjestelmän elvyttämiseksi. Hawickin kaupunginvaltuutettu Watson McAteer oli tyytyväinen päätökseen ja sanoi pitävänsä kameravalvontaa elintärkeänä yhteisön turvallisuuden kannalta. "Myönteinen lopputulos" "Koko CCTV:tä koskeva kysymys esitetään nyt raportissa, jotta kaikki Scottish Bordersin valtuutetut voivat esittää näkemyksensä ja tarkastella vaihtoehtoja", hän sanoi. "Aiemmin meillä oli vaihtoehtona vain se, että valvontakamerat poistettaisiin. "Toivon vilpittömästi, että saamme tästä myönteisen lopputuloksen - valvontakamerat ovat niin tärkeä osa yhteisön turvallisuutta. "Sen lisäksi, että se auttaa poliisia - mikä on olennainen osa tätä asiaa - se antaa yleisölle suuren rauhoittavan vaikutelman."</w:t>
      </w:r>
    </w:p>
    <w:p>
      <w:r>
        <w:rPr>
          <w:b/>
        </w:rPr>
        <w:t xml:space="preserve">Yhteenveto</w:t>
      </w:r>
    </w:p>
    <w:p>
      <w:r>
        <w:t xml:space="preserve">Valtuusto aikoo tarkistaa valvontakameraverkostonsa ja harkita vaihtoehtoja sen uudistamiseksi sen jälkeen, kun raportissa todettiin, että yksi neljästä kamerasta ei ollut täysin toimintakykyinen.</w:t>
      </w:r>
    </w:p>
    <w:p>
      <w:r>
        <w:rPr>
          <w:b/>
          <w:u w:val="single"/>
        </w:rPr>
        <w:t xml:space="preserve">Asiakirjan numero 33447</w:t>
      </w:r>
    </w:p>
    <w:p>
      <w:r>
        <w:t xml:space="preserve">Bradfordin neuvoston 2 punnan tarjous Odeonista ja poliisiasemasta</w:t>
      </w:r>
    </w:p>
    <w:p>
      <w:r>
        <w:t xml:space="preserve">Neuvosto on ehdottanut, että se ottaisi rakennukset haltuunsa niiden nykyiseltä omistajalta, Homes and Communities Agencylta (HCA). Sopimuksen ehtona olisi, että HCA osallistuisi 4,1 miljoonan punnan osuudella "välttämättömiin terveys- ja turvallisuustöihin". HCA oli ehdottanut, että Odeon myytäisiin 1 punnalla ilman lisärahoitusta. Se ilmoitti harkitsevansa uutta tarjousta. Neuvoston johtokuntaa pyydetään hyväksymään ehdotus ensi viikon kokouksessa. Odeon-suunnitelmat Odeon avattiin New Victoria -elokuvateatterina ja teatterina vuonna 1930, ja se suljettiin vuonna 2000. Suunnitelmat rakennuksen purkamisesta hylättiin syyskuussa, kun HCA irtisanoi sopimuksen rakennuttaja Langtree Artisanin kanssa. Rakennuksen tulevaisuudesta on sittemmin esitetty useita ideoita, kuten sen muuttaminen kulttuuri- tai musiikkikeskukseksi. Tyrlsin poliisiasema avattiin vuonna 1974 ja suljettiin vuonna 2008. Rakennus on jo osittain purettu.</w:t>
      </w:r>
    </w:p>
    <w:p>
      <w:r>
        <w:rPr>
          <w:b/>
        </w:rPr>
        <w:t xml:space="preserve">Yhteenveto</w:t>
      </w:r>
    </w:p>
    <w:p>
      <w:r>
        <w:t xml:space="preserve">Bradfordissa sijaitseva entinen elokuvateatteri ja poliisiasema voitaisiin siirtää kaupunginvaltuustolle 2 punnalla, jos hallitus maksaa 4,1 miljoonaa puntaa ylläpitokorvausta.</w:t>
      </w:r>
    </w:p>
    <w:p>
      <w:r>
        <w:rPr>
          <w:b/>
          <w:u w:val="single"/>
        </w:rPr>
        <w:t xml:space="preserve">Asiakirjan numero 33448</w:t>
      </w:r>
    </w:p>
    <w:p>
      <w:r>
        <w:t xml:space="preserve">EU kritisoi Tšekin homojen turvapaikanhakijoiden "fallometristä testiä".</w:t>
      </w:r>
    </w:p>
    <w:p>
      <w:r>
        <w:t xml:space="preserve">Perusoikeusviraston mukaan Tšekin tasavalta on ainoa EU-maa, joka käyttää edelleen "seksuaalisen kiihottumisen" testiä. Homoseksuaaliset turvapaikanhakijat kytketään laitteeseen, joka tarkkailee peniksen verenkiertoa, ja sitten heille näytetään heteropornoa. Niiltä hakijoilta, jotka kiihottuvat, evätään turvapaikka. Virasto totesi raportissaan, että "on kyseenalaista, saadaanko [testillä] riittävän selkeitä johtopäätöksiä". Se totesi, että käytäntö saattaa rikkoa Euroopan ihmisoikeussopimusta, "koska tämä menettely koskettaa yksilön yksityiselämän kaikkein intiimeintä osaa". Sisäministeriö reagoi vihaisesti väitteisiin ja totesi, että "fallometrisiä testejä" oli käytetty alle 10 turvapaikkatapauksessa. Virkamiesten mukaan testit tehtiin aina asiantuntijoiden valvonnassa ja aina turvapaikanhakijan täydellä kirjallisella suostumuksella. Tapaus tuli julkisuuteen sen jälkeen, kun saksalainen tuomioistuin kieltäytyi karkottamasta iranilaista turvapaikanhakijaa Tšekkiin, koska hän oli homoseksuaali ja joutuisi testin kohteeksi. Tšekin hallituksen ihmisoikeusvaltuutettu on puolestaan kuvaillut fallometrisiä testejä "arvottomiksi".</w:t>
      </w:r>
    </w:p>
    <w:p>
      <w:r>
        <w:rPr>
          <w:b/>
        </w:rPr>
        <w:t xml:space="preserve">Yhteenveto</w:t>
      </w:r>
    </w:p>
    <w:p>
      <w:r>
        <w:t xml:space="preserve">EU:n johtava ihmisoikeusvirasto on arvostellut jyrkästi Tšekin viranomaisia kiistanalaisesta menetelmästä, jolla testataan, ovatko homoseksuaaliset turvapaikanhakijat todella homoja.</w:t>
      </w:r>
    </w:p>
    <w:p>
      <w:r>
        <w:rPr>
          <w:b/>
          <w:u w:val="single"/>
        </w:rPr>
        <w:t xml:space="preserve">Asiakirjan numero 33449</w:t>
      </w:r>
    </w:p>
    <w:p>
      <w:r>
        <w:t xml:space="preserve">Kiina kieltää todisteet kidutuksesta</w:t>
      </w:r>
    </w:p>
    <w:p>
      <w:r>
        <w:t xml:space="preserve">Kidutuksen kieltäviä lakeja on jo olemassa, mutta analyytikkojen mukaan niitä ei noudateta laajalti. Viranomaisia nolotti Zhao Zuohain tapaus, joka vietti 11 vuotta vankilassa murhasta, jota ei koskaan tapahtunut. Hän sanoo, että poliisi hakkasi häntä, kunnes hän tunnusti. Hän sai lopulta 96 000 dollarin (67 000 punnan) korvaukset, ja kaksi hänen pahoinpitelystään syytettyä poliisia pidätettiin. Kirjeenvaihtajien mukaan tuomiot Kiinan oikeusjärjestelmässä ovat vahvasti riippuvaisia tunnustuksista, mikä motivoi poliiseja käyttämään väkivaltaa. Hallitus antoi kaksi uutta menettelytapasarjaa, joista ensimmäinen koskee todisteita kuolemanrangaistusta uhkaavissa tapauksissa ja jälkimmäinen sääntöjä pakottamalla saaduista todisteista kaikissa rikosasioissa. Kuolemanrangaistuksesta valittaneiden henkilöiden osalta pakkokeinoin annetut todistajanlausunnot ja nimeämättömistä lähteistä saadut todisteet on nyt suljettava pois. Kuolemanrangaistukseen syytetyille on myös annettu oikeus pyytää tutkimusta siitä, onko heidän todistuksensa saatu laittomasti. Asetuksissa kiellettiin kaikki epäselvän alkuperän omaavat todisteet, kidutuksen avulla saadut tunnustukset tai väkivallalla ja pelottelulla saadut todistajanlausunnot. Oikeusasiantuntija Zhao Bingzhi kertoi valtiolliselle China Daily -lehdelle, että kyseessä oli ensimmäinen kerta, kun asiasta annettiin "järjestelmällinen ja selkeä määräys". "Aiemmin olemme voineet vain päätellä abstrakteista laeista, että laittomat todisteet eivät ole sallittuja. Todellisuudessa tällaisia todisteita pidettiin kuitenkin monissa tapauksissa pätevinä", hän sanoi. "Tämä on suuri edistysaskel sekä oikeusjärjestelmän että ihmisoikeuksien paremman suojelun kannalta. Se auttaa vähentämään teloitusten määrää."</w:t>
      </w:r>
    </w:p>
    <w:p>
      <w:r>
        <w:rPr>
          <w:b/>
        </w:rPr>
        <w:t xml:space="preserve">Yhteenveto</w:t>
      </w:r>
    </w:p>
    <w:p>
      <w:r>
        <w:t xml:space="preserve">Kiinan hallitus on sanonut, että kidutuksen avulla saatuja todisteita ei voida käyttää Kiinan tuomioistuimissa, viikkoja sen jälkeen kun tuomittu murhaaja vapautettiin, koska hänen uhrinsa osoittautui elossa olevaksi.</w:t>
      </w:r>
    </w:p>
    <w:p>
      <w:r>
        <w:rPr>
          <w:b/>
          <w:u w:val="single"/>
        </w:rPr>
        <w:t xml:space="preserve">Asiakirjan numero 33450</w:t>
      </w:r>
    </w:p>
    <w:p>
      <w:r>
        <w:t xml:space="preserve">Yhdeksän kuollut Filippiineillä yhteenotossa Abu Sayyafin taistelijoiden kanssa</w:t>
      </w:r>
    </w:p>
    <w:p>
      <w:r>
        <w:t xml:space="preserve">Yhteenotto tapahtui eteläisellä Jolon saarella myöhään keskiviikkona. Armeijan mukaan Abu Sayyafilla oli hallussaan useita turisteja, jotka siepattiin lomakeskuksesta syyskuussa. Abu Sayyaf on Filippiinien islamilaisista separatistiryhmistä pienin mutta myös radikaalein, ja se tekee usein lunnaita vastaan sieppauksia. Filippiinien armeijan tiedottaja majuri Filemon Tan kertoi toimittajille, että sotilaat olivat taistelleet noin 300 taistelijaa vastaan, jotka pakenivat myöhemmin saaren sisäosiin. "Tämä on osa keskitettyä sotilasoperaatiotamme Abu Sayyafin hallussa olevien ulkomaalaisten panttivankien vapauttamiseksi", hän sanoi. Syyskuussa kaksi kanadalaista, norjalainen ja filippiiniläinen siepattiin lomakohteesta Samalin saarella, joka sijaitsee myös Filippiinien eteläosassa. Seuraavassa kuussa tuli julki video, jossa panttivankien väitettiin näkevän taistelijoiden lähettämän viestin, jossa he vaativat tykistöiskujen lopettamista ja kehottivat neuvotteluihin. Filippiinien armeija on sanonut, ettei se neuvottele ja että sotilaalliset hyökkäykset jatkuvat. Viime kuussa Abu Sayyafin taistelijat mestasivat malesialaisen vangin, mikä johtui tiettävästi siitä, että neuvottelut hänen vapauttamisestaan olivat epäonnistuneet.</w:t>
      </w:r>
    </w:p>
    <w:p>
      <w:r>
        <w:rPr>
          <w:b/>
        </w:rPr>
        <w:t xml:space="preserve">Yhteenveto</w:t>
      </w:r>
    </w:p>
    <w:p>
      <w:r>
        <w:t xml:space="preserve">Filippiinien armeijan mukaan yksi sotilas ja kahdeksan Abu Sayyafin taistelijaa on kuollut, kun islamistisen taistelijaryhmän panttivankeja yritettiin vapauttaa.</w:t>
      </w:r>
    </w:p>
    <w:p>
      <w:r>
        <w:rPr>
          <w:b/>
          <w:u w:val="single"/>
        </w:rPr>
        <w:t xml:space="preserve">Asiakirjan numero 33451</w:t>
      </w:r>
    </w:p>
    <w:p>
      <w:r>
        <w:t xml:space="preserve">Coronavirus: Väärennetyt sakot lukituksesta yleisöön kohdistuvien huijausten joukossa</w:t>
      </w:r>
    </w:p>
    <w:p>
      <w:r>
        <w:t xml:space="preserve">Talousministeriö on varoittanut kaikkia pysymään valppaana, koska ilmoitetut petokset ovat lisääntyneet. Sen mukaan eristäytyminen ystävien tai perheenjäsenten kanssa voi saada ihmiset laskemaan varovaisuuttaan. Action Fraud, Yhdistyneen kuningaskunnan petosilmoituskeskus, kertoi, että koko maassa on menetetty 4,6 miljoonaa puntaa lukituksen aikana. Talousministeriön alainen Trading Standards Service jakaa petosten torjumiseksi ruokapakettien mukana "Wash your hands of Coronavirus Scams" -esitteitä. "Halpamaista ja sydämetöntä" "Aikana, jolloin yhteisöt todella yhdistyvät tukemaan toisiaan, on halpamaista, että jotkut heikoimmassa asemassa olevista kansalaisistamme joutuvat näin sydämettömien hyökkäysten kohteeksi", sanoi Damien Doherty, Trading Standards Servicen ylitarkastaja. Hän sanoi, että hänen organisaationsa ei halua "pelotella ihmisiä aikana, jolloin he ovat jo valmiiksi levottomia", mutta kehotti kaikkia olemaan valppaina huijareita vastaan. Doherty lisäsi, että muut huijaukset, jotka eivät liity koronavirukseen, "jatkuvat edelleen". Coronavirus-huijaukset Osasto mainitsi lausunnossaan useita rikoksia, joita oli käytetty yleisöön kohdistuviin huijauksiin sulun aikana. Näitä olivat mm: Vinkkejä huijausten uhriksi joutumisen välttämiseksi löytyy NI Direct -verkkosivustolta.</w:t>
      </w:r>
    </w:p>
    <w:p>
      <w:r>
        <w:rPr>
          <w:b/>
        </w:rPr>
        <w:t xml:space="preserve">Yhteenveto</w:t>
      </w:r>
    </w:p>
    <w:p>
      <w:r>
        <w:t xml:space="preserve">Virkamiesten mukaan yleisöön kohdistuvia koronavirukseen liittyviä huijauksia ovat muun muassa väärennetyt sakot ja testipaketit sekä vilpilliset lahjoituspyynnöt.</w:t>
      </w:r>
    </w:p>
    <w:p>
      <w:r>
        <w:rPr>
          <w:b/>
          <w:u w:val="single"/>
        </w:rPr>
        <w:t xml:space="preserve">Asiakirjan numero 33452</w:t>
      </w:r>
    </w:p>
    <w:p>
      <w:r>
        <w:t xml:space="preserve">Amec saa 68 miljoonan punnan suuruisen sopimuksen Shetlandin länsipuolella sijaitsevasta alustasta.</w:t>
      </w:r>
    </w:p>
    <w:p>
      <w:r>
        <w:t xml:space="preserve">68 miljoonan punnan suuruisen sopimuksen myötä yritys kytkee ja ottaa käyttöön palveluja uusilla Clair Ridge -alustoilla. Amec ja sen tytäryhtiö qedi asentavat uusia tuotanto-, majoitus- ja porauslaitteita sekä vedenalaisia putkistoja. Töiden on määrä kestää maaliskuuhun 2016 asti, ja parhaimmillaan ne työllistävät noin 800 henkilöä. BP on sijoittanut hankkeeseen 4,5 miljardia puntaa, ja sen tavoitteena on saada vuoteen 2050 mennessä käyttöön 640 miljoonaa tynnyriä öljyä, jota voidaan louhia jopa 120 000 tynnyriä päivässä. Alan Johnstone, Amecin brownfield-yksikön toimitusjohtaja, sanoi: "Olen iloinen, että pitkä kokemuksemme BP:n suurten ja monimutkaisten hankkeiden toteuttamisessa on saanut tunnustusta tämän merkittävän sopimuksen myötä. Palkinto pidentää suhdettamme BP:hen ja kruunaa kokonaisvaltaisen osallistumisemme tähän jättimäiseen kehityshankkeeseen konseptista aina käyttöönottoon asti". "Hyödynnämme johtavaa asiantuntemustamme, joka on peräisin Brownfield-osaamiskeskuksestamme, ja varmistamme työpaikkoja Pohjanmerellä."</w:t>
      </w:r>
    </w:p>
    <w:p>
      <w:r>
        <w:rPr>
          <w:b/>
        </w:rPr>
        <w:t xml:space="preserve">Yhteenveto</w:t>
      </w:r>
    </w:p>
    <w:p>
      <w:r>
        <w:t xml:space="preserve">Öljyalan insinöörit ja projektipäälliköt Amec ovat saaneet sopimukset kahden uuden öljynporauslautan asentamisesta Pohjois-Atlantilla, Shetlandin länsipuolella.</w:t>
      </w:r>
    </w:p>
    <w:p>
      <w:r>
        <w:rPr>
          <w:b/>
          <w:u w:val="single"/>
        </w:rPr>
        <w:t xml:space="preserve">Asiakirjan numero 33453</w:t>
      </w:r>
    </w:p>
    <w:p>
      <w:r>
        <w:t xml:space="preserve">Japani: Pääministerin katolta löytyneessä lennokissa oli matala säteilypitoisuus</w:t>
      </w:r>
    </w:p>
    <w:p>
      <w:r>
        <w:t xml:space="preserve">By News from Elsewhere......as found by BBC Monitoring Neljän potkurin laite löytyi rakennuksen päältä keskiviikkoaamuna, ja siinä oli nestesäiliö, joka oli merkitty säteilyvaroitussymbolilla, kertoo yleisradioyhtiö NHK. 50 senttimetriä (20 tuumaa) leveässä lennokissa oli myös pieni kamera. Poliisi sanoo, että lennokissa havaittiin "pieniä" määriä säteilyä, joka heidän mukaansa on todennäköisesti radioaktiivista cesiumia, mutta jonka määrä on liian pieni ollakseen haitallista ihmisten terveydelle. Pääministeri Shinzo Abe ei ollut tuolloin rakennuksessa, sillä hän on parhaillaan Indonesiassa. Vielä ei tiedetä, kuka laskeutti laitteen rakennukseen. NHK:n mukaan on täysin laillista lennättää dronea matalalla pääministerin toimiston yllä. Toisin kuin joissakin maissa, Japanissa ei vielä säännellä lennokkien matalalla lentämistä muutoin kuin lentokenttien läheisyydessä, vaikka virkamiehet harkitsevat lain muuttamista, kun kauko-ohjattavat laitteet yleistyvät. Seuraava juttu: Käytä #NewsfromElsewhere, jotta pysyt ajan tasalla uutisistamme Twitterissä.</w:t>
      </w:r>
    </w:p>
    <w:p>
      <w:r>
        <w:rPr>
          <w:b/>
        </w:rPr>
        <w:t xml:space="preserve">Yhteenveto</w:t>
      </w:r>
    </w:p>
    <w:p>
      <w:r>
        <w:t xml:space="preserve">Japanin pääministerin toimiston katolta Tokiossa on löytynyt lennokki, joka kuljetti pienen määrän radioaktiivista ainetta.</w:t>
      </w:r>
    </w:p>
    <w:p>
      <w:r>
        <w:rPr>
          <w:b/>
          <w:u w:val="single"/>
        </w:rPr>
        <w:t xml:space="preserve">Asiakirjan numero 33454</w:t>
      </w:r>
    </w:p>
    <w:p>
      <w:r>
        <w:t xml:space="preserve">Lukitussäännöt: Millä Covid-tasolla alueesi on ja mitkä ovat rajoitukset?</w:t>
      </w:r>
    </w:p>
    <w:p>
      <w:r>
        <w:t xml:space="preserve">Skotlannissa Aberdeenissa, Aberdeenshiressä ja East Lothianissa rajoituksia tiukennetaan perjantaista alkaen. Selvitä, mitkä ovat säännöt omalla alueellasi Yhdistyneessä kuningaskunnassa, syöttämällä postinumerosi alla. Jos et näe hakua, klikkaa tästä. Hakutyökalussa korostetut säännöt ovat valikoima tärkeimpiä alueellasi voimassa olevia hallituksen rajoituksia. Tarkista aina asianomaisen kansallisen ja paikallisen viranomaisen verkkosivuilta lisätietoja asuinpaikkasi tilanteesta. Tarkista myös paikalliset ohjeet, ennen kuin matkustat muihin Yhdistyneen kuningaskunnan osiin. Kaikki hakuoppaassa olevat ohjeet ovat peräisin kansallisten viranomaisten verkkosivustoilta. Lisätietoja kansallisista toimenpiteistä on osoitteessa Isossa-Britanniassa on ollut yli 1,8 miljoonaa vahvistettua koronavirustapausta, ja yli 60 000 ihmistä on kuollut, osoittavat hallituksen luvut. Selvitä, miten pandemia on vaikuttanut alueeseesi ja miten se vertautuu kansalliseen keskiarvoon, seuraamalla tätä linkkiä perusteelliseen oppaaseen luvuista.</w:t>
      </w:r>
    </w:p>
    <w:p>
      <w:r>
        <w:rPr>
          <w:b/>
        </w:rPr>
        <w:t xml:space="preserve">Yhteenveto</w:t>
      </w:r>
    </w:p>
    <w:p>
      <w:r>
        <w:t xml:space="preserve">Lontooseen on Englannin kolmiportaisen järjestelmän mukaan asetettu korkeimmat rajoitukset, samoin kuin Essexin ja Hertfordshiren alueille.</w:t>
      </w:r>
    </w:p>
    <w:p>
      <w:r>
        <w:rPr>
          <w:b/>
          <w:u w:val="single"/>
        </w:rPr>
        <w:t xml:space="preserve">Asiakirjan numero 33455</w:t>
      </w:r>
    </w:p>
    <w:p>
      <w:r>
        <w:t xml:space="preserve">Redditchin teini-ikäinen Jim Lynskey saa akkukäyttöisen sydämen</w:t>
      </w:r>
    </w:p>
    <w:p>
      <w:r>
        <w:t xml:space="preserve">Grace Lynskey taisteli virusta vastaan, mutta hänen veljensä Jimin sydän vaurioitui pahoin. Worcestershiren Redditchistä kotoisin oleva 19-vuotias tyttö on leikattu Birminghamin Queen Elizabeth -sairaalassa, jossa hänelle asennettiin tietokoneeseen liitetty akkukäyttöinen pumppu. Hänen äitinsä Colette toivoo yhä, että Jimille voidaan tehdä sydänsiirto. Lynskey sairastui vakavasti tammikuussa, ennen kuin lääkärit asensivat erikoispumpun. "Olen vain kiitollinen teknologiasta ja lääkäreille, että voin saada elämäni takaisin", hän sanoi. Hänen äitinsä sanoi, että perhe yrittää jatkossakin antaa pojalleen "parhaan mahdollisen elämän", mutta toivoo, että luovuttajasydän löytyy. Siitä lähtien, kun kaksoset sairastuivat sairauteen lapsena, äiti on kampanjoinut sen puolesta, että elinluovutusta koskevia suostumuslakeja muutettaisiin siten, että ihmisten olisi valittava, että he eivät suostu. "Minusta se vaikuttaa hyvin suoraviivaiselta, eikä se ole vaikea asia, ja olisi aivan fantastista, jos se voisi tapahtua täällä, hän sanoi. Lynskey sanoi, että sydämensiirron saaminen "muuttaisi elämäni".</w:t>
      </w:r>
    </w:p>
    <w:p>
      <w:r>
        <w:rPr>
          <w:b/>
        </w:rPr>
        <w:t xml:space="preserve">Yhteenveto</w:t>
      </w:r>
    </w:p>
    <w:p>
      <w:r>
        <w:t xml:space="preserve">Toiselle viikon ikäisenä aivokalvontulehduksen saaneista kaksosista on tehty kahdeksan tuntia kestänyt leikkaus, jotta hänen sydämensä pysyisi sykkivänä.</w:t>
      </w:r>
    </w:p>
    <w:p>
      <w:r>
        <w:rPr>
          <w:b/>
          <w:u w:val="single"/>
        </w:rPr>
        <w:t xml:space="preserve">Asiakirjan numero 33456</w:t>
      </w:r>
    </w:p>
    <w:p>
      <w:r>
        <w:t xml:space="preserve">Shrewsbury Fields Forever etsii uutta tapahtumapaikkaa</w:t>
      </w:r>
    </w:p>
    <w:p>
      <w:r>
        <w:t xml:space="preserve">Shrewsbury Fields Forever -festivaali on ilmoittanut, että sen on lähdettävä Greenhaus West Mid Showground -paikastaan. Festivaalin järjestäjien mukaan "sopimusvaikeuksia" oli ilmennyt. Showgroundin johtajat sanoivat, että päätös olla sallimatta tämänvuotista tapahtumaa tehtiin, koska "järjestäjä ei ole täyttänyt sopimusvelvoitteita". "Muita vaihtoehtoja" Festivaalin johtaja Dene Edwards sanoi, että uusi paikka ilmoitettaisiin lähiviikkoina. "Meillä on muitakin vaihtoehtoja", hän sanoi. Hän sanoi, että järjestäjät tutkivat joka vuosi muita tapahtumapaikkoja, vaikka heillä on nyt tavallista vähemmän aikaa festivaalin järjestämiseen. Tapahtuma järjestetään 11.-13. syyskuuta, ja se on viides vuosi. Musiikki- ja taidefestivaaliksi kutsutun festivaalin järjestäjien mukaan siihen osallistuu päivittäin noin 12 000 ihmistä, ja se on suuri matkailun vetonaula alueella. Viime vuonna esiintyivät muun muassa Tinie Tempah, The Cribs ja Shed Seven. Aiheeseen liittyvät Internet-linkit West Mid Showground Shrewsbury Fields Forever</w:t>
      </w:r>
    </w:p>
    <w:p>
      <w:r>
        <w:rPr>
          <w:b/>
        </w:rPr>
        <w:t xml:space="preserve">Yhteenveto</w:t>
      </w:r>
    </w:p>
    <w:p>
      <w:r>
        <w:t xml:space="preserve">Järjestäjien mukaan Shropshiren musiikki- ja taidefestivaalille ilmoitetaan lähiaikoina uusi paikka.</w:t>
      </w:r>
    </w:p>
    <w:p>
      <w:r>
        <w:rPr>
          <w:b/>
          <w:u w:val="single"/>
        </w:rPr>
        <w:t xml:space="preserve">Asiakirjan numero 33457</w:t>
      </w:r>
    </w:p>
    <w:p>
      <w:r>
        <w:t xml:space="preserve">Cornwall Councilin valtuusto pyytää näkemyksiä budjettileikkauksista.</w:t>
      </w:r>
    </w:p>
    <w:p>
      <w:r>
        <w:t xml:space="preserve">Cornwallin neuvoston on leikattava talousarviostaan 110 miljoonaa puntaa seuraavien neljän vuoden aikana, koska valtion rahoitusta vähennetään 30 prosenttia. Tiedotustilaisuudet järjestetään ensi viikolla Penzancessa, Saltashissa, St Austellissa ja Budessa. Viranomaiset käsittelevät tapahtumista saatua palautetta ja neuvoston verkkokyselyn tuloksia. Noin 2 000 neuvoston työntekijän odotetaan menettävän työpaikkansa leikkausten seurauksena. Valtuusto sanoo, että se on jo tunnistanut yli 40 miljoonan punnan jatkuvat säästöt eri aloitteiden avulla, kuten yhdistämällä jäte-, ympäristö- ja tielaitoksia. Suunnitelmista vähentää neuvoston omistamien rakennusten määrää odotetaan myös yli 20 miljoonan punnan säästöjä. Cornwallin neuvoston on määrä pitää 27. lokakuuta ylimääräinen kokous, jossa keskustellaan siitä, miten viranomainen voi saavuttaa vaaditut säästöt. Tunnin mittaisista esittelytilaisuuksista saatu palaute ja vastaukset, jotka on saatu neuvoston online-kommenttisivulta, on tarkoitus raportoida kokouksessa, joka lähetetään suorana lähetyksenä internetissä. Kokouksen suosituksia tarkastellaan ensi kuun alussa useissa kokouksissa, ennen kuin lopullinen päätös tehdään koko neuvoston kokouksessa 30. marraskuuta. Tiedotustilaisuudet alkavat kello 18.00 BST, ja ne pidetään maanantaina St Johns Hallissa Penzancessa ja tiistaina Saltash Guildhallin valtuustosalissa. Roadshow't järjestetään myös St Austellin neuvoston istuntosalissa keskiviikkona ja Bude Parkhouse Centren huoneessa 1 perjantaina.</w:t>
      </w:r>
    </w:p>
    <w:p>
      <w:r>
        <w:rPr>
          <w:b/>
        </w:rPr>
        <w:t xml:space="preserve">Yhteenveto</w:t>
      </w:r>
    </w:p>
    <w:p>
      <w:r>
        <w:t xml:space="preserve">Eri puolilla Cornwallia järjestetään useita valtuustojen esittelytilaisuuksia, jotta ihmiset voivat sanoa mielipiteensä siitä, mistä paikallisviranomaisten tulisi tehdä säästöjä.</w:t>
      </w:r>
    </w:p>
    <w:p>
      <w:r>
        <w:rPr>
          <w:b/>
          <w:u w:val="single"/>
        </w:rPr>
        <w:t xml:space="preserve">Asiakirjan numero 33458</w:t>
      </w:r>
    </w:p>
    <w:p>
      <w:r>
        <w:t xml:space="preserve">Forthin sillalle johtava tie suljetaan kolmena sunnuntaina</w:t>
      </w:r>
    </w:p>
    <w:p>
      <w:r>
        <w:t xml:space="preserve">A90 ja M90 Forth Road Bridgen eteläpuolella suljetaan, ja silta on avoinna vain paikalliselle liikenteelle. Kyseinen osuus, johon kuuluu myös M9:n kannas, suljetaan lauantaina kello 20.00 alkaen maanantaina kello 06.00 asti. Sulkemiset toteutetaan 24. ja 25. lokakuuta, 31. lokakuuta ja 1. marraskuuta sekä 14. ja 15. marraskuuta. Alueelle järjestetään kiertoteitä, mutta autoilijoita kehotetaan välttämään aluetta. Sillan purku Ohitusreitti koskee M9-tietä, Kincardinen siltaa ja A985-tietä. South Queensferryn, Kirklistonin ja Dalmenyn välillä on kuitenkin edelleen paikallinen yhteys. Työ mahdollistaa South Queensferryn ja Kirklistonin välisen B800-sillan purkamisen. Steven Brown, Transport Scotlandin tie- ja infrastruktuurijohtaja, sanoi: "Työryhmä aikoo purkaa vanhan B800-sillan kolmen viikonlopun aikana ja välttää muistosunnuntain. "Teemme tiivistä yhteistyötä urakoitsijamme kanssa varmistaaksemme, että teemme kaikkemme sulkemisen keston lyhentämiseksi ja rajoitusten poistamiseksi mahdollisimman pian."</w:t>
      </w:r>
    </w:p>
    <w:p>
      <w:r>
        <w:rPr>
          <w:b/>
        </w:rPr>
        <w:t xml:space="preserve">Yhteenveto</w:t>
      </w:r>
    </w:p>
    <w:p>
      <w:r>
        <w:t xml:space="preserve">Yksi Skotlannin vilkkaimmista teistä suljetaan kaikelta liikenteeltä kolmena sunnuntaina osana Forth Replacement Crossing -hankkeen töitä.</w:t>
      </w:r>
    </w:p>
    <w:p>
      <w:r>
        <w:rPr>
          <w:b/>
          <w:u w:val="single"/>
        </w:rPr>
        <w:t xml:space="preserve">Asiakirjan numero 33459</w:t>
      </w:r>
    </w:p>
    <w:p>
      <w:r>
        <w:t xml:space="preserve">Westminsterin tutkimus kuulee maaseudun luotonannon huolenaiheista</w:t>
      </w:r>
    </w:p>
    <w:p>
      <w:r>
        <w:t xml:space="preserve">Skotlannissa tutkimustyötä johtava liberaalidemokraattien kansanedustaja John Thurso sanoi, että todistusaineisto voisi ohjata pankkialan uudistusta koskevia suosituksia. Westminsterin puoluerajat ylittävä tutkimus perustettiin Barclaysin Libor-korkojen vahvistamista koskevien paljastusten jälkeen. Se kokoontui maanantaina Invernessissä kerätäkseen todisteita Skotlannin pohjoisosista. Thurso kertoi BBC Scotlandille, että kuulemisessa kuultiin valituksia pankkien haluttomuudesta myöntää lainoja pienyrityksille ja sosiaalisille asuntohankkeille joissakin osissa Ylämaata ja saaria. Caithnessin, Sutherlandin ja Easter Rossin kansanedustaja sanoi: "Oli aivan selvää, että joillakin maaseutualueilla on vaikeuksia." Kolme vuotta sitten valtiovarainvaliokunnan kuulemistilaisuudessa Thurso kehotti pankkeja palaamaan vanhanaikaiseen pankkitoimintaan, jota BBC:n komediasarjassa Dad's Army kuvattiin. Kun hän oli hyökännyt nykyaikaista pankkialaa vastaan, hän kysyi Royal Bank of Scotlandin entiseltä puheenjohtajalta Sir Tom McKillopilta: "Voisimmeko palata siihen, että kapteeni Mainwaring johtaa pankkia, johon voimme luottaa?"</w:t>
      </w:r>
    </w:p>
    <w:p>
      <w:r>
        <w:rPr>
          <w:b/>
        </w:rPr>
        <w:t xml:space="preserve">Yhteenveto</w:t>
      </w:r>
    </w:p>
    <w:p>
      <w:r>
        <w:t xml:space="preserve">Ylämaan ja saarten maaseutualueiden pienyritykset ovat kertoneet pankkitoiminnan standardeja käsittelevälle tutkijalle lainanottoon liittyvistä huolenaiheistaan.</w:t>
      </w:r>
    </w:p>
    <w:p>
      <w:r>
        <w:rPr>
          <w:b/>
          <w:u w:val="single"/>
        </w:rPr>
        <w:t xml:space="preserve">Asiakirjan numero 33460</w:t>
      </w:r>
    </w:p>
    <w:p>
      <w:r>
        <w:t xml:space="preserve">Entinen Busted-tähti Matt Willis esiintyy Flashdance-elokuvassa</w:t>
      </w:r>
    </w:p>
    <w:p>
      <w:r>
        <w:t xml:space="preserve">27-vuotias, joka voitti vuoden 2006 I'm a Celebrity -sarjan... Get Me out of Here! -kilpailun, paljasti uutisen Twitterissään. Hän sanoi: "Hän ei ole vielä valmis: "Olen vihdoin ja viimein West Endissä! Halusin 2 siitä asti, kun olin 14-vuotias! Tästä tulee mahtavaa! Näyttelen Nickiä Flashdance-musikaalissa." Syksyllä ensi-iltansa saavassa show'ssa nähdään myös Victoria Hamilton-Barritt. Hän näyttelee 19-vuotiasta Alexia, pittsburghilaista hitsaajaa, joka haaveilee pääsystä tanssikouluun. Nickin, Alexin terästehtaan pomon, roolia Flashdance-musikaalissa esitti aiemmin Hear'Sayn entinen laulaja Noel Sullivan. Twitterissä Matt Willis lisäsi: "Liput ovat nyt myynnissä! Ennakkonäytökset alkavat 24. syyskuuta! Anna mennä!!!" Busted, jossa esiintyivät myös Tom Fletcher (nykyään McFlyssä), Ki McPhail ja Owen Doyle, hajosi vuonna 2005. Matt Willis meni naimisiin tyttöystävänsä Emma Griffithsin kanssa vuonna 2008, ja pariskunta sai ensimmäisen lapsensa Isabellen viime vuonna.</w:t>
      </w:r>
    </w:p>
    <w:p>
      <w:r>
        <w:rPr>
          <w:b/>
        </w:rPr>
        <w:t xml:space="preserve">Yhteenveto</w:t>
      </w:r>
    </w:p>
    <w:p>
      <w:r>
        <w:t xml:space="preserve">Entinen Busted-laulaja Matt Willis on paljastanut, että hän esiintyy Lontoon Flashdance-musikaalissa.</w:t>
      </w:r>
    </w:p>
    <w:p>
      <w:r>
        <w:rPr>
          <w:b/>
          <w:u w:val="single"/>
        </w:rPr>
        <w:t xml:space="preserve">Asiakirjan numero 33461</w:t>
      </w:r>
    </w:p>
    <w:p>
      <w:r>
        <w:t xml:space="preserve">Venäläisiä vakoilukameroita myynnissä Dudleyn huutokaupassa</w:t>
      </w:r>
    </w:p>
    <w:p>
      <w:r>
        <w:t xml:space="preserve">Venäläisen kokoelman huutokaupassa on nappeihin, sateenvarjoihin, savukekoteloihin ja erilaisiin laukkuihin rakennettuja kameroita. KGB:n vakoilukameroita ja muita pienoiskameroita sisältävä erä menee vasaran alle Aston's Auctioneersin huutokaupassa Dudleyssä, West Midlandsissa 12. heinäkuuta. Valokuvakonsultti Tim Goldsmith sanoi, että kyseessä on yksi "suurimmista" kokoelmista, joita hän on nähnyt. "Olen ollut valokuvausalalla pidempään kuin muistankaan, ja tämä on yksi suurimmista kokoelmista, joita olen nähnyt yhden teeman kameroista. "Meidän oli jaettava kokoelma kahtia, koska se on niin suuri, ja keräilijä on kerännyt sitä noin 30 vuoden ajan, hän on tehnyt jalkatyötä ja käynyt Venäjällä", Goldsmith sanoi. Goldsmith sanoi, että oli vaikea antaa esineille ohjehintoja, mutta ne olivat "vaatimattomia". Jotkut mielenkiintoisimmista kameroista voisivat maksaa satoja puntia, hän sanoi. Saatat myös pitää:</w:t>
      </w:r>
    </w:p>
    <w:p>
      <w:r>
        <w:rPr>
          <w:b/>
        </w:rPr>
        <w:t xml:space="preserve">Yhteenveto</w:t>
      </w:r>
    </w:p>
    <w:p>
      <w:r>
        <w:t xml:space="preserve">Huutokaupataan kokoelma vakoilukameroita, joita Neuvostoliiton vakoojat käyttivät kylmän sodan aikana.</w:t>
      </w:r>
    </w:p>
    <w:p>
      <w:r>
        <w:rPr>
          <w:b/>
          <w:u w:val="single"/>
        </w:rPr>
        <w:t xml:space="preserve">Asiakirjan numero 33462</w:t>
      </w:r>
    </w:p>
    <w:p>
      <w:r>
        <w:t xml:space="preserve">Duffieldin murhatutkimus: Mies ja nainen löytyivät kuolleina talosta</w:t>
      </w:r>
    </w:p>
    <w:p>
      <w:r>
        <w:t xml:space="preserve">Poliisit kutsuttiin kotiin New Zealand Lanella, Duffieldissä, noin klo 04:00 GMT, jossa mies ja nainen löydettiin kuolettavasti loukkaantuneina. Paikalla pidätettiin 39-vuotias mies, jota epäillään kahdesta murhasta. Poliisi sanoi, ettei se etsi ketään muuta, joka liittyisi kuolemantapauksiin. He lisäsivät, ettei talossa ollut tuolloin ketään muuta. Pidätetty mies on edelleen pidätettynä. Uhreja ei ole vielä tunnistettu virallisesti, mutta poliisit tukevat heidän perheitään, poliisin edustaja sanoi. New Zealand Lane on edelleen suljettu, kun poliisit jatkavat tutkimuksia tapahtumapaikalla. Poliisi kiitti asukkaita "kärsivällisyydestä ja ymmärryksestä" tien sulkemisen aikana. Lähistöllä asuvat ihmiset ovat sanoneet olevansa järkyttyneitä siitä, mitä on tapahtunut alueella, joka heidän mukaansa on yleensä rauhallinen. Seuraa BBC East Midlandsia Facebookissa, Twitterissä tai Instagramissa. Lähetä juttuideoita osoitteeseen eastmidsnews@bbc.co.uk.</w:t>
      </w:r>
    </w:p>
    <w:p>
      <w:r>
        <w:rPr>
          <w:b/>
        </w:rPr>
        <w:t xml:space="preserve">Yhteenveto</w:t>
      </w:r>
    </w:p>
    <w:p>
      <w:r>
        <w:t xml:space="preserve">Kaksi ihmistä on löydetty kuolleena Derbyshiressä sijaitsevasta talosta, mikä on johtanut kaksoismurhatutkimuksiin.</w:t>
      </w:r>
    </w:p>
    <w:p>
      <w:r>
        <w:rPr>
          <w:b/>
          <w:u w:val="single"/>
        </w:rPr>
        <w:t xml:space="preserve">Asiakirjan numero 33463</w:t>
      </w:r>
    </w:p>
    <w:p>
      <w:r>
        <w:t xml:space="preserve">Paralympialaisten vähentyneet poliisimäärät paljastuivat</w:t>
      </w:r>
    </w:p>
    <w:p>
      <w:r>
        <w:t xml:space="preserve">Scotland Yardin mukaan jopa 6 000 poliisia huolehtii ensi viikon kisojen turvallisuudesta, kun taas olympialaisissa heitä oli yli 10 000. Apulaispäällikkö Chris Allison sanoi: Allison: "Teemme täsmälleen samoin, mutta valvottavia paikkoja on vähemmän." Paralympialaiset järjestetään 29. elokuuta ja 9. syyskuuta välisenä aikana. Paralympialaisten turvallisuuskoordinaattori Allison sanoi: "Lontoon keskustan tapahtumapaikkoja ei ole. "Paralympialaisissa keskitytään paljon enemmän olympiapuistoon, ExCeLiin ja North Greenwich Arenaan. "Itä-Lontoossa tarvitaan siis vähemmän poliiseja, mutta teemme silti täsmälleen samaa työtä ja käsittelemme täsmälleen samoja riskejä kuin olympialaisissa." Kisojen 2,5 miljoonasta lipusta on myyty yli 2,3 miljoonaa. Lipunmyynti on ylittänyt kaikki aiemmat paralympialaiset, ja Kansainvälinen paralympiakomitea toivoo, että kisoista tulee niiden 52-vuotisen historian ensimmäiset loppuunmyydyt kisat.</w:t>
      </w:r>
    </w:p>
    <w:p>
      <w:r>
        <w:rPr>
          <w:b/>
        </w:rPr>
        <w:t xml:space="preserve">Yhteenveto</w:t>
      </w:r>
    </w:p>
    <w:p>
      <w:r>
        <w:t xml:space="preserve">Paralympialaisten poliisien määrää vähennetään yli kolmanneksella olympialaisiin verrattuna, kuten on paljastunut.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docId:8A6CE9F887EA4979BDA08D8F427F5C2D</keywords>
  <dc:description>generated by python-docx</dc:description>
  <lastModifiedBy/>
  <revision>1</revision>
  <dcterms:created xsi:type="dcterms:W3CDTF">2013-12-23T23:15:00.0000000Z</dcterms:created>
  <dcterms:modified xsi:type="dcterms:W3CDTF">2013-12-23T23:15:00.0000000Z</dcterms:modified>
  <category/>
</coreProperties>
</file>