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56614</w:t>
      </w:r>
    </w:p>
    <w:p>
      <w:r>
        <w:t xml:space="preserve">Newhavenin kaatuvan puutavaran kuljettaja oli "ihana isä".</w:t>
      </w:r>
    </w:p>
    <w:p>
      <w:r>
        <w:t xml:space="preserve">Jack Stevens, 28, Burgess Hillistä, West Sussexista, kuoli, kun puu kaatui hänen BMW-autonsa päälle Newhavenissa, East Sussexissa, kello 07:30 BST 13. toukokuuta. Stevens oli perheensä mukaan kolmen kahdeksan-, viisi- ja kaksivuotiaan lapsen isä. Hänen vanhempansa Amanda ja Keith Stevens kertoivat: "Jack oli ihana poika, kiltti ja huolehtivainen, ja hänellä oli ainutlaatuinen huumorintaju". He sanoivat: "Hänestä pitivät kaikki, jotka tunsivat hänet, mukaan lukien hänen ystävänsä ja työtoverinsa, joita on kuvailtu hänen toiseksi perheekseen." Hänen vanhempansa lisäsivät: "Hän oli myös ihana isä kolmelle pienelle lapselleen, jotka joutuvat nyt kasvamaan ilman isänsä ohjaavaa kättä ja rakkautta. "Me heidän isovanhempinaan voimme vain yrittää jäljitellä tuota rakkautta ja pitää hänen muistonsa elävänä heidän silmissään." Eastbournesta kotoisin oleva 32-vuotias mies, joka oli pidätetty epäiltynä kuolemantuottamuksesta vaarallisella ajotavalla, on vapautettu tutkinnan alaisena, Sussexin poliisi kertoi. Seuraa BBC South Eastia Facebookissa, Twitterissä ja Instagramissa. Lähetä juttuideoita osoitteeseen southeasttoday@bbc.co.uk.</w:t>
      </w:r>
    </w:p>
    <w:p>
      <w:r>
        <w:rPr>
          <w:b/>
        </w:rPr>
        <w:t xml:space="preserve">Yhteenveto</w:t>
      </w:r>
    </w:p>
    <w:p>
      <w:r>
        <w:t xml:space="preserve">Kuorma-autosta pudonneen puutavaran tappaman miehen perhe on kuvaillut häntä "ihanaksi isäksi".</w:t>
      </w:r>
    </w:p>
    <w:p>
      <w:r>
        <w:rPr>
          <w:b/>
          <w:u w:val="single"/>
        </w:rPr>
        <w:t xml:space="preserve">Asiakirjan numero 56615</w:t>
      </w:r>
    </w:p>
    <w:p>
      <w:r>
        <w:t xml:space="preserve">Viimeiset Poirot-elokuvat Agatha Christien lomakodissa</w:t>
      </w:r>
    </w:p>
    <w:p>
      <w:r>
        <w:t xml:space="preserve">Dead Man's Folly -elokuvassa on kohtauksia, jotka on kuvattu Greenwayssa, joka on nykyään National Trustin omistuksessa. Elokuva on viimeinen, jonka pääosassa Suchet on näytellyt tv-etsivää vuodesta 1989 lähtien. Kun uusi ITV:n sarja valmistuu heinäkuussa, näyttelijä on esiintynyt jokaisessa Christien Poirot'lle kirjoittamassa tarinassa eli yli 65 tv-elokuvassa. Suchet kertoi BBC:lle viime vuonna, että hän tunsi "saavuttaneensa unelman". "Mutta minua myös kuristaa, koska sanon todelliset jäähyväiset ja hyvästit [Poirot'lle] ja sitten minun on haudattava hänet", hän sanoi. Dead Man's Folly julkaistiin ensimmäisen kerran vuonna 1956. Mysteerin keskipisteenä oleva talo oli Greenwayn inspiroima. Sen pihapiiriin kuuluu samanlainen venevaja kuin se, josta ruumis kirjassa löytyy. Dead Man's Folly on mukana 13. ja viimeisessä Poirot-televisiosarjassa, joka sisältää viisi upouutta elokuvaa. Elefantit voivat muistaa, Curtain; Poirot's Last Case, The Labours of Hercules ja The Big Four muodostavat viimeisen sarjan.</w:t>
      </w:r>
    </w:p>
    <w:p>
      <w:r>
        <w:rPr>
          <w:b/>
        </w:rPr>
        <w:t xml:space="preserve">Yhteenveto</w:t>
      </w:r>
    </w:p>
    <w:p>
      <w:r>
        <w:t xml:space="preserve">Agatha Christien entinen loma-asunto Devonissa on keskeisessä asemassa David Suchetin viimeisessä Poirot-elokuvassa.</w:t>
      </w:r>
    </w:p>
    <w:p>
      <w:r>
        <w:rPr>
          <w:b/>
          <w:u w:val="single"/>
        </w:rPr>
        <w:t xml:space="preserve">Asiakirjan numero 56616</w:t>
      </w:r>
    </w:p>
    <w:p>
      <w:r>
        <w:t xml:space="preserve">Selfridges: Selfridges: Henkilöstövähennykset "vaikein päätös, jonka olemme koskaan joutuneet tekemään</w:t>
      </w:r>
    </w:p>
    <w:p>
      <w:r>
        <w:t xml:space="preserve">Pomo Anne Pitcher sanoi henkilöstölle lähettämässään kirjeessä, että kyseessä oli "vaikein päätös, jonka olemme koskaan joutuneet tekemään". Jälleenmyyjällä on neljä myymälää - yksi Lontoossa ja Birminghamissa ja kaksi Manchesterissa. Selfridges ei kuitenkaan ole vielä ilmoittanut, missä työpaikkoja vähennetään. Yhtiö sulki myymälänsä maaliskuussa, kun hallituksen määräämä lukitus alkoi, ja avasi ne uudelleen kesäkuussa. Sen ravintolat ja kampaamot alkoivat ottaa asiakkaita jälleen vastaan tämän kuun alussa. "Perusluonteisia muutoksia" Pitcher sanoi viestissään henkilöstölle: "Covid-19-pandemia on pakottanut meidät muutoksiin ja saanut meidät miettimään uudelleen monia elämän osa-alueita, ja näin tapahtuu jatkossakin, kun sopeudumme ja reagoimme uuteen ja kehittyvään todellisuuteen." Hän varoitti, että Selfridgesin on tehtävä "perustavanlaatuisia muutoksia", ja lisäsi, että yritys on tutkinut liiketoimintansa jokaista osa-aluetta "varmistaakseen, että olemme tarkoituksen ja tulevaisuuden kannalta sopivia". Selfridgen mukaan ehdotuksista keskustellaan kollektiivisen kuulemisen aikana tiimin jäsenten ja ammattiyhdistysten edustajien kanssa. "Kukaan ei osannut kuvitella vuoden alussa, että asiat kehittyisivät näin ja johtaisivat siihen, että meidän on tehtävä näin merkittäviä päätöksiä. "Tämä on valtava vastuu, ja ymmärrän, miten uskomattoman järkyttävältä tämän uutisen vastaanottaminen tänään tuntuu, ja se herättää monenlaisia ajatuksia ja tunteita", Anne Pitcher sanoi. Kauppaketjun perusti amerikkalainen Harry Gordon Selfridge vuonna 1908, ja lippulaivamyymälä Oxford Streetillä Lontoossa avattiin vuonna 1909. Muita Selfridges-myymälöitä avattiin Manchesterin Trafford Centreen vuonna 1998, Exchange Squarelle vuonna 2002 ja Birminghamin Bullringiin vuonna 2003.</w:t>
      </w:r>
    </w:p>
    <w:p>
      <w:r>
        <w:rPr>
          <w:b/>
        </w:rPr>
        <w:t xml:space="preserve">Yhteenveto</w:t>
      </w:r>
    </w:p>
    <w:p>
      <w:r>
        <w:t xml:space="preserve">Ylämarkkinatason tavarataloketju Selfridges vähentää 450 työntekijää todettuaan, että koronaviruksen puhkeaminen on johtanut "lähihistoriamme vaikeimpaan vuoteen".</w:t>
      </w:r>
    </w:p>
    <w:p>
      <w:r>
        <w:rPr>
          <w:b/>
          <w:u w:val="single"/>
        </w:rPr>
        <w:t xml:space="preserve">Asiakirjan numero 56617</w:t>
      </w:r>
    </w:p>
    <w:p>
      <w:r>
        <w:t xml:space="preserve">Neljä cardiffilaista miestä joutuu kidnappaus- ja pahoinpitelyoikeudenkäyntiin</w:t>
      </w:r>
    </w:p>
    <w:p>
      <w:r>
        <w:t xml:space="preserve">Rumneyn alueelta kotoisin olevat neljä henkilöä saapuivat Newportin tuomaristuomioistuimeen tiistaina. Miehet, jotka ovat iältään 33-58-vuotiaita, vapautettiin takuita vastaan, ja heidät lähetettiin oikeuteen Newport Crown Courtiin 4. kesäkuuta. Heidät kaikki pidätettiin osana Gwentin poliisin Operaatio Imperial -tutkimusta, jossa tutkitaan nykyaikaista orjuutta ja pakkotyötä. Patrick Joseph Connorsia, 58, syytetään kahdesta kidnappauksesta ja neljästä pahoinpitelystä, joista aiheutuu varsinaista ruumiinvammaa. Patrick Dean Connorsia, 38, ja Lee Carbisia, 33, syytetään sieppauksesta, ja William Connorsia, 35, syytetään pahoinpitelystä, josta aiheutuu varsinainen ruumiinvamma.</w:t>
      </w:r>
    </w:p>
    <w:p>
      <w:r>
        <w:rPr>
          <w:b/>
        </w:rPr>
        <w:t xml:space="preserve">Yhteenveto</w:t>
      </w:r>
    </w:p>
    <w:p>
      <w:r>
        <w:t xml:space="preserve">Neljä cardiffilaista miestä on saapunut oikeuteen syytettynä kidnappauksesta ja ruumiinvamman aiheuttamisesta.</w:t>
      </w:r>
    </w:p>
    <w:p>
      <w:r>
        <w:rPr>
          <w:b/>
          <w:u w:val="single"/>
        </w:rPr>
        <w:t xml:space="preserve">Asiakirjan numero 56618</w:t>
      </w:r>
    </w:p>
    <w:p>
      <w:r>
        <w:t xml:space="preserve">Llanrhaeadrin talopalo: Makuuhuoneen tulipalon jälkeen kolme sairaalahoidossa</w:t>
      </w:r>
    </w:p>
    <w:p>
      <w:r>
        <w:t xml:space="preserve">Pohjois-Walesin palo- ja pelastuspalvelun mukaan Llanrhaeadrin Cae'r Felinissä sijaitsevan talon asukkaat pääsivät pakenemaan ennen kuin miehistö saapui paikalle. Palvelu kutsuttiin paikalle perjantaina hieman kello 02.00 GMT sen jälkeen, kun makuuhuoneessa syttynyt tulipalo oli täyttänyt talon savulla. Kaikki kolme loukkaantunutta vietiin Ysbyty Glan Clwydiin Bodelwyddaniin. Tulipalo on saatu sammutettua. Aiheeseen liittyvät Internet-linkit Pohjois-Walesin palo- ja pelastuspalvelu</w:t>
      </w:r>
    </w:p>
    <w:p>
      <w:r>
        <w:rPr>
          <w:b/>
        </w:rPr>
        <w:t xml:space="preserve">Yhteenveto</w:t>
      </w:r>
    </w:p>
    <w:p>
      <w:r>
        <w:t xml:space="preserve">Kolme ihmistä on viety sairaalaan Denbighshiressä sattuneen tulipalon jälkeen.</w:t>
      </w:r>
    </w:p>
    <w:p>
      <w:r>
        <w:rPr>
          <w:b/>
          <w:u w:val="single"/>
        </w:rPr>
        <w:t xml:space="preserve">Asiakirjan numero 56619</w:t>
      </w:r>
    </w:p>
    <w:p>
      <w:r>
        <w:t xml:space="preserve">Coronavirus: Kierrätyskeskukset pysyvät auki Devonissa ja Cornwallissa</w:t>
      </w:r>
    </w:p>
    <w:p>
      <w:r>
        <w:t xml:space="preserve">Ne suljettiin maaliskuun ensimmäisen lukituksen aikana, mutta tällä kertaa ne pysyvät auki tietyin rajoituksin. Torbayn alueen käyttäjien on tehtävä varaus verkossa etukäteen, ja Plymouthissa osoitetodistus on oltava ajoneuvon tuulilasissa. Cornwallin neuvosto käyttää rekisterikilpijärjestelmää. Tämä tarkoittaa, että vain ajoneuvoja, joiden rekisterikilven viimeinen numero on parillinen, voidaan käyttää vierailuun parillisena päivänä ja ajoneuvoja, joiden viimeinen numero on pariton, parittomina päivinä. Devonin kreivikunnanvaltuusto on pyytänyt asukkaita tekemään vain välttämättömät matkat ja yrittämään vähentää syntyvän jätteen määrää. Valtuusto varoittaa, että jonoja voi syntyä, ja tarvittaessa keskukset käännyttävät ihmisiä pois tai sulkevat ne. Aiheeseen liittyvät Internet-linkit Devonin kreivikunnanvaltuusto Cornwallin valtuusto Torbayn valtuusto Plymouthin kaupunginhallitus</w:t>
      </w:r>
    </w:p>
    <w:p>
      <w:r>
        <w:rPr>
          <w:b/>
        </w:rPr>
        <w:t xml:space="preserve">Yhteenveto</w:t>
      </w:r>
    </w:p>
    <w:p>
      <w:r>
        <w:t xml:space="preserve">Kierrätyskeskukset eri puolilla Devonia ja Cornwallia pysyvät auki viimeisimmän lukituksen ajan.</w:t>
      </w:r>
    </w:p>
    <w:p>
      <w:r>
        <w:rPr>
          <w:b/>
          <w:u w:val="single"/>
        </w:rPr>
        <w:t xml:space="preserve">Asiakirjan numero 56620</w:t>
      </w:r>
    </w:p>
    <w:p>
      <w:r>
        <w:t xml:space="preserve">Brittiläinen nainen vangittiin Balin lentokentän virkailijan lyömisestä</w:t>
      </w:r>
    </w:p>
    <w:p>
      <w:r>
        <w:t xml:space="preserve">Auj-e Taqaddas, 42, huusi ja kiroili miehelle, joka haastoi hänet huomatessaan, että hänen viisuminsa oli myöhässä. Hänet todettiin syylliseksi väkivaltaan virkamiestä vastaan, kun hän oli läimäyttänyt miestä kasvoihin ja yrittänyt viedä mieheltä passinsa. Häntä odottaa nyt kuusi kuukautta vankeutta, ja hän on väittänyt tuomiota "epäoikeudenmukaiseksi". Taqaddas oli ylittänyt viisuminsa noin 160 päivää Balin rantakohteessa. Kun hänelle kerrottiin, että hänen oli maksettava 3 500 dollarin (2 701 punnan) sakko, hänet kuvattiin älypuhelimella, kun hän reagoi väkivaltaisesti. Sittemmin hän on syyttänyt syyttäjiä siitä, että nämä kiduttivat häntä ja pakottivat hänet jäämään maahan. Syyttäjän mukaan Taqaddasiin ei ole käytetty väkivaltaa. Kun hän oli jättänyt useita oikeuskäsittelypäiviä väliin, syyttäjät sanoivat, että heillä oli "oikeus ryhtyä pakkotoimiin hänen tuomisekseen oikeuteen". Denpasarin tuomioistuimen tuomari sanoi, että Taqaddas oli jättänyt valituksen.</w:t>
      </w:r>
    </w:p>
    <w:p>
      <w:r>
        <w:rPr>
          <w:b/>
        </w:rPr>
        <w:t xml:space="preserve">Yhteenveto</w:t>
      </w:r>
    </w:p>
    <w:p>
      <w:r>
        <w:t xml:space="preserve">Brittiläinen nainen on vangittu Indonesiassa, koska hän oli läimäyttänyt maahanmuuttovirkailijaa Ngurah Rain kansainvälisellä lentokentällä Balilla.</w:t>
      </w:r>
    </w:p>
    <w:p>
      <w:r>
        <w:rPr>
          <w:b/>
          <w:u w:val="single"/>
        </w:rPr>
        <w:t xml:space="preserve">Asiakirjan numero 56621</w:t>
      </w:r>
    </w:p>
    <w:p>
      <w:r>
        <w:t xml:space="preserve">Dunkirk-veteraani Garth Wright johtaa Plymouthin muistotilaisuutta.</w:t>
      </w:r>
    </w:p>
    <w:p>
      <w:r>
        <w:t xml:space="preserve">Plymouthista kotoisin oleva 95-vuotias Garth Wright paljasti myös uuden muistolaatan Plymouth Hoessa. Vuonna 1940 sadat veneet lähtivät pelastamaan satojatuhansia liittoutuneiden joukkoja, jotka olivat vetäytyneet Hitlerin joukoista Dunkerquen rannikolle. "Menimme Ranskaan, puolustimme Dunkerquea ja evakuointia", Wright sanoi. Lähes 99 000 miestä nostettiin rannoilta ja noin 240 000 miestä satamasta ja satamaa suojaavasta puisesta aallonmurtajasta, mutta tuhannet kuolivat. Wright sanoi: Wright sanoi: "Toivon ja olen varma, että tulevina vuosina, kun nuoret kuulevat Dunkerquesta, he tulevat katsomaan tätä muistolaattaa". Hän lisäsi, että tämä oli ollut "hieno päivä" ja että hän oli "saavuttanut tehtävänsä" uuden muistolaatan asentamiseksi.</w:t>
      </w:r>
    </w:p>
    <w:p>
      <w:r>
        <w:rPr>
          <w:b/>
        </w:rPr>
        <w:t xml:space="preserve">Yhteenveto</w:t>
      </w:r>
    </w:p>
    <w:p>
      <w:r>
        <w:t xml:space="preserve">Yksi viimeisistä elossa olevista Dunkerquen veteraaneista johti toisen maailmansodan evakuoinnin 75-vuotispäivän jumalanpalvelusta.</w:t>
      </w:r>
    </w:p>
    <w:p>
      <w:r>
        <w:rPr>
          <w:b/>
          <w:u w:val="single"/>
        </w:rPr>
        <w:t xml:space="preserve">Asiakirjan numero 56622</w:t>
      </w:r>
    </w:p>
    <w:p>
      <w:r>
        <w:t xml:space="preserve">United Utilities joutuu vastaamaan syytteisiin Franklaw-vesiviruksen puhkeamisen vuoksi.</w:t>
      </w:r>
    </w:p>
    <w:p>
      <w:r>
        <w:t xml:space="preserve">Kryptosporidium-virus löydettiin Franklaw'n vedenpuhdistamolta Prestonin ulkopuolella 6. elokuuta 2015. Syytteen nostaa juomaveden tarkastusvirasto (DWI), jonka mukaan tautipesäke vaikutti noin 700 000 ihmiseen alueella. United Utilities sanoi, että se otti "täyden ja avoimen roolin" DWI:n tutkimuksen aikana. Yritys joutuu vastaamaan kolmeen syytteeseen, joiden mukaan se on toimittanut ihmisravinnoksi kelpaamatonta vettä, se ei ole desinfioinut toimituksia asianmukaisesti ja se ei ole suunnitellut ja käyttänyt jatkuvasti asianmukaista käsittelyprosessia. Ensimmäinen kuuleminen järjestetään Prestonin käräjäoikeudessa 30. kesäkuuta. United Utilitiesin tiedottaja sanoi, että se on "noudattanut kaikkia tietopyyntöjä", mutta "olisi sopimatonta kommentoida asiaa enempää ennen kuin tapaus on käsitelty". Blackpoolin, Chorleyn, Fylden, Prestonin, South Ribblen ja Wyren alueiden kotitalouksia kehotettiin keittämään juomavetensä sen jälkeen, kun mikrobiperäinen loinen löydettiin vuonna 2015. Rutiinitesteissä löydetty pöpö voi aiheuttaa ripulia ja vatsakramppeja. Robert Light, Consumer Council for Waterin pohjoinen puheenjohtaja, sanoi: "Olemme pettyneitä siihen, että tähän pisteeseen pääseminen on kestänyt lähes kaksi vuotta, ja asiakkaat odottavat yhä vastauksia."</w:t>
      </w:r>
    </w:p>
    <w:p>
      <w:r>
        <w:rPr>
          <w:b/>
        </w:rPr>
        <w:t xml:space="preserve">Yhteenveto</w:t>
      </w:r>
    </w:p>
    <w:p>
      <w:r>
        <w:t xml:space="preserve">United Utilities joutuu syytteeseen veden saastumisesta, jonka vuoksi jopa 300 000 asunnonomistajaa ei voinut juoda vesijohtovettä yli kolmeen viikkoon.</w:t>
      </w:r>
    </w:p>
    <w:p>
      <w:r>
        <w:rPr>
          <w:b/>
          <w:u w:val="single"/>
        </w:rPr>
        <w:t xml:space="preserve">Asiakirjan numero 56623</w:t>
      </w:r>
    </w:p>
    <w:p>
      <w:r>
        <w:t xml:space="preserve">NI-asiainvaliokunta käynnisti Stormont-sopimusta koskevan tutkimuksen</w:t>
      </w:r>
    </w:p>
    <w:p>
      <w:r>
        <w:t xml:space="preserve">Uusi vuosikymmen, uusi lähestymistapa -sopimuksella palautettiin tammikuussa Pohjois-Irlannin itsehallinto kolmen vuoden poliittisen umpikujan jälkeen. Tutkimuksessa keskitytään 2 miljardin punnan jakamiseen julkisiin palveluihin. Simon Hoare, parlamentin jäsen, sanoi, että "sopimuksen avoimuuden ja valvonnan parantamisen hengen mukaisesti" myös itse sopimusta on tutkittava. Westminster myönsi Pohjois-Irlannin toimeenpanoviranomaiselle 1 miljardin punnan lisämäärärahan sopimuksen tukemiseksi. Stormontin talousarvioon oli tarkoitus lisätä vielä miljardi puntaa, mikä oli automaattinen seuraus koko Yhdistyneen kuningaskunnan menosuunnitelmista. Pohjois-Irlannin asioiden valiokunnan puheenjohtaja sanoi: "Tutkimuksessamme arvioidaan, miten sopimus vaikuttaa julkisten palvelujen rahoitukseen ja Pohjois-Irlannin hajautettujen instituutioiden kestävyyteen. "Kolme vuotta ilman hajautettua hallintoa jätti Pohjois-Irlantiin rahoitus- ja valvonta-aukkoja. Julkiset palvelut, kuten terveydenhuolto ja koulutus, jäivät vaille henkilöstöä, rahoitusta ja varmuutta." Hän lisäsi, että sopimus "antaa toivoa siitä, että näihin ongelmiin puututaan pikaisesti".</w:t>
      </w:r>
    </w:p>
    <w:p>
      <w:r>
        <w:rPr>
          <w:b/>
        </w:rPr>
        <w:t xml:space="preserve">Yhteenveto</w:t>
      </w:r>
    </w:p>
    <w:p>
      <w:r>
        <w:t xml:space="preserve">Pohjois-Irlannin asioiden valiokunta on käynnistänyt tutkimuksen Stormontin sopimuksessa tehdyistä sitoumuksista.</w:t>
      </w:r>
    </w:p>
    <w:p>
      <w:r>
        <w:rPr>
          <w:b/>
          <w:u w:val="single"/>
        </w:rPr>
        <w:t xml:space="preserve">Asiakirjan numero 56624</w:t>
      </w:r>
    </w:p>
    <w:p>
      <w:r>
        <w:t xml:space="preserve">Neljätoista Manxin paikkaa, joissa vieraili uusia Covid-19-tapauksia, tunnistettu</w:t>
      </w:r>
    </w:p>
    <w:p>
      <w:r>
        <w:t xml:space="preserve">Tiistaina ilmeni seitsemän uutta positiivista koronavirustapausta, mikä johti torstaina alkaneeseen toiseen lukitukseen. Yhteydenottojen jäljittäminen osoitti, että torstaina ja lauantaina eri puolilla saarta vieraili ihmisiä, joiden testi oli myöhemmin positiivinen. Näihin kuuluvat Tesco ja McDonalds Douglasissa sekä B&amp;Q Braddanissa. Samaan aikaan noin 130 ihmistä on joutunut eristykseen, koska viruksen leviäminen Truth Wine &amp; Tapas Barissa Ramseyssä uudenvuodenaattona ja sitä seuraavana lauantaina oli huolestuttavaa. Heidät testataan nyt, ja kaikkia muita, jotka eivät ole ilmoittautuneet, on kehotettu tekemään niin. Hallitus on julkaissut tiedot 14 muusta paikasta ja kehottanut kaikkia, jotka kävivät niissä tiettyinä aikoina, eristämään itsensä, jos he saavat oireita. Kansanterveysjohtaja Henrietta Ewart sanoi, että näitä alueita pidettiin "vähäisenä riskinä". Huolestuttavia paikkoja uudenvuodenaattona ovat: Tammikuun 2. päivänä käytiin seuraavissa paikoissa: Saarella on maaliskuusta lähtien testattu yhteensä 389 ihmistä positiivisesti, ja 25 on kuollut. Heistä 20 oli Abbotswoodin hoitokodin asukkaita. Seuraa BBC Isle of Mania Facebookissa ja Twitterissä. Voit myös lähettää juttuideoita osoitteeseen northwest.newsonline@bbc.co.uk Aiheeseen liittyvät Internet-linkit Isle of Man Government - Coronavirus</w:t>
      </w:r>
    </w:p>
    <w:p>
      <w:r>
        <w:rPr>
          <w:b/>
        </w:rPr>
        <w:t xml:space="preserve">Yhteenveto</w:t>
      </w:r>
    </w:p>
    <w:p>
      <w:r>
        <w:t xml:space="preserve">Hallitus on varoittanut, että viimeisimmät Mansaarella Covid-19-positiiviset henkilöt kävivät 14 eri paikassa, kuten kahviloissa ja kaupoissa.</w:t>
      </w:r>
    </w:p>
    <w:p>
      <w:r>
        <w:rPr>
          <w:b/>
          <w:u w:val="single"/>
        </w:rPr>
        <w:t xml:space="preserve">Asiakirjan numero 56625</w:t>
      </w:r>
    </w:p>
    <w:p>
      <w:r>
        <w:t xml:space="preserve">Sean Penn tapaa "El Chapon": Chap Penn: Sosiaalinen media reagoi</w:t>
      </w:r>
    </w:p>
    <w:p>
      <w:r>
        <w:t xml:space="preserve">Meksikon virkamiehet ilmoittivat, että Guzmanin kiinnijääminen oli osittain Pennin liikkeiden tarkkailun ansiota. Jotkut närkästyneimmistä äänistä kuitenkin ehdottivat, ettei Hollywood-tähden olisi pitänyt olla siellä alun alkaenkaan. Kyseessä oli kuulemma Guzmanin ensimmäinen haastattelu kuulusteluhuoneen ulkopuolella, joten Pennin haastattelu oli jonkinlainen vallankaappaus. Monet toimittajat tunsivat kuitenkin olonsa syvästi epämukavaksi artikkelista. Se ei ollut ainoa huoli hänen ammattitaidostaan. Rolling Stonella ja Pennillä oli kuitenkin puolustajia. MSNBC:n juontaja Christopher Hayes sanoi, että oli naiivia sanoa, että lehden ei olisi pitänyt julkaista haastattelua, vaikka hän piti Guzmanin kopiointiluvan myöntämistä "puolustamattomana". Jotkut arvostelivat Penniä itseään. Ja hänen elokuviaan. Eräs kohta kiinnitti monien kommentoijien huomion. Kysyttiin, oliko tiedotusvälineiltä jäänyt huomaamatta todellinen tarina. Vai olisiko Penn pitänyt laittaa töihin aikaisemmin?</w:t>
      </w:r>
    </w:p>
    <w:p>
      <w:r>
        <w:rPr>
          <w:b/>
        </w:rPr>
        <w:t xml:space="preserve">Yhteenveto</w:t>
      </w:r>
    </w:p>
    <w:p>
      <w:r>
        <w:t xml:space="preserve">Outo uutinen, jonka mukaan näyttelijä Sean Penn haastatteli salaa etsintäkuulutettua huumeparoni Joaquin "El Chapo" Guzmania, on herättänyt sosiaalisessa mediassa vihaa, pilkkaa ja täydellistä hämmennystä.</w:t>
      </w:r>
    </w:p>
    <w:p>
      <w:r>
        <w:rPr>
          <w:b/>
          <w:u w:val="single"/>
        </w:rPr>
        <w:t xml:space="preserve">Asiakirjan numero 56626</w:t>
      </w:r>
    </w:p>
    <w:p>
      <w:r>
        <w:t xml:space="preserve">Hullin tulvien varastoinnin maa-alueen osto hyväksytty</w:t>
      </w:r>
    </w:p>
    <w:p>
      <w:r>
        <w:t xml:space="preserve">Hullin kaupunginvaltuusto haluaa ostaa 155 hehtaaria maata Castle Hillin alueelta tulvavaraston luomiseksi Bransholmen ja Holderness Drainin suojelemiseksi. Kauppa maksaisi 625 000 puntaa, ja se ostettaisiin yhdessä East Riding of Yorkshire Councilin kanssa. Hankkeelle on varmistettu noin 2,4 miljoonaa puntaa valtion rahoitusta. Lisää tästä ja muista Hullin ja East Yorkshiren jutuista Viranomaiskabinetti hyväksyi oston kokouksessaan aiemmin. Sadat kiinteistöt joutuivat tulvan alle vuonna 2013, kun korkeiden vuorovesien ja voimakkaiden tuulien yhdistelmä aiheutti vuorovesiaallon, joka rikkoi tulvapeitteet itärannikolla 5. joulukuuta. Vuonna 2007 rankkasateet aiheuttivat tulvan Hullissa ja sen ympäristössä, ja tuhannet kiinteistöt kärsivät vahinkoa.</w:t>
      </w:r>
    </w:p>
    <w:p>
      <w:r>
        <w:rPr>
          <w:b/>
        </w:rPr>
        <w:t xml:space="preserve">Yhteenveto</w:t>
      </w:r>
    </w:p>
    <w:p>
      <w:r>
        <w:t xml:space="preserve">Paikallisviranomaiset ovat hyväksyneet suunnitelmat ostaa maata, jolla pyritään vähentämään tulvariskiä 1 750 kiinteistölle Hullissa.</w:t>
      </w:r>
    </w:p>
    <w:p>
      <w:r>
        <w:rPr>
          <w:b/>
          <w:u w:val="single"/>
        </w:rPr>
        <w:t xml:space="preserve">Asiakirjan numero 56627</w:t>
      </w:r>
    </w:p>
    <w:p>
      <w:r>
        <w:t xml:space="preserve">Guernseyn väliaikainen hyperbaaripalvelu lentäen Jerseylle.</w:t>
      </w:r>
    </w:p>
    <w:p>
      <w:r>
        <w:t xml:space="preserve">St John Ambulance ylläpitää Guernseyn ainoaa hyperbaarista kammiota, jossa hoidetaan mutkia, ja se hajosi huhtikuussa. Kaupallisten sukeltajien on oltava kahden tunnin sisällä laitoksesta, kun he sukeltavat yli 10 metrin syvyyteen. Apulaisjohtaja Jonathan Le Tocq sanoi, että sitä käytettiin "kahdeksan kertaa viimeisten kolmen vuoden aikana" ja että sitä käyttivät vain virkistyssukeltajat. Hän sanoi, että terveys- ja sosiaalipalvelujen osaston hyväksymän lääkärinlausunnon mukaan jokainen näistä potilaista olisi voitu siirtää saaren ulkopuolelle hoitoon. Apulaisministeri Le Tocq sanoi, että vaikka hyväntekeväisyysjärjestö oli tarjonnut tätä elintärkeää palvelua, hallituksen tehtävänä oli varmistaa, että saarella oli kaikki "julkisesti tärkeät" palvelut. Hän sanoi, että pitkän aikavälin ratkaisua ja sen rahoitusta koskeva työ on käynnissä, mutta on tärkeää, että valitaan "asianmukainen palvelu". Apulaisministeri Le Tocq sanoi, että Jerseylle suuntautuvan ensiapulennon ja mahdollisen lisähoidon kustannukset katetaan kaupallisten sukeltajien vakuutuksesta, mutta hän ei kommentoinut virkistyssukeltajien tilannetta. Hän sanoi, että aiemmin tässä kuussa käyttöön otettua lupajärjestelmää, joka koskee sukeltamista saaren satamissa, oli harkittu ennen kuin kammio rikkoutui, ja se pysyisi voimassa pysyvästi "turvallisuuden varmistamiseksi".</w:t>
      </w:r>
    </w:p>
    <w:p>
      <w:r>
        <w:rPr>
          <w:b/>
        </w:rPr>
        <w:t xml:space="preserve">Yhteenveto</w:t>
      </w:r>
    </w:p>
    <w:p>
      <w:r>
        <w:t xml:space="preserve">Saaren pääministerin mukaan sopimus Jerseyn rekompressiokammion käytöstä antaa Guernseyn ammattisukeltajille mahdollisuuden palata töihin.</w:t>
      </w:r>
    </w:p>
    <w:p>
      <w:r>
        <w:rPr>
          <w:b/>
          <w:u w:val="single"/>
        </w:rPr>
        <w:t xml:space="preserve">Asiakirjan numero 56628</w:t>
      </w:r>
    </w:p>
    <w:p>
      <w:r>
        <w:t xml:space="preserve">Frances Andraden tutkinta: Viulutaiteilija kuoli oikeudessa annettujen syytteettömyysohjeiden jälkeen</w:t>
      </w:r>
    </w:p>
    <w:p>
      <w:r>
        <w:t xml:space="preserve">Frances Andrade kuoli kotonaan Guildfordissa, Surreyssä 24. tammikuuta 2013, viikko sen jälkeen, kun hän oli todistanut Michael Breweria vastaan. Brewer pahoinpiteli rouva Andradea Chetham's School of Musicissa Manchesterissa. Hän sai kuusi vuotta vankeutta viidestä siveettömästä pahoinpitelystä. Rouva Andrade oli 14-vuotias, kun hyväksikäyttö alkoi vuonna 1978. Konstaapeli Mark Atkinson, joka johti tutkintaa Breweria vastaan, sanoi: "Mitään virallista prosessia ei ollut käytössä [jotta hän olisi pysynyt ajan tasalla oikeudenkäynnistä]. "Tekisin sen aikanaan. En ottanut Franiin yhteyttä asiasta. "Sen perusteella, mitä olen kuullut jälkikäteen, Fran oli tietoinen, koska siitä kerrottiin lehdistössä." 'Kieltäytyi avusta' Woking Coroner's Courtin tutkinnassa kuultiin, että 48-vuotias Andrade kertoi vuonna 2011 yleislääkärilleen ja sairaanhoitajilleen, ettei hän halunnut neuvontaa, koska poliisin mukaan se saattaisi häiritä hänen muistojaan. Atkinson kuitenkin sanoi, että hän oli kehottanut Andradea hakemaan apua ja antoi hänelle Guildfordissa sijaitsevan Raiskaus- ja seksuaalisen väkivallan keskuksen yhteystiedot, vaikka Andrade ei hakenut neuvontaa. "Kysyin Franilta, saiko hän apua ja millaista apua hän sai", hän sanoi. "Hän ilmoitti, ettei ollut saanut apua, koska se olisi vaikuttanut oikeudenkäyntiin. "Sanoin, että näin ei missään nimessä ole ja että jos hän tarvitsee apua, voin järjestää sen. "En tiennyt, että hän oli kieltäytynyt avusta, ennen kuin vasta oikeudenkäynnin jälkeen." Tutkinnassa kuultiin myös, että otettuaan kolmannen yliannostuksen 3. tammikuuta nelilapsinen äiti vakuutti, ettei hän halunnut riistää itseltään hengen. Juliet Mutumbani, Surrey and Borders partnership NHS Trustin kotihoitoryhmän mielenterveyshoitaja, sanoi: "Rouva Andrade sanoi, ettei hän ottanut yliannostusta tappaakseen itsensä vaan selviytyäkseen oikeudenkäynnistä. "Hänen vastauksensa oli, että hänellä oli perhe ajateltavana." Tutkinta jatkuu.</w:t>
      </w:r>
    </w:p>
    <w:p>
      <w:r>
        <w:rPr>
          <w:b/>
        </w:rPr>
        <w:t xml:space="preserve">Yhteenveto</w:t>
      </w:r>
    </w:p>
    <w:p>
      <w:r>
        <w:t xml:space="preserve">Viulisti otti kuolettavan yliannostuksen saatuaan tietää, että tuomari oli ohjeistanut häntä seksuaalisesti hyväksikäyttäneen miehen oikeudenkäynnin valamiehistöä julistamaan useita syytteitä syyttömiksi.</w:t>
      </w:r>
    </w:p>
    <w:p>
      <w:r>
        <w:rPr>
          <w:b/>
          <w:u w:val="single"/>
        </w:rPr>
        <w:t xml:space="preserve">Asiakirjan numero 56629</w:t>
      </w:r>
    </w:p>
    <w:p>
      <w:r>
        <w:t xml:space="preserve">Kadonnut katamaraani saapuu Scillyn saarille.</w:t>
      </w:r>
    </w:p>
    <w:p>
      <w:r>
        <w:t xml:space="preserve">Pelastushelikopteri havaitsi Orinoco Flo -aluksen maanantaina noin 130 kilometrin päässä saarista. Saarten St Mary's-pelastusvene lähetettiin sitä vastaan. Katamaraani tuotiin satamaan yön aikana. Purjevene oli viimeksi nähty matkalla Antiguasta Falmouthiin, ja se katosi 2. kesäkuuta, eikä siihen ollut enää radioyhteyttä. Jahdin yksinpurjehtija Matthew Gill menetti mastonsa huonossa säässä noin 852 mailin (936 km) päässä Atlantilla. Hän odotti kaksi päivää, että meriolosuhteet rauhoittuisivat, ennen kuin hän alkoi hakea raskasta mastoa. Kippari, joka oli virittänyt improvisoidun maston ja purjeen, ei loukkaantunut. Falmouthin rannikkovartiosto koordinoi pelastustoimia, ja Cornwallissa sijaitsevan RNAS Culdrosen helikopteri havaitsi aluksen. Phil Mathias rannikkovartiostosta sanoi: "Herra oli aluksella, mutta hän ei päässyt eteenpäin. Tuuli oli hyvin heikko. Yksi moottoreista oli hajonnut. "Hänellä oli vielä melko pitkä matka noin 75-80 mailin päässä Scillystä. Niinpä hän päätti ottaa vastaan St Maryn pelastusveneen avun." Jahtia tankataan Scillyllä ennen kuin Gill aikoo jatkaa matkaa Falmouthiin.</w:t>
      </w:r>
    </w:p>
    <w:p>
      <w:r>
        <w:rPr>
          <w:b/>
        </w:rPr>
        <w:t xml:space="preserve">Yhteenveto</w:t>
      </w:r>
    </w:p>
    <w:p>
      <w:r>
        <w:t xml:space="preserve">Katamaraani, joka oli kadoksissa yli viikon sen jälkeen, kun se katosi Atlantin ylittävän kilpailun aikana, on viety Cornwallin Scilly-saarille.</w:t>
      </w:r>
    </w:p>
    <w:p>
      <w:r>
        <w:rPr>
          <w:b/>
          <w:u w:val="single"/>
        </w:rPr>
        <w:t xml:space="preserve">Asiakirjan numero 56630</w:t>
      </w:r>
    </w:p>
    <w:p>
      <w:r>
        <w:t xml:space="preserve">Eläkkeellä oleva pappi kiistää "synkän" Newton Aycliffen seksuaalisen hyväksikäytön</w:t>
      </w:r>
    </w:p>
    <w:p>
      <w:r>
        <w:t xml:space="preserve">Granville Gibson on tunnustanut syyttömyytensä kahdeksaan siveettömään pahoinpitelyyn ja yhteen vakavaan seksuaaliseen pahoinpitelyyn. Durhamin kruununoikeudelle kerrottiin, että väitetyt rikokset tapahtuivat, kun hän toimi pastorina St Clare's Churchissa Newton Aycliffessä, Durhamin kreivikunnassa. Darlingtonista kotoisin oleva 80-vuotias mies siirtyi myöhemmin arkkidiakoniksi. Syyttäjä kuvasi hänen väitettyjä tekojaan törkeäksi luottamuksen rikkomiseksi ja sanoi, että hän käytti asemaansa kirkossa "kunniallisuuden varjolla" hyväksikäyttääkseen nuoria miehiä, jotka olivat hänen hoidossaan tai työssään. Yksi todistaja kertoi valamiehistölle, että hänet oli 18-vuotiaana lähetetty kirkkoon suorittamaan yhdyskuntapalvelua. Aluksi Gibson näytti välittävän hänestä, ja pari harrasti leikkitappelua, mutta viikkojen kuluessa se oli muuttunut seksuaaliseksi kosketteluksi ja yhdeksi vakavaksi seksuaaliseksi pahoinpitelyksi, oikeudelle kerrottiin. Uhri sanoi, että teot saivat hänet voimaan pahoin eikä hän voinut uskoa, mitä oli tapahtumassa. Syyttäjä väitti myös, että Gibson otti perheen ystävän kohteekseen kolmen vuoden ajan 12-vuotiaasta lähtien ja käytti poikaa lohduttamisen teeskentelyä seksuaaliseen hyväksikäyttöön. Hänen väitetään myös pahoinpidelleen siveettömästi 26-vuotiasta miestä, joka oli kirkon nuorempi työntekijä, ja kun tämä yritti tehdä valituksen Durhamin silloiselle piispalle, hänelle sanottiin, että hän aiheutti ongelmia ja että hänen olisi parempi etsiä töitä muualta. Oikeudenkäynti jatkuu.</w:t>
      </w:r>
    </w:p>
    <w:p>
      <w:r>
        <w:rPr>
          <w:b/>
        </w:rPr>
        <w:t xml:space="preserve">Yhteenveto</w:t>
      </w:r>
    </w:p>
    <w:p>
      <w:r>
        <w:t xml:space="preserve">Eläkkeellä oleva pappi on joutunut oikeuteen, koska häntä syytetään kahden miehen ja yhden pojan "synkäksi ja tarkoitukselliseksi" seksuaaliseksi hyväksikäytöksi 70-luvun lopulla ja 80-luvun alussa.</w:t>
      </w:r>
    </w:p>
    <w:p>
      <w:r>
        <w:rPr>
          <w:b/>
          <w:u w:val="single"/>
        </w:rPr>
        <w:t xml:space="preserve">Asiakirjan numero 56631</w:t>
      </w:r>
    </w:p>
    <w:p>
      <w:r>
        <w:t xml:space="preserve">Lintuinfluenssa: Kentin maatilalla lopetettiin satoja lintuja.</w:t>
      </w:r>
    </w:p>
    <w:p>
      <w:r>
        <w:t xml:space="preserve">Dealin lähellä sijaitsevien tilojen ympärille on asetettu 1 km:n rajoitusvyöhyke "taudin leviämisen estämiseksi". Public Health England (PHE) sanoi, että riski Yhdistyneen kuningaskunnan väestölle on "hyvin pieni", mutta se "etsii todisteita taudin leviämisestä, jotta se voidaan hallita ja poistaa". Kaikki laitoksen 480 lintua lopetetaan "inhimillisesti". Yhdistyneen kuningaskunnan eläinlääkintäpäällikkö Christine Middlemiss sanoi: "Taudin leviämisriskin rajoittamiseksi on ryhdytty välittömiin toimiin, ja kaikki tilalla jäljellä oleva siipikarja ja vankeudessa pidetyt linnut lopetetaan." Hän lisäsi, ettei toimenpiteellä ole vaikutusta elintarvikehuoltoon, koska tilalta ei toimiteta siipikarjaa, lihaa tai munia kaupallisiin tarkoituksiin. Lintujen pitäjiä on kehotettu olemaan valppaina taudin merkkien varalta ja ilmoittamaan epäillyistä tapauksista välittömästi. "Etsimme kiireellisesti todisteita taudin leviämisestä tähän tilaan, jotta voimme valvoa ja poistaa sen", Middlemiss sanoi. PHE:n akuuttien hengitystieinfektioiden asiantuntija Gavin Dabrera sanoi, että lintuinfluenssa on "harvinainen infektio" ihmisillä. Hän kuitenkin kehotti ihmisiä olemaan koskematta sairaisiin tai kuolleisiin lintuihin ja pesemään kädet huolellisesti saippualla sen jälkeen, kun he ovat olleet kosketuksissa eläimen kanssa. Elintarvikeviraston mukaan asianmukaisesti kypsennetty siipikarja ja siipikarjatuotteet, myös munat, ovat turvallisia syödä.</w:t>
      </w:r>
    </w:p>
    <w:p>
      <w:r>
        <w:rPr>
          <w:b/>
        </w:rPr>
        <w:t xml:space="preserve">Yhteenveto</w:t>
      </w:r>
    </w:p>
    <w:p>
      <w:r>
        <w:t xml:space="preserve">Sadat linnut on tarkoitus teurastaa Kentissä sijaitsevalla tilalla, jossa on havaittu H5N2-kannan lintuinfluenssaepidemian puhkeaminen.</w:t>
      </w:r>
    </w:p>
    <w:p>
      <w:r>
        <w:rPr>
          <w:b/>
          <w:u w:val="single"/>
        </w:rPr>
        <w:t xml:space="preserve">Asiakirjan numero 56632</w:t>
      </w:r>
    </w:p>
    <w:p>
      <w:r>
        <w:t xml:space="preserve">Tuhannet osallistuvat Naton Britannian johtamaan Joint Warrior -harjoitukseen</w:t>
      </w:r>
    </w:p>
    <w:p>
      <w:r>
        <w:t xml:space="preserve">Joint Warrior järjestetään kahdesti vuodessa, keväällä ja syksyllä. Maaliskuun 30. päivänä alkaviin tämän vuoden ensimmäisiin harjoituksiin osallistuu 35 sota-alusta, viisi sukellusvenettä ja 59 lentokonetta. Monet aluksista kokoontuvat Clydeen, ja osa lentokoneista operoi Lossiemouthin RAF:lta Moraysta. Harjoitukseen kuuluu ampumaharjoituksia Highlandsissa sijaitsevilla ampumaradoilla, muun muassa Cape Wrathissa. Viime huhtikuussa järjestetyssä Joint Warrior -harjoituksessa venäläinen sotilasvaltuuskunta saapui Skotlantiin seuraamaan yhtä Euroopan suurimmista Nato-harjoituksista. Vierailu oli Yhdistyneen kuningaskunnan Wienin asiakirjan velvoitteiden mukainen. Asiakirjan tavoitteena on edistää keskinäistä luottamusta ja avoimuutta asiakirjan allekirjoittaneiden valtioiden välillä. Vaikka Joint Warrior -joukkojen vierailu ei ole epätavallinen, se tapahtui uuden kylmän sodan puhkeamista koskevien vihjausten keskellä.</w:t>
      </w:r>
    </w:p>
    <w:p>
      <w:r>
        <w:rPr>
          <w:b/>
        </w:rPr>
        <w:t xml:space="preserve">Yhteenveto</w:t>
      </w:r>
    </w:p>
    <w:p>
      <w:r>
        <w:t xml:space="preserve">Yli 10 000 sotilashenkilöä osallistuu Skotlannissa järjestettävään suureen Yhdistyneen kuningaskunnan johtamaan Naton harjoitukseen.</w:t>
      </w:r>
    </w:p>
    <w:p>
      <w:r>
        <w:rPr>
          <w:b/>
          <w:u w:val="single"/>
        </w:rPr>
        <w:t xml:space="preserve">Asiakirjan numero 56633</w:t>
      </w:r>
    </w:p>
    <w:p>
      <w:r>
        <w:t xml:space="preserve">Sireenikysymys Coventry Blitzin muistotilaisuuksia varten</w:t>
      </w:r>
    </w:p>
    <w:p>
      <w:r>
        <w:t xml:space="preserve">Luftwaffe pudotti kaupunkiin 14. marraskuuta 1940 tuhansia tonneja pommeja, jotka tappoivat satoja asukkaita ja tuhosivat suurimman osan kaupungin keskustasta. Kaupunginhallitus kysyy asukkailta, haluavatko he, että sireeni soi muistoviikonlopun aikana. Joidenkin mielestä se toimii järkyttävänä muistutuksena, mutta toiset ovat eri mieltä. 'Tuo muistot mieleen' Kaksisävelinen sireeni aktivoitaisiin katedraalin raunioilla sunnuntaina 14. marraskuuta pidettävän jumalanpalveluksen aikana. John Huthwait, 81, Coventrystä, oli vasta 11-vuotias, kun kaupunki tuhoutui 12 tuntia kestäneen salamaniskun aikana. Hän sanoi, että sireenin soiminen antaisi käsityksen siitä, mitä ihmiset kokivat. "Minusta se ei ole ongelma, se tuo muistoja mieleen. Meidän on muistettava nämä historialliset asiat", hän sanoi. Muut salamaniskun aikana eläneet asukkaat ovat kuitenkin sanoneet, että pelottava ääni on liian tuskallinen muistutus. Kolme neljäsosaa kaupungin keskustasta tuhoutui, mukaan lukien vanha katedraali, sairaalat, koulut ja raitiovaunujärjestelmä. Valtuuston odotetaan tekevän päätöksen sireenin soittamisesta ensi kuun kokouksessa kuultuaan palautetta asukkailta.</w:t>
      </w:r>
    </w:p>
    <w:p>
      <w:r>
        <w:rPr>
          <w:b/>
        </w:rPr>
        <w:t xml:space="preserve">Yhteenveto</w:t>
      </w:r>
    </w:p>
    <w:p>
      <w:r>
        <w:t xml:space="preserve">Coventryn salamaniskun 70. vuosipäivän muistotilaisuuksien järjestäjät pohtivat, pitäisikö pommitusten muistoksi soittaa ilmahyökkäyssireeni.</w:t>
      </w:r>
    </w:p>
    <w:p>
      <w:r>
        <w:rPr>
          <w:b/>
          <w:u w:val="single"/>
        </w:rPr>
        <w:t xml:space="preserve">Asiakirjan numero 56634</w:t>
      </w:r>
    </w:p>
    <w:p>
      <w:r>
        <w:t xml:space="preserve">Seitsemän jalkainen käärme putoaa ullakon luukusta Nuneatonin kodissa</w:t>
      </w:r>
    </w:p>
    <w:p>
      <w:r>
        <w:t xml:space="preserve">Stephen Hope ja hänen vaimonsa Annette jäivät "tyrmistyneinä", kun matelija putosi heidän kotiinsa Stockingfordissa, Nuneatonissa. "Olin mennyt sinne vain etsimään kirjoja, ja se oli aika pelottavaa", herra Hope sanoi. Käärme, jonka uskotaan olevan 14-vuotias, on nyt Nuneaton and Warwickshire Wildlife Sanctuaryn hoidossa. Warwickshiren poliisi ilmoitti, että poliisi sai perjantaina kello 19.15 BST ilmoituksen käärmeestä eräässä kiinteistössä. Käärme, jonka lempinimi on nyt Lofty, voi villieläinten suojelualueen omistajan Geoff Grewcockin mukaan "hyvin". Grewcock sanoi: "Kenelläkään ei ole aavistustakaan, miten se joutui ullakolle. "Ehkä joku on vain heittänyt sen sinne, ja se on hiipinyt sinne". Hopen mukaan he aikovat pyytää rakennusmiestä tarkastamaan ullakon, "vain varmistaakseen, ettei siellä ole muita käärmeitä".</w:t>
      </w:r>
    </w:p>
    <w:p>
      <w:r>
        <w:rPr>
          <w:b/>
        </w:rPr>
        <w:t xml:space="preserve">Yhteenveto</w:t>
      </w:r>
    </w:p>
    <w:p>
      <w:r>
        <w:t xml:space="preserve">2,1-metrinen boa constrictor putosi ullakolta portaille, kun luukku avattiin.</w:t>
      </w:r>
    </w:p>
    <w:p>
      <w:r>
        <w:rPr>
          <w:b/>
          <w:u w:val="single"/>
        </w:rPr>
        <w:t xml:space="preserve">Asiakirjan numero 56635</w:t>
      </w:r>
    </w:p>
    <w:p>
      <w:r>
        <w:t xml:space="preserve">Holyroodin valiokunta varoittaa koulujen rasismista Brexitin jälkeen</w:t>
      </w:r>
    </w:p>
    <w:p>
      <w:r>
        <w:t xml:space="preserve">Edinburghin yliopiston Moray House School of Education -koulutuslaitos vaati, että rotu on "nimenomaisesti otettava takaisin asialistalle" kesäkuussa järjestetyn kansanäänestyksen jälkeen. Koulun tutkijat sanoivat, että opettajat ovat nyt "haluttomia ja ahdistuneita" käsittelemään rasismia. Heidän mukaansa Skotlannissa ei kuitenkaan ole havaittu piikkiä viharikoksissa. Kansanedustajat kuuntelivat Holyroodin tasa-arvo- ja ihmisoikeusvaliokunnalle toimitettuja todisteita. Akateemikot sanoivat, että viimeaikaiset keskustelut opetushenkilökunnan kanssa viittasivat siihen, että joidenkin oppilaiden ja vanhempien keskuudessa "kasvaa mieliala", jonka mukaan syrjivä kielenkäyttö ja syrjivät näkemykset ovat hyväksyttäviä. Jotkut vanhemmat myös selittivät rasistisen kiusaamisen kaltaista käyttäytymistä helpommin lauseilla kuten "sitä tapahtuu koko ajan" ja "on vain valitettavaa, että tyttäreni jäi kiinni", kansanedustajille kerrottiin. Tutkijat lisäsivät: "Näiden koulujen johtajien mielestä tällaista vastausta ei olisi annettu aiempina vuosina. 'Rotu' on nimenomaisesti nostettava takaisin asialistalle." He suosittelivat päivitettyjä neuvoja kouluille, lisää koulutusta opettajille ja kiusaamis- ja häirintätapausten parempaa kirjaamista ongelman ratkaisemiseksi.</w:t>
      </w:r>
    </w:p>
    <w:p>
      <w:r>
        <w:rPr>
          <w:b/>
        </w:rPr>
        <w:t xml:space="preserve">Yhteenveto</w:t>
      </w:r>
    </w:p>
    <w:p>
      <w:r>
        <w:t xml:space="preserve">Opettajat pelkäävät, että jotkut oppilaat ja vanhemmat hyväksyvät syrjivää kielenkäyttöä Brexit-äänestyksen jälkeen, kuten kansanedustajille on kerrottu.</w:t>
      </w:r>
    </w:p>
    <w:p>
      <w:r>
        <w:rPr>
          <w:b/>
          <w:u w:val="single"/>
        </w:rPr>
        <w:t xml:space="preserve">Asiakirjan numero 56636</w:t>
      </w:r>
    </w:p>
    <w:p>
      <w:r>
        <w:t xml:space="preserve">Israel Ogunsolan murha: Teini vangittiin "häikäilemättömästä" puukotusiskusta</w:t>
      </w:r>
    </w:p>
    <w:p>
      <w:r>
        <w:t xml:space="preserve">Israel Ogunsola löydettiin haavoittuneena Link Streetiltä Hackneystä 4. huhtikuuta. Hän kuoli myöhemmin vammoihinsa. Jonathan Abora, 18, tuomittiin Old Bailey -oikeudessa murhasta elinkautiseen vankeuteen, josta vähintään 17 vuotta ja 152 päivää. Poliisi sanoi, että Abora ei toiminut yksin, ja jatkaa tutkimuksia. Todistaja kertoi tutkijoille, että Ogunsolan kimppuun hyökättiin "tappamistarkoituksessa", Metropolitan Police kertoi. Komisario Chris Soole lisäsi: "Israelia jahtasi Abora, joka oli aseistettu ja häikäilemätön tappamispyrkimyksissään. "Toivon, että tämä tuomio lohduttaa Israelin perhettä ja toimii pelotteena kaikille, jotka ajattelevat kantaa aseita kaduillamme. "Tiedämme, ettei Abora toiminut yksin, ja vetoamme nyt kaikkiin, jotka tietävät, mitä tapahtui, soittamaan poliisille." Abora saa myös kolmen vuoden tuomion veitsen hallussapidosta.</w:t>
      </w:r>
    </w:p>
    <w:p>
      <w:r>
        <w:rPr>
          <w:b/>
        </w:rPr>
        <w:t xml:space="preserve">Yhteenveto</w:t>
      </w:r>
    </w:p>
    <w:p>
      <w:r>
        <w:t xml:space="preserve">Teini, joka "metsästi" 18-vuotiasta miestä ennen kuin puukotti hänet kuoliaaksi Itä-Lontoossa, on tuomittu 17 vuodeksi vankeuteen.</w:t>
      </w:r>
    </w:p>
    <w:p>
      <w:r>
        <w:rPr>
          <w:b/>
          <w:u w:val="single"/>
        </w:rPr>
        <w:t xml:space="preserve">Asiakirjan numero 56637</w:t>
      </w:r>
    </w:p>
    <w:p>
      <w:r>
        <w:t xml:space="preserve">M4: Llandarcyn kohdalla sattuneessa kolarissa kuoli moottoripyöräilijä, 70-vuotias.</w:t>
      </w:r>
    </w:p>
    <w:p>
      <w:r>
        <w:t xml:space="preserve">Moottoripyöräilijä kuoli onnettomuuspaikalla Llandarcyyn johtavan risteyksen 43 ja Llansamletiin johtavan risteyksen 44 välillä. Länteen johtava ajorata on edelleen suljettuna liittymien 42 ja 44 välillä noin klo 16.25 BST tapahtuneen onnettomuuden jälkeen, jotta tutkimuksia voidaan jatkaa. Aikaisemmin ruuhkat ulottuivat kuuden mailin päähän, ja myös Swanseaan ja Neathiin johtavat tiet kärsivät, mutta ruuhkat ovat nyt helpottuneet. Autoilijoita kehotetaan edelleen välttämään aluetta, ja kiertoteitä on käytössä Skewenin kautta kulkevalla A4230-tiellä ja Neathin ohi kulkevalla A465-tiellä. Traffic Walesin mukaan moottoritien odotetaan pysyvän suljettuna "huomattavan pitkään".</w:t>
      </w:r>
    </w:p>
    <w:p>
      <w:r>
        <w:rPr>
          <w:b/>
        </w:rPr>
        <w:t xml:space="preserve">Yhteenveto</w:t>
      </w:r>
    </w:p>
    <w:p>
      <w:r>
        <w:t xml:space="preserve">70-vuotias mies on kuollut kolarissa M4-tiellä Neath Port Talbotissa.</w:t>
      </w:r>
    </w:p>
    <w:p>
      <w:r>
        <w:rPr>
          <w:b/>
          <w:u w:val="single"/>
        </w:rPr>
        <w:t xml:space="preserve">Asiakirjan numero 56638</w:t>
      </w:r>
    </w:p>
    <w:p>
      <w:r>
        <w:t xml:space="preserve">Virus lasiveistosnäyttely avautuu Bristolissa</w:t>
      </w:r>
    </w:p>
    <w:p>
      <w:r>
        <w:t xml:space="preserve">Taiteilija Luke Jerram työskenteli Bristolin yliopiston virologien kanssa varmistaakseen, että mallit - jotka sisältävät HIV:n, sikainfluenssan ja isorokon - ovat tarkkoja. Hän sanoi, että hänen Glass Microbiology -näyttelynsä oli suunniteltu "pohtimaan kunkin taudin maailmanlaajuista vaikutusta". Näyttely on esillä Bristolissa sijaitsevassa tiedemuseossa 4. syyskuuta asti. Veistokset, jotka eivät rajoitu pelkästään virusten kuvaamiseen, on tehty yhteistyössä lasinpuhaltajien Brian Jonesin ja Norman Veitchin kanssa. Jerramin aiempiin taidehankkeisiin kuuluu muun muassa Park Streetin muuttaminen jättimäiseksi vesiliukumäeksi Bristolissa ja hylättyjen kalastusveneiden laivaston kiinnittäminen Leigh Woodsiin.</w:t>
      </w:r>
    </w:p>
    <w:p>
      <w:r>
        <w:rPr>
          <w:b/>
        </w:rPr>
        <w:t xml:space="preserve">Yhteenveto</w:t>
      </w:r>
    </w:p>
    <w:p>
      <w:r>
        <w:t xml:space="preserve">Maailman tappavimpia viruksia kuvaavat lasiveistokset ovat tulleet näytteille.</w:t>
      </w:r>
    </w:p>
    <w:p>
      <w:r>
        <w:rPr>
          <w:b/>
          <w:u w:val="single"/>
        </w:rPr>
        <w:t xml:space="preserve">Asiakirjan numero 56639</w:t>
      </w:r>
    </w:p>
    <w:p>
      <w:r>
        <w:t xml:space="preserve">40 miljoonan punnan entisen Kentin hiilikaivosalueen hankkeen aloitus merkitty</w:t>
      </w:r>
    </w:p>
    <w:p>
      <w:r>
        <w:t xml:space="preserve">Hadlow College on muuttamassa Betteshanger Colliery -kaivosaluetta perintö- ja yrityspuistoksi, jossa keskitytään vihreään teknologiaan ja uusiutuvaan energiaan. Kolmivaiheiseen kehityshankkeeseen kuuluu Kent Mining Heritage Museum, vierailijakeskus sekä toimisto- ja liiketiloja. Betteshanger oli viimeinen Kentin kaivoksista, joka suljettiin vuonna 1989. Hanke käynnistettiin virallisesti marraskuussa 2013, ja se muuttaa 121 hehtaarin suuruisen entisen kaivoksen, joka on Kentin suurin teollisuusalue. Puiston toivotaan houkuttelevan lopulta 10 000 kävijää vuodessa. Jim Davies Betteshanger and Mill Hill Heritage Groupista sanoi: "Tämä on jotain, jonka voimme siirtää seuraavalle sukupolvelle. "Pidän kouluissa puheita, joissa lapset eivät edes tiedä, mitä hiili on, mutta kun tämä uusi kulttuuriperintökeskus on valmis ja toiminnassa, voimme näyttää heille, mitä se oli".</w:t>
      </w:r>
    </w:p>
    <w:p>
      <w:r>
        <w:rPr>
          <w:b/>
        </w:rPr>
        <w:t xml:space="preserve">Yhteenveto</w:t>
      </w:r>
    </w:p>
    <w:p>
      <w:r>
        <w:t xml:space="preserve">Kentin entisen hiilikaivoksen alueella on pidetty seremonia 40 miljoonan punnan uudistamishankkeen aloittamiseksi.</w:t>
      </w:r>
    </w:p>
    <w:p>
      <w:r>
        <w:rPr>
          <w:b/>
          <w:u w:val="single"/>
        </w:rPr>
        <w:t xml:space="preserve">Asiakirjan numero 56640</w:t>
      </w:r>
    </w:p>
    <w:p>
      <w:r>
        <w:t xml:space="preserve">Yhteisön rannan puhdistusasemat saastumisen torjumiseksi</w:t>
      </w:r>
    </w:p>
    <w:p>
      <w:r>
        <w:t xml:space="preserve">Paikalliset asukkaat ja vierailijat voivat jättää keräämänsä roskat suuriin muovilaatikoihin, jotka tyhjennetään, kun ne ovat täynnä. Scottish Wildlife Trustin Living Seas Project -hanke on perustanut aseman Melvaigiin, joka sijaitsee Wester Rossissa Gairlochin lähellä. Lisäksi Coigachin niemimaalle on tarkoitus pystyttää kaksi muuta asemaa, ja Staffiniin Skyellä on jo toimitettu yksi asema. Melvaigin asukkaat olivat pyytäneet asemaa, ja sen toimittamisen yhteydessä viikonloppuna järjestettiin rannan siivous. Sieltä raivattiin pois yli 1 000 kiloa roskia, lähinnä muovisia köysiä, verkkoja ja kalanviljelylaitosten putkia. Kahden paikallisen kalastusaluksen omistajat ovat sponsoroineet uutta asemaa. Living Seas -hankkeen ensimmäinen rannan puhdistusasema perustettiin Dun Cannaan Ullapoolin pohjoispuolelle vuonna 2017. Kyseiseltä rannalta puhdistettuihin roskiin kuului muun muassa peltitölkkejä, jotka olivat peräisin kalatehdasaluksista - niin sanotuista klondykereistä - jotka ankkuroituivat Loch Broomiin Ullapoolin edustalla jalostamaan makrillia 1970-luvulta 90-luvun alkuun.</w:t>
      </w:r>
    </w:p>
    <w:p>
      <w:r>
        <w:rPr>
          <w:b/>
        </w:rPr>
        <w:t xml:space="preserve">Yhteenveto</w:t>
      </w:r>
    </w:p>
    <w:p>
      <w:r>
        <w:t xml:space="preserve">Länsi-Highlandsin kunnat käyttävät rantojen puhdistusasemia rantojensa saastumisen torjumiseksi.</w:t>
      </w:r>
    </w:p>
    <w:p>
      <w:r>
        <w:rPr>
          <w:b/>
          <w:u w:val="single"/>
        </w:rPr>
        <w:t xml:space="preserve">Asiakirjan numero 56641</w:t>
      </w:r>
    </w:p>
    <w:p>
      <w:r>
        <w:t xml:space="preserve">Coronavirus: Jerseylle saapuvien on eristettävä itsensä kahden viikon ajan.</w:t>
      </w:r>
    </w:p>
    <w:p>
      <w:r>
        <w:t xml:space="preserve">Kaikkien yhteisten kotitalouksien jäsenten on pysyttävä kotona, vaikka vain yksi henkilö olisi palannut. Uudet ohjeet eivät kuitenkaan koske "välttämättömiä työntekijöitä", jotka ovat välttämättömiä "saaren toiminnan ylläpitämiseksi". Ilmoitus tuli sen jälkeen, kun saarella todettujen tapausten kokonaismäärä nousi 10:een, joista kahdella oli . Saapuneet, joilla on "flunssan kaltaisia oireita", otetaan vastaan satamissa ja heille järjestetään kuljetus, valtiot sanoivat. Oireettomat matkustajat voivat tarvittaessa käyttää julkista liikennettä enintään tunnin mittaisen matkan kotiin, kunhan he noudattavat sosiaalista etäisyyttä koskevia ohjeita. Heidät voidaan myös noutaa, jos ajoneuvo on puhdistettu ja he noudattavat sosiaalista etäisyyttä. "Matkustajien tulisi matkustaa suoraan kotiinsa eikä käydä kaupoissa matkan aikana", valtiot sanoivat. Hallitus on julkaissut verkkosivuillaan neuvoja sosiaalisesta etääntymisestä ja siitä, miten itsensä eristäminen onnistuu. Kaikkien, jotka saavat oireita kahden viikon aikana, tulisi soittaa erityiseen neuvontapuhelimeen numeroon 01534 445566. Ensimmäinen virustapaus saarella havaittiin 10. maaliskuuta. Useimmat koulut ja oppilaitokset ovat suljettuina maanantaista ainakin 20. huhtikuuta asti.</w:t>
      </w:r>
    </w:p>
    <w:p>
      <w:r>
        <w:rPr>
          <w:b/>
        </w:rPr>
        <w:t xml:space="preserve">Yhteenveto</w:t>
      </w:r>
    </w:p>
    <w:p>
      <w:r>
        <w:t xml:space="preserve">Kaikkien Jerseyhin saapuvien uusien tulokkaiden on eristettävä itsensä 14 päivän ajan, vaikka heillä ei olisikaan koronaviruksen oireita, Yhdysvallat on ilmoittanut.</w:t>
      </w:r>
    </w:p>
    <w:p>
      <w:r>
        <w:rPr>
          <w:b/>
          <w:u w:val="single"/>
        </w:rPr>
        <w:t xml:space="preserve">Asiakirjan numero 56642</w:t>
      </w:r>
    </w:p>
    <w:p>
      <w:r>
        <w:t xml:space="preserve">Seksuaalista häirintää koskevien menettelyjen riittämättömyys - Leanne Wood</w:t>
      </w:r>
    </w:p>
    <w:p>
      <w:r>
        <w:t xml:space="preserve">Wood kertoi parlamentin jäsenille, että "aivan liian usein mitään ei tapahdu", kun syytöksiä esitetään. Rhonddan parlamentin jäsen sanoi perustavansa "uuden verkoston" tukemaan naisia, jotka esittävät syytöksiä sopimattomasta käytöksestä. Wood sanoi, että jokainen hänen tuntemansa nainen on kokenut ei-toivottua seksuaalista huomiota. "#MeToo-liikkeestä on kulunut vuosi, eikä se muutos, jonka monet meistä toivoivat sen käynnistävän, ole tapahtunut", hän sanoi. "On tärkeää rohkaista ihmisiä tekemään ilmoituksia, mutta aivan liian usein mitään ei tapahdu. "Poliisi ja uhrien tukipalvelut ovat alirahoitettuja, ja jonotuslistat neuvontaan ja muuhun tukeen ovat sietämättömän pitkät." Hän kutsui organisaatioiden menettelyjä "riittämättömiksi" ja sanoi, että ne "eivät pysty käsittelemään seksuaalisen häirinnän ja pahoinpitelyn erityispiirteitä". Wood lisäsi: "Ihmiset eivät luota järjestelmiimme, ja siksi suurin osa tapauksista jää ilmoittamatta. "Pyydänkin tänään kaikkia, jotka ovat kiinnostuneita muuttamaan tapaa, jolla puutumme seksuaaliseen häirintään ja pahoinpitelyyn, ottamaan yhteyttä minuun ja liittymään uuteen verkostoon."</w:t>
      </w:r>
    </w:p>
    <w:p>
      <w:r>
        <w:rPr>
          <w:b/>
        </w:rPr>
        <w:t xml:space="preserve">Yhteenveto</w:t>
      </w:r>
    </w:p>
    <w:p>
      <w:r>
        <w:t xml:space="preserve">Nykyiset menettelyt ovat riittämättömiä seksuaalista häirintää ja pahoinpitelyä koskevien syytösten käsittelyssä, entinen Plaid Cymru -puolueen johtaja Leanne Wood on sanonut.</w:t>
      </w:r>
    </w:p>
    <w:p>
      <w:r>
        <w:rPr>
          <w:b/>
          <w:u w:val="single"/>
        </w:rPr>
        <w:t xml:space="preserve">Asiakirjan numero 56643</w:t>
      </w:r>
    </w:p>
    <w:p>
      <w:r>
        <w:t xml:space="preserve">Walesin ministeri sanoo, että poliisitoiminta on jo hajautettu.</w:t>
      </w:r>
    </w:p>
    <w:p>
      <w:r>
        <w:t xml:space="preserve">Carwyn Jones on kysynyt, miksi Yhdistyneen kuningaskunnan ministerit säilyttivät vastuun poliisista, vaikka se oli siirretty Skotlantiin, Pohjois-Irlantiin ja "jopa Manchesteriin". Cairns kuitenkin kertoi BBC:lle, että Walesin poliisitoiminta on jo siirretty poliisi- ja rikoskomissaareille. Hän lisäsi, että hajauttaminen "lähemmäs yhteisöjä" on tehokkaampaa. Cairns sanoi Wales Reportille: "Poliisitoiminta on alue, joka on mielestäni jo siirretty poliisi- ja rikoskomissaareille. "Poliisi- ja rikoskomissaarien vaalit pidettiin vasta muutama viikko sitten." Hän lisäsi: "Esimerkiksi Dyfed Powysin painopisteet ovat hyvin erilaiset kuin Etelä-Walesin poliisin painopisteet. "Mielestäni todellinen hajauttaminen, jossa hajauttaminen tapahtuu lähempänä yhteisöjä, on paljon tehokkaampi keino toteuttaa tämänkaltaisia toimia." The Wales Report esitetään BBC One Wales -kanavalla keskiviikkona 8. kesäkuuta klo 22.40 BST.</w:t>
      </w:r>
    </w:p>
    <w:p>
      <w:r>
        <w:rPr>
          <w:b/>
        </w:rPr>
        <w:t xml:space="preserve">Yhteenveto</w:t>
      </w:r>
    </w:p>
    <w:p>
      <w:r>
        <w:t xml:space="preserve">Walesin ministeri Alun Cairns on puolustanut uutta Walesin lakiehdotusta sen jälkeen, kun ensimmäinen ministeri sanoi, että poliisitoiminta olisi siirrettävä Walesin hallitukselle.</w:t>
      </w:r>
    </w:p>
    <w:p>
      <w:r>
        <w:rPr>
          <w:b/>
          <w:u w:val="single"/>
        </w:rPr>
        <w:t xml:space="preserve">Asiakirjan numero 56644</w:t>
      </w:r>
    </w:p>
    <w:p>
      <w:r>
        <w:t xml:space="preserve">Presbyteerinen kirkko valitsee Charles McMullenin seuraavaksi moderaattoriksi</w:t>
      </w:r>
    </w:p>
    <w:p>
      <w:r>
        <w:t xml:space="preserve">Omaghissa, Tyronen kreivikunnassa syntynyt 57-vuotias on tällä hetkellä West Churchin pappi Bangorissa, Downin kreivikunnassa. McMullen sanoi olevansa "häkeltynyt" valinnastaan ja odottavansa innolla "jännittävää, haastavaa ja rikastuttavaa vuotta". Presbyteerinen kirkko valitsee moderaattorinsa vuosittain. "Suhteiden rakentaminen" Yhteensä 19 presbyteeriä kokoontuu itsenäisesti eri puolilla Irlannin saarta päättämään siitä, kuka hoitaa kirkon korkeinta virkaa. McMullen oli yksi kolmesta ehdokkaasta virkaan - muut olivat Kellsin ja Eskylanen kirkon pastori Brian Boyd ja Maze Presbyterian Churchin pastori William Henry. Voittaja sai vajaan puolen presbyteerien kannatuksen ja sai yhdeksän ääntä, joista neljä Irlannin tasavallasta. Hänen kanssakandidaattinsa saivat kuusi ääntä ja neljä ääntä. McMullen on naimisissa ja hänellä on kolme aikuista lasta, ja hän on toiminut West Churchin pappina lähes 20 vuotta. Hänellä on neljä kuukautta aikaa valmistautua uuteen tehtäväänsä, sillä hänet asetetaan moderaattoriksi kesäkuussa pidettävässä seremoniassa. Moderaattoriehdokas sanoi: "Toivon, että voin osallistua suhteiden rakentamiseen ja rohkaisun tarjoamiseen sekä Irlannin presbyteerisen kirkon sisällä että muiden kanssa, kun tavoitan heidät Kristuksen nimessä."</w:t>
      </w:r>
    </w:p>
    <w:p>
      <w:r>
        <w:rPr>
          <w:b/>
        </w:rPr>
        <w:t xml:space="preserve">Yhteenveto</w:t>
      </w:r>
    </w:p>
    <w:p>
      <w:r>
        <w:t xml:space="preserve">Irlannin presbyteerinen kirkko on valinnut pastori Charles McMullenin seuraavaksi johtajakseen tiistai-illan äänestyksen jälkeen.</w:t>
      </w:r>
    </w:p>
    <w:p>
      <w:r>
        <w:rPr>
          <w:b/>
          <w:u w:val="single"/>
        </w:rPr>
        <w:t xml:space="preserve">Asiakirjan numero 56645</w:t>
      </w:r>
    </w:p>
    <w:p>
      <w:r>
        <w:t xml:space="preserve">GCSE-tutkinnon muutokset englantilaisia tutkintolautakuntia käyttäville oppilaille</w:t>
      </w:r>
    </w:p>
    <w:p>
      <w:r>
        <w:t xml:space="preserve">Maggie TaggartBBC News NI:n koulutuskirjeenvaihtaja Muutoksia viedään läpi voimakkaasta vastustuksesta huolimatta. Oppilaat, jotka käyttävät Englannissa GCSE-tutkintolautakuntia englannin ja englannin kielen kokeissa, arvioidaan "puhumisen ja kuuntelemisen taitojen" perusteella. Näistä arvioinneista saatuja pisteitä ei enää lasketa heidän lopullisiin arvosanoihinsa. Muutos vaikuttaa noin 6 000 oppilaaseen Pohjois-Irlannissa. Muutos tehdään nykyisten kurssien puolivälissä, koska oppilaiden omien opettajien arvioimien tulosten luotettavuudesta ollaan huolissaan. Tenttejä valvova Ofqual myöntää, että päätös on epäsuosittu, ja 92 prosenttia kuulluista henkilöistä vastusti sitä jyrkästi. Ofqualin mukaan puhumisen ja kuuntelemisen taitojen arviointia ei kuitenkaan suoritettu johdonmukaisesti kaikissa kouluissa, ja vain kolmasosaa niistä seurattiin vuosittain. Paikallinen tutkintolautakunta CCEA ei tee muutosta, koska se sanoo olevansa vakuuttunut siitä, että sen tulokset ovat luotettavia ja että jokainen Pohjois-Irlannin koulu tarkastetaan joka vuosi. CCEA:n tiedottaja sanoi: "Ofqualin tänä aamuna antama ilmoitus ei koske CCEA:n englanninkielisiä kokeita. "Uskomme, että puhuminen ja kuunteleminen sekä vankka arviointiprosessi ovat olennainen osa GCSE-englannin tutkintoa."</w:t>
      </w:r>
    </w:p>
    <w:p>
      <w:r>
        <w:rPr>
          <w:b/>
        </w:rPr>
        <w:t xml:space="preserve">Yhteenveto</w:t>
      </w:r>
    </w:p>
    <w:p>
      <w:r>
        <w:t xml:space="preserve">Tuhannet Pohjois-Irlannin GCSE-oppilaat joutuvat kohtaamaan muutoksia englannin kielen kokeisiinsa, vaikka he ovat jo kurssinsa puolivälissä.</w:t>
      </w:r>
    </w:p>
    <w:p>
      <w:r>
        <w:rPr>
          <w:b/>
          <w:u w:val="single"/>
        </w:rPr>
        <w:t xml:space="preserve">Asiakirjan numero 56646</w:t>
      </w:r>
    </w:p>
    <w:p>
      <w:r>
        <w:t xml:space="preserve">Lewis Williams ampuu: Williams Williams: Kaksi teiniä syytettynä murhasta</w:t>
      </w:r>
    </w:p>
    <w:p>
      <w:r>
        <w:t xml:space="preserve">Lewis Williams, 20, kuoli haulikolla kasvoihinsa ja kaulaansa saamaansa haavaan, jonka hän sai 11. tammikuuta Wath Roadilla Mexborough'ssa, Etelä-Yorkshiressä. Kaksi 15- ja 17-vuotiasta poikaa saivat syytteen keskiviikkona, ja heidän on määrä saapua Doncasterin tuomaristuomioistuimeen, poliisi kertoi. Williamsin murhasta on aiemmin nostettu syytteet neljää muuta henkilöä vastaan. Ryan Nisbet, 21, Jack Parkes, 20, ja kaksi 16- ja 17-vuotiasta poikaa vangittiin Sheffield Crown Courtissa aiemmin tällä viikolla. Heidän on määrä astua oikeuteen syyskuussa. Kahta keskiviikkona syytteeseen asetettua poikaa ja kahta muuta teini-ikäistä ei voida nimetä oikeudellisista syistä heidän ikänsä vuoksi. Lisää uutisia eri puolilta Yorkshirea Seuraa BBC Yorkshirea Facebookissa, Twitterissä ja Instagramissa. Lähetä juttuideoita osoitteeseen yorkslincs.news@bbc.co.uk tai lähetä video tästä. Aiheeseen liittyvät Internet-linkit HM Courts &amp; Tribunals Service (HM Courts &amp; Tribunals Service)</w:t>
      </w:r>
    </w:p>
    <w:p>
      <w:r>
        <w:rPr>
          <w:b/>
        </w:rPr>
        <w:t xml:space="preserve">Yhteenveto</w:t>
      </w:r>
    </w:p>
    <w:p>
      <w:r>
        <w:t xml:space="preserve">Kahta teini-ikäistä poikaa on syytetty kadulla kuolettavasti ammutun miehen murhasta.</w:t>
      </w:r>
    </w:p>
    <w:p>
      <w:r>
        <w:rPr>
          <w:b/>
          <w:u w:val="single"/>
        </w:rPr>
        <w:t xml:space="preserve">Asiakirjan numero 56647</w:t>
      </w:r>
    </w:p>
    <w:p>
      <w:r>
        <w:t xml:space="preserve">Viola Beachin kuolemantapaukset: "Kuljettajalla ei ollut alkoholia tai huumeita</w:t>
      </w:r>
    </w:p>
    <w:p>
      <w:r>
        <w:t xml:space="preserve">Nelihenkinen warringtonilainen yhtye kuoli yhdessä manageri Craig Tarryn kanssa 13. helmikuuta ollessaan kiertueella maassa. He olivat ainoat ihmiset autossa, joka syöksyi sillalta kanavaan noin 18 mailin päässä Tukholmasta. Poliisin tiedottaja sanoi, että toistaiseksi ei anneta tietoja siitä, kuka autoa ajoi. "Voimme vahvistaa, että hyvin alustavat ruumiinavaustulokset osoittavat, että auton kuljettajan veressä ei ollut jälkiä alkoholista tai huumeista." Hän lisäsi, että lisää testejä tehdään tulevina viikkoina. 20-33-vuotiaat Kris Leonard, River Reeves, Tomas Lowe, Jack Dakin ja heidän managerinsa saivat surmansa, kun heidän autonsa putosi yli 25 metriä. Bändi oli soittanut tuntia aiemmin ensimmäisen keikkansa Britannian ulkopuolella. Heidän vuokra-autonsa ajoi sillan esteen läpi, joka oli avattu veneen kulkua varten. Esteessä - 50 metriä ennen avautumista - oli vilkkuvat valot ja varoituskyltit, kertoi tapausta käsitellyt poliisi aiemmin tässä kuussa. Bändin, joka oli soittanut useita sessioita BBC Introducing -esittelyssä, oli määrä matkustaa ensi kuussa South By South West (SXSW) -festivaalille Teksasiin. Heidän kappaleensa Swings &amp; Waterslides nousi viime viikolla singlelistalle sijalle 11 fanien kampanjoiduttua sen saamiseksi ykköseksi. Keitä olivat Viola Beach? Lue lisää bändistä</w:t>
      </w:r>
    </w:p>
    <w:p>
      <w:r>
        <w:rPr>
          <w:b/>
        </w:rPr>
        <w:t xml:space="preserve">Yhteenveto</w:t>
      </w:r>
    </w:p>
    <w:p>
      <w:r>
        <w:t xml:space="preserve">Viola Beach -yhtyeen kuljettajan verestä ei ole löytynyt jälkiä alkoholista tai huumeista, kertoo Ruotsin poliisi.</w:t>
      </w:r>
    </w:p>
    <w:p>
      <w:r>
        <w:rPr>
          <w:b/>
          <w:u w:val="single"/>
        </w:rPr>
        <w:t xml:space="preserve">Asiakirjan numero 56648</w:t>
      </w:r>
    </w:p>
    <w:p>
      <w:r>
        <w:t xml:space="preserve">Quinn Group: Sean Quinn tuomitsee Aventasin bussihyökkäyksen: Sean Quinn tuomitsee Aventasin bussihyökkäyksen</w:t>
      </w:r>
    </w:p>
    <w:p>
      <w:r>
        <w:t xml:space="preserve">Bussi sytytettiin tuleen kolmen yrityksen sisäänkäynnin kohdalla Rakeelanissa, Ballyconnellissa, Cavanin kreivikunnassa. Irlannin poliisi kertoi, ettei kiinteistöille aiheutunut vahinkoa eikä kukaan loukkaantunut. "Tuomitsen nämä laittomat teot ja sen, että kaikki henkilöt, jotka tekevät tällaisia tekoja, eivät toimi minun nimissäni", Quinn sanoi. Kyseessä on viimeisin hyökkäys hyökkäysten sarjassa, jotka kohdistuvat kiinteistöihin, jotka olivat aiemmin Quinnin perheen omistuksessa, jonka monenlaiset yritykset romahtivat vuonna 2011. Yritys, joka on saanut uuden nimen Aventas-konserni, sanoi, että meneillään oleva kampanja liiketoiminnan häiritsemiseksi ja sabotoimiseksi ei johda entisen omistajan palauttamiseen. Viime kuussa polttoainesäiliöauto sytytettiin tuleen sen jälkeen, kun se oli ajanut Quinn Groupin entiseen pääkonttoriin Fermanaghin kreivikunnassa. Fermanaghin ja Etelä-Tyronen Sinn Féin -puolueen kansanedustaja Michelle Gildernew sanoi, että tällaiset hyökkäykset vaikuttaisivat "vakavasti" työpaikkoihin. "Niiden on loputtava. Niille ei ole minkäänlaista oikeutusta", hän sanoi. "Ainoa asia, mitä tällaisella toiminnalla saavutetaan, on se, että ennemmin tai myöhemmin joku loukkaantuu tai pahempaa."</w:t>
      </w:r>
    </w:p>
    <w:p>
      <w:r>
        <w:rPr>
          <w:b/>
        </w:rPr>
        <w:t xml:space="preserve">Yhteenveto</w:t>
      </w:r>
    </w:p>
    <w:p>
      <w:r>
        <w:t xml:space="preserve">Konkurssiin mennyt liikemies Séan Quinn on tuominnut viimeisimmän hyökkäyksen, joka kohdistui hänen entisen yritysimperiuminsa uusille omistajille kuuluvaan omaisuuteen.</w:t>
      </w:r>
    </w:p>
    <w:p>
      <w:r>
        <w:rPr>
          <w:b/>
          <w:u w:val="single"/>
        </w:rPr>
        <w:t xml:space="preserve">Asiakirjan numero 56649</w:t>
      </w:r>
    </w:p>
    <w:p>
      <w:r>
        <w:t xml:space="preserve">Eric Monkman palaa University Challengeen ja nousee Twitterin huipputrendiksi</w:t>
      </w:r>
    </w:p>
    <w:p>
      <w:r>
        <w:t xml:space="preserve">Kanadalaisesta Eric Monkmanista tuli sosiaalisen median hitti, kun hän esiintyi nykyisessä sarjassa syyskuussa. Ja hänen nimensä oli jälleen trendi maanantai-iltana, kun hän johti Wolfson Collegen, Cambridgessa, voittoon Balliol Collegesta, Oxfordissa. #Monkman oli Twitterin ykköstrendi ohjelman lähetyksen aikana. Ja hänen kolmannen esiintymisensä jälkeen BBC Two -ohjelman nykyisessä sarjassa Twitter meni yli hilseen. Michael haluaa olla supersankari nimeltä Monkman. Alex kertoo saaneensa voimansa sen jälkeen, kun radioaktiivinen munkki puri häntä. Aaron julkaisi kuvan, jossa hän repii painijan t-paitaa. Anne pitää tavasta, jolla hän lausuu Sneezy. Pav haluaa hänelle oman ohjelman. Steven mielestä Monkman on pelkästään BBC:n lupamaksun arvoinen. Anthonyn mielestä hän on legenda. Tässä twiitissä häntä verrataan Megamindiin. Wolfson College, Cambridge, voitti lopulta Balliol Collegen, Oxford, 165 pisteellä 135 pistettä vastaan. Eric Monkmanin voi nähdä vielä kerran, kun hänen joukkueensa esiintyy toisessa puolivälierässä lähikuukausina. Tutustu University Challengen viiteen twiittaavimpaan kilpailijaan. Löydät meidät Instagramista osoitteesta BBCNewsbeat ja seuraa meitä Snapchatissa, etsi bbc_newsbeat.</w:t>
      </w:r>
    </w:p>
    <w:p>
      <w:r>
        <w:rPr>
          <w:b/>
        </w:rPr>
        <w:t xml:space="preserve">Yhteenveto</w:t>
      </w:r>
    </w:p>
    <w:p>
      <w:r>
        <w:t xml:space="preserve">University Challenge opiskelija hämmästyttävä ilmeet on palannut johtaa joukkueensa voittoon heidän ensimmäinen puolivälieräottelu.</w:t>
      </w:r>
    </w:p>
    <w:p>
      <w:r>
        <w:rPr>
          <w:b/>
          <w:u w:val="single"/>
        </w:rPr>
        <w:t xml:space="preserve">Asiakirjan numero 56650</w:t>
      </w:r>
    </w:p>
    <w:p>
      <w:r>
        <w:t xml:space="preserve">Minkkivalaan ruumis huuhtoutui Mansaaren rannalle.</w:t>
      </w:r>
    </w:p>
    <w:p>
      <w:r>
        <w:t xml:space="preserve">Manx Wildlife Trustin mukaan ruho löydettiin Glen Wyllinin läheltä viikonloppuna, ja se oli luultavasti huuhtoutunut rantaan viimeaikaisten myrskyjen aikana. Trustin tiedottaja lisäsi, että valas - jonka uskotaan olevan noin kuusi metriä pitkä - kuoli todennäköisesti "luonnollisista syistä". Lajia tavataan usein Irlanninmerellä kesäkuukausina. Merieläintoiminnasta vastaava Lara Howe sanoi: "On melko harvinaista, että pikkuvalaita huuhtoutuu tänne saarelle. Epäilen, että se johtuu viime aikoina vallinneesta myrskyisestä säästä". Edellisen kerran pikkuvalaiden ruumis ajautui saarelle viime vuoden heinäkuussa. Ruho, joka on liian hajonnut ruumiinavausta varten, joko haudataan paikalleen tai Manxin hallitus hävittää sen, lisäsi Manx Wildlife Trust. Minkkivalaat</w:t>
      </w:r>
    </w:p>
    <w:p>
      <w:r>
        <w:rPr>
          <w:b/>
        </w:rPr>
        <w:t xml:space="preserve">Yhteenveto</w:t>
      </w:r>
    </w:p>
    <w:p>
      <w:r>
        <w:t xml:space="preserve">Mansaaren länsirannikolle on huuhtoutunut kuolleen pikkuvalan ruumis, ovat luontoasiantuntijat vahvistaneet.</w:t>
      </w:r>
    </w:p>
    <w:p>
      <w:r>
        <w:rPr>
          <w:b/>
          <w:u w:val="single"/>
        </w:rPr>
        <w:t xml:space="preserve">Asiakirjan numero 56651</w:t>
      </w:r>
    </w:p>
    <w:p>
      <w:r>
        <w:t xml:space="preserve">Varoitus puuttuvasta suurten eläinten eutanasiapakkauksesta</w:t>
      </w:r>
    </w:p>
    <w:p>
      <w:r>
        <w:t xml:space="preserve">Land Rover vietiin Nottinghamshiren Newarkin alueelta, mutta se löydettiin läheisestä Stauntonista Vale-joesta. Ajoneuvossa ollutta "suurten eläinten eutanasiapakkausta" ei kuitenkaan löydetty, ja poliisi on varoittanut, että se sisältää 50 ml:n pullon Somulose-lääkettä. Sitä käytetään hevosten ja karjan lopettamiseen, ja se on niin tappavaa, että saastuneet eläinten ruhot on poltettava. Somuloosa on erittäin myrkyllistä myös ihmisille, ja ympäristö-, elintarvike- ja maaseutuasioiden ministeriö suositteleekin suojavaatetusta ja erityistä valvontaa sen käytön yhteydessä. Poliisin tiedottaja sanoi: "Jos löydät huumausainetta tai tiedät, missä se on, ota yhteyttä poliisiin, jotta se voidaan ottaa talteen. "Vaihtoehtoisesti voit viedä huumausaineen poliisiasemalle, mutta pulloa käsiteltäessä on noudatettava äärimmäistä varovaisuutta, jotta vältetään kosketus nesteeseen." Seuraa BBC East Midlandsia Facebookissa, Twitterissä tai Instagramissa. Lähetä juttuideoita osoitteeseen eastmidsnews@bbc.co.uk.</w:t>
      </w:r>
    </w:p>
    <w:p>
      <w:r>
        <w:rPr>
          <w:b/>
        </w:rPr>
        <w:t xml:space="preserve">Yhteenveto</w:t>
      </w:r>
    </w:p>
    <w:p>
      <w:r>
        <w:t xml:space="preserve">Varoitus on annettu sen jälkeen, kun varastetusta autosta katosi pullo erittäin myrkyllistä huumausainetta.</w:t>
      </w:r>
    </w:p>
    <w:p>
      <w:r>
        <w:rPr>
          <w:b/>
          <w:u w:val="single"/>
        </w:rPr>
        <w:t xml:space="preserve">Asiakirjan numero 56652</w:t>
      </w:r>
    </w:p>
    <w:p>
      <w:r>
        <w:t xml:space="preserve">Ilmastomielenosoittajat liimaavat itsensä Downing Streetin porteille</w:t>
      </w:r>
    </w:p>
    <w:p>
      <w:r>
        <w:t xml:space="preserve">Ainakin 27 ympäristöaktivistia, mukaan lukien NHS:n henkilökuntaa, pidätettiin, kertoi poliisi. Kampanjaryhmä Extinction Rebellion sanoi, että suunnitteilla oli lisää kansalaistottelemattomuutta. Useita aktivisteja pidätettiin aiemmin tällä viikolla elinkeino-osaston päämajassa. Aktivistit yrittivät tukkia Downing Streetin sisäänkäynnin pitelemällä ruoka-astioita, joissa luki "ruokapula tulossa", ja jotkut heistä makasivat maassa ja yksi liimautui kaiteeseen. Tämän jälkeen mielenosoittajat siirtyivät ympäristö-, elintarvike- ja maaseutuministeriön toimistoon. Seinälle oli maalattu spraymaalilla viesti: "Ilmastohätä. Frack off. Ilmaston romahtaminen on yhtä kuin nälänhätä." Met Police -poliisin tiedottaja sanoi, että 27 ihmistä oli pidätetty "erilaisista rikoksista". Useita ilmastonmuutosaktivisteja pidätettiin aiemmin tällä viikolla Westminsterissä sijaitsevan elinkeino-osaston päämajassa.</w:t>
      </w:r>
    </w:p>
    <w:p>
      <w:r>
        <w:rPr>
          <w:b/>
        </w:rPr>
        <w:t xml:space="preserve">Yhteenveto</w:t>
      </w:r>
    </w:p>
    <w:p>
      <w:r>
        <w:t xml:space="preserve">Mielenosoittajia on pidätetty, kun he olivat turmelleet hallituksen rakennuksia ja liimanneet itsensä Downing Streetin portille.</w:t>
      </w:r>
    </w:p>
    <w:p>
      <w:r>
        <w:rPr>
          <w:b/>
          <w:u w:val="single"/>
        </w:rPr>
        <w:t xml:space="preserve">Asiakirjan numero 56653</w:t>
      </w:r>
    </w:p>
    <w:p>
      <w:r>
        <w:t xml:space="preserve">Nigerian Arik Air peruuttaa kotimaanlentojaan</w:t>
      </w:r>
    </w:p>
    <w:p>
      <w:r>
        <w:t xml:space="preserve">Nigerian liittovaltion ilmailuviranomaisen (FAAN) virkamiehet tukkivat lähtöselvitystiskit ja kahlitsivat portille johtavat ovet, kertoi Arik Air. Sadat matkustajat ovat jääneet jumiin Nigerian kaupalliseen pääkaupunkiin Lagosiin. Arik Air on kiistänyt tiedot, joiden mukaan se ei olisi maksanut maksuja FAANille. Arik Airin operatiivinen johtaja, kapteeni Ado Sanusi sanoi BBC:lle, että väitteet siitä, että lentoyhtiö olisi FAANille velkaa miljardeja nairaita maksamattomia lentokenttämaksuja, ovat "kuvitteellisia". "Sanoimme, että on paljon todisteita siitä, että olemme osoittaneet maksaneemme. Matkustajat tietävät, että olemme maksaneet", Sanusi sanoi BBC:n Umar Shehulle Lagosissa. "(Kun) olemme saaneet vihamielisyyksiä ja uhkauksia, emme voi toimia turvallisesti", Shehu sanoi ja lisäsi, että yhtiö oli vedonnut Nigerian hallitukseen, jotta se puuttuisi asiaan. Yhtiö sanoi aiemmin lehdistötilaisuudessa, että se on velkaa FAANille, mutta ei niin paljon kuin FAAN väittää. FAAN ei ollut välittömästi tavoitettavissa kommentoimaan asiaa. Shehu sanoi, että kaikille matkustajille korvataan lippujen hinta ja Lagosissa oleville kauttakulkumatkustajille tarjotaan hotellimajoitusta.</w:t>
      </w:r>
    </w:p>
    <w:p>
      <w:r>
        <w:rPr>
          <w:b/>
        </w:rPr>
        <w:t xml:space="preserve">Yhteenveto</w:t>
      </w:r>
    </w:p>
    <w:p>
      <w:r>
        <w:t xml:space="preserve">Nigerian suurin lentoyhtiö Arik Air kertoo peruneensa kaikki kotimaanlennot, koska ilmailuviranomaiset yrittivät estää matkustajia lentämästä.</w:t>
      </w:r>
    </w:p>
    <w:p>
      <w:r>
        <w:rPr>
          <w:b/>
          <w:u w:val="single"/>
        </w:rPr>
        <w:t xml:space="preserve">Asiakirjan numero 56654</w:t>
      </w:r>
    </w:p>
    <w:p>
      <w:r>
        <w:t xml:space="preserve">Hylkeen poikaset voivat hyvin itärannikon hyökyaallon jälkeen</w:t>
      </w:r>
    </w:p>
    <w:p>
      <w:r>
        <w:t xml:space="preserve">Skegness Seal Sanctuary sanoi, että poikaset löydettiin huuhtoutuneina "taisteltuaan todella suurta merta vastaan". Omistaja Richard Yeadon sanoi, että poikaset olivat alipainoisia ja tarvitsivat kipeästi apua, kun ne löydettiin. Kolme hyljettä on hoidossa, joista yksi on nimetty Donaldiksi, koska sen päässä on Trumpin kaltainen turkki. Donald on tavallinen hylje ja edistyy hyvin. Kaksi muuta ovat harmaahylkeitä, ja niiden on vielä opittava ruokkimaan itseään. "Se on ratkaisevassa vaiheessa niiden elämässä - erityisesti harmaahylkeiden, jotka juuri tähän aikaan vuodesta jättävät emonsa, osalta", Yeadon sanoi. "Ne ovat hieman heikkoja eivätkä ole vielä valmiita elämään suuressa meressä." Hän sanoi, että suunnitelmana oli "lihottaa ne" ja vapauttaa ne takaisin luontoon, mikä kestää yleensä noin 12 viikkoa. Muut nykyiset asukkaat ovat Dick, Dom, Dippy, Dot ja Doris. Donald sai nimensä sen jälkeen, kun eräs sairaalassa vieraillut henkilö ehdotti, että se muistuttaisi Yhdysvaltain uutta presidenttiä. Monet hyväntekeväisyysjärjestön pelastamista harmaahylkeistä tulevat Donna Nookin luonnonsuojelualueelta. Sairaalassa olevat hylkeet ovat yleensä peräisin Washin lähialueelta.</w:t>
      </w:r>
    </w:p>
    <w:p>
      <w:r>
        <w:rPr>
          <w:b/>
        </w:rPr>
        <w:t xml:space="preserve">Yhteenveto</w:t>
      </w:r>
    </w:p>
    <w:p>
      <w:r>
        <w:t xml:space="preserve">Itärannikon viimeaikaisen hyökyaallon uuvuttamat hylkeenpoikaset edistyvät hyvin, kertoo eläinsairaalan henkilökunta.</w:t>
      </w:r>
    </w:p>
    <w:p>
      <w:r>
        <w:rPr>
          <w:b/>
          <w:u w:val="single"/>
        </w:rPr>
        <w:t xml:space="preserve">Asiakirjan numero 56655</w:t>
      </w:r>
    </w:p>
    <w:p>
      <w:r>
        <w:t xml:space="preserve">Nahkaselkäkilpikonnahavaintoja Länsi- ja Pohjois-Walesissa yhä enemmän</w:t>
      </w:r>
    </w:p>
    <w:p>
      <w:r>
        <w:t xml:space="preserve">Viime päivinä on raportoitu kolmesta havainnosta Laugharnessa, Carmarthenshiressä, Pohjois-Pembrokeshiressä ja Angleseyssä. Tohtori Peter Richardson Marine Conservation Society (MCS) -järjestöstä sanoi, että Walesin vedet ovat tällä hetkellä "kilpikonnien taivas". Kilpikonnat pesivät Karibialla ennen kuin ne matkustavat Yhdistyneen kuningaskunnan vesille ruokailemaan. Tohtori Richardsonin mukaan Irlanninmerellä on tänä vuonna havaittu runsaasti meduusoja, jotka ovat nahkaselkäkilpikonnien ravinnonlähde. Hän lisäsi: "Walesia ympäröivät vedet ovat tällä hetkellä aivan täydellisiä kilpikonnille - kilpikonnien taivas." Hän lisäsi: "Walesia ympäröivät vedet ovat tällä hetkellä aivan täydellisiä kilpikonnille - kilpikonnataivas." "Viime viikkoina on havaittu, että nahkaselkäkilpikonnien määrä on yhtäkkiä lisääntynyt Yhdistyneen kuningaskunnan rannikolla, lähinnä lounaisosissa, mutta viime päivinä on raportoitu kolmesta nahkaselkäkilpikonnasta Walesin edustalla." Hän kuvaili nahkaselkämerta "upeaksi eläimeksi" ja lisäsi: "Walesissa on suurin nahkaselkä, joka on koskaan havaittu missään päin maailmaa. "Vuonna 1988 Harlechiin huuhtoutui kuollut yksilö, joka oli nenästä häntään vajaan 3 metrin pituinen ja painoi vajaan tonnin." Hän jatkaa: "Tämä on suurin nahkiainen, joka on koskaan ollut täällä. Vuosina 2002 ja 2005 Britannian rannikolla havaittiin noin 70 nahkaselkäkilpikonnahavaintoa, mutta vuodesta 2007 lähtien niitä on MCS:n mukaan havaittu vuosittain 20 tai vähemmän.</w:t>
      </w:r>
    </w:p>
    <w:p>
      <w:r>
        <w:rPr>
          <w:b/>
        </w:rPr>
        <w:t xml:space="preserve">Yhteenveto</w:t>
      </w:r>
    </w:p>
    <w:p>
      <w:r>
        <w:t xml:space="preserve">Ilmoitetut nahkakilpikonnahavainnot ovat lisääntyneet Walesin edustalla, ja matelijoiden uskotaan olevan meduusojen suurten määrien houkuttelemia.</w:t>
      </w:r>
    </w:p>
    <w:p>
      <w:r>
        <w:rPr>
          <w:b/>
          <w:u w:val="single"/>
        </w:rPr>
        <w:t xml:space="preserve">Asiakirjan numero 56656</w:t>
      </w:r>
    </w:p>
    <w:p>
      <w:r>
        <w:t xml:space="preserve">George Formby: Manx TT -elokuvan 80-vuotisjuhlavuotta fanit juhlistivat</w:t>
      </w:r>
    </w:p>
    <w:p>
      <w:r>
        <w:t xml:space="preserve">Vuonna 1961 kuollut, Wiganissa syntynyt ukulele-legenda oli yksi maan parhaiten palkatuista tähdistä kukoistuskaudellaan 1930- ja 1940-luvuilla. Yhdistyneen kuningaskunnan George Formby Society -yhdistyksen puheenjohtaja Caroline Stewart sanoi, että elokuva johdatti hänet "tähteyden tielle". Siinä Formby kaahaa pyörällään radan ympäri ja tekee omia temppujaan. Elokuvaa, joka on hänen kolmas elokuvansa, pidetään yleisesti yhtenä hänen hauskimmista. Formby esittää George Shuttleworthia, Wiganista kotoisin olevaa savupiipunlakaisijaa, joka haaveilee voittavansa Mansaaren moottoripyöräkilpailut. Elokuva kuvattiin vuoden 1935 TT-kilpailujen taustaa vasten muun muassa Douglasin rannalla ja Palace Ballroomsissa. Formby oli näyttämön ja valkokankaan tähti, ja hän auttoi paljon pitämään mielialaa yllä toisen maailmansodan aikana. George Formby Society osallistuu viikonlopun aikana useisiin tapahtumiin, kuten elokuvan näytökseen Manx Museumissa lauantaina klo 15.15 BST. Seurue myös esittää ukulele-esityksen hänen patsaallaan Douglasissa sunnuntaina klo 11.00. Lisäksi Shuttleworth Snap -moottoripyörä, jolla hän ajoi elokuvassa voittoon, saapuu paikalle.</w:t>
      </w:r>
    </w:p>
    <w:p>
      <w:r>
        <w:rPr>
          <w:b/>
        </w:rPr>
        <w:t xml:space="preserve">Yhteenveto</w:t>
      </w:r>
    </w:p>
    <w:p>
      <w:r>
        <w:t xml:space="preserve">George Formbyn fanit eri puolilta Brittein saaria saapuvat Douglasiin juhlistamaan hänen Isle of Man TT -elokuvansa No Limit 80-vuotispäivää.</w:t>
      </w:r>
    </w:p>
    <w:p>
      <w:r>
        <w:rPr>
          <w:b/>
          <w:u w:val="single"/>
        </w:rPr>
        <w:t xml:space="preserve">Asiakirjan numero 56657</w:t>
      </w:r>
    </w:p>
    <w:p>
      <w:r>
        <w:t xml:space="preserve">Jade Andersonin kuolema: Atherton-talossa ei kirjattu koiravalituksia</w:t>
      </w:r>
    </w:p>
    <w:p>
      <w:r>
        <w:t xml:space="preserve">Jade Anderson, 14, löydettiin tiistaina iltapäivällä yksin viiden koiran kanssa talosta, jossa hän oli käymässä Chaucer Grovessa, Athertonissa, Wiganissa. Wiganin neuvoston toimitusjohtaja Donna Hall sanoi, että neuvosto ei ollut tietoinen eläinongelmista kiinteistössä. Poliisi tutkii, onko tapahtunut rikoksia. Jaden kuolema on saanut kansanedustajat vaatimaan koirien valvontaa koskevien lakien pikaista uudistamista. Poliisi jatkaa tutkimuksia koirien tietyn rodun määrittämiseksi, mutta sanoi, että ne vaikuttavat aluksi laillisilta. Teini-ikäisen ystävät vapauttivat lyhtyjä Fred Longworth High Schoolin ulkopuolella Tyldesleyssä aiemmin. Noin 200 ihmistä kokoontui muistotilaisuuteen, jossa sytytettiin kynttilöitä, joissa luki "Jade RIP". Rehtori Jan Garretts sanoi, että henkilökunta ja oppilaat olivat "kaikki järkyttyneitä ja surullisia Jaden traagisesta kuolemasta". Koulun ulkopuolella puhuneet ystävät kuvailivat 14-vuotiasta "todella mukavaksi tytöksi, joka tuli toimeen kaikkien kanssa". Eräs sanoi, että "hän oli aina tukenasi, jos tarvitsit olkapäätä, jolle itkeä", kun taas toinen sanoi, että hänellä "ei ollut koskaan pahaa oloa sisällään".</w:t>
      </w:r>
    </w:p>
    <w:p>
      <w:r>
        <w:rPr>
          <w:b/>
        </w:rPr>
        <w:t xml:space="preserve">Yhteenveto</w:t>
      </w:r>
    </w:p>
    <w:p>
      <w:r>
        <w:t xml:space="preserve">Neuvoston virkamiehet kertoivat, että osoitteessa, jossa eräs tyttö kuoli koirien hyökättyä hänen kimppuunsa, ei ollut valituksia eläimistä.</w:t>
      </w:r>
    </w:p>
    <w:p>
      <w:r>
        <w:rPr>
          <w:b/>
          <w:u w:val="single"/>
        </w:rPr>
        <w:t xml:space="preserve">Asiakirjan numero 56658</w:t>
      </w:r>
    </w:p>
    <w:p>
      <w:r>
        <w:t xml:space="preserve">Asiantuntijat työskentelevät palauttaa Eastbourne Pier CCTV tulipalon jälkeen</w:t>
      </w:r>
    </w:p>
    <w:p>
      <w:r>
        <w:t xml:space="preserve">Poliisit uskovat, että palo on saatettu sytyttää tahallaan. Heinäkuun 30. päivänä syttynyt tulipalo tuhosi noin kolmanneksen 144 vuotta vanhasta, II-luokan laiturista. Komisario Mark O'Brien sanoi, että kuvamateriaalin palauttaminen voi kestää viikkoja tai jopa kuukausia. Hän sanoi, että poliisin tekninen tukiyksikkö ei ole pystynyt hakemaan materiaalia valvontakameran kovalevyiltä. Walesissa toimiva rikostutkimusyritys yrittäisi rakentaa kiintolevyt uudelleen, mutta työ riippuisi siitä, olivatko levyt vioittuneet tai vahingoittuneet tulipalossa, hän lisäsi. "Tämän prosessin päätteeksi tiedämme, saammeko materiaalia, koska minun näkökulmastani pelihallin valvontakamerat ovat meille merkittävä tutkimuskohde", hän sanoi. "Se voi viedä viikkoja tai kuukausia riippuen siitä, mitä rikostekniset asiantuntijat sanovat." Hän sanoi kuitenkin, että poliisilla on edelleen kolmannen osapuolen materiaalia, jota se voi käsitellä. Erikoisryhmä viettää viikkoja tutkiessaan sekä poliisin että laiturin ulkopuolisten kameroiden valvontakameroiden kuvamateriaalia ja yleisön lähettämiä kuvia, hän sanoi.</w:t>
      </w:r>
    </w:p>
    <w:p>
      <w:r>
        <w:rPr>
          <w:b/>
        </w:rPr>
        <w:t xml:space="preserve">Yhteenveto</w:t>
      </w:r>
    </w:p>
    <w:p>
      <w:r>
        <w:t xml:space="preserve">Rikostekniset asiantuntijat on kutsuttu paikalle palauttamaan Eastbourne Pierin valvontakamerakuvamateriaalia sen jälkeen, kun järjestelmän kiintolevyt vaurioituivat viime kuun tulipalossa, Sussexin poliisi on ilmoittanut.</w:t>
      </w:r>
    </w:p>
    <w:p>
      <w:r>
        <w:rPr>
          <w:b/>
          <w:u w:val="single"/>
        </w:rPr>
        <w:t xml:space="preserve">Asiakirjan numero 56659</w:t>
      </w:r>
    </w:p>
    <w:p>
      <w:r>
        <w:t xml:space="preserve">Business Gateway -palvelua käyttävien yritysten määrän väheneminen</w:t>
      </w:r>
    </w:p>
    <w:p>
      <w:r>
        <w:t xml:space="preserve">Palvelua käytti vuonna 2018 yhteensä 9083 aloittavaa yritystä, mikä on 0,5 prosenttia vähemmän kuin edellisenä vuonna. Myös palvelua käyttäneiden niin sanottujen kasvuyritysten määrä väheni 6,8 prosenttia 3 166:sta 2 951:een. Business Gatewayn mukaan pudotus johtui Brexitin aiheuttamasta epävarmuudesta ja polarisoituneesta kannasta maailmankauppaan. "Investointien väheneminen" Paikallisviranomaisten toteuttama järjestelmä on yksi Skotlannin tärkeimmistä yritysten tukijärjestelmistä. Vuosikertomuksessaan Business Gateway sanoi, että puolet aloittavista yrityksistä oli naisten johtamia ja 7 prosenttia etnisiin vähemmistöihin kuuluvien henkilöiden johtamia. Puheenjohtaja Steven Heddle sanoi: "Kuluneen vuoden aikana maailmantaloutta ovat hallinneet Brexitin aiheuttamat epävarmuustekijät, maailmankauppaa koskevat polarisoituneet kannat ja eriävät näkemykset tärkeästä ilmastonmuutoskysymyksestä. Tämä epävarmuus näyttää näkyvän yritysten vähentyneinä kasvuinvestointeina." Hän lisäsi: "Siksi on hyvä nähdä, että Business Gateway tarjoaa edelleen tukea ja luo yhteyksiä, joiden avulla yrityksemme voivat hyödyntää potentiaaliaan ja saavuttaa tavoitteensa."</w:t>
      </w:r>
    </w:p>
    <w:p>
      <w:r>
        <w:rPr>
          <w:b/>
        </w:rPr>
        <w:t xml:space="preserve">Yhteenveto</w:t>
      </w:r>
    </w:p>
    <w:p>
      <w:r>
        <w:t xml:space="preserve">Skotlannin kansalliseen yritysneuvontapalveluun Business Gatewayyn yhteyttä ottavien yritysten määrä on laskenut viime vuonna.</w:t>
      </w:r>
    </w:p>
    <w:p>
      <w:r>
        <w:rPr>
          <w:b/>
          <w:u w:val="single"/>
        </w:rPr>
        <w:t xml:space="preserve">Asiakirjan numero 56660</w:t>
      </w:r>
    </w:p>
    <w:p>
      <w:r>
        <w:t xml:space="preserve">Eurooppalainen internet toimii 25 prosenttia mainostettua hitaammin.</w:t>
      </w:r>
    </w:p>
    <w:p>
      <w:r>
        <w:t xml:space="preserve">Tutkimuksen mukaan keskimääräinen nopeus Euroopassa on 19,7 Mbps. Palveluntarjoajat mainostavat säännöllisesti nopeuksia "tiettyyn määrään asti", jota useimmat kuluttajat eivät saa. EU haluaa saada kaikki kotitaloudet käyttämään vähintään 30 Mbps:n nopeutta vuoden 2013 loppuun mennessä ja puolet 100 Mbps:n nopeutta vuoteen 2020 mennessä. Kuparijohdot Tutkimuksessa analysoitiin lähes 10 000 kotitalouden laajakaistanopeuksia eri puolilla Eurooppaa. Tutkimuksessa tehtiin 75 miljoonaa testiä, jotka tuottivat kolme miljardia dataa. Kaapelilaajakaistapalvelut olivat lähimpänä mainostettuja nopeuksia, 91,4 prosenttia, kun taas valokuidun käyttäjät saivat 84,4 prosenttia mainostetuista nopeuksista. Huonoiten pärjäsivät ADSL-palvelut, joiden nopeus vastasi vain 63,3 prosenttia mainostetusta nopeudesta. Tämä johtuu siitä, että niitä käytetään kuparipuhelinlinjoilla, jotka tarjoavat sitä hitaampia nopeuksia, mitä kauempana keskuksesta asutaan. Yhdistyneen kuningaskunnan hallitus on ilmoittanut haluavansa saada nopean laajakaistan 95 prosenttiin väestöstä vuoteen 2017 mennessä, ja se aikoo laajentaa nopean laajakaistan langattomien ja 4G-palvelujen avulla 99 prosenttiin vuoteen 2018 mennessä. "Nopea laajakaista ei ole enää ylellisyyttä, vaan se on nyt yhtä tärkeä kuin luotettava sähkönjakelu brittiläisille kuluttajille", sanoo Dominic Baliszewski broadbandchoices-sivustolta. "Näemme tarkalleen, kuinka realistisia nämä tavoitteet ovat. Ofcomin mukaan supernopeiden yhteyksien saatavuus on tällä hetkellä 65 prosenttia väestöstä, joten matkaa on vielä paljon."</w:t>
      </w:r>
    </w:p>
    <w:p>
      <w:r>
        <w:rPr>
          <w:b/>
        </w:rPr>
        <w:t xml:space="preserve">Yhteenveto</w:t>
      </w:r>
    </w:p>
    <w:p>
      <w:r>
        <w:t xml:space="preserve">Euroopan komission raportin mukaan asiakkaat kaikkialla Euroopassa saavat keskimäärin 25 prosenttia hitaampia laajakaistanopeuksia kuin mitä heidän palveluntarjoajansa mainostavat.</w:t>
      </w:r>
    </w:p>
    <w:p>
      <w:r>
        <w:rPr>
          <w:b/>
          <w:u w:val="single"/>
        </w:rPr>
        <w:t xml:space="preserve">Asiakirjan numero 56661</w:t>
      </w:r>
    </w:p>
    <w:p>
      <w:r>
        <w:t xml:space="preserve">Nainen paloi pahoin ovella tapahtuneessa "happohyökkäyksessä</w:t>
      </w:r>
    </w:p>
    <w:p>
      <w:r>
        <w:t xml:space="preserve">37-vuotiaan kimppuun kävi tummaan huppariin pukeutunut mies, kun hän avasi Captain's Roadilla sijaitsevan kiinteistön oven perjantaina kello 20.40 aikaan. Poliisin mukaan hän sai vakavia palovammoja kasvoihinsa ja kaulaansa, kun "syövyttävä aine" osui häneen. Poliisi uskoo, että hän joutui kohdennetun hyökkäyksen uhriksi, ja pyysi apua syyllisen miehen jäljittämiseksi. Mies oli parikymppinen, noin 180-senttinen ja hoikkarakenteinen. Hänen kasvonsa oli peitetty, ja hänellä oli yllään tummat käsineet ja tummat tennarit, joissa oli vaaleat heijastavat osat. Uhria hoidetaan sairaalassa. Komisario Stevie Rosie sanoi: "Selvitämme edelleen hyökkäyksen motiivia. "Uskomme kuitenkin, että kyseessä oli kohdennettu hyökkäys. Poliisi tukee uhria, joka on saanut erittäin vakavia vammoja kasvoihinsa ja kaulaansa. "Kaikkien, jotka tunnistavat hänet tai joilla on muita tutkinnan kannalta merkityksellisiä tietoja, tulee ottaa välittömästi yhteyttä poliisiin."</w:t>
      </w:r>
    </w:p>
    <w:p>
      <w:r>
        <w:rPr>
          <w:b/>
        </w:rPr>
        <w:t xml:space="preserve">Yhteenveto</w:t>
      </w:r>
    </w:p>
    <w:p>
      <w:r>
        <w:t xml:space="preserve">Nainen on saanut pahoja palovammoja sen jälkeen, kun hänen kasvoihinsa heitettiin happoa ovella Edinburghin kaakkoisosassa.</w:t>
      </w:r>
    </w:p>
    <w:p>
      <w:r>
        <w:rPr>
          <w:b/>
          <w:u w:val="single"/>
        </w:rPr>
        <w:t xml:space="preserve">Asiakirjan numero 56662</w:t>
      </w:r>
    </w:p>
    <w:p>
      <w:r>
        <w:t xml:space="preserve">Poole-moottoripyöräonnettomuus: Poika, 16, kuoli, kaksi pidätetty</w:t>
      </w:r>
    </w:p>
    <w:p>
      <w:r>
        <w:t xml:space="preserve">Poika ajoi varikkopyörällä Poole Rugby Clubin ja Turlin Moorin kiinteistön lähellä olevalla kentällä, kun hän kaatui maanantaiaamuna. Hän kuoli Southamptonin sairaalassa perjantaina, kertoi Dorsetin poliisi. Kaksi 13- ja 16-vuotiasta poikaa, jotka pidätettiin epäiltynä oikeuden häirinnästä, on vapautettu tutkinnan ajaksi, poliisi kertoi. Kun poliisit saapuivat paikalle Hamworthyn alueella, varikkopyörä ei ollut paikalla. Se löytyi lopulta tiistaina iltapäivällä ylikonstaapeli Craig Tattonin mukaan: "Ajatuksemme ovat pojan perheen ja läheisten luona tänä hyvin vaikeana aikana." Hän vetosi mahdollisiin silminnäkijöihin.</w:t>
      </w:r>
    </w:p>
    <w:p>
      <w:r>
        <w:rPr>
          <w:b/>
        </w:rPr>
        <w:t xml:space="preserve">Yhteenveto</w:t>
      </w:r>
    </w:p>
    <w:p>
      <w:r>
        <w:t xml:space="preserve">16-vuotias moottoripyöräilijä, joka törmäsi metallikaiteisiin virkistysalueella, on kuollut.</w:t>
      </w:r>
    </w:p>
    <w:p>
      <w:r>
        <w:rPr>
          <w:b/>
          <w:u w:val="single"/>
        </w:rPr>
        <w:t xml:space="preserve">Asiakirjan numero 56663</w:t>
      </w:r>
    </w:p>
    <w:p>
      <w:r>
        <w:t xml:space="preserve">Lordin afganistanilaisen matka katkesi ison luodinkestävän takin puuttuessa -</w:t>
      </w:r>
    </w:p>
    <w:p>
      <w:r>
        <w:t xml:space="preserve">Lordi Ken Maginnisin ja David Simpsonin (DUP) oli määrä lentää tällä viikolla tapaamaan Irlannin kuninkaallisen armeijan ja Irlannin kaartin sotilaita, mutta armeija ei löytänyt heille sopivia luodinkestäviä takkeja. "Se, että minulle kerrottiin viime hetkellä, että Britannian armeijalla ei ole kahta 54 tuuman rintakehän kokoista luodinkestävää liivitakkia, oli hieman paksua", sanoi noin 18 kiloa painava lordi Maginnis. "Halusin lähteä tapaamaan joukkoja ja tein paljon työtä saadakseni kalenterini tyhjäksi. "Tämä teki minut hyvin vihaiseksi. En ole mikään jättiläinen, eikä Davy Simpsonkaan. Olemme molemmat kohtuullisen normaaleja, vaikka olemme isompia kuin useimmat." Lordi Maginnis sanoi, että peruuntunut matka sai hänet "aivan raivostumaan". "Todellisuudessa meillä on nuoria miehiä ja naisia, jotka taistelevat puolestamme. He vaarantavat henkensä. He ansaitsevat hieman huomiota", hän sanoi. Lordi Maginnis sanoi tehneensä matkan kaksi vuotta sitten - ja sen jälkeen hän on tullut kevyemmäksi. Puolustusministeriö kuitenkin sanoi lausunnossaan: "Kukaan ei saa nousta Afganistaniin menevään lentokoneeseen ilman oikein asennettua suojapanssaria. "Puolustusministeriö tarjoaa laajan valikoiman kokoja, mutta valitettavasti mikään niistä ei ollut sopiva tällä kertaa. "Tunnustamme, että poliitikkojen vierailu Afganistaniin on tärkeää, mutta tätä matkaa on lykätty sillä aikaa, kun yritämme hankkia riittävän kokoisia haarniskoja."</w:t>
      </w:r>
    </w:p>
    <w:p>
      <w:r>
        <w:rPr>
          <w:b/>
        </w:rPr>
        <w:t xml:space="preserve">Yhteenveto</w:t>
      </w:r>
    </w:p>
    <w:p>
      <w:r>
        <w:t xml:space="preserve">Kaksi pohjoisirlantilaista poliitikkoa sylkee kynsiä sen jälkeen, kun heidän matkansa Afganistanin joukkojen luo peruttiin, koska he olivat liian lihavia armeijan luodinkestäviin liiveihin.</w:t>
      </w:r>
    </w:p>
    <w:p>
      <w:r>
        <w:rPr>
          <w:b/>
          <w:u w:val="single"/>
        </w:rPr>
        <w:t xml:space="preserve">Asiakirjan numero 56664</w:t>
      </w:r>
    </w:p>
    <w:p>
      <w:r>
        <w:t xml:space="preserve">Bracknellin silvotun kissan kuolema liittyy Lontoon tappokierteeseen</w:t>
      </w:r>
    </w:p>
    <w:p>
      <w:r>
        <w:t xml:space="preserve">South Norwood Animal Rescue and Liberty (Snarl) sanoi, että Berkshiren Bracknellista löydetyt silvotut jäännökset muistuttavat kissojen kuolemia muualla maassa. Hyväntekeväisyysjärjestö on esittänyt, että surmien takana on yksi syyllinen. Thames Valleyn poliisin mukaan viimeisin kuolema oli "yksittäinen tapaus". Viranomaiset arvelivat, että kettu on saattanut tappaa Bracknellista löytyneen kilpikonnakissan. Tony Jenkins Snarlista oli kuitenkin eri mieltä poliisin kanssa ja lisäsi: "Ei, ellei kettu kantanut mukanaan suurta veistä." Hän sanoi, että kissa, jolla ei ollut mikrosirua eikä sitä ollut vielä tunnistettu, oli leikattu etujalkojensa alapuolelta, ja vain sen takapuoli oli löydetty, tavalla, joka on samankaltainen kuin Lontoossa ja muualla maassa, kuten Manchesterissa ja Birminghamissa, tehtyjen silpomisten sarja, jonka uskotaan olleen yhden henkilön tekemä. Hän lisäsi, että oli myös tavallista, ettei tapahtumapaikalla ollut verta. Snarl kertoi, että se oli kerännyt noin 90 ruumista viime vuoden lokakuusta lähtien, ja ruumiinavaukset olivat vahvistaneet 30 kuolemantapauksen liittyvän toisiinsa. Jenkins on kehottanut kissanomistajia pitämään lemmikkinsä sisätiloissa, erityisesti öisin, "koska se on ainoa tapa taata niiden turvallisuus". "Tarvittaessa hankkikaa valjaat ja talutushihna ja ulkoiluttakaa niitä", hän lisäsi. Snarl kehotti kaikkia, jotka löytävät kissan ruumiin tai näkevät jonkun pahoinpitelevän kissaa, ottamaan yhteyttä.</w:t>
      </w:r>
    </w:p>
    <w:p>
      <w:r>
        <w:rPr>
          <w:b/>
        </w:rPr>
        <w:t xml:space="preserve">Yhteenveto</w:t>
      </w:r>
    </w:p>
    <w:p>
      <w:r>
        <w:t xml:space="preserve">Eläinten pelastuskeskus on kertonut, että kahtia leikattuna löydetyn kissan kuolema liittyy useisiin muihin kammottaviin kissojen tappoihin eri puolilla Englantia.</w:t>
      </w:r>
    </w:p>
    <w:p>
      <w:r>
        <w:rPr>
          <w:b/>
          <w:u w:val="single"/>
        </w:rPr>
        <w:t xml:space="preserve">Asiakirjan numero 56665</w:t>
      </w:r>
    </w:p>
    <w:p>
      <w:r>
        <w:t xml:space="preserve">Galapagossaaret: Darwinin kaari</w:t>
      </w:r>
    </w:p>
    <w:p>
      <w:r>
        <w:t xml:space="preserve">Ecuadorin ympäristöministeriön mukaan syynä oli "luonnollinen eroosio". "Darwinin kaaren, houkuttelevan luonnonsillan, joka löytyy alle kilometrin päässä Darwinin saaren pääalueelta, romahduksesta ilmoitettiin", ministeriö sanoi. Muodostelma, joka on nimetty englantilaisen biologin Charles Darwinin mukaan, katsotaan huippusukelluskohteeksi. Galapagossaaret, jotka sijaitsevat 906 kilometriä Ecuadorin mantereesta länteen, ovat Unescon maailmanperintökohde, joka tunnetaan maailmanlaajuisesti ainutlaatuisesta kasvi- ja eläinlajistostaan. Saaristo koostuu 234 saaresta, lahdesta ja kalliosta. Neljällä niistä asuu noin 30 000 ihmistä. Matkailijat eri puolilta maailmaa matkustavat sinne nähdäkseen saarten biologisen monimuotoisuuden, joka innoitti Darwinin evoluutioteoriaa.</w:t>
      </w:r>
    </w:p>
    <w:p>
      <w:r>
        <w:rPr>
          <w:b/>
        </w:rPr>
        <w:t xml:space="preserve">Yhteenveto</w:t>
      </w:r>
    </w:p>
    <w:p>
      <w:r>
        <w:t xml:space="preserve">Kuuluisa kalliomuodostelma Galapagos-saarten edustalla, joka tunnetaan nimellä Darwinin kaari, on romahtanut.</w:t>
      </w:r>
    </w:p>
    <w:p>
      <w:r>
        <w:rPr>
          <w:b/>
          <w:u w:val="single"/>
        </w:rPr>
        <w:t xml:space="preserve">Asiakirjan numero 56666</w:t>
      </w:r>
    </w:p>
    <w:p>
      <w:r>
        <w:t xml:space="preserve">Mouchelin osakkeet romahtavat, kun ostotarjoukset hylätään</w:t>
      </w:r>
    </w:p>
    <w:p>
      <w:r>
        <w:t xml:space="preserve">Yhtiön osakkeet putosivat sen seurauksena 34 prosenttia. Yritys hylkäsi Interserven tarjouksen aliarvostuksena ja sanoi, että Costainin tarjous oli liian riskialtis. Se raportoi myös 1,5 miljoonan punnan tappiosta ennen veroja tammikuun 31. päivään päättyneeltä kuuden kuukauden jaksolta, mikä on parannus vuoden takaiseen 3,5 miljoonan punnan tappioon. Liikevaihto laski 13 prosenttia 270,3 miljoonaan puntaan. "Mouchelille on ollut jälleen haastava ajanjakso. Vaikea taloustilanne on vaikuttanut asiakkaisiimme", sanoi konsernin toimitusjohtaja Richard Cuthbert. Kaksinkertainen tarjous Hallituksen mukaan ei ollut yhtiön edun mukaista jatkaa keskusteluja kahden kosijan kanssa. Tammikuussa Costain korotti osakkeita ja käteistä sisältävää tarjoustaan, jolloin Mouchelin osakkeiden arvo oli 153 penceä kappaleelta. Kuukautta myöhemmin Interserve tarjosi 135 penniä osakkeelta, josta 50 penniä käteisenä. Mouchelin mukaan ei ole varmuutta siitä, tekisivätkö molemmat yritykset lisätarjouksia. Yhtiö kertoi myös odottavansa 31. heinäkuuta päättyvän vuoden tuloksen olevan pitkälti aiempien odotusten mukainen. Se sanoi, että sen tulos riippuu jossain määrin julkisen sektorin liiketoiminnan voittamisesta aikana, jolloin hallitus tekee suuria menoleikkauksia.</w:t>
      </w:r>
    </w:p>
    <w:p>
      <w:r>
        <w:rPr>
          <w:b/>
        </w:rPr>
        <w:t xml:space="preserve">Yhteenveto</w:t>
      </w:r>
    </w:p>
    <w:p>
      <w:r>
        <w:t xml:space="preserve">Ulkoistuskonserni Mouchel on hylännyt rakennusyhtiö Costainin ja palveluyhtiö Interserven ostotarjoukset ja raportoinut puolivuotistappiosta.</w:t>
      </w:r>
    </w:p>
    <w:p>
      <w:r>
        <w:rPr>
          <w:b/>
          <w:u w:val="single"/>
        </w:rPr>
        <w:t xml:space="preserve">Asiakirjan numero 56667</w:t>
      </w:r>
    </w:p>
    <w:p>
      <w:r>
        <w:t xml:space="preserve">Intian Rajiv Gandhin murhaajat hävisivät armahduspyynnön</w:t>
      </w:r>
    </w:p>
    <w:p>
      <w:r>
        <w:t xml:space="preserve">Viranomaisten mukaan päätös teoriassa tasoittaa tietä heidän teloitukselleen. Kuolemaantuomittuja on kuitenkin yhä enemmän, ja he ovat käyttäneet kaikki oikeudelliset muutoksenhakukeinot loppuun, mutta heidän tuomiotaan ei ole pantu täytäntöön. Kirjeenvaihtajien mukaan byrokraattiset viivytykset ja hirttäjien puute ovat osaltaan aiheuttaneet ruuhkaa. "Armahdushakemusten hylkääminen tapahtui viime viikolla sen jälkeen, kun presidentti oli palannut ulkomaanmatkaltaan", presidentin tiedottaja Archana Datta kertoi uutistoimisto AFP:lle. Vetoomuksen presidentille jätti kolme murhasta tuomittua tamilimiestä - Murugan, Santhan ja Perarivalan. Se oli heidän viimeinen virallinen toiveensa välttää kuolemanrangaistus. Tuomitut miehet kuuluivat Sri Lankan Tamil Tigers -taistelijaryhmään, ja heidät tuomittiin siitä, että naispuolinen itsemurhapommittaja suunnitteli toukokuussa 1991 Gandhin murhan, kun tämä puhui vaalitilaisuudessa Sriperumbudurin kaupungissa Etelä-Intiassa. Vuonna 2006 tamilitiikerit ilmaisivat "pahoittelunsa" murhasta. Korkein oikeus vahvisti vuonna 1999 näiden kolmen miehen kuolemantuomiot, mutta muutti kuolemantuomion elinkautiseksi vankeusrangaistukseksi intialaiselle tamilinaiselle Nalini Sriharanille, joka oli myös tuomittu. Gandhin äiti, entinen pääministeri Indira Gandhi, murhattiin lokakuussa 1984. Yksi murhasta eloonjääneistä murhaajista hirtettiin. Viimeisin teloitus Intiassa tapahtui vuonna 2004, kun 41-vuotias entinen turvamies hirtettiin 14-vuotiaan koulutytön raiskauksesta ja murhasta.</w:t>
      </w:r>
    </w:p>
    <w:p>
      <w:r>
        <w:rPr>
          <w:b/>
        </w:rPr>
        <w:t xml:space="preserve">Yhteenveto</w:t>
      </w:r>
    </w:p>
    <w:p>
      <w:r>
        <w:t xml:space="preserve">Intian presidentti Pratibha Patil on hylännyt kolmen tamilislaisen armonpyynnöt, jotka on tuomittu entisen pääministerin Rajiv Gandhin murhasta vuonna 1991.</w:t>
      </w:r>
    </w:p>
    <w:p>
      <w:r>
        <w:rPr>
          <w:b/>
          <w:u w:val="single"/>
        </w:rPr>
        <w:t xml:space="preserve">Asiakirjan numero 56668</w:t>
      </w:r>
    </w:p>
    <w:p>
      <w:r>
        <w:t xml:space="preserve">Kaksi vaihtoehtoa Derbystä Nottinghamiin kulkevalle raitiovaunulle osana HS2-suunnitelmia.</w:t>
      </w:r>
    </w:p>
    <w:p>
      <w:r>
        <w:t xml:space="preserve">Yksi raitiovaunureitti kulkisi A52-tietä pitkin Derbyn keskustaan, kun taas toinen ehdotettu reitti kulkisi Borrowashin ja Spondonin kautta. Reitti yhdistäisi nämä kaksi kaupunkia Nottinghamshiren Totoniin ehdotetulle HS2-asemalle. East Midlands Councilsin mukaan ei ole mitään takeita siitä, että raitiovaunu valitaan. Andrew Pritchard East Midlands Councilsista, joka koordinoi alueen HS2-työtä, sanoi, että "useita vaihtoehtoja" tutkitaan. Hän sanoi, että niihin kuuluvat raitiovaunu, mutta myös suurnopeusbussit, junat ja tieverkon parannukset. "Nottingham Express Transit on tutkinut useita vaihtoehtoja raitiovaunureitin laajentamiseksi Derbyyn asti, mutta myös Long Eatoniin ja East Midlandsin lentokentälle", hän sanoi. Pritchard sanoi, että A52-reitti olisi "melko nopea", mutta se ei ehkä kuljettaisi yhtä paljon ihmisiä kuin toinen reittivaihtoehto. "Ne ovat tällä hetkellä vain kaksi konseptia eivätkä reittejä, mutta niitä kannattaa tutkia ja analysoida tarkemmin", hän sanoi. Seuraavien kuukausien aikana kehitetään nyt "liiketoimintamallia rajoitetulle määrälle vaihtoehtoja". Työn kustannukset eivät kuulu 50 miljardin punnan HS2-hankkeen budjettiin. BBC:lle on aiemmin kerrottu, että raitiovaunujärjestelmän laajentamishanketta pidetään "ensisijaisena".</w:t>
      </w:r>
    </w:p>
    <w:p>
      <w:r>
        <w:rPr>
          <w:b/>
        </w:rPr>
        <w:t xml:space="preserve">Yhteenveto</w:t>
      </w:r>
    </w:p>
    <w:p>
      <w:r>
        <w:t xml:space="preserve">On laadittu kaksi vaihtoehtoa, joissa hahmotellaan, miten Nottinghamin raitiovaunujärjestelmää voitaisiin laajentaa Derbyyn osana HS2-suurnopeusjunaverkkoa koskevia suunnitelmia.</w:t>
      </w:r>
    </w:p>
    <w:p>
      <w:r>
        <w:rPr>
          <w:b/>
          <w:u w:val="single"/>
        </w:rPr>
        <w:t xml:space="preserve">Asiakirjan numero 56669</w:t>
      </w:r>
    </w:p>
    <w:p>
      <w:r>
        <w:t xml:space="preserve">Väitetty hakkeri Lauri Love luovutetaan Yhdysvaltoihin</w:t>
      </w:r>
    </w:p>
    <w:p>
      <w:r>
        <w:t xml:space="preserve">Lauri Lovea, 31, jolla on Aspergerin oireyhtymä, syytetään FBI:n, Yhdysvaltain keskuspankin ja maan ohjuspuolustusviraston hakkeroinnista. Suffolkin Stradishallista kotoisin oleva Love on aiemmin sanonut pelkäävänsä kuolevansa Yhdysvaltain vankilassa, jos hänet luovutetaan. Westminsterin käräjäoikeuden tuomari teki luovutuspäätöksen. Seuraa päivityksiä tähän juttuun ja muihin Suffolkin uutisiin Aiemmin hänen asianajajansa sanoi, että hänen väitetty hakkerointinsa oli "nolostuttanut" Yhdysvaltain viranomaisia. Tor Ekeland sanoi, että Yhdysvaltain hallituksen tietoturva oli erittäin huono ja että hakkeroinnissa käytettiin hyväksikäyttöjä, jotka olivat olleet julkisesti tiedossa jo kuukausia. Loven asianajajat sanoivat, että häntä voi odottaa jopa 99 vuoden vankeusrangaistus, jos hänet tuomitaan hakkerointirikoksista. Aikaisemmin hän seisoi telkien takana, kun käräjätuomari Nina Tempia päätti, että hänet voidaan luovuttaa Yhdysvaltoihin, jossa hän voi joutua oikeuteen kolmessa eri osavaltiossa. Hänet pidätettiin ensimmäisen kerran kotonaan Suffolkissa vuonna 2013, ja Britannian poliisi takavarikoi hänen tietokonelaitteensa, mutta vapautti hänet sitten takuita vastaan. Häntä ei asetettu syytteeseen Yhdistyneessä kuningaskunnassa, jossa häntä koskeva tutkinta lopetettiin. Loven puolustus väittää, että hänen masennuksensa ja Aspergerin oireyhtymänsä vuoksi häntä ei pitäisi lähettää ulkomaille, mutta yhdysvaltalaiset syyttäjät sanovat, että hän käyttää mielenterveysongelmiaan tekosyynä paetakseen oikeutta. Englannissa ja Walesissa enimmäisrangaistus Lovea syytetyn kaltaisista rikoksista on kaksi vuotta ja kahdeksan kuukautta.</w:t>
      </w:r>
    </w:p>
    <w:p>
      <w:r>
        <w:rPr>
          <w:b/>
        </w:rPr>
        <w:t xml:space="preserve">Yhteenveto</w:t>
      </w:r>
    </w:p>
    <w:p>
      <w:r>
        <w:t xml:space="preserve">Autistinen mies, jonka epäillään hakkeroineen Yhdysvaltain hallituksen tietokonejärjestelmiin, on luovutettava Britanniasta oikeudenkäyntiä varten, päätti tuomioistuin.</w:t>
      </w:r>
    </w:p>
    <w:p>
      <w:r>
        <w:rPr>
          <w:b/>
          <w:u w:val="single"/>
        </w:rPr>
        <w:t xml:space="preserve">Asiakirjan numero 56670</w:t>
      </w:r>
    </w:p>
    <w:p>
      <w:r>
        <w:t xml:space="preserve">Hyväntekeväisyysjärjestö sanoo, että NI tarvitsee satoja sijaisperheitä.</w:t>
      </w:r>
    </w:p>
    <w:p>
      <w:r>
        <w:t xml:space="preserve">Fostering Network -verkoston mukaan huostaanotettujen lasten määrä kasvoi toisena vuonna peräkkäin ja jatkaa edelleen kasvuaan. Pohjois-Irlannissa asuu kunakin päivänä 1 950 lasta sijaisperheissä. Sadat muut tulevat ja menevät pois huostaanotosta vuoden mittaan. Fostering Networkin mukaan sijaisperheitä tarvitaan lisää, jotta voidaan korvata vuosittain eläkkeelle jäävä tai lähtevä 13 prosenttia työvoimasta. Margaret Kelly Pohjois-Irlannin sijaishuoltoverkostosta sanoi: "Vaikka sijaishuoltopalvelut houkuttelevat yhä useampia ihmisiä ryhtymään sijaishuoltajiksi, huostaanotettujen lasten määrän jatkuva kasvu tarkoittaa, että heitä tarvitaan edelleen satoja lisää. "Oikeat taidot" "Nämä lapset tarvitsevat vakaan perhe-elämän, joka auttaa heitä kasvamaan ja saavuttamaan potentiaalinsa. "Ryhtymällä sijaishoitajaksi ihmiset voivat auttaa heitä saamaan parhaat mahdolliset mahdollisuudet myönteiseen tulevaisuuteen, menestymään hyvin koulussa ja menestymään myöhemmässä elämässä. "Sijaishuoltopalvelut etsivät sijaishuoltajiksi kaikenikäisiä ihmisiä kaikista elämäntilanteista, yksineläjistä suurperheisiin. "Tärkeintä on, että heillä on halu työskennellä lasten kanssa ja oikeat taidot." Hyväntekeväisyysjärjestö varoittaa, että ilman uusia perheitä liian monet lapset eivät saa tarvitsemaansa hoitoa. Jos haluat lisätietoja sijaishoitajaksi ryhtymisestä, ota yhteyttä paikalliseen sijaishuoltopalveluun.</w:t>
      </w:r>
    </w:p>
    <w:p>
      <w:r>
        <w:rPr>
          <w:b/>
        </w:rPr>
        <w:t xml:space="preserve">Yhteenveto</w:t>
      </w:r>
    </w:p>
    <w:p>
      <w:r>
        <w:t xml:space="preserve">Pohjois-Irlannissa tarvitaan tänä vuonna vähintään 200 uutta sijaisperhettä huolehtimaan ennätysmäärästä huostaanotettuja lapsia, osoittavat luvut.</w:t>
      </w:r>
    </w:p>
    <w:p>
      <w:r>
        <w:rPr>
          <w:b/>
          <w:u w:val="single"/>
        </w:rPr>
        <w:t xml:space="preserve">Asiakirjan numero 56671</w:t>
      </w:r>
    </w:p>
    <w:p>
      <w:r>
        <w:t xml:space="preserve">Naisten sukuelinten silpomisesta syytetyt miehet oikeudessa</w:t>
      </w:r>
    </w:p>
    <w:p>
      <w:r>
        <w:t xml:space="preserve">Tohtori Dhanuson Dharmasena, 31, Ilfordista, Itä-Lontoosta, ja Hasan Mohammed, 40, Hollowaysta, Pohjois-Lontoosta, saapuivat Westminsterin tuomareiden eteen. Mohammedia syytetään siitä, että hän oli rohkaissut lääkäriä korjaamaan Whittingtonin sairaalassa synnyttäneen potilaan jo olemassa olevan naisten sukupuolielinten silpomisen. Väitettyjen rikosten kerrotaan tapahtuneen marraskuussa 2012. Miehet saapuvat seuraavan kerran Southwarkin kruununoikeuteen 2. toukokuuta. Molemmat on vapautettu ehdottomalla takuita vastaan. Syytettyjen asianajajat ilmoittivat oikeudessa, että kaksikko tunnustaa syyttömyytensä. Miehiä vastaan nostettiin syyte vuoden 2003 naisten sukuelinten silpomisesta annetun lain nojalla. Sukupuolielinten silpominen käsittää toimenpiteet, joilla muutetaan tai vahingoitetaan naisen sukupuolielimiä muista kuin lääketieteellisistä syistä. Vaaroja ovat muun muassa voimakas verenvuoto, virtsaamisongelmat, infektiot, hedelmättömyys, synnytyskomplikaatiot ja vastasyntyneiden lisääntynyt kuolemanriski.</w:t>
      </w:r>
    </w:p>
    <w:p>
      <w:r>
        <w:rPr>
          <w:b/>
        </w:rPr>
        <w:t xml:space="preserve">Yhteenveto</w:t>
      </w:r>
    </w:p>
    <w:p>
      <w:r>
        <w:t xml:space="preserve">Ensimmäiset henkilöt, joita vastaan on nostettu syyte Yhdistyneessä kuningaskunnassa naisten sukupuolielinten silpomisesta, ovat saapuneet oikeuteen.</w:t>
      </w:r>
    </w:p>
    <w:p>
      <w:r>
        <w:rPr>
          <w:b/>
          <w:u w:val="single"/>
        </w:rPr>
        <w:t xml:space="preserve">Asiakirjan numero 56672</w:t>
      </w:r>
    </w:p>
    <w:p>
      <w:r>
        <w:t xml:space="preserve">Coronation Street -tähti Dennis Tanner palasi 43 vuotta myöhemmin</w:t>
      </w:r>
    </w:p>
    <w:p>
      <w:r>
        <w:t xml:space="preserve">Lowrie näytteli Dennis Tanneria, Elsie Tannerin omapäistä poikaa, saippuasarjan ensimmäisessä jaksossa vuonna 1960 ja pysyi sarjassa kahdeksan vuotta. ITV kuvaili Tanneria, joka poistettiin, kun hän meni naimisiin ja muutti pois, "alkuperäiseksi Corrien pahaksi pojaksi". Lowrie, 74, aloittaa kuvaukset maaliskuussa ja hänet nähdään ruudussa toukokuusta alkaen. Ensimmäisessä jaksossa, joka esitettiin joulukuussa 1960, Tanner oli vastikään vapautunut vankilasta, ja hänen nähtiin riitelevän äitinsä kanssa siitä, että hän ei halunnut mennä töihin. Hänet nähtiin myös Rovers Returnissa suututtamassa Ken Barlow'ta, jota näytteli William Roache - ainoa näyttelijä, joka on pysynyt sarjassa koko sen historian ajan. Kun hänen hahmonsa oli poistettu, Lowriesta tuli vakituinen teatterin esiintyjä, ja hänellä oli useita rooleja televisiossa, muun muassa useita esiintymisiä Victoria Woodin ohjelmissa. Saippuasarja vietti hiljattain 50-vuotisjuhliaan, jolloin siitä tuli maailman pisimpään pyörinyt televisiosaippuaooppera.</w:t>
      </w:r>
    </w:p>
    <w:p>
      <w:r>
        <w:rPr>
          <w:b/>
        </w:rPr>
        <w:t xml:space="preserve">Yhteenveto</w:t>
      </w:r>
    </w:p>
    <w:p>
      <w:r>
        <w:t xml:space="preserve">Näyttelijä Philip Lowrie, yksi Coronation Streetin alkuperäisistä näyttelijöistä, palaa sarjaan 43 vuotta edellisen esiintymisensä jälkeen.</w:t>
      </w:r>
    </w:p>
    <w:p>
      <w:r>
        <w:rPr>
          <w:b/>
          <w:u w:val="single"/>
        </w:rPr>
        <w:t xml:space="preserve">Asiakirjan numero 56673</w:t>
      </w:r>
    </w:p>
    <w:p>
      <w:r>
        <w:t xml:space="preserve">Longsight häät paikka suljettu jälkeen vieraat kieltäytyvät poistumasta</w:t>
      </w:r>
    </w:p>
    <w:p>
      <w:r>
        <w:t xml:space="preserve">Tapahtuma oli Stockport Roadilla, Longsightissa sijaitsevassa anniskelutilassa torstaina, Greater Manchesterin poliisi kertoi. "Huolimatta vastanneiden virkamiesten yrityksistä ottaa yhteyttä järjestäjiin ja rohkaista heitä luopumaan tapahtumasta, juhlat jatkuivat ja osallistujat kieltäytyivät aluksi poistumasta paikalta", poliisin tiedottaja sanoi. Järjestäjälle on määrätty 10 000 punnan sakko. Tilat pysyvät suljettuina vähintään seitsemän päivän ajan, jos asiaa tarkastellaan uudelleen, poliisi kertoi. Manchesterin kaupunginvaltuuston naapurustosta vastaava valtuutettu Rabnawaz Akbar sanoi: "Se, että niin monet ihmiset kokoontuvat tällä tavoin, on vastoin kaikkia kansanterveydellisiä viestejä, joita olemme esittäneet yli kuuden kuukauden ajan. "On erittäin huolestuttavaa, että omistaja salli tällaisen holtittoman tapahtuman järjestämisen." Suur-Manchesterin poliisin ylitarkastaja Chris Hill sanoi, että tällaisiin tapahtumiin suhtaudutaan "nollatoleranssilla". "Tämä räikeä piittaamattomuus kansanterveydestä on täysin tuomittavaa, ja sen vuoksi meillä ei ollut muuta vaihtoehtoa kuin määrätä enimmäisrangaistus suuria kokoontumisia koskevan lainsäädännön rikkomisesta."</w:t>
      </w:r>
    </w:p>
    <w:p>
      <w:r>
        <w:rPr>
          <w:b/>
        </w:rPr>
        <w:t xml:space="preserve">Yhteenveto</w:t>
      </w:r>
    </w:p>
    <w:p>
      <w:r>
        <w:t xml:space="preserve">Paikka, jossa pidettiin noin 70 hengen hääjuhlat, on suljettu, kun osallistujat kieltäytyivät poistumasta, kertoo poliisi.</w:t>
      </w:r>
    </w:p>
    <w:p>
      <w:r>
        <w:rPr>
          <w:b/>
          <w:u w:val="single"/>
        </w:rPr>
        <w:t xml:space="preserve">Asiakirjan numero 56674</w:t>
      </w:r>
    </w:p>
    <w:p>
      <w:r>
        <w:t xml:space="preserve">Redditchin mies vangittiin poliisin sylkemisen vuoksi</w:t>
      </w:r>
    </w:p>
    <w:p>
      <w:r>
        <w:t xml:space="preserve">Redditchistä kotoisin oleva 57-vuotias Guy Turner pidätettiin kotonaan tiistaina, ja hän sylki poliisin päälle ollessaan poliisiautossa. Kidderminster Magistrates' Courtissa torstaina hän myönsi pahoinpitelyn hätätyöntekijää kohtaan ja sai yhdeksän kuukauden vankeusrangaistuksen. Tuomioon sisältyi myös syyte rikollisen käyttäytymismääräyksen rikkomisesta. Ylikomisario Mark Colquhoun West Mercian poliisista sanoi: "Poliisit tulevat töihin suojelemaan kansalaisia ja pitämään heidät turvassa. "Poliisin kasvoille sylkeminen on erittäin vastenmielinen tapa käyttäytyä, ja siitä on oikeutetusti määrätty vankeusrangaistus." Seuraa BBC West Midlandsia Facebookissa, Twitterissä ja Instagramissa. Lähetä juttuideasi osoitteeseen: newsonline.westmidlands@bbc.co.uk</w:t>
      </w:r>
    </w:p>
    <w:p>
      <w:r>
        <w:rPr>
          <w:b/>
        </w:rPr>
        <w:t xml:space="preserve">Yhteenveto</w:t>
      </w:r>
    </w:p>
    <w:p>
      <w:r>
        <w:t xml:space="preserve">Mies on joutunut vankilaan syljettyään poliisin päälle, kun hänet pidätettiin oikeuden määräyksen rikkomisesta.</w:t>
      </w:r>
    </w:p>
    <w:p>
      <w:r>
        <w:rPr>
          <w:b/>
          <w:u w:val="single"/>
        </w:rPr>
        <w:t xml:space="preserve">Asiakirjan numero 56675</w:t>
      </w:r>
    </w:p>
    <w:p>
      <w:r>
        <w:t xml:space="preserve">Brasilian Amazonin metsäkato on suurinta sitten vuoden 2008, avaruusjärjestö kertoo.</w:t>
      </w:r>
    </w:p>
    <w:p>
      <w:r>
        <w:t xml:space="preserve">Sademetsä menetti 9 762 neliökilometriä kasvillisuudestaan elokuun 2018 ja heinäkuun 2019 välisenä aikana, Inpe kertoo. Äärioikeistolainen presidentti Jair Bolsonaro on aiemmin kyseenalaistanut Inpen toimittamien tietojen tarkkuuden. Tutkijat sanovat, että Amazon on kärsinyt tappioita kiihtyvällä vauhdilla sen jälkeen, kun Bolsonaro astui virkaan tammikuussa. Heidän mukaansa presidentti suosii kehitystä suojelun sijaan. Bolsonaro, joka heinäkuussa hylkäsi vastaavan Inpen raportin virheellisenä, ei ole kommentoinut viimeisimpiä tietoja. Maailman suurimpana sademetsänä Amazon on elintärkeä hiilivarasto, joka hidastaa ilmaston lämpenemistä. Brasilian aiemmat hallitukset ovat viime vuosikymmenen aikana onnistuneet vähentämään metsäkatoa liittovaltion virastojen yhteisillä toimilla ja sakkojärjestelmällä. Bolsonaro ja hänen ministerinsä ovat kuitenkin arvostelleet rangaistuksia ja valvoneet, että puutavaran takavarikointi ja ympäristörikoksista annetut tuomiot vähenevät dramaattisesti.</w:t>
      </w:r>
    </w:p>
    <w:p>
      <w:r>
        <w:rPr>
          <w:b/>
        </w:rPr>
        <w:t xml:space="preserve">Yhteenveto</w:t>
      </w:r>
    </w:p>
    <w:p>
      <w:r>
        <w:t xml:space="preserve">Brasilian Amazonin sademetsän hakkuut lisääntyivät 29,5 prosenttia 12 kuukaudessa, mikä on korkein määrä sitten vuoden 2008, maan avaruusvirasto raportoi.</w:t>
      </w:r>
    </w:p>
    <w:p>
      <w:r>
        <w:rPr>
          <w:b/>
          <w:u w:val="single"/>
        </w:rPr>
        <w:t xml:space="preserve">Asiakirjan numero 56676</w:t>
      </w:r>
    </w:p>
    <w:p>
      <w:r>
        <w:t xml:space="preserve">Gloucestershiren tiimi tutustui ranskalaisen ankeriaskannan suojelutyöhön</w:t>
      </w:r>
    </w:p>
    <w:p>
      <w:r>
        <w:t xml:space="preserve">Ryhmä tutustuu Normandiassa tehtäviin töihin, joissa poistetaan kahta Selune-joen patoa. Vierailu on osa laajempaa kampanjaa, jolla pyritään kiinnittämään huomiota jokiesteisiin, jotka estävät vaeltavaa ankeriasta pääsemästä kotivesilleen. Ranskassa on arviolta 1 500 jokisulkua, vuorovesiporttia, läppäventtiiliä ja patoa. Tohtori Gordon McGlone Gloucestershire Wildlife Trustista sanoi pelkäävänsä, että maakunta menettää ankeriaat ja hopea-ankeriaat lopullisesti, elleivät Yhdistynyt kuningaskunta ja Euroopan maat ryhdy nopeasti toimiin. "Tämä aikoinaan yleinen kala on nyt niin taantunut, että kaupallinen kalastus on kriisissä", hän sanoi.</w:t>
      </w:r>
    </w:p>
    <w:p>
      <w:r>
        <w:rPr>
          <w:b/>
        </w:rPr>
        <w:t xml:space="preserve">Yhteenveto</w:t>
      </w:r>
    </w:p>
    <w:p>
      <w:r>
        <w:t xml:space="preserve">Gloucestershiren luonnonsuojelijat matkustavat Ranskaan etsimään keinoja pysäyttää ankeriaiden väheneminen.</w:t>
      </w:r>
    </w:p>
    <w:p>
      <w:r>
        <w:rPr>
          <w:b/>
          <w:u w:val="single"/>
        </w:rPr>
        <w:t xml:space="preserve">Asiakirjan numero 56677</w:t>
      </w:r>
    </w:p>
    <w:p>
      <w:r>
        <w:t xml:space="preserve">Coronavirus: Southern Health Trust keskeyttää sairaalakäynnit</w:t>
      </w:r>
    </w:p>
    <w:p>
      <w:r>
        <w:t xml:space="preserve">Luottokunta johtaa Craigavon Area Hospitalia, jossa on kahden viime viikon aikana ollut kolme Covid-19-tapausta. Neljä virustartunnan saanutta potilasta on kuollut tänä aikana. Perjantai-illasta lähtien uusien järjestelyjen mukaan vierailut sallitaan vain niin sanottujen saattohoitopotilaiden ja synnyttäneiden kumppanien luona. Myös kaksi muuta Pohjois-Irlannin terveydenhuoltoyksikköä ilmoitti perjantaina sairaalavierailurajoituksista. Belfast Health Trustin sairaaloissa vain yksi perheenjäsen saa vierailla kerran viikossa. Vierailun on tapahduttava ajanvarauksella, joka on sovittu asianomaisen osaston vastaavan sairaanhoitajan kanssa. Vierailut sallitaan poikkeustapauksissa, kuten palliatiivisessa hoidossa ja saattohoidossa. Ainoat poikkeukset ovat: South Eastern Health Trust ilmoitti samoista rajoituksista Ulster Hospitalissa Dundonaldissa ja Lagan Valley Hospitalsissa Lisburnissa. Se ilmoitti, että rajoituksia sovelletaan myös asuin- ja hoitokoteihin joissakin osissa trustia. Rajoitukset ovat voimassa vähintään kaksi viikkoa, minkä jälkeen niitä tarkastellaan uudelleen.</w:t>
      </w:r>
    </w:p>
    <w:p>
      <w:r>
        <w:rPr>
          <w:b/>
        </w:rPr>
        <w:t xml:space="preserve">Yhteenveto</w:t>
      </w:r>
    </w:p>
    <w:p>
      <w:r>
        <w:t xml:space="preserve">Southern Health Trust on keskeyttänyt vierailut kaikissa sairaaloissaan ja muissa laitoksissaan suojellakseen potilaita ja henkilökuntaa koronavirukselta.</w:t>
      </w:r>
    </w:p>
    <w:p>
      <w:r>
        <w:rPr>
          <w:b/>
          <w:u w:val="single"/>
        </w:rPr>
        <w:t xml:space="preserve">Asiakirjan numero 56678</w:t>
      </w:r>
    </w:p>
    <w:p>
      <w:r>
        <w:t xml:space="preserve">Viisi pidätettiin, kun Birminghamin sairaalaan jätetty mies kuoli</w:t>
      </w:r>
    </w:p>
    <w:p>
      <w:r>
        <w:t xml:space="preserve">Joel Richards, 20, jätettiin sunnuntaina Birminghamin kaupunginsairaalaan, jossa hän kuoli vammoihinsa. 17-vuotias poika pidätettiin murhasta epäiltynä M40-tien varrella sijaitsevalla huoltoasemalla maanantai-iltana. West Midlandsin poliisi pysäytti myös auton moottoritiellä lähellä Oxfordia ja pidätti kolme miestä ja yhden naisen epäiltynä rikoksentekijän avustamisesta. Ylikomisario Tom Chisholm sanoi: "Tämä on edelleen nopeatempoinen tutkinta, ja olemme tehneet viisi pidätystä juhlapyhäviikonlopun aikana. "Työmme ei kuitenkaan ole vielä päättynyt, ja jatkamme edelleen tämän nuoren miehen kuolemaan johtaneiden olosuhteiden tutkimista". "Pidämme edelleen yhteyttä Joelin perheeseen, ja ajatuksemme ovat heidän kanssaan, kun he jatkavat menetyksensä käsittelyä."</w:t>
      </w:r>
    </w:p>
    <w:p>
      <w:r>
        <w:rPr>
          <w:b/>
        </w:rPr>
        <w:t xml:space="preserve">Yhteenveto</w:t>
      </w:r>
    </w:p>
    <w:p>
      <w:r>
        <w:t xml:space="preserve">Viisi ihmistä on pidätetty sen jälkeen, kun sairaalaan jätetty mies kuoli puukotusvammoihin.</w:t>
      </w:r>
    </w:p>
    <w:p>
      <w:r>
        <w:rPr>
          <w:b/>
          <w:u w:val="single"/>
        </w:rPr>
        <w:t xml:space="preserve">Asiakirjan numero 56679</w:t>
      </w:r>
    </w:p>
    <w:p>
      <w:r>
        <w:t xml:space="preserve">Yhdysvallat palauttaa Perulle viimeiset Machu Picchun artefaktit</w:t>
      </w:r>
    </w:p>
    <w:p>
      <w:r>
        <w:t xml:space="preserve">Yli 35 000 keramiikan palaa ja muuta esinettä lennätettiin Yalen yliopistosta Andien Cuscon kaupunkiin. Ne oli vienyt Yhdysvaltoihin arkeologi Hiram Bingham, joka toi kohteen kansainväliseen tietoisuuteen vuonna 1911. Siirto täydentää vuonna 2010 allekirjoitettua sopimusta Perun nostettua kanteen. Se väitti, että Bingham oli vain lainannut esineitä. Amerikkalainen arkeologi ja historioitsija vei Yaleen noin 46 000 keramiikkaa, luunpalasia ja metalliesineitä. Ensimmäinen ja toinen erä esineitä saapuivat takaisin Peruun viime vuonna. Parhaat kappaleet ovat nyt esillä läheiseen Cuscoon hiljattain rakennetussa museossa. Inkat rakensivat 1400-luvulla Machu Picchun linnoituksen, joka sijaitsee 2 500 metrin korkeudessa merenpinnasta. Se on Perun tärkein matkailunähtävyys, joka houkuttelee vuosittain yli miljoona kävijää.</w:t>
      </w:r>
    </w:p>
    <w:p>
      <w:r>
        <w:rPr>
          <w:b/>
        </w:rPr>
        <w:t xml:space="preserve">Yhteenveto</w:t>
      </w:r>
    </w:p>
    <w:p>
      <w:r>
        <w:t xml:space="preserve">Inkojen linnoituksen uudelleen löytäneiden amerikkalaisten arkeologien Machu Picchusta ottamat viimeiset esineet on palautettu Peruun.</w:t>
      </w:r>
    </w:p>
    <w:p>
      <w:r>
        <w:rPr>
          <w:b/>
          <w:u w:val="single"/>
        </w:rPr>
        <w:t xml:space="preserve">Asiakirjan numero 56680</w:t>
      </w:r>
    </w:p>
    <w:p>
      <w:r>
        <w:t xml:space="preserve">Suffragetti Pankhurstin sukulainen yllättyi Carlislen paraatista</w:t>
      </w:r>
    </w:p>
    <w:p>
      <w:r>
        <w:t xml:space="preserve">Tohtori Helen Pankhurst oli Carlislessa kirjafestivaaleilla, kun hän kuuli kuuluisan suffragettilaulun ja seurasi musiikin ääntä. "Se oli ihanaa, en osannut odottaa sitä", hän sanoi. Hänen iso-isoäitinsä Emmeline Pankhurst johti kampanjaa naisten äänioikeuden saamiseksi Tohtori Pankhurst. kirjailija, akateemikko ja naisten oikeuksien aktivisti itse, oli juuri saapunut rautatieasemalle. "Kun olimme tulossa, kuulin The March Of The Womenin, jonka tunnen niin hyvin", hän sanoi. "Se edustaa niin paljon taistelua, suffragettien kamppailua ja henkilökohtaista perhesuhdetta." Celebrating Women Of Cumbria -luovuushankkeen järjestämä paraati, jonka tarkoituksena oli juhlistaa 100-vuotispäivää siitä, kun jotkut naiset saivat äänioikeuden, oli siirretty huonon sään jälkeen maaliskuussa. Vuoden 1918 kansanedustuslaki (Representation of the People Act) antoi naisille äänioikeuden - mutta vain yli 30-vuotiaille ja omaisuuden omistajille. Vuosipäivän kunniaksi on järjestetty tapahtumia eri puolilla maata.</w:t>
      </w:r>
    </w:p>
    <w:p>
      <w:r>
        <w:rPr>
          <w:b/>
        </w:rPr>
        <w:t xml:space="preserve">Yhteenveto</w:t>
      </w:r>
    </w:p>
    <w:p>
      <w:r>
        <w:t xml:space="preserve">Britannian suffragettiliikkeen johtajana toimineen naisen lapsenlapsenlapsenlapsi törmäsi esi-isänsä taistelun muistoksi järjestettyyn paraatiin.</w:t>
      </w:r>
    </w:p>
    <w:p>
      <w:r>
        <w:rPr>
          <w:b/>
          <w:u w:val="single"/>
        </w:rPr>
        <w:t xml:space="preserve">Asiakirjan numero 56681</w:t>
      </w:r>
    </w:p>
    <w:p>
      <w:r>
        <w:t xml:space="preserve">Norjalaiset, tamilit ja muslimit pessimistisiä.</w:t>
      </w:r>
    </w:p>
    <w:p>
      <w:r>
        <w:t xml:space="preserve">Parlamentaarikko Gajendra Kumar Ponnambalam kertoi BBC Sandeshayalle, että Erik Solheim kertoi TNA:n valtuuskunnalle, ettei ihmisten pitäisi toivoa rauhanneuvottelujen välitöntä jatkumista, koska "tilanne ei ole muuttunut". Norjan lähettiläs pitää useita valmistelevia kokouksia ennen ulkoministeri Jan Petersenin saapumista keskiviikkona. Norjan lähettiläs tapasi myös Sri Lankan muslimikongressin (SLMC) johtajan Rauff Hakeemin. SLMC:n johtaja yhtyi myös TNA:n parlamentaarikon tunteisiin Elmo Fernandon haastattelussa. Molemmat kuitenkin kertoivat BBC Sandeshayalle, että norjalaiset välittäjät yrittävät tehdä kaikkensa saadakseen molemmat osapuolet takaisin neuvottelupöytään. Norjan lähettiläs oli sitä mieltä, että hallituksen ja LTTE:n väliset ristiriidat eivät auta asialistan laatimisessa, Ponnambalam sanoi. "Jos presidentti ja hänen hallituksensa voivat antaa selkeän vakuutuksen siitä, että he ovat valmiita neuvottelemaan väliaikaisen itsehallintoviranomaisen (ISGA) ehdotusten pohjalta, rauhanneuvottelut pääsevät ulos umpikujasta", hän lisäsi. SLMC:n johtaja sanoi korostavansa, että tuleviin rauhanneuvotteluihin on osallistuttava erillinen muslimien parlamentaarikoista koostuva muslimivaltuuskunta. Samaan aikaan Sri Lankan ilmavoimat kuljettivat Tamilitiikerien pääneuvottelijan Anton Balasinghamin Colombosta Vanniin. Lähetä kommenttisi osoitteeseen: sinhala@bbc.co.uk</w:t>
      </w:r>
    </w:p>
    <w:p>
      <w:r>
        <w:rPr>
          <w:b/>
        </w:rPr>
        <w:t xml:space="preserve">Yhteenveto</w:t>
      </w:r>
    </w:p>
    <w:p>
      <w:r>
        <w:t xml:space="preserve">Tamilien kansallisen liiton mukaan Sri Lankassa tiistaina vieraillut Norjan rauhanlähettiläs Erik Solheim ei ollut toiveikas Sri Lankan hallituksen ja tamilitiikerien välisten rauhanneuvottelujen uudelleen aloittamisen suhteen.</w:t>
      </w:r>
    </w:p>
    <w:p>
      <w:r>
        <w:rPr>
          <w:b/>
          <w:u w:val="single"/>
        </w:rPr>
        <w:t xml:space="preserve">Asiakirjan numero 56682</w:t>
      </w:r>
    </w:p>
    <w:p>
      <w:r>
        <w:t xml:space="preserve">Ilmaiset näkymät Invernessin linnan uudelta näköalapaikalta varattu</w:t>
      </w:r>
    </w:p>
    <w:p>
      <w:r>
        <w:t xml:space="preserve">Invernessin linnan näköalapaikalta on 360 asteen näkymät Invernessiin ja ympäröivälle alueelle. High Life Highland, joka ylläpitää vapaa-ajanviettopaikkoja Highland Councilin puolesta, sanoi, että kaikki vapaat paikat oli varattu tiistaina lounasaikaan mennessä. Pääsymaksut pohjoistornin näköalapaikalle alkavat lauantaina. Pääsiäismaanantain avajaispäivän jälkeen käytettävissä oli 1 100 paikkaa. High Life Highlandin mukaan kaikki paikat on varattu. Highland Council, joka omistaa tornin, sanoi, että näköalapaikka on ensimmäinen vaihe Invernessin linnan muuttamisessa merkittäväksi matkailunähtävyydeksi. Nykyisin 175 vuotta vanha kiinteistö toimii kaupungin tuomioistuinten tukikohtana, mutta ne on tarkoitus siirtää uuteen rakennukseen. Aiheeseen liittyvät Internet-linkit Highland Council Scottish Court Service (Skotlannin tuomioistuinlaitos)</w:t>
      </w:r>
    </w:p>
    <w:p>
      <w:r>
        <w:rPr>
          <w:b/>
        </w:rPr>
        <w:t xml:space="preserve">Yhteenveto</w:t>
      </w:r>
    </w:p>
    <w:p>
      <w:r>
        <w:t xml:space="preserve">Historiallisen rakennuksen uuteen näköalapaikkaan pääsyn mahdollistavat paikat varattiin loppuun alle vuorokauden kuluttua siitä, kun se avattiin yleisölle.</w:t>
      </w:r>
    </w:p>
    <w:p>
      <w:r>
        <w:rPr>
          <w:b/>
          <w:u w:val="single"/>
        </w:rPr>
        <w:t xml:space="preserve">Asiakirjan numero 56683</w:t>
      </w:r>
    </w:p>
    <w:p>
      <w:r>
        <w:t xml:space="preserve">Garda Síochána saa käyttää turbaaneja ja hijabeja</w:t>
      </w:r>
    </w:p>
    <w:p>
      <w:r>
        <w:t xml:space="preserve">Joukkojen lausunnossa todettiin, että sen nykyiset virkapukusäännöt ovat "merkittävä este" joillekin sikhi- ja muslimiyhteisöistä tuleville potentiaalisille värvätyille. Univormujen päivittämisestä ilmoitettiin, kun poliisi käynnisti rekrytointikampanjan satojen uusien upseerien nimittämiseksi. Sen tavoitteena on kasvaa nykyisestä 14 161 jäsenestä 15 000 jäseneen vuoteen 2021 mennessä. Irlannin poliisivoimien (Garda Síochána) johtaja komissaari Drew Harris sanoi, että poliisivoimista on tultava "paljon monimuotoisempi organisaatio, jotta ne heijastavat asianmukaisesti palvelemaamme yhteiskuntaa". "Haluamme rohkaista ihmisiä kaikilta elämänaloilta liittymään joukkoomme", hän lisäsi. "Etsimme monimuotoisuutta paitsi taustan myös taitojen osalta." Pukumuutokset yhdenmukaistavat Gardan muiden poliisivoimien kanssa, jotka jo sallivat turbaanit ja hijabit: "Toivomme, että tämä rohkaisee vähemmistöyhteisöihin kuuluvia ihmisiä liittymään An Garda Síochánaan", komissaari sanoi. "Haluamme osoittaa heille, että An Garda Síochána on osallistava työnantaja, joka pyrkii tosissaan moninaisuuteen." Harris, joka on entinen PSNI:n apulaispoliisipäällikkö, nimitettiin Garda-komissaariksi viime kesänä.</w:t>
      </w:r>
    </w:p>
    <w:p>
      <w:r>
        <w:rPr>
          <w:b/>
        </w:rPr>
        <w:t xml:space="preserve">Yhteenveto</w:t>
      </w:r>
    </w:p>
    <w:p>
      <w:r>
        <w:t xml:space="preserve">Irlannin poliisit saavat ensimmäistä kertaa käyttää turbaaneja ja hijabeja, jotta poliiseja saataisiin rekrytoitua enemmän erilaisista taustoista.</w:t>
      </w:r>
    </w:p>
    <w:p>
      <w:r>
        <w:rPr>
          <w:b/>
          <w:u w:val="single"/>
        </w:rPr>
        <w:t xml:space="preserve">Asiakirjan numero 56684</w:t>
      </w:r>
    </w:p>
    <w:p>
      <w:r>
        <w:t xml:space="preserve">Blackpoolin asunnottomat kärsisivät rahoitusleikkauksista.</w:t>
      </w:r>
    </w:p>
    <w:p>
      <w:r>
        <w:t xml:space="preserve">Bay Housing Associationin toimitusjohtaja Paul Greenwood sanoi: "Sillä olisi vakava vaikutus." Blackpool Councilin nuorisopalveluista vastaava kaupunginvaltuutettu Peter Collins sanoi, että viranomaisella ei ollut juuri vaihtoehtoja 27 miljoonan punnan leikkausten vuoksi. Hän sanoi, että viranomainen yrittää auttaa kaupungin asunnottomia mahdollisuuksien mukaan. "Kun otetaan huomioon Blackpoolin talousarvioon kohdistuvien leikkausten vakavuus, meidän oli tarkasteltava kokonaiskuvaa kunkin osaston osalta erityisesti lasten ja aikuisten palveluissa", hän sanoi. "Teemme kaikkemme varmistaaksemme, että heikoimmassa asemassa olevat eivät joudu kärsimään, mutta luonnollisesti voimme tehdä sen vain tapauskohtaisesti. "Meidän tehtävämme on edelleen tarjota parasta mahdollista palvelua, kun otetaan huomioon leikkaukset, jotka olemme joutuneet toteuttamaan." Bay Housing Associationin rahoitus, joka tarjoaa tilapäismajoitusta haavoittuvassa asemassa oleville nuorille ja auttaa heitä saamaan työtä tai koulutusta, on määrä loppua ensi kuun lopussa. Greenwoodin mukaan rahoituksen vähentäminen vaarantaa sen tulevaisuuden. Hän sanoi: "Se vaikuttaisi niihin ihmisiin, jotka voitte ottaa vastaan. "Jos henkilökuntaa olisi vähennetty merkittävästi, olisi ollut vaikeuksia selviytyä niistä ihmisistä, joita otamme tällä hetkellä ja joilla on useita tarpeita. Heidän kanssaan ei olisi mahdollista toimia täysin ja tehokkaasti."</w:t>
      </w:r>
    </w:p>
    <w:p>
      <w:r>
        <w:rPr>
          <w:b/>
        </w:rPr>
        <w:t xml:space="preserve">Yhteenveto</w:t>
      </w:r>
    </w:p>
    <w:p>
      <w:r>
        <w:t xml:space="preserve">Kaupungin asunnottomien hyväntekeväisyysjärjestön johtajan mukaan 25 prosentin leikkaus neuvoston rahoitukseen vaikuttaa vakavasti Blackpoolin asunnottomiin.</w:t>
      </w:r>
    </w:p>
    <w:p>
      <w:r>
        <w:rPr>
          <w:b/>
          <w:u w:val="single"/>
        </w:rPr>
        <w:t xml:space="preserve">Asiakirjan numero 56685</w:t>
      </w:r>
    </w:p>
    <w:p>
      <w:r>
        <w:t xml:space="preserve">Narrow Water -silta saa vihreää valoa Irlannin suunnittelijoilta.</w:t>
      </w:r>
    </w:p>
    <w:p>
      <w:r>
        <w:t xml:space="preserve">An Bord Pleanála myönsi Louthin kreivikunnanvaltuustolle rakennusluvan Newryn jokikanavan ylittävän sillan rakentamiseen. NI:n ympäristöministeri Alex Attwood myönsi viime viikolla suunnitteluluvan hankkeelle. Yksikaistaisen kaapelisillan pituus on 660 metriä, ja se maksaa 18 miljoonaa euroa. "Kohtuullisen luottavainen" Se, että viranomaiset rajan molemmin puolin ovat myöntäneet suunnitteluluvan, on vienyt hankkeen pitkälle. Hanke on yksi 12:sta, jotka hakevat osuutta 30 miljoonan euron EU-rahastosta, ja Louthin kreivikunnanvaltuusto toivoo, että silta voitaisiin avata vuonna 2015. Louthin neuvoston tiedottaja sanoi, että he olivat "kohtuullisen varmoja" siitä, että rahoitus myönnettäisiin. Hän sanoi, että rahoitushakemuksen tuloksen toivottiin selviävän myöhemmin tänä vuonna tai ensi vuoden alussa. Rakennustyöt voitaisiin aloittaa vuonna 2013, ja silta valmistuisi vuoden 2015 puolivälissä. Irlannin hallitus on tähän mennessä käyttänyt hankkeeseen jo 900 000 euroa.</w:t>
      </w:r>
    </w:p>
    <w:p>
      <w:r>
        <w:rPr>
          <w:b/>
        </w:rPr>
        <w:t xml:space="preserve">Yhteenveto</w:t>
      </w:r>
    </w:p>
    <w:p>
      <w:r>
        <w:t xml:space="preserve">Irlannin suunnitteluviranomaiset ovat antaneet vihreää valoa uuden sillan rakentamiselle Narrow Wateriin Louthin ja Downin kreivikuntien välille.</w:t>
      </w:r>
    </w:p>
    <w:p>
      <w:r>
        <w:rPr>
          <w:b/>
          <w:u w:val="single"/>
        </w:rPr>
        <w:t xml:space="preserve">Asiakirjan numero 56686</w:t>
      </w:r>
    </w:p>
    <w:p>
      <w:r>
        <w:t xml:space="preserve">Edinburghin lentoaseman matkustajamäärä laski ensimmäistä kertaa sitten vuoden 2018</w:t>
      </w:r>
    </w:p>
    <w:p>
      <w:r>
        <w:t xml:space="preserve">Lokakuun kokonaismäärä oli 1 309 170, mikä merkitsee 1 prosentin laskua edellisvuoden vastaavaan kuukauteen verrattuna. Kyseessä on ensimmäinen lasku viiteen vuoteen - lukuun ottamatta maaliskuun 2018 kaltaisia ankaran sään jaksoja. Kotimaanmatkustajien 6,1 prosentin lasku johti matkustajien kokonaismäärän laskuun viime kuussa. Lentoaseman mukaan Ryanairin päätös lopettaa lentonsa Lontoon Stanstediin lokakuussa vaikutti laskuun. Kansainväliset matkustajamäärät nousivat viime kuussa 850 484:ään - 2 % enemmän kuin lokakuussa 2018 - ja kasvu johtui voimakkaasta kasvusta lyhyen matkan kohteissa. Uusia reittejä lokakuusta 2018 lähtien ovat muun muassa lennot Müncheniin, Bergeniin, Stavangeriin, Aalborgiin, Wieniin, Billundiin, Luxemburgiin ja Bukarestiin. Edinburghin lentoaseman toimitusjohtaja Gordon Dewar sanoi: "Olemme kasvaneet lähes 60 kuukautta yhtäjaksoisesti, ja on valitettavaa, että matkustajamäärät ovat tilapäisesti laskeneet, kuten aiemmin tänä vuonna ennustimme. "Se osoittaa meille, että kasvu ei ole taattu ja että se on mahdollista vain kovalla työllä ja yhteistyöllä."</w:t>
      </w:r>
    </w:p>
    <w:p>
      <w:r>
        <w:rPr>
          <w:b/>
        </w:rPr>
        <w:t xml:space="preserve">Yhteenveto</w:t>
      </w:r>
    </w:p>
    <w:p>
      <w:r>
        <w:t xml:space="preserve">Edinburghin lentoaseman kautta matkustavien matkustajien määrä on laskenut ensimmäistä kertaa sen jälkeen, kun Beast from the East iski vuonna 2018.</w:t>
      </w:r>
    </w:p>
    <w:p>
      <w:r>
        <w:rPr>
          <w:b/>
          <w:u w:val="single"/>
        </w:rPr>
        <w:t xml:space="preserve">Asiakirjan numero 56687</w:t>
      </w:r>
    </w:p>
    <w:p>
      <w:r>
        <w:t xml:space="preserve">Saksalainen äärioikeistolainen ampuja vangittiin elinkautiseen Nürnbergissä</w:t>
      </w:r>
    </w:p>
    <w:p>
      <w:r>
        <w:t xml:space="preserve">Miestä, jonka nimi oli vain Wolfgang P, kuvailtiin "Reichsbürgeriksi", joka on osa Saksan valtiota hylkäävää ryhmää. Nürnbergin tuomioistuin totesi hänet syylliseksi murhaan viime lokakuussa tapahtuneesta ampumisesta. Kolme muuta erikoisjoukkojen poliisia haavoittui, kun mies ampui heitä oven läpi. He olivat menneet takavarikoimaan hänen aseitaan Nürnbergin lähellä sijaitsevassa kaupungissa. Saksalaisessa lainsäädännössä on tapana, että syytetyn sukunimeä ei yksityisyyden suojaan liittyvistä syistä kerrota. Wolfgang P:llä oli noin 30 aseen arsenaali, jonka poliisi kävi takavarikoimassa varhain aamulla Georgensgmündissä. Reichsbürger-ryhmä ("valtakunnan kansalaiset") ei tunnusta sodanjälkeisen Saksan liittotasavallan valtaa. Se uskoo Saksan valtakunnan eli Reichin olemassaolon jatkumiseen vuodesta 1937 tai jopa sitäkin aikaisemmin. Saksan sisäisen turvallisuuden virkamiehet arvioivat ryhmän jäsenmääräksi 12 600 kansallisesti, joista ainakin 3 000 on Baijerissa. Ampuminen sai viranomaiset arvioimaan uudelleen ryhmän vaikutusvaltaa Saksassa ja tunnustamaan, että joukossa on mahdollisesti vaarallisia uusnatseja. Reichsbürger oli joutunut viranomaisten tietoon lähinnä verojen maksamisesta kieltäytymisen ja ampuma-aseiden hallussapidon vuoksi. Wolfgang P:n postilaatikossa oli merkintä "Wolfgangin hallitusalue" ja viesti "Täällä sanani on laki!", Süddeutsche Zeitung kertoi.</w:t>
      </w:r>
    </w:p>
    <w:p>
      <w:r>
        <w:rPr>
          <w:b/>
        </w:rPr>
        <w:t xml:space="preserve">Yhteenveto</w:t>
      </w:r>
    </w:p>
    <w:p>
      <w:r>
        <w:t xml:space="preserve">Baijerilainen tuomioistuin on tuominnut äärioikeistolaisiin yhteyksiin kytkeytyvän miehen elinkautiseen vankeusrangaistukseen, koska hän oli tappanut poliisin kotietsinnän yhteydessä viime vuonna.</w:t>
      </w:r>
    </w:p>
    <w:p>
      <w:r>
        <w:rPr>
          <w:b/>
          <w:u w:val="single"/>
        </w:rPr>
        <w:t xml:space="preserve">Asiakirjan numero 56688</w:t>
      </w:r>
    </w:p>
    <w:p>
      <w:r>
        <w:t xml:space="preserve">Michael Molloy: Bestival Crash -kuoleman muusikko Top 40:ssä: Bestival Crash -kuoleman muusikko Top 40:ssä</w:t>
      </w:r>
    </w:p>
    <w:p>
      <w:r>
        <w:t xml:space="preserve">Wooltonista kotoisin oleva Michael Molloy oli yksi kolmesta ihmisestä, jotka saivat surmansa, kun Wightin saarella järjestetystä Bestival-tapahtumasta palaava linja-auto syöksyi maahan viime syyskuussa. Rise and Fall -kappale, jonka hän levytti ystävänsä Alex Evansin kanssa, nousi listoille sijalle 38. Hänen veljensä Joe sanoi, että Michaelin tavoitteena oli ollut, että hänen musiikkinsa tunnustettaisiin laajemmassa maailmassa. Hän sanoi: "Michael ei voi koskaan palata, emmekä lakkaa koskaan suremasta häntä. "Mutta Michaelin lahjakkuus oli yksi niistä ominaisuuksista, jotka määrittelivät hänet, ja haluamme, että muu maailma ymmärtää ja arvostaa hänen musiikkinsa kautta pienellä tavalla sitä, millainen erityinen ihminen hän oli." Joe sanoi, että Michael oli hyvin lahjakas. Kappale julkaistiin Bestivalin järjestäjän ja BBC Radio 1:n DJ:n Rob Da Bankin Sunday Best -levymerkillä.</w:t>
      </w:r>
    </w:p>
    <w:p>
      <w:r>
        <w:rPr>
          <w:b/>
        </w:rPr>
        <w:t xml:space="preserve">Yhteenveto</w:t>
      </w:r>
    </w:p>
    <w:p>
      <w:r>
        <w:t xml:space="preserve">Linja-auto-onnettomuudessa kuolleen 18-vuotiaan liverpoolilaisen muusikon levyttämä kappale on noussut singlelistalle.</w:t>
      </w:r>
    </w:p>
    <w:p>
      <w:r>
        <w:rPr>
          <w:b/>
          <w:u w:val="single"/>
        </w:rPr>
        <w:t xml:space="preserve">Asiakirjan numero 56689</w:t>
      </w:r>
    </w:p>
    <w:p>
      <w:r>
        <w:t xml:space="preserve">Sairausvirhe pakottaa Hay Lodge Hospitalin sulkemaan sairaalahoitopaikan</w:t>
      </w:r>
    </w:p>
    <w:p>
      <w:r>
        <w:t xml:space="preserve">Useat potilaat ovat kärsineet tartunnasta Hay Lodge Hospitalissa Peeblesissä, ja terveyslautakunta haluaa vähentää uusien tartuntojen riskiä. NHS Borders sanoi, että rutiinikäyntejä ei suositella, kunnes tautitapaus on ohi. Se kehotti kaikkia, jotka olivat saaneet oireita viimeisten 48 tunnin aikana, pysymään poissa sairaalan osastoilta. Yleisöä on myös kehotettu pysymään poissa Borders General -sairaalan päivystysosastolta, elleivät he tarvitse kiireellistä lääkärinhoitoa. Vetoomuksen taustalla on "poikkeuksellisen suuri kysyntä" sairaalassa. Sairaanhoito-, kätilö- ja akuuttipalveluiden johtaja Nicky Berry sanoi, että käytettävissä on edelleen "laaja valikoima NHS-palveluja", jotka tarjoavat "asianmukaista hoitoa ja huolenpitoa". Aiheeseen liittyvät Internet-linkit NHS Borders</w:t>
      </w:r>
    </w:p>
    <w:p>
      <w:r>
        <w:rPr>
          <w:b/>
        </w:rPr>
        <w:t xml:space="preserve">Yhteenveto</w:t>
      </w:r>
    </w:p>
    <w:p>
      <w:r>
        <w:t xml:space="preserve">Bordersissa sijaitseva sairaala on suljettu uusilta potilailta tautiepidemian puhjettua.</w:t>
      </w:r>
    </w:p>
    <w:p>
      <w:r>
        <w:rPr>
          <w:b/>
          <w:u w:val="single"/>
        </w:rPr>
        <w:t xml:space="preserve">Asiakirjan numero 56690</w:t>
      </w:r>
    </w:p>
    <w:p>
      <w:r>
        <w:t xml:space="preserve">Perhe oikeudessa patjasta löytyneen mätänevän ruumiin vuoksi</w:t>
      </w:r>
    </w:p>
    <w:p>
      <w:r>
        <w:t xml:space="preserve">Rina Yasutaken, 49, ruumis löydettiin 25. syyskuuta 2018 talosta Bondgatessa, Helmsleyssä, Pohjois-Yorkshiressä. Michiko Yasutakelle, 76, Yoshika Yasutakelle, 52, ja Takahiro Yasutakelle, 47, Helmsleystä, myönnettiin Scarborough Magistrates' Courtissa ehdoton takuu. Kaikkien kolmen on määrä saapua York Crown Courtiin 2. joulukuuta. Kiinteistölle kutsuttu poliisi löysi neiti Yasutaken patjan päällä pitkälle maatuneessa tilassa. Lisää juttuja Yorkshiresta Seuraa BBC Yorkshirea Facebookissa, Twitterissä ja Instagramissa. Lähetä juttuideoita osoitteeseen yorkslincs.news@bbc.co.uk.</w:t>
      </w:r>
    </w:p>
    <w:p>
      <w:r>
        <w:rPr>
          <w:b/>
        </w:rPr>
        <w:t xml:space="preserve">Yhteenveto</w:t>
      </w:r>
    </w:p>
    <w:p>
      <w:r>
        <w:t xml:space="preserve">Kolme saman perheen jäsentä on saapunut oikeuteen syytettynä siitä, että he ovat estäneet naisen laillisten ja asianmukaisten hautajaisten järjestämisen.</w:t>
      </w:r>
    </w:p>
    <w:p>
      <w:r>
        <w:rPr>
          <w:b/>
          <w:u w:val="single"/>
        </w:rPr>
        <w:t xml:space="preserve">Asiakirjan numero 56691</w:t>
      </w:r>
    </w:p>
    <w:p>
      <w:r>
        <w:t xml:space="preserve">Nainen kuolee "lääketieteellisen hätätilanteen" jälkeen Llayssa, Wrexhamissa</w:t>
      </w:r>
    </w:p>
    <w:p>
      <w:r>
        <w:t xml:space="preserve">Pohjois-Walesin poliisi ja Walesin ambulanssipalvelu kutsuttiin Ffordd Maboniin, Llay, Wrexham, noin klo 06:35 BST lauantaiaamuna sen jälkeen, kun he olivat saaneet ilmoituksen "lääketieteellisestä hätätilanteesta". Nainen vietiin Wrexham Maelor Hospitaliin, mutta hän on sittemmin kuollut. Poliisi pitää kuolemaa "selittämättömänä", ja poliisit tukevat perhettä. Paikalle on asetettu poliisisaareke, ja rikostutkijat ovat paikalla.</w:t>
      </w:r>
    </w:p>
    <w:p>
      <w:r>
        <w:rPr>
          <w:b/>
        </w:rPr>
        <w:t xml:space="preserve">Yhteenveto</w:t>
      </w:r>
    </w:p>
    <w:p>
      <w:r>
        <w:t xml:space="preserve">Nainen on kuollut Wrexhamissa sijaitsevassa kiinteistössä sattuneen välikohtauksen seurauksena.</w:t>
      </w:r>
    </w:p>
    <w:p>
      <w:r>
        <w:rPr>
          <w:b/>
          <w:u w:val="single"/>
        </w:rPr>
        <w:t xml:space="preserve">Asiakirjan numero 56692</w:t>
      </w:r>
    </w:p>
    <w:p>
      <w:r>
        <w:t xml:space="preserve">Alan Woodin kidutusmurhaa koskevat miehet vapautettu takuita vastaan</w:t>
      </w:r>
    </w:p>
    <w:p>
      <w:r>
        <w:t xml:space="preserve">18-, 35- ja 43-vuotiaat miehet vastasivat tiistaina takuita vastaan Alan Woodin kuolemasta, joka tapettiin hänen kotonaan Loundissa, lähellä Bournea, lokakuussa 2009. Woodin, 50, kurkku oli viilletty auki ja hänellä oli vakavia päävammoja. Poliisi uskoo, että hyökkääjät saattoivat kiduttaa häntä saadakseen pankkikortin PIN-numeron. Woodin kuolemasta on esitetty useita vetoomuksia, muun muassa BBC:n Crimewatch-ohjelmassa, ja siitä on luvassa 60 000 punnan palkkio. Hänet nähtiin viimeksi elossa 21. lokakuuta 2009 paikallispubissaan Willoughby Armsissa läheisessä Little Bythamin kylässä. Neljäs 20-vuotias mies on edelleen poliisin takuita vastaan vapaalla jalalla.</w:t>
      </w:r>
    </w:p>
    <w:p>
      <w:r>
        <w:rPr>
          <w:b/>
        </w:rPr>
        <w:t xml:space="preserve">Yhteenveto</w:t>
      </w:r>
    </w:p>
    <w:p>
      <w:r>
        <w:t xml:space="preserve">Lincolnshireläisen miehen kidutuksesta ja murhasta pidätetyt kolme miestä on vapautettu takuita vastaan ilman jatkotoimia.</w:t>
      </w:r>
    </w:p>
    <w:p>
      <w:r>
        <w:rPr>
          <w:b/>
          <w:u w:val="single"/>
        </w:rPr>
        <w:t xml:space="preserve">Asiakirjan numero 56693</w:t>
      </w:r>
    </w:p>
    <w:p>
      <w:r>
        <w:t xml:space="preserve">Fred Westin rooli aiheuttaa painajaisia näyttelijä Dominic Westille</w:t>
      </w:r>
    </w:p>
    <w:p>
      <w:r>
        <w:t xml:space="preserve">Draama esitetään ITV:llä, ja se kertoo murhaajan tarinan vankilaan Westiä haastattelemaan lähetetyn sosiaalityöntekijän silmin. "Näen toistuvaa unta, jossa istun seinällä ja Fred West yrittää tarttua minuun ja vetää minut alas", Dominic West sanoi. Draamaa on kritisoitu siitä, että se aiheuttaa tuskaa uhrien perheille. Maaliskuussa Westin tytär Anne Marie Davis sanoi, että lähetys aiheuttaisi "käsittämätöntä tuskaa murhattujen nuorten tyttöjen perheille". Näyttelijä on kuitenkin puolustanut Appropriate Adult -nimistä draamaa. "Mielestäni se on tehokas olematta millään tavalla sensaatiomainen", hän sanoi. "Tuhansia ihmisiä katoaa edelleen joka vuosi tässä maassa, eikä heitä koskaan löydetä. "Fred West saalisti karkureita jäämättä kiinni 25 vuoden ajan. Meidän ei pitäisi unohtaa tätä tapausta, koska hänen kaltaisiaan voi olla muitakin."</w:t>
      </w:r>
    </w:p>
    <w:p>
      <w:r>
        <w:rPr>
          <w:b/>
        </w:rPr>
        <w:t xml:space="preserve">Yhteenveto</w:t>
      </w:r>
    </w:p>
    <w:p>
      <w:r>
        <w:t xml:space="preserve">Näyttelijä Dominic West on sanonut, että Gloucestershiren sarjamurhaaja Fred Westin esittäminen televisiossa on aiheuttanut hänelle painajaisia.</w:t>
      </w:r>
    </w:p>
    <w:p>
      <w:r>
        <w:rPr>
          <w:b/>
          <w:u w:val="single"/>
        </w:rPr>
        <w:t xml:space="preserve">Asiakirjan numero 56694</w:t>
      </w:r>
    </w:p>
    <w:p>
      <w:r>
        <w:t xml:space="preserve">"Birther" armeijan lääkäri Lakin tuomittiin siitä, ettei hän ollut lähtenyt liikkeelle</w:t>
      </w:r>
    </w:p>
    <w:p>
      <w:r>
        <w:t xml:space="preserve">Everstiluutnantti Terrence Lakin, niin sanottu "syntymävihollinen", kyseenalaisti sen, oliko Obama syntyperäinen kansalainen, kuten Yhdysvaltain laki edellyttää, jotta hän voisi olla presidentti. Lakin tunnusti syyllisyytensä syytteeseen sotaoikeudessa. Häntä uhkaa jopa kolmen ja puolen vuoden vankeusrangaistus ja erottaminen armeijasta. Lakin liittyi aiemmin tässä kuussa YouTubessa julkaistuissa videoissa "birther"-liikkeeseen, joka on kyseenalaistanut Obaman syntymisen Yhdysvalloissa perustuslain edellyttämällä tavalla. Viime vuosina "birtherit" ovat syyttäneet Obaman kotiosavaltiota Havaijia siitä, että se on peitellyt todisteita, joiden väitetään osoittavan, että Obama on syntynyt toisessa maassa. Sotilaslääkäri oli ennen sotaoikeudenkäyntiään Marylandin Fort Meadessa sanonut, että hän "lähtee mielellään liikkeelle", jos Obaman alkuperäinen syntymätodistus julkistettaisiin ja todistettaisiin aidoksi. Lakin kuitenkin muutti mielensä keskiviikkona ja sanoi, että hän lähtisi Afganistaniin, vaikka hänen pyyntöönsä ei vastattaisi. "En halua, että tämä päättyy näin", Lakin sanoi. "Haluan jatkaa palvelemista." Hän tunnusti syyllisyytensä tottelemattomuuteen käskyjä kohtaan, joiden mukaan hänen piti tavata esimiehensä ja ilmoittautua Kentuckyn osavaltiossa sijaitsevaan Fort Campbellin linnakkeeseen, mikä olisi lopulta johtanut hänet komennukselle Afganistaniin. Lääkäri, joka on palvellut armeijassa 17 vuotta, pyysi valamiehistöä sallimaan hänen pysyä armeijassa. Tapauksen valamiesten on määrä aloittaa harkinta hänen tuomiostaan torstaina.</w:t>
      </w:r>
    </w:p>
    <w:p>
      <w:r>
        <w:rPr>
          <w:b/>
        </w:rPr>
        <w:t xml:space="preserve">Yhteenveto</w:t>
      </w:r>
    </w:p>
    <w:p>
      <w:r>
        <w:t xml:space="preserve">Sotilasvalamiehistö on tuominnut armeijan lääkärin siitä, että hän ei totellut käskyjä lähteä Afganistaniin, koska hän kyseenalaisti Yhdysvaltain presidentin Barack Obaman kelpoisuuden ylipäälliköksi.</w:t>
      </w:r>
    </w:p>
    <w:p>
      <w:r>
        <w:rPr>
          <w:b/>
          <w:u w:val="single"/>
        </w:rPr>
        <w:t xml:space="preserve">Asiakirjan numero 56695</w:t>
      </w:r>
    </w:p>
    <w:p>
      <w:r>
        <w:t xml:space="preserve">Kivitasapainon taiteilijoita kehotetaan osallistumaan kilpailuun</w:t>
      </w:r>
    </w:p>
    <w:p>
      <w:r>
        <w:t xml:space="preserve">Dunbar Street Art Trail järjestää kilpailun Dunbarissa lauantaina 22. huhtikuuta Maan päivän kunniaksi. Voittaja kutsutaan osallistumaan vuosittain Llanossa, Texasissa järjestettäviin kivien pinoamisen maailmanmestaruuskilpailuihin. Kilpailussa on neljä luokkaa, mukaan lukien lasten kilpailu. James Page, Dunbar Street Art Trailin perustajajäsen, sanoi: "Kivien pinoaminen on sekä taidetta että meditaatiota, ja siinä käytetään rannoilta ja puistoista löytyviä ilmaisia materiaaleja. "Voit luoda väliaikaisia taidemonumentteja, joista ohikulkijat voivat nauttia." Toinen perustajajäsen Steven Hill sanoi: "Tämä on yksi niistä, jotka ovat mukana taidetapahtuman perustamisessa: "Katutaiteen merkitys yhteiskunnassamme on se, että se tuo huomiota ja keskittyy taidemuotoihin vapaalla ja helposti saatavilla olevalla tavalla. "Kivien pinoaminen on ihanteellista, koska sitä ei ole vain vapaa katsella, vaan sitä on myös vapaa kokeilla."</w:t>
      </w:r>
    </w:p>
    <w:p>
      <w:r>
        <w:rPr>
          <w:b/>
        </w:rPr>
        <w:t xml:space="preserve">Yhteenveto</w:t>
      </w:r>
    </w:p>
    <w:p>
      <w:r>
        <w:t xml:space="preserve">Kivitasapainotaiteilijoita kehotetaan osallistumaan Euroopan ensimmäisiin kiveniskemismestaruuskilpailuihin East Lothianissa.</w:t>
      </w:r>
    </w:p>
    <w:p>
      <w:r>
        <w:rPr>
          <w:b/>
          <w:u w:val="single"/>
        </w:rPr>
        <w:t xml:space="preserve">Asiakirjan numero 56696</w:t>
      </w:r>
    </w:p>
    <w:p>
      <w:r>
        <w:t xml:space="preserve">Sheffieldin puukotus: Lewis Bagshaw</w:t>
      </w:r>
    </w:p>
    <w:p>
      <w:r>
        <w:t xml:space="preserve">21-vuotias löydettiin puukoniskut rinnassaan Piper Crescentistä Southeyn kaupunginosasta noin kello 22.15 BST sunnuntaina. Etelä-Yorkshiren poliisin mukaan hänet vietiin sairaalaan, mutta hän kuoli vammoihinsa. 39-vuotias mies on pidätetty murhasta epäiltynä, ja hän on edelleen pidätettynä. Seuraa BBC Yorkshirea Facebookissa, Twitterissä ja Instagramissa. Lähetä juttuideoita osoitteeseen yorkslincs.news@bbc.co.uk.</w:t>
      </w:r>
    </w:p>
    <w:p>
      <w:r>
        <w:rPr>
          <w:b/>
        </w:rPr>
        <w:t xml:space="preserve">Yhteenveto</w:t>
      </w:r>
    </w:p>
    <w:p>
      <w:r>
        <w:t xml:space="preserve">Sheffieldissä kuoliaaksi puukotetun miehen nimi on poliisin mukaan Lewis Bagshaw.</w:t>
      </w:r>
    </w:p>
    <w:p>
      <w:r>
        <w:rPr>
          <w:b/>
          <w:u w:val="single"/>
        </w:rPr>
        <w:t xml:space="preserve">Asiakirjan numero 56697</w:t>
      </w:r>
    </w:p>
    <w:p>
      <w:r>
        <w:t xml:space="preserve">Varoitus "vaarallisesta" Skipsea-kallion eroosiosta</w:t>
      </w:r>
    </w:p>
    <w:p>
      <w:r>
        <w:t xml:space="preserve">Paikalliset asukkaat syyttivät rankkasateita ja vuoroveden nousua Withow Gapissa, Skipseassa, tapahtuneesta jyrkänteen sortumasta. East Riding of Yorkshiren neuvoston matkailusta vastaava salkunhoitaja, konservatiivien valtuutettu Jane Evison sanoi, että kalliot olivat "erittäin vaarallisia". Hän sanoi, että paikan päällä tehtäisiin selväksi, että kalliot eivät ole turvallisia. Jyrkänteet, jotka on geologiansa vuoksi nimetty tieteellisesti erityisen tärkeäksi alueeksi, ovat säännöllisesti kävelijöiden ja koiranomistajien käytössä. Judith Foreman, jonka maatila sijaitsee kallioiden huipulla, sanoi, että "suuria palasia" oli kadonnut Pohjanmereen viime viikkojen aikana. "On aivan kauhistuttavaa nähdä, miten nopeasti se etenee", Foreman sanoi. Hän lisäsi, että kalliopolun ja rannan väliin on nyt muodostunut noin 15 metrin pudotus. Rouva Evison sanoi, että neuvosto oli jo jonkin aikaa ollut tietoinen siitä, että kalliot tuolla rannikolla rapautuvat "kiihtyvällä vauhdilla". Hän sanoi, että yleisön turvallisuudesta oli tullut huolenaihe. "Vakuutan, että joku tulee sinne mahdollisimman pian katsomaan, mitä on tehtävä, jotta suuri yleisö ymmärtäisi, ettei tämä ole todellakaan turvallista", Evison sanoi.</w:t>
      </w:r>
    </w:p>
    <w:p>
      <w:r>
        <w:rPr>
          <w:b/>
        </w:rPr>
        <w:t xml:space="preserve">Yhteenveto</w:t>
      </w:r>
    </w:p>
    <w:p>
      <w:r>
        <w:t xml:space="preserve">Ihmisiä varoitetaan pysymään poissa jyrkänteiltä Itä-Yorkshiren rannikolla sen jälkeen, kun viime kuussa mereen putosi noin 3 metriä kalliota.</w:t>
      </w:r>
    </w:p>
    <w:p>
      <w:r>
        <w:rPr>
          <w:b/>
          <w:u w:val="single"/>
        </w:rPr>
        <w:t xml:space="preserve">Asiakirjan numero 56698</w:t>
      </w:r>
    </w:p>
    <w:p>
      <w:r>
        <w:t xml:space="preserve">Kuningatar vierailee Headley Courtin sotilaallisessa kuntoutusyksikössä</w:t>
      </w:r>
    </w:p>
    <w:p>
      <w:r>
        <w:t xml:space="preserve">Kyseessä oli hänen ensimmäinen vierailunsa Headley Courtissa, Surreyssä, kaksi päivää sen jälkeen, kun kolme brittisotilasta oli saanut surmansa Afganistanissa. Keskus tarjoaa kuntoutusta haavoittuneille, joiden vammat vaihtelevat amputaatioista psykologisiin traumoihin. Prinssi Charles avasi uuden 16,9 miljoonan punnan siiven viime vuonna. Kuningatar ja Edinburghin herttua seurasivat, kun amputoidut sotilaat kävelivät esteillä tekojaloilla tai pyörätuolilla. Kapteeni Nick Beighton, 31, joka menetti jalkansa räjähdyksessä partioidessaan Afganistanissa vuonna 2009, sanoi: "On todellinen kunnia saada isännöidä kuningatarta täällä. Hän on monarkkimme, ja loppujen lopuksi me kaikki taistelemme asevoimissa hänen lippunsa alla. "On hienoa, että hän on osoittanut kiinnostusta tulemalla tänne ja tukemalla kaikkea henkilökunnan tekemää työtä." Hän sanoi: "On hienoa, että hän on osoittanut kiinnostusta tulemalla tänne ja tukemalla kaikkea henkilökunnan tekemää työtä." Headley Court on hoitanut sotavammaisia ja sairaita sotilaita toisesta maailmansodasta lähtien, mutta se on laajentunut hoitamaan myös Irakin ja Afganistanin sotien uhreja. Court sijaitsee Elisabetin ajalta peräisin olevan rakennuksen alueella, ja sen tiloihin kuuluu vesiterapia-allas, uima-allas, neljä kuntosalia sekä raajojen sovitus- ja amputaatiokeskus. Kuningattaren vierailu tapahtui samaan aikaan, kun Skotlannin kuninkaallisen rykmentin 2. pataljoonan tiedottaja kuvaili kolmen pataljoonan sotilaan kuolemaa Afganistanissa tiistaina "vasaraniskuksi".</w:t>
      </w:r>
    </w:p>
    <w:p>
      <w:r>
        <w:rPr>
          <w:b/>
        </w:rPr>
        <w:t xml:space="preserve">Yhteenveto</w:t>
      </w:r>
    </w:p>
    <w:p>
      <w:r>
        <w:t xml:space="preserve">Kuningatar on vieraillut sotilaallisessa kuntoutusyksikössä ja tutustunut siihen, miten Britannian asevoimien vakavasti loukkaantuneita jäseniä hoidetaan.</w:t>
      </w:r>
    </w:p>
    <w:p>
      <w:r>
        <w:rPr>
          <w:b/>
          <w:u w:val="single"/>
        </w:rPr>
        <w:t xml:space="preserve">Asiakirjan numero 56699</w:t>
      </w:r>
    </w:p>
    <w:p>
      <w:r>
        <w:t xml:space="preserve">Cardiffilainen Natalie Morris kuoli Lembonganissa, Indonesiassa</w:t>
      </w:r>
    </w:p>
    <w:p>
      <w:r>
        <w:t xml:space="preserve">Natalie Morris, 29, oli matkustanut poikaystävänsä Andrew Samuelin kanssa Balin etelärannikolla sijaitsevalle Lembonganille. Pariskunta asui saarella sijaitsevassa huvilassa, ja paikallisten tietojen mukaan Samuel löysi Morrisin tajuttomana huvilan yksityisestä uima-altaasta, eikä häntä saatu elvytettyä. Balinin pääkaupungissa Denpasarissa sijaitsevassa sairaalassa on tarkoitus tehdä ruumiinavaus. Ulkoministeriön edustaja sanoi: "Tuemme Balilla kuolleen Britannian kansalaisen perhettä ja olemme yhteydessä Indonesian viranomaisiin."</w:t>
      </w:r>
    </w:p>
    <w:p>
      <w:r>
        <w:rPr>
          <w:b/>
        </w:rPr>
        <w:t xml:space="preserve">Yhteenveto</w:t>
      </w:r>
    </w:p>
    <w:p>
      <w:r>
        <w:t xml:space="preserve">Cardiffilainen nainen on löydetty kuolleena lomamatkallaan Indonesiassa.</w:t>
      </w:r>
    </w:p>
    <w:p>
      <w:r>
        <w:rPr>
          <w:b/>
          <w:u w:val="single"/>
        </w:rPr>
        <w:t xml:space="preserve">Asiakirjan numero 56700</w:t>
      </w:r>
    </w:p>
    <w:p>
      <w:r>
        <w:t xml:space="preserve">Carlislen ja Settlen välinen juna poistaa vaaralliset jääpuikot tunnelista.</w:t>
      </w:r>
    </w:p>
    <w:p>
      <w:r>
        <w:t xml:space="preserve">Operaattorin mukaan henkilökunta poisti joitakin jääpuikkoja myös käsin pakkasen aikana. Jääpuikot voivat pudota ja aiheuttaa myöhästymisiä ohikulkeville junille. Infrastruktuurin johtaja Chris Pye sanoi: "Äärimmäisten sääolojen toimintaryhmämme valmistautuvat siihen, että talvi puree, joten olemme valmiita pitämään rautatien toiminnassa." Network Raililla on myös erityisiä talvijunia, joissa on kuumailmapuhaltimia, höyrysuihkuja, harjoja ja raaputtimia lumen ja jään poistamiseksi raiteilta. Tyhjät junat, niin sanotut haamujunat, kulkevat usein yön yli pitääkseen radat puhtaina. Aiemmin tällä viikolla Northumbrian poliisi auttoi myös Highway Maintenancea poistamaan vaarallisia jääpuikkoja etelään menevältä Central Motorwaylta Newcastlessa. Seuraa BBC North East &amp; Cumbrian uutisia Twitterissä, Facebookissa ja Instagramissa. Lähetä juttuideoita osoitteeseen northeastandcumbria@bbc.co.uk. Aiheeseen liittyvät Internet-linkit Met Office</w:t>
      </w:r>
    </w:p>
    <w:p>
      <w:r>
        <w:rPr>
          <w:b/>
        </w:rPr>
        <w:t xml:space="preserve">Yhteenveto</w:t>
      </w:r>
    </w:p>
    <w:p>
      <w:r>
        <w:t xml:space="preserve">Network Rail on käyttänyt erikoisjunaa poistaakseen vaaralliset 1,5 metrin jääpuikot, jotka roikkuvat tunnelin katosta Settlen ja Carlislen välisellä radalla.</w:t>
      </w:r>
    </w:p>
    <w:p>
      <w:r>
        <w:rPr>
          <w:b/>
          <w:u w:val="single"/>
        </w:rPr>
        <w:t xml:space="preserve">Asiakirjan numero 56701</w:t>
      </w:r>
    </w:p>
    <w:p>
      <w:r>
        <w:t xml:space="preserve">100 työpaikkaa vaarassa, kun Silcox Coaches etsii ostajaa.</w:t>
      </w:r>
    </w:p>
    <w:p>
      <w:r>
        <w:t xml:space="preserve">Silcox Coaches on yksityinen linja-autojen vuokraus- ja matkanjärjestäjä, jolla on toimipisteet Pembroke Dockissa ja Tenbyssä, ja sillä on sopimus Pembrokeshiren kunnan kanssa koulukuljetusten järjestämisestä. Henkilökunnalle on tällä viikolla lähetetty kotiin kirjeitä, joissa kerrotaan tilanteesta ja siitä, että ostajalle etsitään ostajaa. Silcoxilta on pyydetty kommenttia. Asiakkaille, jotka ovat tiedustelleet varaamistaan matkoista, on kerrottu, että yritys on ryhtynyt tähän toimenpiteeseen suojellakseen yritystä, kun se etsii uutta omistajaa. Yritys perustettiin vuonna 1882, ja se on harjoittanut linja-autoliikennettä Pembrokeshiren alueella vuodesta 1932. Se on myös yksi paikallisten urheilujoukkueiden tärkeimmistä toimittajista. Pembrokeshiren valtuusto ilmoitti odottavansa, miten Silcoxin mahdollinen myynti vaikuttaisi koulukuljetuksiin. Neuvoston edustaja sanoi: "Olemme tietoisia yrityksen mahdollisesta rakenneuudistuksesta ja teemme yhteistyötä kaikkien kiinnostuneiden osapuolten kanssa. "Odotamme, että saamme selkeämmän kuvan tilanteesta ensi viikolla." Hän lisäsi: "Tällä hetkellä Silcox jatkaa toimintaansa, ja neuvosto maksaa edelleen yritykselle sen tekemistä töistä sopimusvelvoitteiden mukaisesti."</w:t>
      </w:r>
    </w:p>
    <w:p>
      <w:r>
        <w:rPr>
          <w:b/>
        </w:rPr>
        <w:t xml:space="preserve">Yhteenveto</w:t>
      </w:r>
    </w:p>
    <w:p>
      <w:r>
        <w:t xml:space="preserve">Noin 100 työpaikkaa saattaa olla vaarassa Pembrokeshiren linja-autoyrityksessä, joka aikoo hakeutua konkurssiin, kertoo BBC Wales.</w:t>
      </w:r>
    </w:p>
    <w:p>
      <w:r>
        <w:rPr>
          <w:b/>
          <w:u w:val="single"/>
        </w:rPr>
        <w:t xml:space="preserve">Asiakirjan numero 56702</w:t>
      </w:r>
    </w:p>
    <w:p>
      <w:r>
        <w:t xml:space="preserve">Tutankhamon: Egyptin museon henkilökunta joutuu oikeuteen epäonnistuneesta parranleikkauksesta</w:t>
      </w:r>
    </w:p>
    <w:p>
      <w:r>
        <w:t xml:space="preserve">Tämä tapahtui vuosi sen jälkeen, kun viranomaiset aloittivat tutkinnan siitä, miten sinikultainen punottu parta irrotettiin ja liimattiin kiireesti takaisin. Syytettyjä syytetään huolimattomuudesta ja ammatillisten normien rikkomisesta. 3 000 vuotta vanha esine on yksi Kairon suurimmista matkailunähtävyyksistä. Egyptiläisen museon konservaattorit olivat antaneet eriäviä selontekoja parran irtoamisen olosuhteista. Yhden mukaan parta oli pudonnut vahingossa, toisen mukaan se oli irrotettu sen jälkeen, kun se oli irronnut. Syyttäjien mukaan työntekijät yrittivät sitten "holtittomasti" peittää virheen käyttämällä suuria määriä sopimatonta liimaa sen korjaamiseksi. He yrittivät kaikkiaan neljä kertaa kiinnittää parran uudelleen, ja kolmella myöhemmällä kerralla he yrittivät myös poistaa todisteet aiemmista epäonnistuneista yrityksistä. Eräässä Daily News Egypt -lehden raportissa syyttäjiä siteerattiin seuraavasti: "Epäillyt jättivät huomiotta kaikki tieteelliset restaurointimenetelmät ja yrittivät peittää rikoksensa käyttämällä teräviä metallityökaluja poistaakseen näkyviin tulleet liiman osat ja vahingoittaen näin 3000 vuotta vanhaa esinettä hetkeäkään omantunnontuskia tuntematta." Oikeudenkäyntiin joutuvat muun muassa museon entinen johtaja ja entinen restaurointijohtaja. Viime lokakuussa saksalaisten asiantuntijoiden johtama konservaattoriryhmä aloitti työt vaurioiden poistamiseksi ja parran kiinnittämiseksi uudelleen ammattimaisesti. Onnistuneen restauroinnin jälkeen naamio asetettiin jälleen julkisesti näytteille joulukuussa.</w:t>
      </w:r>
    </w:p>
    <w:p>
      <w:r>
        <w:rPr>
          <w:b/>
        </w:rPr>
        <w:t xml:space="preserve">Yhteenveto</w:t>
      </w:r>
    </w:p>
    <w:p>
      <w:r>
        <w:t xml:space="preserve">Egyptiläiset tiedotusvälineet kertovat, että syyttäjät ovat saattaneet kahdeksan museon työntekijää oikeuden eteen, koska farao Tutankhamonin hautanaamion parta oli kiinnitetty uudelleen.</w:t>
      </w:r>
    </w:p>
    <w:p>
      <w:r>
        <w:rPr>
          <w:b/>
          <w:u w:val="single"/>
        </w:rPr>
        <w:t xml:space="preserve">Asiakirjan numero 56703</w:t>
      </w:r>
    </w:p>
    <w:p>
      <w:r>
        <w:t xml:space="preserve">Glasgow Prestwickin matkustajamäärät kasvavat edelleen</w:t>
      </w:r>
    </w:p>
    <w:p>
      <w:r>
        <w:t xml:space="preserve">Lentoaseman mukaan Prestwickin kautta kulki toukokuussa 118 634 matkustajaa, mikä merkitsee 14 prosentin kasvua viime vuoden vastaavaan kuukauteen verrattuna. Kyseessä oli lentoaseman kahdeksas peräkkäinen kuukausi, jolloin matkustajamäärä kasvoi edellisvuoteen verrattuna. Lentoaseman toimitusjohtaja Iain Cochrane sanoi, että toukokuun luvut olivat "erittäin rohkaisevia" ja lupasivat hyvää loppuvuodelle. Hän lisäsi, että Ryanairin päätös lisätä lentoja Malagaan, Faroon ja Alicanteen heinäkuussa kasvattaa kesän matkustajamääriä entisestään. "Kun yhä useammat skotlantilaiset lähtevät kesä-, heinä- ja elokuussa kesälomalle Espanjaan, Italiaan ja Puolaan, odotamme matkustajamäärien kasvavan edelleen viime vuodesta." Prestwickin uusiseelantilainen omistaja Infratil asetti sen myyntiin yli vuosi sitten, mutta ostajaa ei ole vielä löytynyt.</w:t>
      </w:r>
    </w:p>
    <w:p>
      <w:r>
        <w:rPr>
          <w:b/>
        </w:rPr>
        <w:t xml:space="preserve">Yhteenveto</w:t>
      </w:r>
    </w:p>
    <w:p>
      <w:r>
        <w:t xml:space="preserve">Viimeisimpien kuukausittaisten lukujen mukaan Glasgow Prestwickin lentoaseman matkustajamäärät ovat edelleen elpymässä.</w:t>
      </w:r>
    </w:p>
    <w:p>
      <w:r>
        <w:rPr>
          <w:b/>
          <w:u w:val="single"/>
        </w:rPr>
        <w:t xml:space="preserve">Asiakirjan numero 56704</w:t>
      </w:r>
    </w:p>
    <w:p>
      <w:r>
        <w:t xml:space="preserve">Irak-tutkimus: Chilcot-komitea vierailee Irakissa</w:t>
      </w:r>
    </w:p>
    <w:p>
      <w:r>
        <w:t xml:space="preserve">Puheenjohtaja Sir John Chilcot sanoi haluavansa kuulla "irakilaisten näkökulmia" ja nähdä omakohtaisesti Yhdistyneen kuningaskunnan osallistumisen "seuraukset" vuoden 2003 sodassa. Viimeisen julkisen kuulemisen jälkeen Sir John sanoi, että todistajat voidaan kutsua takaisin, jos todisteissa on ristiriitoja tai aukkoja. Hän toisti aikovansa julkaista raporttinsa vuodenvaihteeseen mennessä. Lähes seitsemän kuukautta kestäneiden julkisten kuulemistilaisuuksien jälkeen Sir John sanoi, että valiokunta ryhtyy "yhdistämään ja analysoimaan" saamiaan tietoja aloittaessaan raportin kirjoittamisen. Lopullinen raportti olisi "kattava, perusteellinen, näyttöön perustuva ja rehellinen", hän korosti.</w:t>
      </w:r>
    </w:p>
    <w:p>
      <w:r>
        <w:rPr>
          <w:b/>
        </w:rPr>
        <w:t xml:space="preserve">Yhteenveto</w:t>
      </w:r>
    </w:p>
    <w:p>
      <w:r>
        <w:t xml:space="preserve">Yhdistyneen kuningaskunnan virallista Irakin sodan tutkintaa johtava komitea on ilmoittanut aikovansa vierailla Irakissa myöhemmin tänä vuonna.</w:t>
      </w:r>
    </w:p>
    <w:p>
      <w:r>
        <w:rPr>
          <w:b/>
          <w:u w:val="single"/>
        </w:rPr>
        <w:t xml:space="preserve">Asiakirjan numero 56705</w:t>
      </w:r>
    </w:p>
    <w:p>
      <w:r>
        <w:t xml:space="preserve">Toisinajattelevan anglikaanisen liikkeen johtajat tapaavat Yhdistyneessä kuningaskunnassa</w:t>
      </w:r>
    </w:p>
    <w:p>
      <w:r>
        <w:t xml:space="preserve">Fellowship of Confessing Anglicans (FCA) syntyi huolestuneena joidenkin kansallisten kirkkojen kehityksestä. Monet anglikaanit, erityisesti Afrikassa, vastustavat homojen piispaksi vihkimistä Yhdysvalloissa. Etelä-Lontoon kirkossa järjestettävään johtajakonferenssiin odotetaan noin 200 delegaattia 29 maasta. "Raamatullinen opetus" FCA perustettiin Jerusalemissa vuonna 2008 pidetyn Gafconin (Global Anglican Future) konferenssin jälkeen. Perinteisemmät kristityt yrittivät liittouman avulla vahvistaa uudelleen sitä, mitä sen johtajat pitävät aitona raamatullisena opetuksena. Konferenssi järjestetään St Mark's -kirkossa Battersea Rise -nimisessä kirkossa. Yksi osallistujista, Sydneyn arkkipiispa Peter Jensen, on kuvaillut FCA:ta "ainoaksi peliksi kaupungissa". "Se on kohta, jossa anglikaanit ympäri maailmaa kokoontuvat yhteen. Se innostaa heitä uudelleen Jeesuksen evankeliumista. "Se on valtavirta. Se edustaa, ja siinä mukana olevat ihmiset edustavat anglikaanien suurta enemmistöä", arkkipiispa Jensen sanoi BBC:n kirjeenvaihtaja John McManukselle. Arkkipiispa Jensen sanoi arvostavansa sitä, että Anglikaanisen yhteisön nykyisellä johtajalla, Canterburyn arkkipiispalla Rowan Williamsilla, on ollut vaikea tehtävä pyrkiessään pitämään järjestön yhtenäisenä laajasti eroavien maailmankatsomusten edessä.</w:t>
      </w:r>
    </w:p>
    <w:p>
      <w:r>
        <w:rPr>
          <w:b/>
        </w:rPr>
        <w:t xml:space="preserve">Yhteenveto</w:t>
      </w:r>
    </w:p>
    <w:p>
      <w:r>
        <w:t xml:space="preserve">Maailmanlaajuisen toisinajattelijoiden anglikaanisen liikkeen johtajat kokoontuvat Lontoossa keskustelemaan siitä, miten perinteisiä kristillisiä uskomuksia voidaan ylläpitää.</w:t>
      </w:r>
    </w:p>
    <w:p>
      <w:r>
        <w:rPr>
          <w:b/>
          <w:u w:val="single"/>
        </w:rPr>
        <w:t xml:space="preserve">Asiakirjan numero 56706</w:t>
      </w:r>
    </w:p>
    <w:p>
      <w:r>
        <w:t xml:space="preserve">Kanadalaisia ja italialaisia turisteja pelätään kidnapatun Burkina Fasossa</w:t>
      </w:r>
    </w:p>
    <w:p>
      <w:r>
        <w:t xml:space="preserve">Edith Blais'ta, 34, ja Luca Tacchettoa, 30, kuultiin viimeksi 15. joulukuuta Bobo-Dioulasson kaupungissa. Kaksikko oli matkalla Länsi-Afrikassa ja matkalla Togoon humanitaarista hanketta varten. Kanadalla on Burkina Fasoa koskeva matkustustiedote terrorismin ja kidnappausten vuoksi. "Olemme todella huolissamme, koska... yhteydenpito loppui yhtäkkiä ja kaikki toiminta, kaikki jäljet katosivat täysin", Blaisin sisar Melanie Blais kertoi CTV Newsille. "He eivät olleet huolissaan mistään. Heillä oli todella iloinen matka. Hän on haaveillut Afrikkaan matkustamisesta koko elämänsä ajan." Blaisin ystävien ja perheenjäsenten Facebook-ryhmässä kerrotaan, että pariskunta oli matkalla Ouagadougouhun myymään autoaan, mutta he eivät koskaan päässeet Togon rajanylityspaikalle eivätkä hakeneet viisumia. Kanadan hallitus on antanut matkustustiedotteen, jossa varoitetaan kaikista matkoista Burkina Fasoon Togon rajalla "rosvouksen ja terrorismin" uhan vuoksi. Radio-Canada kertoi, että Kanadan hallitus käsittelee heidän katoamistaan kidnappauksena, vaikka kidnappausta ei ole vahvistettu. Global Affairs Canada kertoi CBC:lle, että se käsittelee Blaisin tapausta "erittäin kiireellisenä".</w:t>
      </w:r>
    </w:p>
    <w:p>
      <w:r>
        <w:rPr>
          <w:b/>
        </w:rPr>
        <w:t xml:space="preserve">Yhteenveto</w:t>
      </w:r>
    </w:p>
    <w:p>
      <w:r>
        <w:t xml:space="preserve">Kanadan hallitus käsittelee Quebecistä kotoisin olevan naisen ja hänen italialaisen ystävänsä katoamista Burkina Fasossa kidnappauksena, kertovat tiedotusvälineet.</w:t>
      </w:r>
    </w:p>
    <w:p>
      <w:r>
        <w:rPr>
          <w:b/>
          <w:u w:val="single"/>
        </w:rPr>
        <w:t xml:space="preserve">Asiakirjan numero 56707</w:t>
      </w:r>
    </w:p>
    <w:p>
      <w:r>
        <w:t xml:space="preserve">Japanin Okinoshiman saari saa Unescon maailmanperintökohteen aseman.</w:t>
      </w:r>
    </w:p>
    <w:p>
      <w:r>
        <w:t xml:space="preserve">Okinoshimassa sijaitsee Okitsu-pyhäkkö, joka rakennettiin 1600-luvulla rukoilemaan merimiesten turvallisuuden puolesta. Ennen saarelle astumista miesten on riisuttava vaatteensa ja suoritettava puhdistusrituaali. Lähtiessään he eivät saa viedä mukanaan mitään matkamuistoja tai paljastaa yksityiskohtia vierailustaan. Kauan ennen kuin pyhäkkö rakennettiin, Okinoshimaa käytettiin rituaaleihin, joihin liittyi rukouksia valtamerialusten ja kauppasuhteiden puolesta korealaisten ja kiinalaisten kanssa, Japan Times kertoo. Saarelta on löydetty tuhansia ulkomailta lahjoina tuotuja esineitä, muun muassa Korean niemimaalta peräisin olevia kultasormuksia, kertoo lehti. Muita lisäyksiä Unescon listalle: Saari toivottaa vierailijat tervetulleiksi joka vuosi yhtenä päivänä, 27. toukokuuta, ja siellä noudatetaan edelleen muinaisia sääntöjä. Kävijöiden määrä on rajoitettu 200:aan. Heidän on suoritettava mereen peseytymisriitit ja - mikä kiistanalaisinta - heidän on oltava miehiä.</w:t>
      </w:r>
    </w:p>
    <w:p>
      <w:r>
        <w:rPr>
          <w:b/>
        </w:rPr>
        <w:t xml:space="preserve">Yhteenveto</w:t>
      </w:r>
    </w:p>
    <w:p>
      <w:r>
        <w:t xml:space="preserve">YK:n kulttuurijärjestö Unesco on julistanut maailmanperintökohteeksi Japanin Okinoshiman saaren, muinaisen uskonnollisen paikan, jossa naiset ovat kiellettyjä.</w:t>
      </w:r>
    </w:p>
    <w:p>
      <w:r>
        <w:rPr>
          <w:b/>
          <w:u w:val="single"/>
        </w:rPr>
        <w:t xml:space="preserve">Asiakirjan numero 56708</w:t>
      </w:r>
    </w:p>
    <w:p>
      <w:r>
        <w:t xml:space="preserve">Lionel Messin veropetoksesta langetettu vankeustuomio alennettiin sakoksi</w:t>
      </w:r>
    </w:p>
    <w:p>
      <w:r>
        <w:t xml:space="preserve">Barcelonan tähti joutuu maksamaan 252 000 euroa (288 000 dollaria, 223 000 puntaa), mikä vastaa 400 euroa jokaiselta tuomiopäivältä, tuomioistuin sanoi lausunnossaan. Messi todettiin yhdessä isänsä Jorgen kanssa syylliseksi Espanjan 4,1 miljoonan euron petokseen vuosina 2007-2009. Hänen isänsä 15 kuukauden tuomio korvattiin 180 000 euron sakolla. Kaksikko oli todettu syylliseksi Belizen ja Uruguayn veroparatiisien käyttämiseen kuvaoikeuksista saatujen tulojen salaamiseen. Ehdollisen vankeusrangaistuksen lisäksi Argentiinan maajoukkuemiehelle määrättiin noin 2 miljoonan euron ja hänen isälleen 1,5 miljoonan euron sakot. He suorittivat elokuussa 2013 vapaaehtoisen 5 miljoonan euron "korjaavan maksun", joka vastaa väitettyä maksamatta jäänyttä veroa korkoineen. Espanjan korkein oikeus hylkäsi Messin valituksen tuomiosta viime kuussa, mutta hänen isänsä vankeusrangaistusta lyhennettiin, koska hän oli maksanut osan veroista. Jalkapalloilijan ei koskaan odotettu istuvan vankilassa, sillä Espanjan järjestelmän mukaan alle kahden vuoden vankeusrangaistukset voidaan suorittaa ehdonalaiseen vankeuteen. Lionel Messin ylä- ja alamäet ...ja suuret pettymykset:</w:t>
      </w:r>
    </w:p>
    <w:p>
      <w:r>
        <w:rPr>
          <w:b/>
        </w:rPr>
        <w:t xml:space="preserve">Yhteenveto</w:t>
      </w:r>
    </w:p>
    <w:p>
      <w:r>
        <w:t xml:space="preserve">Jalkapallotähti Lionel Messin 21 kuukauden vankeustuomio veropetoksesta on muutettu sakoksi Espanjan tuomioistuimessa.</w:t>
      </w:r>
    </w:p>
    <w:p>
      <w:r>
        <w:rPr>
          <w:b/>
          <w:u w:val="single"/>
        </w:rPr>
        <w:t xml:space="preserve">Asiakirjan numero 56709</w:t>
      </w:r>
    </w:p>
    <w:p>
      <w:r>
        <w:t xml:space="preserve">Signaaliongelmat viivästyttävät junamatkustajia</w:t>
      </w:r>
    </w:p>
    <w:p>
      <w:r>
        <w:t xml:space="preserve">Portsmouthin Frattonissa ilmennyt vika keskeytti liikennöinnin Walesiin sekä Lontoon Victoriaan ja Waterloon. First Great Westernin, South West Trainsin ja Southernin matkustajat joutuivat kärsimään jopa tunnin myöhästymisistä. Signaalivika Maidenheadissa Berkshiressä aiheutti ongelmia myös Paddingtonin junayhteyksille. Aikaisemmin ruuhka-aikana viivästyksiä Lontoon Moorgaten asemalla oli aiheuttanut Pohjois-Lontoossa sijaitsevan Drayton Parkin signaalivika, ja toinen vika South Woodham Ferrersissa Essexissä aiheutti viivytyksiä Lontoon Liverpool Streetille saapuville ja sieltä lähteville junille. Network Railin mukaan insinöörit olivat myös Claptonissa, jossa opastinongelma aiheutti Liverpool Streetiltä Chingfordiin kulkevien junien pysähtymisen. RMT-liiton pääsihteeri Mick Cash sanoi: "Tämä on ollut jälleen yksi kurja aamu työmatkalaisille, kun Lontoon-liikenne on jälleen kerran romuttunut." National Rail Enquiries -sivuston viestissä sanottiin, että liput olisivat voimassa "kohtuullisilla" vaihtoehtoisilla reiteillä.</w:t>
      </w:r>
    </w:p>
    <w:p>
      <w:r>
        <w:rPr>
          <w:b/>
        </w:rPr>
        <w:t xml:space="preserve">Yhteenveto</w:t>
      </w:r>
    </w:p>
    <w:p>
      <w:r>
        <w:t xml:space="preserve">Merkinanto-ongelmat turhauttivat työmatkalaisia maanantaiaamuna, kun junat myöhästelivät eri puolilla Etelä-Englantia.</w:t>
      </w:r>
    </w:p>
    <w:p>
      <w:r>
        <w:rPr>
          <w:b/>
          <w:u w:val="single"/>
        </w:rPr>
        <w:t xml:space="preserve">Asiakirjan numero 56710</w:t>
      </w:r>
    </w:p>
    <w:p>
      <w:r>
        <w:t xml:space="preserve">Carolyn Harris: Rahoittaa arkut lasten hautaamiseen Walesissa</w:t>
      </w:r>
    </w:p>
    <w:p>
      <w:r>
        <w:t xml:space="preserve">Swansean parlamentin jäsen Carolyn Harris on kampanjoinut asian puolesta siitä lähtien, kun hän joutui ottamaan lainaa maksaakseen oman poikansa hautajaiset. Walesin hallitus poisti hautaus- ja tuhkauskustannukset vuonna 2017. Harris sanoi kuitenkin, että he olivat niin nopeita sopimaan asiasta, etteivät olleet ajatelleet ottaa käyttöön myös arkun maksua. Pääministeri Theresa Mayn odotetaan antavan maanantaina ilmoituksen, jossa hahmotellaan Britannian hallituksen suunnitelmia, jotka ovat kattavampia kuin aiemmin Walesissa hahmotellut suunnitelmat ja joihin sisältyy arkun maksaminen. Harris sanoi: "Olen nyt puhunut kollegoilleni Walesin hallituksessa ja pyytänyt, että he tarkastelevat järjestelmää uudelleen ja katsovat, onko mahdollista sisällyttää siihen arkun kustannukset." Hän lisäsi olevansa "suunnattoman kiitollinen" Walesin hallitukselle siitä, että se reagoi niin nopeasti - kuuden kuukauden kuluessa - hänen vetoomukseensa lasten hautajaisten kustannusten kattamiseksi. Harris sanoi olevansa "iloinen" siitä, että kolmen vuoden jälkeen myös Yhdistyneen kuningaskunnan hallitus ryhtyi toimiin. Walesin hallitus kiitti Harrisia hänen "rohkeasta kampanjastaan" ja sanoi, että se aikoo tarkastella nykyisen järjestelmän vaikutuksia myöhemmin tänä vuonna. Virkamies sanoi, että Walesin ministerit aikovat "tutkia, mitä lisätukea perheet voivat tarvita tänä äärimmäisen surullisena aikana".</w:t>
      </w:r>
    </w:p>
    <w:p>
      <w:r>
        <w:rPr>
          <w:b/>
        </w:rPr>
        <w:t xml:space="preserve">Yhteenveto</w:t>
      </w:r>
    </w:p>
    <w:p>
      <w:r>
        <w:t xml:space="preserve">Eräs parlamentin jäsen vaatii, että Walesin hallitus kattaisi lasten arkujen kustannukset osana nykyistä hautauksista maksettavaa järjestelmää.</w:t>
      </w:r>
    </w:p>
    <w:p>
      <w:r>
        <w:rPr>
          <w:b/>
          <w:u w:val="single"/>
        </w:rPr>
        <w:t xml:space="preserve">Asiakirjan numero 56711</w:t>
      </w:r>
    </w:p>
    <w:p>
      <w:r>
        <w:t xml:space="preserve">Toshiba saattaa myydä siruliiketoiminnan Foxconnille 27 miljardilla dollarilla.</w:t>
      </w:r>
    </w:p>
    <w:p>
      <w:r>
        <w:t xml:space="preserve">Toshiba on laittanut osan tai koko arvokkaan muistisiruyksikkönsä myyntiin tukkiakseen taloudessaan olevan aukon. Foxconnin mahdollinen tarjous on paljon korkeampi kuin analyytikoiden 18 miljardin dollarin arvio liiketoiminnasta, Bloomberg ja Wall Street Journal kertoivat. Ainakin yksi muu yritys on myös jättänyt alustavan tarjouksen, ne kertoivat. Foxconnin näin suuri tarjous aiheuttaisi paineita Japanin hallitukselle, sillä Toshibaa pidetään keskeisenä kansallisena omaisuutena. Japanilaisen yrityksen on hankittava varoja sen jälkeen, kun sen yhdysvaltalainen ydinvoimayksikkö Westinghouse haki konkurssisuojaa viime kuussa. Toshiba on varoittanut, että sen nettotappiot vuonna 2016 voivat ylittää 1 biljoonan jenin (9 miljardia dollaria; 7 miljardia puntaa) - yksi Japanin yrityshistorian suurimmista tappioista. Toshiba on maailman toiseksi suurin siruvalmistaja, jonka tuotteita käytetään datakeskuksissa ja kulutustavaroissa maailmanlaajuisesti, kuten iPhoneissa ja iPadeissa. Foxconn, joka kokoaa suurimman osan Applen iPhoneista, ei olisi ensimmäinen tarjous japanilaisesta yrityksestä. Viime vuonna Foxconn teki 3,5 miljardin dollarin suuruisen sopimuksen enemmistöosuuden hankkimisesta vaikeuksissa olevasta japanilaisesta elektroniikkayhtiöstä Sharpista. Myös eteläkorealainen SK Hynix ja yhdysvaltalainen siruvalmistaja Broadcom ovat Bloombergin mukaan tehneet alustavia tarjouksia Toshiban siruliiketoiminnasta.</w:t>
      </w:r>
    </w:p>
    <w:p>
      <w:r>
        <w:rPr>
          <w:b/>
        </w:rPr>
        <w:t xml:space="preserve">Yhteenveto</w:t>
      </w:r>
    </w:p>
    <w:p>
      <w:r>
        <w:t xml:space="preserve">Taiwanilaisvalmistaja Foxconn on raporttien mukaan ilmoittanut voivansa tehdä 27 miljardin dollarin (21,7 miljardin punnan) tarjouksen Toshiban siruliiketoiminnasta.</w:t>
      </w:r>
    </w:p>
    <w:p>
      <w:r>
        <w:rPr>
          <w:b/>
          <w:u w:val="single"/>
        </w:rPr>
        <w:t xml:space="preserve">Asiakirjan numero 56712</w:t>
      </w:r>
    </w:p>
    <w:p>
      <w:r>
        <w:t xml:space="preserve">Tuhannet toivottavat Derryn klipperin tervetulleeksi Foyle-jokea pitkin.</w:t>
      </w:r>
    </w:p>
    <w:p>
      <w:r>
        <w:t xml:space="preserve">Jahti on voittanut Clipper Round the World -purjehduskilpailun kotimatkaosuuden. Voitto nostaa miehistön neljännelle sijalle, ja se voi haastaa kolmannesta sijasta palkintokorokkeella. Tuhansien ihmisten odotetaan saapuvan laiturille toivottamaan miehistön tervetulleeksi noin klo 11.00 BST. New Yorkista Derryyn kulkenut 2 800 meripeninkulman matka oli 16-sarjaisen kilpailun 14. etappi. Kilpailun saapuminen Derryyn oli viivästynyt Atlantin valtameren kevyen tuulen ja korkeapaineen aiheuttamien huonojen sääolosuhteiden vuoksi. Joidenkin jahdin odotettiin saapuvan kaupunkiin lauantaina, mutta nyt ne alkavat saapua vasta maanantaina. Derry on maailman pisimmän valtamerikilpailun, joka lähti Lontoosta syyskuussa, toiseksi viimeinen pysähdyspaikka. Derryssä alkoi lauantaina yhdeksänpäiväinen merenkulkufestivaali, johon kuuluu kisakylä, kesäinen kävelykatu ja merenkulkutapahtumia. Kaupunkiin odotetaan jopa 100 000 ihmistä tapahtumien aikana.</w:t>
      </w:r>
    </w:p>
    <w:p>
      <w:r>
        <w:rPr>
          <w:b/>
        </w:rPr>
        <w:t xml:space="preserve">Yhteenveto</w:t>
      </w:r>
    </w:p>
    <w:p>
      <w:r>
        <w:t xml:space="preserve">Maanantaiaamuna Foyle-joen varrelle odotetaan tuhansia ihmisiä toivottamaan tervetulleeksi Derry-Londonderry-Doire- jahdin kotiin.</w:t>
      </w:r>
    </w:p>
    <w:p>
      <w:r>
        <w:rPr>
          <w:b/>
          <w:u w:val="single"/>
        </w:rPr>
        <w:t xml:space="preserve">Asiakirjan numero 56713</w:t>
      </w:r>
    </w:p>
    <w:p>
      <w:r>
        <w:t xml:space="preserve">Japanin sushi toivoo lohentuottajia</w:t>
      </w:r>
    </w:p>
    <w:p>
      <w:r>
        <w:t xml:space="preserve">Lochhead väitti, että lohi on syrjäyttämässä tonnikalan sushin ykkösvalintana Japanin huippuravintoloissa. Hänen mukaansa lohen vienti Japaniin voisi kaksinkertaistua arvoltaan, jos Skotlanti saisi vielä yhden prosentin Japanin tuontimarkkinoista. Lochhead puhui Tokiossa kauppamatkan aikana. Japani on 40 prosenttia lohimarkkinoistaan tuonnin varassa ja tuo vuosittain 85 900 tonnia lohta. Skotlanti vie tällä hetkellä Aasian maahan vain 907 tonnia lohta, jonka arvo on 3,2 miljoonaa puntaa. Lochhead kommentoi vierailtuaan Tokion Nobu-ravintolassa: "Lisäämällä osuuttamme Japanin kukoistavista tuontilohen markkinoista vain pienellä murto-osalla voimme kasvattaa vientimme arvoa ilmiömäisellä määrällä. "Japanilaiset syövät 12 prosenttia maailman kalasta, mutta heidän osuutensa väestöstä on vain kaksi prosenttia. Meillä on siis kova halu ruokkia markkinoita huippulaatuisilla merenelävillä." "Ainutlaatuinen vetovoima" Hän lisäsi: "Skotlantilaiset merenelävät - myös lohi - vetoavat japanilaisiin kuluttajiin ainutlaatuisella tavalla. Se on korkealaatuista, kestävästi tuotettua, tuoretta ja maukasta." Scott Landsburgh, Scottish Salmon Producers' Organisationin toimitusjohtaja, sanoi, että Japani on kehittyvä markkina-alue, jolla on paljon mahdollisuuksia. Hän lisäsi: "Markkinoiden arvo on yli kaksinkertaistunut kolmessa vuodessa, ja olemme vakuuttuneita siitä, että ne voivat kasvaa edelleen". Kauppavierailu Aasiaan on Scottish Development Internationalin (SDI) ja Scotland Food and Drinkin yhteinen aloite.</w:t>
      </w:r>
    </w:p>
    <w:p>
      <w:r>
        <w:rPr>
          <w:b/>
        </w:rPr>
        <w:t xml:space="preserve">Yhteenveto</w:t>
      </w:r>
    </w:p>
    <w:p>
      <w:r>
        <w:t xml:space="preserve">Maaseutuministeri Richard Lochheadin mukaan Japanin kasvava lohihalukkuus sushiruokien valmistuksessa tarjoaa skotlantilaisille lohentuottajille "valtavan mahdollisuuden".</w:t>
      </w:r>
    </w:p>
    <w:p>
      <w:r>
        <w:rPr>
          <w:b/>
          <w:u w:val="single"/>
        </w:rPr>
        <w:t xml:space="preserve">Asiakirjan numero 56714</w:t>
      </w:r>
    </w:p>
    <w:p>
      <w:r>
        <w:t xml:space="preserve">Penzancen postilaatikko maalattiin kullaksi olympiaurheilija Helen Gloverin kunniaksi.</w:t>
      </w:r>
    </w:p>
    <w:p>
      <w:r>
        <w:t xml:space="preserve">Aina kun brittiläinen urheilija voittaa kultamitalin olympialaisissa tai paralympialaisissa, Royal Mail maalaa postilaatikon kultaiseksi hänen kotikaupungissaan. Vaikka Glover asuu nykyään Cavershamissa, Readingin lähellä, hän aloitti urheilevan kuuluisuutensa Penzancessa. Neiti Glover sanoi: "Tapahtuuko se todella? Se on niin, niin jännittävää." "On hienoa, että se tapahtuu kotikaupungissani, ja on todella mukavaa, että voin antaa hieman jännitystä takaisin, koska haluan kaikkien tuntevan olevansa osa sitä, koska he ovat", hän lisäsi. Helen Glover, 26, ja soutupari Heather Stanning ottivat keskiviikkona kultaa olympialaisten parisoudun loppukilpailussa ja voittivat Britannian ensimmäisen kultamitalin vuoden 2012 kisoista ja Britannian ensimmäisen naisten soutamana. Heulyn Davies Royal Mailista sanoi: "Helen Gloverille ja tietenkin Penzancelle ja kaikille olympiaurheilijoille, jotka voittavat kultamitalin Britannian joukkueelle." Kuningas Yrjö VI:n maalattu postilaatikko - yksi Royal Mailin vanhimmista - sijaitsee Quay Streetillä Penzancen satamaa vastapäätä, ja se pysyy kultaisena kuusi kuukautta. Se on ensimmäinen kerta 140 vuoteen, kun laatikot vaihtavat väriä. Penzancen postilaatikko on ensimmäinen, joka maalataan, ja Royal Mail toivoo, että se on "ensimmäinen monista tulevista". Davies lisäsi: "Kullanhuuhdonta alkakoon." Voiton kunniaksi Royal Mail on painattanut myös soutuparia esittävän postimerkin.</w:t>
      </w:r>
    </w:p>
    <w:p>
      <w:r>
        <w:rPr>
          <w:b/>
        </w:rPr>
        <w:t xml:space="preserve">Yhteenveto</w:t>
      </w:r>
    </w:p>
    <w:p>
      <w:r>
        <w:t xml:space="preserve">Royal Mailin postilaatikko on maalattu kullanväriseksi Cornwallin länsiosassa sijaitsevassa kaupungissa olympiavoittaja Helen Gloverin kunniaksi hänen saavutuksistaan soudussa.</w:t>
      </w:r>
    </w:p>
    <w:p>
      <w:r>
        <w:rPr>
          <w:b/>
          <w:u w:val="single"/>
        </w:rPr>
        <w:t xml:space="preserve">Asiakirjan numero 56715</w:t>
      </w:r>
    </w:p>
    <w:p>
      <w:r>
        <w:t xml:space="preserve">Coronavirus: NHS asettaa kuuden viikon suunnitelma "paluu normaaliin</w:t>
      </w:r>
    </w:p>
    <w:p>
      <w:r>
        <w:t xml:space="preserve">NHS Englandin johtaja sanoi paikallisille luottamuslaitoksille ja yleislääkäreille lähettämässään kirjeessä, että kiireellisten avohoitotapaamisten tulisi jatkua ja rutiinileikkaukset voitaisiin aloittaa uudelleen. Yleislääkäreitä kehotetaan kuitenkin jatkamaan verkkokonsultaatioiden käyttöä. Säännöllisiä testejä tarjotaan koko henkilökunnalle - myös niille, joilla ei ole oireita. Kirjeessä, jonka ovat kirjoittaneet toimitusjohtaja Sir Simon Stevens ja operatiivinen johtaja Amanda Pritchard, esitetään NHS:n lähestymistapa tulevina viikkoina sen jälkeen, kun Covid-19-tautia sairastavien sairaalapotilaiden määrä on laskenut kahden viime viikon aikana Englannissa. Kirjeessä sanotaan, että moniin työntekijöihin kohdistuva paine "pysyy ennennäkemättömänä" ja että työnantajien on pidettävä heidät turvassa. Mustaihoisten, aasialaisten ja etnisten vähemmistöjen edustajien, jotka saattavat olla suuremmassa vaarassa saada viruksen, tulisi varotoimenpiteenä tehdä "riskinarviointi". Englannin kansanterveyslaitosta on jo pyydetty tutkimaan tietoja, joiden mukaan etniset vähemmistöt saattavat kärsiä suhteettomasti koronaviruksesta. Kirjeen muut suositukset ovat seuraavat: Ihmiset eivät ole hakeutuneet lääkärinhoitoon normaalisti, koska he pelkäävät tarttuvansa virukseen ja kuormittavansa NHS:ää liikaa, mikä vaarantaa heidän pitkäaikaisen terveytensä. Kirjeessä sanotaan, että myös tieliikenneonnettomuudet ja vakavat traumat ovat vähentyneet lukituksen aikana - ja on epävarmaa, milloin hätätilanteiden kysynnän "elpyminen" tapahtuu. Kirjeessä todetaan myös seuraavaa: Lisäksi siinä kannustetaan yleislääkäreitä - ja sairaaloiden poliklinikoita, ellei ole hyvää syytä olla käyttämättä - jatkamaan verkkokonsultaatioiden käyttöä, jotta potilaat voidaan "ohjata heti asianmukaisimmalle hoitotiimin jäsenelle".</w:t>
      </w:r>
    </w:p>
    <w:p>
      <w:r>
        <w:rPr>
          <w:b/>
        </w:rPr>
        <w:t xml:space="preserve">Yhteenveto</w:t>
      </w:r>
    </w:p>
    <w:p>
      <w:r>
        <w:t xml:space="preserve">NHS on laatinut suunnitelmia epidemian toista vaihetta varten, mukaan lukien muiden kuin Covid-19-epäkiireellisten palvelujen lisääminen seuraavien kuuden viikon aikana, kun se yrittää palata normaaliin tilanteeseen.</w:t>
      </w:r>
    </w:p>
    <w:p>
      <w:r>
        <w:rPr>
          <w:b/>
          <w:u w:val="single"/>
        </w:rPr>
        <w:t xml:space="preserve">Asiakirjan numero 56716</w:t>
      </w:r>
    </w:p>
    <w:p>
      <w:r>
        <w:t xml:space="preserve">Armeijan tukikohdan asevarkauden valamiehistö ei päässyt tuomioon asti</w:t>
      </w:r>
    </w:p>
    <w:p>
      <w:r>
        <w:t xml:space="preserve">Oxfordshiren Marchamista kotoisin oleva Peter Laidler vapautettiin yhdeksästä varkaudesta ja yhdestä varastetun tavaran käsittelystä. Winchester Crown Courtin valamiehistö ei kyennyt antamaan tuomiota neljästä muusta häntä vastaan tehdystä varkausrikoksesta. Valamiehistö ei myöskään tehnyt päätöstä varastetun tavaran käsittelystä Roger Smithiä vastaan, joka asuu Emsworthissa, Hampshiressä. Puolustusministeriön poliisiupseerina työskentelevä Smith, 61, oli aiemmin vapautettu viidestä syytteestä, jotka koskivat varastettujen tavaroiden käsittelyä. Stuart Pemberton, 52, Warminsterista, Wiltshirestä, todettiin myös syyttömäksi yhteen syytekohtaan, joka koski väitetyn varastetun tarkka-ampujakiväärin käsittelyä, jonka arvoksi ilmoitettiin 50 000 puntaa. Neljäs syytetty, Adrian Bull, 64, Devizesistä, Wiltshiresta, vapautettiin aiemmin kolmesta syytteestä varastetun tavaran käsittelystä, kun tuomari totesi, ettei syytettä ollut. Juttua on tarkoitus käsitellä Salisburyn kruununoikeudessa tammikuun lopussa, jotta voidaan päättää, järjestetäänkö uusi oikeudenkäynti. Oikeudenkäynnissä kuultiin, että Laidlerin, 71, entisen poliisin, väitettiin varastaneen kivääreitä työskennellessään Warminsterissa sijaitsevan Small Arms School Collectionin asevartijana. Vastaajat kiistivät kaikki syytteet.</w:t>
      </w:r>
    </w:p>
    <w:p>
      <w:r>
        <w:rPr>
          <w:b/>
        </w:rPr>
        <w:t xml:space="preserve">Yhteenveto</w:t>
      </w:r>
    </w:p>
    <w:p>
      <w:r>
        <w:t xml:space="preserve">Valamiehistö ei ole kyennyt tekemään päätöstä useista syytteistä, jotka koskevat entistä armeijan kapteenia, jota syytetään aseiden varastamisesta armeijan tukikohdasta.</w:t>
      </w:r>
    </w:p>
    <w:p>
      <w:r>
        <w:rPr>
          <w:b/>
          <w:u w:val="single"/>
        </w:rPr>
        <w:t xml:space="preserve">Asiakirjan numero 56717</w:t>
      </w:r>
    </w:p>
    <w:p>
      <w:r>
        <w:t xml:space="preserve">Beaconsfield: Befieldfieldfield: Tyttö ja kaksi koiraa pelastettu tulipalosta</w:t>
      </w:r>
    </w:p>
    <w:p>
      <w:r>
        <w:t xml:space="preserve">Buckinghamshiren palo- ja pelastuspalvelu kutsuttiin Horseshoe Crescentiin Beaconsfieldissä noin klo 11:00 GMT. Miehistöt käyttivät tikkaita pelastaakseen tytön ensimmäisen kerroksen makuuhuoneen ikkunasta. Tyttöä ja naista, joka oli ulkona talosta heidän saapuessaan paikalle, hoidettiin savun hengittämisen vuoksi, samoin kuin kahta koiraa, joille palomiehet antoivat happea paikan päällä. Tapahtumaan osallistunut aseman komentaja Paul Casey sanoi: "Hyvin tehty kaikille mukana olleille. Haluaisin sanoa, kuinka fantastista työtä sekä miehistöt että Thames Valley Fire Control -operaattorit tekivät varmistaakseen savun ja tulipalon loukkuun jääneen asukkaan tehokkaan pelastamisen ensimmäisessä kerroksessa." Etsi BBC News: East of England Facebookissa, Instagramissa ja Twitterissä. Jos sinulla on tarinaehdotus, lähetä sähköpostia osoitteeseen eastofenglandnews@bbc.co.uk Aiheeseen liittyvät Internet-linkit Buckinghamshire Fire &amp; Rescue Service (Buckinghamshiren palo- ja pelastuspalvelu).</w:t>
      </w:r>
    </w:p>
    <w:p>
      <w:r>
        <w:rPr>
          <w:b/>
        </w:rPr>
        <w:t xml:space="preserve">Yhteenveto</w:t>
      </w:r>
    </w:p>
    <w:p>
      <w:r>
        <w:t xml:space="preserve">Palomiehiä on kiitetty "fantastisesta" työstä sen jälkeen, kun tyttö ja kaksi koiraa pelastettiin talopalosta.</w:t>
      </w:r>
    </w:p>
    <w:p>
      <w:r>
        <w:rPr>
          <w:b/>
          <w:u w:val="single"/>
        </w:rPr>
        <w:t xml:space="preserve">Asiakirjan numero 56718</w:t>
      </w:r>
    </w:p>
    <w:p>
      <w:r>
        <w:t xml:space="preserve">Shell UK joutuu syytteeseen Bactonin terminaalin räjähdyksestä</w:t>
      </w:r>
    </w:p>
    <w:p>
      <w:r>
        <w:t xml:space="preserve">Ympäristövirasto ja Health and Safety Executive nostavat yhteisen syytteen energiajättiä vastaan. Shell UK:ta vastaan nostetaan syytteet ympäristö-, terveys- ja turvallisuuslainsäädännön rikkomisesta Norwichin tuomaristuomioistuimessa 20. tammikuuta 2011. Syytteet perustuvat Bactonin kaasuterminaalissa helmikuussa 2008 tapahtuneeseen räjähdykseen ja tulipaloon. Tulipalo syttyi Shell UK:n Paston Roadilla sijaitsevan tukikohdan vedenkäsittelylaitoksessa, ja sen jälkeen tapahtui räjähdys. Kuolonuhreja ei ollut. Norfolkin palolaitoksen mukaan 10 miehistöä käsitteli tapausta, jota he kuvailivat "suureksi vaaratilanteeksi". Useiden energiayhtiöiden ylläpitämässä terminaalissa on kaasunjalostuslaitoksia ja Interconnector-järjestelmä, joka syöttää kaasua Britannian ja Euroopan välillä.</w:t>
      </w:r>
    </w:p>
    <w:p>
      <w:r>
        <w:rPr>
          <w:b/>
        </w:rPr>
        <w:t xml:space="preserve">Yhteenveto</w:t>
      </w:r>
    </w:p>
    <w:p>
      <w:r>
        <w:t xml:space="preserve">Shell UK joutuu syytteeseen Norfolkissa sijaitsevan kaasuterminaalin räjähdyksestä ja tulipalosta vuonna 2008.</w:t>
      </w:r>
    </w:p>
    <w:p>
      <w:r>
        <w:rPr>
          <w:b/>
          <w:u w:val="single"/>
        </w:rPr>
        <w:t xml:space="preserve">Asiakirjan numero 56719</w:t>
      </w:r>
    </w:p>
    <w:p>
      <w:r>
        <w:t xml:space="preserve">Tamilien sieppaukset: epäilty pidätetty</w:t>
      </w:r>
    </w:p>
    <w:p>
      <w:r>
        <w:t xml:space="preserve">Poliisin ylitarkastaja Chandra Fernando on kertonut siviilitoimikunnalle, että hän aikoo tutkia asian perusteellisesti. Kotahenan poliisi on pidättänyt epäillyn lauantai-iltana, kun hän saapui aseistettujen miesten ryhmän kanssa keräämään lunnaita Kochchikadessa asuvalta liikemieheltä. Epäilty Pubalapillai Kandarajah pidätettiin, mutta toinen pakeni paikalta, komitea kertoi. Pidätetty ennen Uuden vasemmistorintaman johtaja, tohtori Wickramabahu Karunaratne, kertoi BBC Sandeshayalle, että heillä on "luotettavaa tietoa" siitä, että hallituksen johtohahmot painostavat poliisia vapauttamaan epäillyn. "Meille kerrottiin, että sama epäilty pidätettiin jokin aika sitten, mutta poliisi vapautti hänet ilman syytettä", hän sanoi. Colombon piirikunnan parlamentaarikko Mano Ganeshan kertoi aiemmin bbcsinhala.comille, että pääkaupungissa siepattiin viikkojen sisällä lähes 50 tamilaista. Jotkut vapautettiin maksettuaan valtavat lunnaat, mutta lähes 26 ihmistä on edelleen kateissa, hän sanoi. Presidentti Mahinda Rajapaksa lupasi viime viikolla Civil Action Committee -järjestölle, että hän kutsuu Amnesty Internationalin ryhmän tutkimaan asiaa. NLF:n johtaja sanoi, että on "hyvin selvää", että epäilty on "hallituksen tukeman" tamilitaistelijaryhmän johtaja. "Jotkut poliisit väittivät, että sieppaukset tekee Karunan ryhmittymä. On kuitenkin selvää, että ryhmä on yhteydessä hallitukseen", hän sanoi bbcsinhala.comille.</w:t>
      </w:r>
    </w:p>
    <w:p>
      <w:r>
        <w:rPr>
          <w:b/>
        </w:rPr>
        <w:t xml:space="preserve">Yhteenveto</w:t>
      </w:r>
    </w:p>
    <w:p>
      <w:r>
        <w:t xml:space="preserve">Sri Lankan poliisipäällikkö on luvannut, ettei hän alistu viranomaisten painostukseen vapauttaa tamilisiviilien sieppauksesta epäiltyä.</w:t>
      </w:r>
    </w:p>
    <w:p>
      <w:r>
        <w:rPr>
          <w:b/>
          <w:u w:val="single"/>
        </w:rPr>
        <w:t xml:space="preserve">Asiakirjan numero 56720</w:t>
      </w:r>
    </w:p>
    <w:p>
      <w:r>
        <w:t xml:space="preserve">Sir Paul McCartney saa Ranskan kunniakirjan</w:t>
      </w:r>
    </w:p>
    <w:p>
      <w:r>
        <w:t xml:space="preserve">Presidentti Francois Hollande palkitsi entisen Beatlen Pariisin Elysee-palatsissa järjestetyssä seremoniassa. Kunnialegioonan upseerina Sir Paul liittyy sellaisten kulttuuri-ikonien joukkoon kuin näyttelijä Clint Eastwood sekä laulajat Barbra Streisand ja Liza Minnelli. Kotimaassaan Isossa-Britanniassa kuningatar teki hänet ritariksi vuonna 1997, jolloin hän sai arvonimen Sir. Sir Paul sanoi jälkeenpäin: "On suuri kunnia saada tämä kunnianosoitus." Hän esiintyi hiljattain Lontoon vuoden 2012 olympialaisten avajaisseremoniassa maailmanlaajuiselle yleisölle. Napoleon Bonaparte perusti Kunnialegioonan vuonna 1802, ja kunniamerkkejä on viisi: ritari, upseeri, komentaja, suurupseeri ja suurristi. Sir Paul, 70, on tehnyt pitkän ja menestyksekkään musiikkiuran noustuaan kuuluisuuteen The Beatlesin kanssa. Hän ja bänditoveri John Lennon kirjoittivat yhdessä sellaisia hittejä kuin Yesterday, Hey Jude ja A Hard Day's Night, ennen kuin Beatles hajosi vuonna 1970. McCartney jatkoi soolouraansa.</w:t>
      </w:r>
    </w:p>
    <w:p>
      <w:r>
        <w:rPr>
          <w:b/>
        </w:rPr>
        <w:t xml:space="preserve">Yhteenveto</w:t>
      </w:r>
    </w:p>
    <w:p>
      <w:r>
        <w:t xml:space="preserve">Sir Paul McCartneylle on myönnetty Ranskan korkein kunniamerkki, kunniakirja, musiikin hyväksi tehdyistä ansioista.</w:t>
      </w:r>
    </w:p>
    <w:p>
      <w:r>
        <w:rPr>
          <w:b/>
          <w:u w:val="single"/>
        </w:rPr>
        <w:t xml:space="preserve">Asiakirjan numero 56721</w:t>
      </w:r>
    </w:p>
    <w:p>
      <w:r>
        <w:t xml:space="preserve">Maahanmuuttajia potkinut unkarilainen kameranainen tuomittiin</w:t>
      </w:r>
    </w:p>
    <w:p>
      <w:r>
        <w:t xml:space="preserve">Petra Laszlo kuvasi pakolaisia syyskuussa 2015, kun he murtautuivat poliisin eristyksen läpi. Hänet kuvattiin potkaisemassa kahta ihmistä heidän paetessaan, mukaan lukien nuorta tyttöä. Myöhemmin hän näytti kompastuvan lasta kantavaan mieheen. Hän sanoo valittavansa asiasta. Tuomari Illes Nanasi sanoi, että Laszlon käytös oli "vastoin yhteiskunnan normeja", ja hylkäsi puolustusasianajajan väitteen, jonka mukaan hän yritti suojella itseään. "Käännyin ja näin useiden satojen ihmisten ryntäävän minua kohti. Se oli uskomattoman pelottavaa", hän sanoi. Hän osallistui Szegedin käräjäoikeuden istuntoon videolinkin välityksellä ja purskahti välillä kyyneliin. Hän sanoi saaneensa tappouhkauksia tapauksen jälkeen ja joutuneensa "vihakampanjan" kohteeksi. Oikeistolainen N1TV-televisiokanava antoi hänelle potkut sen jälkeen, kun kuvamateriaali hänen toimistaan levisi sosiaalisessa mediassa. Huomautus terminologiasta: BBC käyttää termiä maahanmuuttaja kaikista liikkeellä olevista ihmisistä, jotka eivät ole vielä saaneet päätökseen turvapaikanhakuprosessia. Tähän ryhmään kuuluvat Syyrian kaltaisista sotaa käyvistä maista pakenevat ihmiset, joille todennäköisesti myönnetään pakolaisasema, sekä työtä ja parempaa elämää etsivät ihmiset, joita hallitukset todennäköisesti pitävät taloudellisina siirtolaisina.</w:t>
      </w:r>
    </w:p>
    <w:p>
      <w:r>
        <w:rPr>
          <w:b/>
        </w:rPr>
        <w:t xml:space="preserve">Yhteenveto</w:t>
      </w:r>
    </w:p>
    <w:p>
      <w:r>
        <w:t xml:space="preserve">Unkarilainen kameranainen, joka kuvattiin potkimassa tai kompastelemassa siirtolaisia Unkarin ja Serbian rajan läheisyydessä, on tuomittu kolmen vuoden ehdolliseen vankeusrangaistukseen järjestyshäiriöistä.</w:t>
      </w:r>
    </w:p>
    <w:p>
      <w:r>
        <w:rPr>
          <w:b/>
          <w:u w:val="single"/>
        </w:rPr>
        <w:t xml:space="preserve">Asiakirjan numero 56722</w:t>
      </w:r>
    </w:p>
    <w:p>
      <w:r>
        <w:t xml:space="preserve">Guernsey St Sampsonin sataman esteet vaurioituneet</w:t>
      </w:r>
    </w:p>
    <w:p>
      <w:r>
        <w:t xml:space="preserve">St Sampsonin sataman tukipaalut ja ponttoniseinä vaurioituivat yön aikana. Guernsey Harboursin kunnossapitohenkilöstö tekee korjaustöitä vuorovesiolosuhteiden salliessa. Tiedottaja kehotti laituripaikkojen haltijoita tarkistamaan kiinnitysköytensä huonon sään aikana ja kehotti merenkulkijoita "noudattamaan varovaisuutta alueella". Tiistaiksi on annettu vuorovesi- ja nousuveden varoitus, ja kello 19.22 GMT on 10 metriä korkea nousuvesi ja 5-7 asteen itätuulet. Aiheeseen liittyvät Internet-linkit Guernseyn satamat</w:t>
      </w:r>
    </w:p>
    <w:p>
      <w:r>
        <w:rPr>
          <w:b/>
        </w:rPr>
        <w:t xml:space="preserve">Yhteenveto</w:t>
      </w:r>
    </w:p>
    <w:p>
      <w:r>
        <w:t xml:space="preserve">Voimakkaat tuulet yhdistettynä erittäin korkeisiin vuorovesiin ovat vaurioittaneet myrskysuojia.</w:t>
      </w:r>
    </w:p>
    <w:p>
      <w:r>
        <w:rPr>
          <w:b/>
          <w:u w:val="single"/>
        </w:rPr>
        <w:t xml:space="preserve">Asiakirjan numero 56723</w:t>
      </w:r>
    </w:p>
    <w:p>
      <w:r>
        <w:t xml:space="preserve">Natalie Hemmingin murhaoikeudenkäynti: Faberge-munan' suhteen tunnustuksen jälkeen</w:t>
      </w:r>
    </w:p>
    <w:p>
      <w:r>
        <w:t xml:space="preserve">Natalie Hemming, 31, löydettiin kuolleena metsästä Chandlers Crossin lähellä Hertfordshiren osavaltiossa 22. toukokuuta. Paul Hemming kiistää murhan, mutta myönsi tapon oikeudenkäynnin alussa Luton Crown Courtissa. Hän kertoi valamiehistölle, että jadesta valmistettu raskas muna osui neiti Hemmingin päähän, jolloin tämä putosi kahvipöytään. Hän sanoi, että hän tajusi sitten, ettei nainen hengittänyt, ja kertoi valamiehistölle: "En voinut uskoa, että olin tehnyt sen. Ajattelin vain, että olen pulassa. Miten selitän sen yläkerran lapsille? Sitten ajattelin, että aion peittää tämän." Kun häneltä kysyttiin syytä, hän vastasi: "Koska tiesin, että olin tappanut hänet." Neiti Hemming nähtiin viimeksi elossa Hemel Hempsteadissa, Hertfordshiressä, 1. toukokuuta. Oikeudelle kerrottiin, että Hemming ajoi neiti Hemmingin metsäiselle alueelle 30 mailin päähän pariskunnan kodista Alderney Avenuella, Newton Leysissä Milton Keynesissä, jonne hän jätti neiti Hemmingin ruumiin aluskasvillisuuteen. Valamiehistölle kerrottiin, että heidän suhteensa oli vaikea ja että neiti Hemming oli kertonut kumppanilleen haluavansa jättää hänet toisen miehen vuoksi. Oikeudessa Hemming myönsi olleensa "sydän murtunut" heidän erostaan, mutta hän kiisti väitteet, joiden mukaan hän olisi ollut väkivaltainen neiti Hemmingiä kohtaan hieman ennen tämän kuolemaa. Kun häneltä kysyttiin, mitä hän ajatteli heittäessään 1 000 punnan munan, hän vastasi: "Minulla ei ole aavistustakaan, mitä mielessäni liikkui." Hän sanoi, ettei hänen tarkoituksenaan ollut tappaa naista. Oikeudenkäynti jatkuu.</w:t>
      </w:r>
    </w:p>
    <w:p>
      <w:r>
        <w:rPr>
          <w:b/>
        </w:rPr>
        <w:t xml:space="preserve">Yhteenveto</w:t>
      </w:r>
    </w:p>
    <w:p>
      <w:r>
        <w:t xml:space="preserve">Kumppaninsa murhasta syytetty isä on kertonut oikeudessa tappaneensa tämän heittämällä häntä Faberge-munan jäljitelmällä sen jälkeen, kun tämä oli tunnustanut suhteensa.</w:t>
      </w:r>
    </w:p>
    <w:p>
      <w:r>
        <w:rPr>
          <w:b/>
          <w:u w:val="single"/>
        </w:rPr>
        <w:t xml:space="preserve">Asiakirjan numero 56724</w:t>
      </w:r>
    </w:p>
    <w:p>
      <w:r>
        <w:t xml:space="preserve">Arctic Monkeys 'ei soita kesän keikkoja'</w:t>
      </w:r>
    </w:p>
    <w:p>
      <w:r>
        <w:t xml:space="preserve">Kolmannen albuminsa Humbugin julkaisun jälkeen viime elokuussa Sheffieldin yhtye oli Reading- ja Leeds-festivaalien pääesiintyjä, mutta sanoo tulevan Amerikan-kiertueensa lopettavan nykyisen kampanjan. Radio 1:n Zane Lowelle puhunut Matt Helders sanoo, että keikat jäävät todennäköisesti viimeisiksi. "Luulen niin, kyllä", hän myönsi. "Luulen, että teemme tällä kertaa nopean kampanjan. Olemme aika innokkaita levyttämään taas." Arctic Monkeysin ainoa tällä hetkellä julkistettu keikka Isossa-Britanniassa on esiintyminen Teenage Cancer Trust -sarjassa Lontoon Royal Albert Hallissa 27. maaliskuuta. Työstämänsä uuden materiaalin soundista keikkamies lisäsi: "Siitä tulee taas erilaista. Ei välttämättä samaan suuntaan kuin edellisellä levyllä. "Viime levyltä on jäänteitä - juttuja, jotka säästimme, koska ajattelimme, että ne olisivat tarpeeksi hyviä toiselle levylle, mutta eivät sopineet kolmanteen albumiin - vähän raskaampaa ja vähän pirteämpää."</w:t>
      </w:r>
    </w:p>
    <w:p>
      <w:r>
        <w:rPr>
          <w:b/>
        </w:rPr>
        <w:t xml:space="preserve">Yhteenveto</w:t>
      </w:r>
    </w:p>
    <w:p>
      <w:r>
        <w:t xml:space="preserve">Arctic Monkeysin rumpali Matt Helders on sanonut, ettei bändi aio soittaa Britannian keikkoja tänä kesänä.</w:t>
      </w:r>
    </w:p>
    <w:p>
      <w:r>
        <w:rPr>
          <w:b/>
          <w:u w:val="single"/>
        </w:rPr>
        <w:t xml:space="preserve">Asiakirjan numero 56725</w:t>
      </w:r>
    </w:p>
    <w:p>
      <w:r>
        <w:t xml:space="preserve">Uutta toivoa Wear-joen uudesta sillasta Sunderlandissa</w:t>
      </w:r>
    </w:p>
    <w:p>
      <w:r>
        <w:t xml:space="preserve">180 metriä korkea ja 336 metriä pitkä rakenne yhdistäisi joen pohjoispuolella sijaitsevan Wessington Wayn ja eteläpuolella sijaitsevan Pallion New Roadin. Sunderlandin kaupunginvaltuuston suunnitelma kaatui kuitenkin valtion menoleikkauksiin. Liikenneministeriön mukaan tarkistetun suunnitelman olisi kilpailtava osuudesta 600 miljoonan punnan määrärahoista. Edellinen työväenpuolueen hallitus oli luvannut enintään 98 miljoonaa puntaa kustannuksista. Koalitiohallitus kuitenkin hyllytti ehdotuksen menojen tarkistuksen yhteydessä. Sunderlandin kaupunginvaltuuston johtaja Paul Watson sanoi toivovansa, että uudestaan jätetty rahahakemus menestyisi. Hän sanoi: "Olemme varovaisen toiveikkaita, että meillä on hyvät perusteet, vaikka kriteerit ovatkin hieman muuttuneet. "Meidän ei tarvitse nyt vain perustella siltaa, vaan meidän on kilpailtava muiden tarjousten kanssa ympäri maata. "Ruuhkat pahenevat ja autoilu lisääntyy, joten silta on yhä tärkeämpi kaupungin taloudelle ja asukkaiden hyvinvoinnille."</w:t>
      </w:r>
    </w:p>
    <w:p>
      <w:r>
        <w:rPr>
          <w:b/>
        </w:rPr>
        <w:t xml:space="preserve">Yhteenveto</w:t>
      </w:r>
    </w:p>
    <w:p>
      <w:r>
        <w:t xml:space="preserve">Suunnitelmat Englannin korkeimman sillan rakentamisesta Wear-joen yli Sunderlandiin esitetään uudelleen hallitukselle, vaikka aiempi tarjous hyllytettiin.</w:t>
      </w:r>
    </w:p>
    <w:p>
      <w:r>
        <w:rPr>
          <w:b/>
          <w:u w:val="single"/>
        </w:rPr>
        <w:t xml:space="preserve">Asiakirjan numero 56726</w:t>
      </w:r>
    </w:p>
    <w:p>
      <w:r>
        <w:t xml:space="preserve">Coldstreamin vartijoita tutkitaan "kuninkaallisten jalkamiesten kanssa käydystä tappelusta".</w:t>
      </w:r>
    </w:p>
    <w:p>
      <w:r>
        <w:t xml:space="preserve">Kaksi 20- ja 21-vuotiasta miestä vietiin sairaalaan 24. heinäkuuta Westminsterin Victoria Streetillä sijaitsevassa Greenwood Sports Pubissa sattuneen välikohtauksen jälkeen. Poliisin mukaan uhrien vammat eivät olleet hengenvaarallisia. Puolustusministeriön tiedottaja sanoi, että Metropolitan Police tutkii vartijoita. Tappelun kerrottiin tapahtuneen noin 800 metrin päässä Buckinghamin palatsista, kun joukko kuninkaallisia lakeijoita oli osallistumassa poistumisjuomiin. Coldstream Guardsilla on seremoniallinen tehtävä Windsorin linnan ja Buckinghamin palatsin suojelijoina. Se on Britannian armeijan vanhin yhtäjaksoisesti palveleva rykmentti, ja sen kotipaikka on Victorian kasarmilla Windsorissa, Lontoon länsipuolella. Puolustusministeriön tiedottaja sanoi: "Voimme vahvistaa, että Met Police tutkii kolmea vartijaa Lontoossa 24. heinäkuuta tapahtuneen välikohtauksen jälkeen."</w:t>
      </w:r>
    </w:p>
    <w:p>
      <w:r>
        <w:rPr>
          <w:b/>
        </w:rPr>
        <w:t xml:space="preserve">Yhteenveto</w:t>
      </w:r>
    </w:p>
    <w:p>
      <w:r>
        <w:t xml:space="preserve">Poliisi tutkii kolmea Coldstream-vartijaa sen jälkeen, kun heidän kerrottiin joutuneen tappeluun kuningattaren lakeijoiden kanssa.</w:t>
      </w:r>
    </w:p>
    <w:p>
      <w:r>
        <w:rPr>
          <w:b/>
          <w:u w:val="single"/>
        </w:rPr>
        <w:t xml:space="preserve">Asiakirjan numero 56727</w:t>
      </w:r>
    </w:p>
    <w:p>
      <w:r>
        <w:t xml:space="preserve">Algerialainen laulaja Hamid Cheriet - Idir - kuolee Ranskassa 70-vuotiaana.</w:t>
      </w:r>
    </w:p>
    <w:p>
      <w:r>
        <w:t xml:space="preserve">Kabyylien ja berberikulttuurien väsymätön puolestapuhuja kuoli keuhkosairauteen. Idir tuli kansainvälisesti tunnetuksi kehtolaulullaan "Vava Inouva" 1970-luvulla ja teki paluun vuonna 1993. Algerian presidentti Abdelmadjid Tebboune kutsui laulajaa kunnianosoituksessaan algerialaisen taiteen ikoniksi ja sanoi: "Algeria menettää yhden muistomerkeistään". Hänen virallisella Facebook-sivullaan julkaistussa viestissä ilmoitettiin kuolemasta. "Ilmoitamme valitettavasti isämme (kaikille) Idirin poismenosta lauantaina 2. toukokuuta klo 2130. Lepää rauhassa isä", siinä luki. Idir kasvoi kabyle-kansan laulujen ja rytmien ympäröimänä, mutta opiskeli geologiksi, kunnes hän sattumalta esiintyi valtion radiossa vuonna 1973. Hän tuli viime hetkellä toisen laulajan tilalle, ja hänen esitystään ylistettiin laajalti. Levy-uran aloittamista oli kuitenkin odotettava, kunnes hän oli suorittanut asepalveluksensa.</w:t>
      </w:r>
    </w:p>
    <w:p>
      <w:r>
        <w:rPr>
          <w:b/>
        </w:rPr>
        <w:t xml:space="preserve">Yhteenveto</w:t>
      </w:r>
    </w:p>
    <w:p>
      <w:r>
        <w:t xml:space="preserve">Algerialainen laulaja Hamid Cheriet, joka tunnetaan paremmin nimellä Idir, on kuollut Ranskassa 70-vuotiaana.</w:t>
      </w:r>
    </w:p>
    <w:p>
      <w:r>
        <w:rPr>
          <w:b/>
          <w:u w:val="single"/>
        </w:rPr>
        <w:t xml:space="preserve">Asiakirjan numero 56728</w:t>
      </w:r>
    </w:p>
    <w:p>
      <w:r>
        <w:t xml:space="preserve">Southamptonin vesistö: Kaksi miestä pidätetty murhasta</w:t>
      </w:r>
    </w:p>
    <w:p>
      <w:r>
        <w:t xml:space="preserve">Sol Hemy, 20, löydettiin kuolleena Southamptonin Riverside Parkista 5. syyskuuta muutama tunti sen jälkeen, kun poliisi oli saanut ilmoituksen laukauksista. Hampshiren poliisi ilmoitti, että 28-vuotias Southamptonissa asuva mies oli pidätetty uudelleen murhasta epäiltynä. Winchesteristä kotoisin oleva 32-vuotias mies on pidätetty epäiltynä rikoksentekijän avustamisesta. Molemmat miehet ovat pidätettyinä. Laukauksista ilmoitettiin River Walkilla, puiston vieressä olevalla tiellä, kello 01:00 BST. Poliisi kertoi löytäneensä vähän myöhemmin 100 kannabiskasvia tien varrella sijaitsevasta tyhjästä osoitteesta. Puistossa sijaitsevasta Jeep Cherokee -autosta löydettiin myös suuri määrä huumausainetta. Sholingista kotoisin oleva Hemy löydettiin vedestä kello 06:30. Häntä ei ollut ammuttu, ja hänen kuolemaansa käsitellään selittämättömänä, poliisi kertoi aiemmin. Rikostutkijat sanoivat pitävänsä "avoimen mielen" sen suhteen, liittyivätkö tapaukset toisiinsa. Aiheeseen liittyvät Internet-linkit Hampshire Constabulary</w:t>
      </w:r>
    </w:p>
    <w:p>
      <w:r>
        <w:rPr>
          <w:b/>
        </w:rPr>
        <w:t xml:space="preserve">Yhteenveto</w:t>
      </w:r>
    </w:p>
    <w:p>
      <w:r>
        <w:t xml:space="preserve">Kaksi pidätystä on tehty osana murhatutkintaa, joka koskee miehen kuolemaa, jonka ruumis löydettiin joesta.</w:t>
      </w:r>
    </w:p>
    <w:p>
      <w:r>
        <w:rPr>
          <w:b/>
          <w:u w:val="single"/>
        </w:rPr>
        <w:t xml:space="preserve">Asiakirjan numero 56729</w:t>
      </w:r>
    </w:p>
    <w:p>
      <w:r>
        <w:t xml:space="preserve">Muutetut kuvat: Kapteeni Amerikka luopuu venäläisestä virkamerkistä</w:t>
      </w:r>
    </w:p>
    <w:p>
      <w:r>
        <w:t xml:space="preserve">Altered ImagesKysymys siitä, valehtelevatko kamerat koskaan Marvelin Kapteeni Amerikka -elokuvan mainosklipin avauskohtaus - jota on katsottu jo 13 miljoonaa kertaa sen jälkeen, kun se julkaistiin eilen: Civil War -elokuvassa näkyy venäläinen vartija kääntämässä avainta, joka avaa pari valtavaa ovea vankilassa, jossa pidetään Kapteenin vastustajaa, Talvisotilasta. Selvästi kuvassa vartijan hihassa on merkki, jossa on Venäjän lippu ja sana "Venäjä", kuten kaikkien venäläisten poliisien ja turvallisuushenkilöstön univormuissa. Mutta kuten suosittu radioasema Ekho Moskvy kertoo "Päivän video" -osiossaan, klipin venäjäksi dubatussa versiossa näkyy virkamerkki, mutta lippu ja "Venäjä" on pyyhkäisty pois. Muutoksen on huomannut myös venäläinen Gazeta-uutissivusto, joka huomauttaa myös, että elokuvaa markkinoidaan maassa eri nimellä - The First Avenger: Confrontation. Venäläisten symbolien ilmapensselöinti ei kuitenkaan näytä juurikaan haittaavan niitä 1,2 miljoonaa ihmistä, jotka ovat katsoneet venäjänkielisen klipin YouTubessa. Kommentoijat ovat enemmänkin huolissaan Marvelin supersankareiden yllätysesiintymisestä, CGI-efektien laadusta ja siitä, pystyykö Tony Starkin (Robert Downey Jr) Ironman-puku pysäyttämään luodin lähietäisyydeltä. Seuraava tarina: Käytä #NewsfromElsewhere, jos haluat pysyä ajan tasalla uutisistamme Twitterissä.</w:t>
      </w:r>
    </w:p>
    <w:p>
      <w:r>
        <w:rPr>
          <w:b/>
        </w:rPr>
        <w:t xml:space="preserve">Yhteenveto</w:t>
      </w:r>
    </w:p>
    <w:p>
      <w:r>
        <w:t xml:space="preserve">Tarkkasilmäiset elokuvafanit ovat huomanneet, että Venäjän kansallistunnukset ovat kadonneet tulevan Kapteeni Amerikka -elokuvan venäjänkielisestä trailerista.</w:t>
      </w:r>
    </w:p>
    <w:p>
      <w:r>
        <w:rPr>
          <w:b/>
          <w:u w:val="single"/>
        </w:rPr>
        <w:t xml:space="preserve">Asiakirjan numero 56730</w:t>
      </w:r>
    </w:p>
    <w:p>
      <w:r>
        <w:t xml:space="preserve">Perun julkinen televisio lähettää ensimmäisen uutislähetyksen quechua-kielellä</w:t>
      </w:r>
    </w:p>
    <w:p>
      <w:r>
        <w:t xml:space="preserve">Tunnin mittainen ohjelma nimeltä Nuqanchik (Me) esitetään arkisin klo 05:30 radiossa ja televisiossa. Kaikki ohjelmassa työskentelevät toimittajat ja tuottajat ovat äidinkielenään puhuvia. Perun alkuperäiskansat puhuivat quechua-kieltä ennen espanjalaisten saapumista 1500-luvulla. Se julistettiin kansalliskieleksi espanjan rinnalle 1970-luvulla, mutta perulaiset sanovat, että sen puhumiseen liittyy yhä vahva sosiaalinen leima. Perun presidentti Pedro Pablo Kuczynski on tukenut uutta ohjelmaa ja lähettänyt sen tuottajille ja juontajille viestin quechua-kielellä: "Allinta munay, allinta yachay, allinta ruway" (Toivota hyvää, opi hyvin, pärjää hyvin). Kuczynski, jonka molemmat vanhemmat muuttivat Peruun Euroopasta, toivoi ohjelman auttavan lopettamaan syrjinnän. Juontaja Marisol Mena sanoi, että se auttaisi luomaan tietoisuutta siitä, että quechua ei ole köyhien tai vähäosaisten kieli. "Vastarintaa esiintyy, mutta [perulaisten] on ymmärrettävä, että on liike-elämän johtajia ja yliopiston professoreita, jotka puhuvat quechua äidinkielenään", hän sanoi Agence France Press -uutistoimistolle. TV Peru sanoi suunnittelevansa vastaavien ohjelmien käynnistämistä muilla alkuperäiskansojen kielillä.</w:t>
      </w:r>
    </w:p>
    <w:p>
      <w:r>
        <w:rPr>
          <w:b/>
        </w:rPr>
        <w:t xml:space="preserve">Yhteenveto</w:t>
      </w:r>
    </w:p>
    <w:p>
      <w:r>
        <w:t xml:space="preserve">Perun yleisradioyhtiö TV Peru on aloittanut ensimmäisen uutislähetyksensä quechua-kielellä, jota puhuu noin kahdeksan miljoonaa ihmistä Andeilla.</w:t>
      </w:r>
    </w:p>
    <w:p>
      <w:r>
        <w:rPr>
          <w:b/>
          <w:u w:val="single"/>
        </w:rPr>
        <w:t xml:space="preserve">Asiakirjan numero 56731</w:t>
      </w:r>
    </w:p>
    <w:p>
      <w:r>
        <w:t xml:space="preserve">HSBC:n PMI-raportin mukaan kehittyvien markkinoiden kasvu hidastuu</w:t>
      </w:r>
    </w:p>
    <w:p>
      <w:r>
        <w:t xml:space="preserve">PMI-indeksi oli 52,3, kun se oli tammikuussa 53,8, mikä oli alhaisin taso sitten elokuun. Indeksi pysyi kuitenkin kasvua osoittavan 50 tason yläpuolella. Indeksi kattaa 16 johtavaa kehittyvää markkinaa, mukaan lukien Intia, Brasilia ja Kiina, joiden kaikkien kasvuvauhti laski. Näiden maiden talouskasvu on ollut paljon nopeampaa kuin kehittyneiden maiden, usein noin 10 prosenttia vuodessa. Euroalue ja Yhdistynyt kuningaskunta eivät ole kasvaneet juuri lainkaan viime vuosina, kun taas Yhdysvalloissa kasvu on jäänyt alhaisiin, yksinumeroisiin lukuihin. Sijoittajat ovat kyseenalaistaneet sen, voivatko kehittyvät markkinat, joiden kasvu on osittain riippuvainen viennistä kehittyneille markkinoille, jatkaa näin nopeaa kasvua. HSBC:n pääekonomisti Murat Ulgen sanoi: "Hidastuminen näyttää olevan laaja-alaista teollisuudessa ja palveluissa, ja BRIC-maiden (Brasilia, Venäjä, Intia ja Kiina) toiminta on hidastunut lupaavan alkuvuoden jälkeen." Sekä uudet tilaukset että työllisyysasteet laskivat. Ulgenin mukaan kehittyvillä talouksilla on kaksi mahdollista näkymää: "Joko kehittyvät markkinat horjuvat kehittyneiden maiden huolien vaivaamina. "Vaihtoehtoisesti nykyinen hidastuminen osoittautuu tilapäiseksi, kun varastosykli on ohi ja parantuneet perustekijät tuovat takaisin vahvan kasvun päivät."</w:t>
      </w:r>
    </w:p>
    <w:p>
      <w:r>
        <w:rPr>
          <w:b/>
        </w:rPr>
        <w:t xml:space="preserve">Yhteenveto</w:t>
      </w:r>
    </w:p>
    <w:p>
      <w:r>
        <w:t xml:space="preserve">HSBC:n kuukausittaisen ostopäällikköindeksin mukaan kehittyvien markkinoiden taloudet kasvoivat helmikuussa hitaammin kuin edelliskuussa.</w:t>
      </w:r>
    </w:p>
    <w:p>
      <w:r>
        <w:rPr>
          <w:b/>
          <w:u w:val="single"/>
        </w:rPr>
        <w:t xml:space="preserve">Asiakirjan numero 56732</w:t>
      </w:r>
    </w:p>
    <w:p>
      <w:r>
        <w:t xml:space="preserve">Ex-pyöräilijä Sean Emmettille sakko Dubaissa tapahtuneesta alkoholirikkomuksesta</w:t>
      </w:r>
    </w:p>
    <w:p>
      <w:r>
        <w:t xml:space="preserve">Sean ja Abbie Emmett, jotka ovat kotoisin Addlestonesta, Surreysta, asuivat Dubaissa mentyään naimisiin Etelä-Afrikassa helmikuussa. Emmett, 43, joka voitti uransa aikana 19 British Superbike -kilpailua, pidätettiin, kun hän meni poliisiasemalle täyttämään paperitöitä. Hän sai 2 000 dirhamin (350 punnan) sakon alkoholin nauttimisesta ilman lupaa. Emmett ei osallistunut oikeuteen. Hänen 27-vuotias vaimonsa putosi kuoliaaksi pariskunnan hotellihuoneesta Dubaissa 19. helmikuuta. Dubain poliisi ei usko epäilyttäviin olosuhteisiin. Ulkoministeriö on antanut konsuliapua Emmettin pidätyksen jälkeen ja on vahvistanut, että se tarjoaa edelleen apua hänelle ja hänen perheelleen. Dubain syyttäjät kertoivat Dubain rikostuomioistuimelle, että Emmett oli juonut alkoholia, kun hän meni Al Rashidiyan poliisiasemalle täyttämään vaimonsa kuolemaan liittyviä paperitöitä. Tuomari antoi hänelle tuomion hänen poissa ollessaan. Alkoholin nauttiminen on Arabiemiraateissa sallittua vain tietyillä alueilla, kuten hotellien yhteydessä olevissa ravintoloissa ja baareissa.</w:t>
      </w:r>
    </w:p>
    <w:p>
      <w:r>
        <w:rPr>
          <w:b/>
        </w:rPr>
        <w:t xml:space="preserve">Yhteenveto</w:t>
      </w:r>
    </w:p>
    <w:p>
      <w:r>
        <w:t xml:space="preserve">Entinen superbike-kilpailija Sean Emmett on saanut sakot alkoholirikkomuksesta Dubaissa, jossa hänen vaimonsa kuoli pudottuaan parvekkeelta heidän häämatkallaan.</w:t>
      </w:r>
    </w:p>
    <w:p>
      <w:r>
        <w:rPr>
          <w:b/>
          <w:u w:val="single"/>
        </w:rPr>
        <w:t xml:space="preserve">Asiakirjan numero 56733</w:t>
      </w:r>
    </w:p>
    <w:p>
      <w:r>
        <w:t xml:space="preserve">Skotlannin edustalla on havaittu vain vähän haita.</w:t>
      </w:r>
    </w:p>
    <w:p>
      <w:r>
        <w:t xml:space="preserve">Mullissa sijaitseva järjestö on kirjannut 11 ilmoitusta, joissa on ollut mukana 15 haita, vaikka aiempina vuosina havaintoja on tehty paljon enemmän. HWDT:n Morven Russellin mukaan yksi syy voi olla se, että haiden ravintona oleva plankton on syvemmällä vedessä. Hän sanoi, että kalat voivat olla edelleen läsnä, mutta ne eivät ole näkyvissä. Ms Russell sanoi: "Vuosi on erittäin huono haiden havaintovuosi - se voi liittyä paljon säähän. "Jos sää on ollut epävakaata, plankton, jolla ne syövät, ei ehkä nouse pintaan. "Ne voivat olla täällä, mutta alempana vesipatsaassa - emme vain tiedä sitä tässä vaiheessa." "Ne voivat olla täällä, mutta alempana vesipatsaassa - emme vain tiedä sitä tässä vaiheessa." Ei hampaita Kylkihait ovat maailman toiseksi suurin kala - valashai on suurin - ja ne voivat kasvaa 11 metrin pituisiksi ja painaa jopa seitsemän tonnia. Niillä ei ole hampaita, ja ne syövät mikroskooppisen pientä planktonia valtavilla, leveästi auki olevilla suillaan. Joka kesä haita kerääntyy suuria määriä Skotlannin länsirannikolla sijaitsevien Skyen ja Mullin välisten pienten saarten ympärille. Ne ovat myös Collin, Tireen ja Hyskeirin saarten edustalla, minkä jälkeen ne vaeltavat etelään Madeiran ja Kanariansaarten vesille Länsi-Afrikan edustalla. Vuonna 2013 HWDT raportoi, että kohtaamiset ruskohaihin ovat lisääntyneet. Vain yhdeksän päivän aikana laskettiin 50 haita. Vielä 20 vuotta sitten Skotlannin edustalla metsästettiin haita niiden maksaöljyn vuoksi.</w:t>
      </w:r>
    </w:p>
    <w:p>
      <w:r>
        <w:rPr>
          <w:b/>
        </w:rPr>
        <w:t xml:space="preserve">Yhteenveto</w:t>
      </w:r>
    </w:p>
    <w:p>
      <w:r>
        <w:t xml:space="preserve">Hebridean Whale and Dolphin Trust -järjestön mukaan maailman toiseksi suurimman kalan, valashaiden, havainnot ovat vähentyneet tänä vuonna.</w:t>
      </w:r>
    </w:p>
    <w:p>
      <w:r>
        <w:rPr>
          <w:b/>
          <w:u w:val="single"/>
        </w:rPr>
        <w:t xml:space="preserve">Asiakirjan numero 56734</w:t>
      </w:r>
    </w:p>
    <w:p>
      <w:r>
        <w:t xml:space="preserve">Peak District National Park Authority hyväksyy uusia budjettileikkauksia</w:t>
      </w:r>
    </w:p>
    <w:p>
      <w:r>
        <w:t xml:space="preserve">Viranomaisen avustus on vähentynyt yhteensä 3,5 miljoonaa puntaa vuodesta 2010 eli 36,5 prosenttia. Viranomaisen puheenjohtaja Lesley Roberts sanoi: "Elämme vaikeita aikoja, ja meidän on saatava kirjanpito tasapainoon." Viranomainen sanoi etsivänsä uusia tapoja hankkia rahaa, kuten sponsorisopimuksia. Tähän mennessä on menetetty noin 40 työpaikkaa, mutta viranomainen sanoi pyrkivänsä toteuttamaan mahdolliset lisäleikkaukset vapaaehtoispohjalta. Viranomaisen lopullinen talousarvio vuosiksi 2015-16 vahvistetaan helmikuussa pidettävässä kokouksessa. Peak District oli hiljattain mukana mainoskampanjassa, jonka tarkoituksena oli houkutella matkailijoita Persianlahden Yhdysvalloista, ja se oli myös ensimmäinen kansallispuisto, joka oli mukana Google Street View -palvelussa. Viranomaiset haluavat lisätä vierailijoiden 365 miljoonan punnan vuotuista rahankäyttöä tarjoamalla parempia kahviloita ja palveluja sekä parantamalla pyöräilyreittejä. Talousarvioilmoitus on seurausta joulukuussa pidetystä kokouksesta, jossa jäsenet hyväksyivät säästöt. Peak District on myös juuri nimittänyt uuden toimitusjohtajan, ympäristöviraston johtavan virkamiehen Sarah Fowlerin, joka korvaa Jim Dixonin uudella vuodella. Fowler sanoi, että hän aikoo työskennellä sekä henkilöstön että paikallisyhteisön kanssa "puiston haasteisiin vastaamiseksi".</w:t>
      </w:r>
    </w:p>
    <w:p>
      <w:r>
        <w:rPr>
          <w:b/>
        </w:rPr>
        <w:t xml:space="preserve">Yhteenveto</w:t>
      </w:r>
    </w:p>
    <w:p>
      <w:r>
        <w:t xml:space="preserve">Peak District National Park Authority sanoo, että sen on tehtävä 342 000 punnan lisäsäästöt selviytyäkseen rahoituksen vähenemisestä.</w:t>
      </w:r>
    </w:p>
    <w:p>
      <w:r>
        <w:rPr>
          <w:b/>
          <w:u w:val="single"/>
        </w:rPr>
        <w:t xml:space="preserve">Asiakirjan numero 56735</w:t>
      </w:r>
    </w:p>
    <w:p>
      <w:r>
        <w:t xml:space="preserve">Nauravan kaasun juoni: Pidätyksiä Rutlandissa ja Yorkshiressä</w:t>
      </w:r>
    </w:p>
    <w:p>
      <w:r>
        <w:t xml:space="preserve">Viisi miestä ja kolme naista pidätettiin Rutlandissa ja Yorkshiressä tehdyissä ratsioissa väitetyn juonen ja rahanpesun vuoksi. Typpioksiduuli, joka tunnetaan myös nimellä naurukaasu, on käytössä lääkintä- ja ravintola-alalla, mutta myös niin sanottuna laillisena huumaavana aineena. Kaikki pidätetyt on sittemmin vapautettu tutkinnan perusteella. Mies ja nainen, molemmat 55-vuotiaita, pidätettiin Kettonin alueella Rutlandissa, ja Yorkshiren ja Humberin alueellinen järjestäytyneen rikollisuuden yksikkö pidätti kaksi naista ja miehen Doncasterissa. Yksikkö teki kolme muuta pidätystä Yorkissa ja Selbyssä. Kaasun hengittäminen voi aiheuttaa huimausta ja päänsärkyä, mutta jos sitä käytetään suuria määriä, se voi aiheuttaa tukehtumisen. Kaasun laittomasta toimittamisesta tehtiin rikos vuonna 2016. Seuraa BBC East Midlandsia Facebookissa, Twitterissä tai Instagramissa. Lähetä juttuideoita osoitteeseen eastmidsnews@bbc.co.uk.</w:t>
      </w:r>
    </w:p>
    <w:p>
      <w:r>
        <w:rPr>
          <w:b/>
        </w:rPr>
        <w:t xml:space="preserve">Yhteenveto</w:t>
      </w:r>
    </w:p>
    <w:p>
      <w:r>
        <w:t xml:space="preserve">Kahdeksan ihmistä on pidätetty epäiltynä jopa 6 miljoonan punnan arvosta typpioksiduulien maahantuonnista ihmisten laittomaan käyttöön.</w:t>
      </w:r>
    </w:p>
    <w:p>
      <w:r>
        <w:rPr>
          <w:b/>
          <w:u w:val="single"/>
        </w:rPr>
        <w:t xml:space="preserve">Asiakirjan numero 56736</w:t>
      </w:r>
    </w:p>
    <w:p>
      <w:r>
        <w:t xml:space="preserve">Pakistanin entisen pääministerin Nawaz Sharifin vaimo hakee parlamenttipaikkaa</w:t>
      </w:r>
    </w:p>
    <w:p>
      <w:r>
        <w:t xml:space="preserve">Kulsoom Nawaz aikoo asettua ehdolle paikasta, jonka hänen miehensä joutui jättämään viime kuussa sen jälkeen, kun hän oli sotkeutunut Panama-paperiskandaaliin. Sharif erosi sen jälkeen, kun papereista kävi ilmi, että hänen lapsillaan oli yhteyksiä offshore-yhtiöihin, jotka omistivat kiinteistöjä Lontoossa. Hän on johdonmukaisesti kiistänyt kaikki väärinkäytökset. Pakistanin korkein oikeus kuitenkin hylkäsi hänen edustajantoimensa todettuaan, että Sharif oli toiminut epärehellisesti, kun hän ei ollut ilmoittanut Dubaissa sijaitsevasta yrityksestä saamiaan tuloja ehdokashakemuksissaan vuoden 2013 parlamenttivaalien aikana. Kulsoom Nawazin ehdokaspaperit miehensä entisessä vaalipiirissä Lahoressa jätti Pakistan Muslim League-Nawaz -puolue. Hän ei ole koskaan aiemmin asettunut ehdolle, mutta puolue toivoo hänen saavan "suuren enemmistön" lisävaaleissa, jotka järjestetään noin 45 päivän kuluttua. Perhe näyttää muuttaneen suunnitelmaansa, sillä alun perin Sharifin nuorempi veli ilmoitti, että hän pyrkisi ensin ehdokkaaksi ja sitten pääministeriksi. Viime viikolla hallituspuolue kuitenkin valitsi Sharifin uskollisen Shahid Khaqan Abbasin pääministeriksi. On ehdotettu, että hän hoitaisi virkaa ensi vuoden vaaleihin asti.</w:t>
      </w:r>
    </w:p>
    <w:p>
      <w:r>
        <w:rPr>
          <w:b/>
        </w:rPr>
        <w:t xml:space="preserve">Yhteenveto</w:t>
      </w:r>
    </w:p>
    <w:p>
      <w:r>
        <w:t xml:space="preserve">Pakistanin syrjäytetyn pääministerin Nawaz Sharifin vaimo on ilmoittanut asettuvansa ehdolle hänen parlamenttipaikalleen.</w:t>
      </w:r>
    </w:p>
    <w:p>
      <w:r>
        <w:rPr>
          <w:b/>
          <w:u w:val="single"/>
        </w:rPr>
        <w:t xml:space="preserve">Asiakirjan numero 56737</w:t>
      </w:r>
    </w:p>
    <w:p>
      <w:r>
        <w:t xml:space="preserve">Sodexo ei maksanut Brightonin sairaalan henkilökunnalle kunnollista palkkaa.</w:t>
      </w:r>
    </w:p>
    <w:p>
      <w:r>
        <w:t xml:space="preserve">GMB-liiton mukaan Brightonissa sijaitsevan Royal Sussex County Hospitalin siivoojilla, kantajilla ja tarjoilijoilla on ollut ongelmia Sodexon kanssa. Henkilökunnalle pitäisi maksaa viikoittaista palkkaa, mutta joiltakin on kuitenkin puuttunut lisätunteja ja peruspalkkaa. Sodexo sanoi olevansa "sitoutunut ratkaisemaan kaikki palkkaongelmat". GMB:n Mark Turnerin mukaan henkilökunta on joutunut jonottamaan yrityksen toimistolla saadakseen hätärahaa kahtena viimeisenä palkkapäivänä. "Alhaisesti palkatut työntekijät" "Se on ollut kauheaa, ei ole muuta sanaa sille", hän sanoi. "Yhtiön haltuunoton jälkeen ei ole ollut yhtään viikkoa, jolloin koko henkilöstölle olisi maksettu palkkaa. "Maksut maksettiin aiemmin kahden viikon välein, mutta yritys halusi maksaa viikoittain ja oli varma, että se onnistuisi. "He ovat matalapalkkaisia työntekijöitä, joilla on laskunsa kuten meillä muillakin." Sodexon tiedottaja sanoi: "Olemme edelleen sitoutuneet ratkaisemaan kaikki palkkaongelmat mahdollisimman nopeasti paikan päällä toimivan palkkaklinikkamme kautta ja olemme suoraan yhteydessä työntekijöihimme pitääkseen heidät ajan tasalla. "Olemme asettaneet käteis- ja BACS-maksut saataville kaikkina aikoina ja suorittaneet maksuja välittömästi yksilöllisten mieltymysten mukaan." Sairaala sanoi, että se "seuraa tilannetta" tiiviisti ja on säännöllisesti yhteydessä Sodexoon.</w:t>
      </w:r>
    </w:p>
    <w:p>
      <w:r>
        <w:rPr>
          <w:b/>
        </w:rPr>
        <w:t xml:space="preserve">Yhteenveto</w:t>
      </w:r>
    </w:p>
    <w:p>
      <w:r>
        <w:t xml:space="preserve">Sussexissa sijaitsevan sairaalan muulle kuin hoitohenkilökunnalle ei ole maksettu ammattiliiton mukaan asianmukaista palkkaa sen jälkeen, kun yksityinen yritys otti sopimuksen haltuunsa.</w:t>
      </w:r>
    </w:p>
    <w:p>
      <w:r>
        <w:rPr>
          <w:b/>
          <w:u w:val="single"/>
        </w:rPr>
        <w:t xml:space="preserve">Asiakirjan numero 56738</w:t>
      </w:r>
    </w:p>
    <w:p>
      <w:r>
        <w:t xml:space="preserve">Coronavirus: Banksyn Girl with a Pierced Eardrum antoi kasvonaamion: Banksyn Girl with a Pierced Eardrum antoi kasvonaamion</w:t>
      </w:r>
    </w:p>
    <w:p>
      <w:r>
        <w:t xml:space="preserve">Girl with a Pierced Eardrum - parodia Johannes Vermeerin Girl with a Pearl Earring -teoksesta - ilmestyi katutaiteilijan kotikaupungissa Bristolissa vuonna 2014. Hanover Placen seinämaalaukselle on tehty samanlainen naamio kuin NHS:n henkilökunnalla ja avaintyöntekijöillä on ollut kriisin aikana. Ei ole tiedossa, kuka sen on laittanut seinälle. Banksyyn on otettu yhteyttä kommenttia varten. Banksyn viimeisimpiin töihin kuuluu Instagramissa julkaisemansa kuvasarja, jossa rotat tekevät tuhojaan oletettavasti hänen kylpyhuoneessaan. Kuvan kuvatekstissä luki: "Vaimoni vihaa sitä, kun työskentelen kotona".</w:t>
      </w:r>
    </w:p>
    <w:p>
      <w:r>
        <w:rPr>
          <w:b/>
        </w:rPr>
        <w:t xml:space="preserve">Yhteenveto</w:t>
      </w:r>
    </w:p>
    <w:p>
      <w:r>
        <w:t xml:space="preserve">Banksyn seinämaalaukselle on tehty kasvonaamari koronaviruspandemian vuoksi.</w:t>
      </w:r>
    </w:p>
    <w:p>
      <w:r>
        <w:rPr>
          <w:b/>
          <w:u w:val="single"/>
        </w:rPr>
        <w:t xml:space="preserve">Asiakirjan numero 56739</w:t>
      </w:r>
    </w:p>
    <w:p>
      <w:r>
        <w:t xml:space="preserve">Ensimmäiset harvinaiset mäntymarrat siirretty Walesin keskiosaan.</w:t>
      </w:r>
    </w:p>
    <w:p>
      <w:r>
        <w:t xml:space="preserve">Vincent Wildlife Trust on vapauttanut ensimmäiset 20 yksilöä luontoon, ja syksyllä 2016 seuraa vielä 20 yksilöä. Nisäkäs on niin harvinainen Walesissa, etteivät luonnonsuojelijat pysty antamaan kanta-arvioita. Elinympäristön häviämistä, turkismetsästystä ja riistanhoitajien 1900-luvun alussa suorittamaa teurastusta on syytetty niiden vähenemisestä. Säätiön toimitusjohtaja Natalie Buttriss sanoi: "Nisäkkäiden suojelijaryhmäni on työskennellyt väsymättömästi viimeisten kahden vuoden ajan tämän asian hyväksi. "Emme ole jättäneet kiveäkään kääntämättä varmistaaksemme, että lähestymistapamme on tiukka, ja olemme ottaneet hankkeen suunnitteluun mukaan laajan joukon ihmisiä, muun muassa lukuisia nisäkkäiden suojelun asiantuntijoita." Mäntymarri tarvitsee metsäistä elinympäristöä, sillä se pesii puissa ja koloilee puiden koloissa. Ne tarvitsevat myös runsaasti pikkunisäkkäitä ja hedelmiä ravinnokseen. Nisäkkäät parittelevat heinä- ja elokuussa ja synnyttävät seuraavan vuoden maalis- tai huhtikuussa.</w:t>
      </w:r>
    </w:p>
    <w:p>
      <w:r>
        <w:rPr>
          <w:b/>
        </w:rPr>
        <w:t xml:space="preserve">Yhteenveto</w:t>
      </w:r>
    </w:p>
    <w:p>
      <w:r>
        <w:t xml:space="preserve">Mäntymarjoja siirretään Skotlannin ylämailla sijaitsevilta alueilta Powysin ja Ceredigionin osavaltioihin, jotta ne voitaisiin pelastaa sukupuuttoon kuolemiselta Walesissa.</w:t>
      </w:r>
    </w:p>
    <w:p>
      <w:r>
        <w:rPr>
          <w:b/>
          <w:u w:val="single"/>
        </w:rPr>
        <w:t xml:space="preserve">Asiakirjan numero 56740</w:t>
      </w:r>
    </w:p>
    <w:p>
      <w:r>
        <w:t xml:space="preserve">YMCA epäillään tuhopoltosta: Newcastle evakuoitu tulipalon jälkeen</w:t>
      </w:r>
    </w:p>
    <w:p>
      <w:r>
        <w:t xml:space="preserve">Greenhill YMCA:n tiloissa Newcastlessa ilmoitettiin tulipalosta lauantaina noin kello 19:00 GMT. Tulipalo syttyi hirsirakenteisessa mökissä, jota käytettiin "suojana tai rentoutumispaikkana", kertoi PSNI. "Valitettavasti mökki on tuhoutunut täysin tulipalossa, jonka uskotaan olleen tahallisesti sytytetty", PSNI:n ylikonstaapeli McIlveen sanoi. "Onneksi ei ole raportoitu loukkaantumisista eikä läheiselle pääkiinteistölle ole aiheutunut vahinkoa." Irlannin YMCA:n kansallisen sihteerin John Peacockin mukaan nuoret olivat syömässä illallista ruokasalissa, kun heidät siirrettiin ulos. Hän lisäsi, että vaikka tulipalon on kerrottu olleen ilkivaltainen, ei ole todisteita sen aiheuttajasta. Poliisi on pyytänyt tietoja.</w:t>
      </w:r>
    </w:p>
    <w:p>
      <w:r>
        <w:rPr>
          <w:b/>
        </w:rPr>
        <w:t xml:space="preserve">Yhteenveto</w:t>
      </w:r>
    </w:p>
    <w:p>
      <w:r>
        <w:t xml:space="preserve">Noin 100 teini-ikäistä on siirretty YMCA:n vapaa-ajankeskuksesta County Downissa epäillyn tuhopolttoiskun jälkeen.</w:t>
      </w:r>
    </w:p>
    <w:p>
      <w:r>
        <w:rPr>
          <w:b/>
          <w:u w:val="single"/>
        </w:rPr>
        <w:t xml:space="preserve">Asiakirjan numero 56741</w:t>
      </w:r>
    </w:p>
    <w:p>
      <w:r>
        <w:t xml:space="preserve">Uusi suunnitelma Warsopin urheilukeskuksen sulkemiseksi</w:t>
      </w:r>
    </w:p>
    <w:p>
      <w:r>
        <w:t xml:space="preserve">Kampanjoijat taistelivat jo aiemmin Warsopissa sijaitsevan Medenin urheilukeskuksen uima-altaan pelastamiseksi, mutta uusin suunnitelma sulkee keskuksen kokonaan. Mansfieldin piirineuvoston mukaan sulkeminen säästäisi 135 000 puntaa vuodessa. Valtuutetut keskustelevat ensi viikolla yhteensä 77:stä säästötoimenpiteestä, joita ehdotetaan vastauksena hallituksen menojen uudelleenarviointiin. Nottinghamshiren piirikuntaneuvosto omistaa urheilukeskuksen rakennuksen, joka rakennettiin vuonna 1969 Medenin koulun paikalle. Piirikunnanvaltuusto vuokraa tilat vuokrasopimuksella. Warsopin seurakuntaneuvosto on koordinoinut taistelua urheilukeskuksen uima-altaan pelastamiseksi sen jälkeen, kun sen sulkemisesta ilmoitettiin tammikuussa. Piirikuntaneuvoston edustaja sanoi, että on liian aikaista kommentoida ehdotusta.</w:t>
      </w:r>
    </w:p>
    <w:p>
      <w:r>
        <w:rPr>
          <w:b/>
        </w:rPr>
        <w:t xml:space="preserve">Yhteenveto</w:t>
      </w:r>
    </w:p>
    <w:p>
      <w:r>
        <w:t xml:space="preserve">Nottinghamshiren urheilukeskus saattaa sulkea ovensa osana 3,1 miljoonan punnan budjettileikkauksia.</w:t>
      </w:r>
    </w:p>
    <w:p>
      <w:r>
        <w:rPr>
          <w:b/>
          <w:u w:val="single"/>
        </w:rPr>
        <w:t xml:space="preserve">Asiakirjan numero 56742</w:t>
      </w:r>
    </w:p>
    <w:p>
      <w:r>
        <w:t xml:space="preserve">Greggsin koko vuoden tulos laskee kokonaismyynnin kasvusta huolimatta</w:t>
      </w:r>
    </w:p>
    <w:p>
      <w:r>
        <w:t xml:space="preserve">Yhtiön mukaan voitto ennen veroja laski 2,2 prosenttia 51,9 miljoonaan puntaan 52 viikolla 29. joulukuuta 2012. Kokonaismyynti kasvoi 4,8 prosenttia 735 miljoonaan puntaan, mutta vertailukelpoinen myynti, josta on poistettu uusien myymälöiden vaikutus, laski 2,7 prosenttia. Newcastlessa sijaitsevan yrityksen toimitusjohtaja Roger Whiteside kertoi, että konserni oli avannut vuoden aikana 121 uutta myymälää. "Asiakkaidemme käytettävissä oleviin tuloihin kohdistuvat paineet eivät hellittäneet vuoden 2012 aikana", hän sanoi, ja märkä sää osoittautui myös "merkittäväksi esteeksi" ostoksille. Greggs avaa myymälöitä lähemmäs työpaikkoja ja vapaa-ajanviettopaikkoja ja kehittää kumppanuuksia muiden vähittäiskauppiaiden, kuten Icelandin ja Moton, kanssa. Whitesiden mukaan sen aamiaistarjous oli "ylivoimaisesti menestynein tarjouksemme vuonna 2012".</w:t>
      </w:r>
    </w:p>
    <w:p>
      <w:r>
        <w:rPr>
          <w:b/>
        </w:rPr>
        <w:t xml:space="preserve">Yhteenveto</w:t>
      </w:r>
    </w:p>
    <w:p>
      <w:r>
        <w:t xml:space="preserve">Ison-Britannian suurin leipomoketju Greggs syytti "haastavia markkinaolosuhteita" ja märkää säätä koko vuoden voittojen laskusta.</w:t>
      </w:r>
    </w:p>
    <w:p>
      <w:r>
        <w:rPr>
          <w:b/>
          <w:u w:val="single"/>
        </w:rPr>
        <w:t xml:space="preserve">Asiakirjan numero 56743</w:t>
      </w:r>
    </w:p>
    <w:p>
      <w:r>
        <w:t xml:space="preserve">Sota on uhraus poliittisen hyödyn saamiseksi - Mangala</w:t>
      </w:r>
    </w:p>
    <w:p>
      <w:r>
        <w:t xml:space="preserve">Mangala Samaraweera väitti tällä viikolla antamassaan lausunnossa, että "kolme tuhatta sotilasta on kuollut taisteluissa vuoden 2008 aikana ja lisäksi yhdeksän tuhatta on haavoittunut". Kun häneltä kysyttiin lukujen lähteestä, hän sanoi BBC:lle: "Saamme tiedot armeijan sisältä. Jopa pääministeri oli lakannut kertomasta tappiolukuja parlamentissa osana kuukausittaista hätäkeskustelua". Hän sanoi myös, että sotilaiden henkiä uhrataan, koska puolustusministerillä ja armeijan komentajalla ei ole yhteisymmärrystä tai strategiaa sodan käymiseksi. poliittinen ratkaisu Hän sanoi, että vaikka Chandrika Bandaranaike Kumaratungan hallinto pakotettiin sotaan, se ei koskaan ajanut tamilisiviilejä tamilitiikereitä kohti. "Sodan käymisen ohella keskustelimme vakavasti poliittisesta ratkaisusta", Samaraweera sanoi. Kysymykseen vastatessaan Samaraweera sanoi, että Kumaratungan kabinetissa ollessaan hän ei koskaan vastustanut LTTE:n ja Ranil Wickramasinhan hallinnon välistä tulitaukosopimusta, vaan ainoastaan kyseenalaisti sopimuksen tietyt näkökohdat. "Presidentti Kumaranatunga otti haltuunsa kolme ministeriötä, ja sitä voidaan kritisoida", Samaraweera sanoi."</w:t>
      </w:r>
    </w:p>
    <w:p>
      <w:r>
        <w:rPr>
          <w:b/>
        </w:rPr>
        <w:t xml:space="preserve">Yhteenveto</w:t>
      </w:r>
    </w:p>
    <w:p>
      <w:r>
        <w:t xml:space="preserve">Parlamentaarikko Mangala Samaraweera sanoi, että hallitus uhraa turvallisuusjoukkojen henkiä poliittisen hyödyn vuoksi.</w:t>
      </w:r>
    </w:p>
    <w:p>
      <w:r>
        <w:rPr>
          <w:b/>
          <w:u w:val="single"/>
        </w:rPr>
        <w:t xml:space="preserve">Asiakirjan numero 56744</w:t>
      </w:r>
    </w:p>
    <w:p>
      <w:r>
        <w:t xml:space="preserve">Dundeen kaupunginvaltuuston esimies varasti savuhälyttimiä myydäkseen niitä eBayssä</w:t>
      </w:r>
    </w:p>
    <w:p>
      <w:r>
        <w:t xml:space="preserve">Iain Gardyne käytti lähes neljä vuotta varastamalla tuhansien punnan arvosta tavaroita ennen kuin myi ne eBayssä. Hän jäi kiinni, kun toinen sivuston käyttäjä tunnisti paikallisen viranomaisen hyväksymät laitteet. Gardyne, joka sittemmin erosi tehtävästään, tuomittiin kahdeksan kuukauden pituiseen ulkonaliikkumiskieltoon kello 20:00-07:00. Dundeen sheriffituomioistuimelle kerrottiin, että entinen sähköurakoiden valvoja varasti yli 200 erillistä esinettä, joiden arvo oli arviolta 5 000-10 000 puntaa. Gardyne, 55, myönsi varastaneensa neuvoston omaisuutta lokakuun 2015 ja viime vuoden kesäkuun välisenä aikana. Hän varasti 93 lämpöhälytintä, 66 anturia, 40 savuhälytintä ja 12 lämpöilmaisinta. "Aidosti katuvainen" Gardyne väitti, että tavarat olivat aiemmin käytettyjä ja että ne oli viety kodeista, kun niitä korvattiin uusilla laitteilla. Useiden laitteiden myynnissä oli kuitenkin tietoja, joiden mukaan niillä oli takuu vähintään kymmenen vuotta myyntihetkestä. Puolustaja Jim Laverty sanoi, että hänen päämiehensä oli todellinen ensikertalainen. Laverty sanoi: "Hän ymmärtää, että kyseessä on vakava asia, johon liittyy luottamuksen rikkominen. "Hän erosi, mutta hän hyppäsi ennen kuin häntä työnnettiin. Hän työskentelee itseään varten. Hän on aidosti katuvainen." Sheriffi George Way sanoi: "Hän on menettänyt hyvän työpaikan ja maineensa, ja hän on epäilemättä kokenut paljon stressiä. "Tämäntyyppistä luottamuksen rikkomista on harkittava varsin vakavasti ja käsiteltävä ankarasti. Vankeusrangaistus olisi oikeutettu."</w:t>
      </w:r>
    </w:p>
    <w:p>
      <w:r>
        <w:rPr>
          <w:b/>
        </w:rPr>
        <w:t xml:space="preserve">Yhteenveto</w:t>
      </w:r>
    </w:p>
    <w:p>
      <w:r>
        <w:t xml:space="preserve">Dundeen kaupunginvaltuuston entinen esimies varasti savuhälyttimiä ja muita laitteita ja myi ne yrittäessään maksaa 65 000 punnan pelivelkansa, kuten oikeus kuuli.</w:t>
      </w:r>
    </w:p>
    <w:p>
      <w:r>
        <w:rPr>
          <w:b/>
          <w:u w:val="single"/>
        </w:rPr>
        <w:t xml:space="preserve">Asiakirjan numero 56745</w:t>
      </w:r>
    </w:p>
    <w:p>
      <w:r>
        <w:t xml:space="preserve">Derbyn Joseph Wrightin galleria suljetaan uudistusta varten.</w:t>
      </w:r>
    </w:p>
    <w:p>
      <w:r>
        <w:t xml:space="preserve">Derbyn kaupunginvaltuuston hallinnoima Joseph Wrightin galleria sisustetaan uudelleen ja osa maalauksista puhdistetaan 150 000 punnan uudistuksen yhteydessä. Vuonna 1882 avatussa galleriassa on esillä 1700-luvun derbyläisen taiteilijan Joseph Wrightin maalauksia. Derbyn kaupunginvaltuuston tiedottajan mukaan galleria avataan uudelleen 25. helmikuuta ensi vuonna. Wright oli tunnettu tieteellisiä ja teollisia aiheita käsittelevistä maalauksistaan, mutta hän maalasi myös maisemia, muotokuvia sekä kirjallisuuden ja ajan historian aiheita. "Nämä kunnostustyöt parantavat gallerian erinomaista mainetta yhteisössä ja sen asemaa paikallisena ja alueellisena taidegalleriana", museoista ja kirjastoista vastaava johtaja David Potton sanoi.</w:t>
      </w:r>
    </w:p>
    <w:p>
      <w:r>
        <w:rPr>
          <w:b/>
        </w:rPr>
        <w:t xml:space="preserve">Yhteenveto</w:t>
      </w:r>
    </w:p>
    <w:p>
      <w:r>
        <w:t xml:space="preserve">Derbyläisen museon taidegalleria suljetaan neljäksi kuukaudeksi kunnostustöiden ajaksi.</w:t>
      </w:r>
    </w:p>
    <w:p>
      <w:r>
        <w:rPr>
          <w:b/>
          <w:u w:val="single"/>
        </w:rPr>
        <w:t xml:space="preserve">Asiakirjan numero 56746</w:t>
      </w:r>
    </w:p>
    <w:p>
      <w:r>
        <w:t xml:space="preserve">Pembrokeshiren poliisi pysäyttää ilman renkaita ajetun auton</w:t>
      </w:r>
    </w:p>
    <w:p>
      <w:r>
        <w:t xml:space="preserve">Peugeotista puuttui myös kuljettajan puoleinen etupaneeli, ja johtimet näyttivät roikkuvan tiellä. Poliisit pysäyttivät vuonna 2001 rekisteröidyn auton Pembrokeshiren tiellä torstai-iltana. Dyfed-Powysin poliisin mukaan autolla ei ollut vakuutusta, ja sen katsastustarkastus päättyi heinäkuussa 2016. Pembrokeshiren tiepoliisiyksikön twiitissä sanottiin, että kuljettaja läpäisi kokeensa viime marraskuussa. Poliisit ilmoittivat autoilijasta vaarallisessa kunnossa olevan ajoneuvon kuljettamisesta. Twiitissä lisättiin: "Ja kyllä, sitä ajettiin siinä kunnossa yleisillä teillä."</w:t>
      </w:r>
    </w:p>
    <w:p>
      <w:r>
        <w:rPr>
          <w:b/>
        </w:rPr>
        <w:t xml:space="preserve">Yhteenveto</w:t>
      </w:r>
    </w:p>
    <w:p>
      <w:r>
        <w:t xml:space="preserve">Poliisi on pysäyttänyt autoilijan, joka ajoi autolla, jonka eturenkaasta puuttui yksi rengas.</w:t>
      </w:r>
    </w:p>
    <w:p>
      <w:r>
        <w:rPr>
          <w:b/>
          <w:u w:val="single"/>
        </w:rPr>
        <w:t xml:space="preserve">Asiakirjan numero 56747</w:t>
      </w:r>
    </w:p>
    <w:p>
      <w:r>
        <w:t xml:space="preserve">Dorsetin neuvosto päättää tukea keinotekoista riutta-alusta koskevaa suunnitelmaa.</w:t>
      </w:r>
    </w:p>
    <w:p>
      <w:r>
        <w:t xml:space="preserve">Weymouth and Portland Wreck to Reef -yhteisöryhmä aikoo upottaa aluksen Ringstead Bayn edustalla. Se voisi tuottaa paikallistaloudelle jopa 1,2 miljoonaa puntaa vuodessa. Castle-luokan Falkland-vartiolaiva upotettaisiin mailin (1,6 km) päähän Kimmeridge Bayn eteläpuolelle lokakuuhun 2011 mennessä. Hankkeen seuraavana vaiheena on hakea Defrasta lupaa hylylle. Voittoa tavoittelematon yhteisöryhmä Weymouth and Portland Wreck to Reef aikoo vuokrata alueen merenpohjaa Crown Estate -yhtiöltä, mutta yhtiö voi tehdä sopimuksen vain lakisääteisen elimen, kuten paikallisviranomaisen, kanssa. Valtuusto oli aiemmin hylännyt hankkeen, koska se piti hylyllä sukeltamista riskialttiina toimintana ja oli huolissaan vastuusta onnettomuustapauksissa. Viranomainen uskoo nyt kuitenkin, että näitä riskejä voidaan lieventää riuttajärjestön kanssa tehtävää sopimusta koskevalla vaatimuksella. Weymouth and Portland Wreck to Reef -järjestön mukaan Crown Estate ja lääninhallitus olivat viime syyskuussa pidetyn kokouksen jälkeen tehneet "joukon kompromisseja vuokrasopimusta koskevista neuvotteluista". Ryhmä uskoo, että hylky elvyttäisi Dorsetin vaikeuksissa olevaa sukellusalaa ja auttaisi vauhdittamaan paikallista taloutta.</w:t>
      </w:r>
    </w:p>
    <w:p>
      <w:r>
        <w:rPr>
          <w:b/>
        </w:rPr>
        <w:t xml:space="preserve">Yhteenveto</w:t>
      </w:r>
    </w:p>
    <w:p>
      <w:r>
        <w:t xml:space="preserve">Dorsetin kreivikunnanvaltuuston kabinetin jäsenet ovat tukeneet ehdotusta upottaa vanha sotalaiva Dorsetin rannikolle keinotekoisen sukellusriutan luomiseksi.</w:t>
      </w:r>
    </w:p>
    <w:p>
      <w:r>
        <w:rPr>
          <w:b/>
          <w:u w:val="single"/>
        </w:rPr>
        <w:t xml:space="preserve">Asiakirjan numero 56748</w:t>
      </w:r>
    </w:p>
    <w:p>
      <w:r>
        <w:t xml:space="preserve">Innokas urheilija hukkui Romanian jokiuinnissa</w:t>
      </w:r>
    </w:p>
    <w:p>
      <w:r>
        <w:t xml:space="preserve">Cornwallin Trurosta kotoisin oleva Adam Hughes, 21, oli kolmen viikon pyörälomalla elokuussa 2019, kun hän päätti uida joen yli Turnu Magureleen. Hän katosi uinnin jälkeen, ja hänen ruumiinsa löydettiin kaksi päivää myöhemmin 3 kilometriä joen alajuoksulta, kerrottiin Trurossa järjestetyssä tutkinnassa. Kuolinsyyntutkija teki avoimen tuomion. "Väkivaltainen kuolema" Hänen perheensä ei osallistunut Trurossa pidettyyn tutkintatilaisuuteen, mutta hänen äitinsä oli kertonut, että hän oli "erittäin innokas urheilija, joka oli kilpaillut Iron Man -kilpailuissa", kuulustelussa kerrottiin. Äiti kertoi, että mies oli pyöräillyt Ukrainan läpi ennen kuin tapasi ystävänsä ja lähti Romaniaan, kuultiin tutkinnassa. Hughes, joka teki päivittäin videoita vaelluksestaan Ukrainassa ja Romaniassa, meni kahvilaan Turnu Magureleen lähellä Bulgarian rajaa ja päätti uida joen yli. Kahvilan henkilökunta näki hänen uivan joen puolivälissä, eikä häntä enää nähty. Ruumiinavauksessa todettiin, että hän kuoli "väkivaltaisesti - mekaaninen tukehtuminen veden alle upottamisen jälkeen", mikä Cornwallin kuolinsyyntutkija Andrew Coxin mukaan oli hukkuminen.</w:t>
      </w:r>
    </w:p>
    <w:p>
      <w:r>
        <w:rPr>
          <w:b/>
        </w:rPr>
        <w:t xml:space="preserve">Yhteenveto</w:t>
      </w:r>
    </w:p>
    <w:p>
      <w:r>
        <w:t xml:space="preserve">Mies, joka oli innokas urheilija, pelastussukeltaja ja osallistui Iron Man -kilpailuihin, hukkui lomamatkallaan Romaniassa, on kuultu tutkinnassa.</w:t>
      </w:r>
    </w:p>
    <w:p>
      <w:r>
        <w:rPr>
          <w:b/>
          <w:u w:val="single"/>
        </w:rPr>
        <w:t xml:space="preserve">Asiakirjan numero 56749</w:t>
      </w:r>
    </w:p>
    <w:p>
      <w:r>
        <w:t xml:space="preserve">Sam Smith voitti Britsin kriitikoiden valintapalkinnon</w:t>
      </w:r>
    </w:p>
    <w:p>
      <w:r>
        <w:t xml:space="preserve">Palkinto on avoin artisteille, jotka julkaisevat debyyttialbuminsa vuonna 2014. 21-vuotias Smith on jo esiintynyt Mercury-ehdokkaana olleen Disclosuren kanssa ja laulanut brittituottaja Naughty Boyn ykkössinglellä La La La La. Hän voitti ehdolla olleet Chloe Howlin ja Ella Eyren ja voitti palkinnon, jonka ovat aiemmin voittaneet Adele ja Jessie J. Tämän vuoden ehdokkaat ovat kaikki BBC:n Sound of 2014 -listalla, jonka voittaja julkistetaan 10. tammikuuta 2014. Smith julkaisee debyyttisinglensä Money On My Mind helmikuussa ja albumia odotetaan keväällä. Hän saa palkintonsa Brit-ehdokkuusgaalassa, jota isännöi Radio 1:n aamiaisjuontaja Nick Grimshaw ITV-studioilla 9. tammikuuta. Vuosittainen palkintoseremonia järjestetään Lontoon O2-areenalla 19. helmikuuta, ja illalla esiintyvät Katy Perry ja Arctic Monkeys. Arctic Monkeysin, One Directionin ja Ellie Gouldingin odotetaan olevan ehdokkaiden joukossa. Universal Music julkaisee myös kokoelman, joka sisältää kaikki Critics' Choice -palkinnon ehdokkaina olleet artistit siitä lähtien, kun palkinto perustettiin vuonna 2008.</w:t>
      </w:r>
    </w:p>
    <w:p>
      <w:r>
        <w:rPr>
          <w:b/>
        </w:rPr>
        <w:t xml:space="preserve">Yhteenveto</w:t>
      </w:r>
    </w:p>
    <w:p>
      <w:r>
        <w:t xml:space="preserve">Laulaja-lauluntekijä Sam Smith on voittanut Brits Critics' Choice -palkinnon, joka luovutetaan hänelle ensi vuoden tammikuussa järjestettävien Brits-ehdokkuuksien yhteydessä.</w:t>
      </w:r>
    </w:p>
    <w:p>
      <w:r>
        <w:rPr>
          <w:b/>
          <w:u w:val="single"/>
        </w:rPr>
        <w:t xml:space="preserve">Asiakirjan numero 56750</w:t>
      </w:r>
    </w:p>
    <w:p>
      <w:r>
        <w:t xml:space="preserve">Käynnit Cumberlandin sairaalassa keskeytetty norovirustartunnan jälkeen</w:t>
      </w:r>
    </w:p>
    <w:p>
      <w:r>
        <w:t xml:space="preserve">Carlislen Cumberlandin sairaalassa on otettu käyttöön rajoituksia oksentelu- ja ripuliviruksen vuoksi. North Cumbria University Hospitals NHS Trust määräsi samanlaisen kiellon tammikuussa potilaiden sairastuttua. Trustin tiedottajan mukaan lasten tai vakavasti sairaiden sukulaisten luona vierailevat henkilöt päästetään edelleen osastoille. Välttämättömät vierailut Hän lisäsi: "Olemme väliaikaisesti keskeyttäneet vierailut Carlislen Cumberland Infirmaryssä kolmella osastolla meneillään olevan norovirusepidemian vuoksi. "Ymmärrämme, että ihmiset haluavat vierailla läheistensä luona, mutta keskeyttämällä vierailutoiminnan voimme hillitä tautitapausta nopeammin". "Jos ihmiset kokevat, että vierailut ovat välttämättömiä, esimerkiksi lasten tai kriittisesti sairaan läheisen vuoksi, heidän tulisi ottaa yhteyttä osastolle etukäteen ja sopia siitä." Noroviruksen, joka tunnetaan myös talven oksenteluviruksena, arvioidaan vaikuttavan Yhdistyneessä kuningaskunnassa vuosittain 600 000-1 miljoonaan ihmiseen.</w:t>
      </w:r>
    </w:p>
    <w:p>
      <w:r>
        <w:rPr>
          <w:b/>
        </w:rPr>
        <w:t xml:space="preserve">Yhteenveto</w:t>
      </w:r>
    </w:p>
    <w:p>
      <w:r>
        <w:t xml:space="preserve">Cumbrian terveysviranomaiset ovat jälleen keskeyttäneet vierailut yhdessä maakunnan suurimmista sairaaloista norovirusepidemian vuoksi.</w:t>
      </w:r>
    </w:p>
    <w:p>
      <w:r>
        <w:rPr>
          <w:b/>
          <w:u w:val="single"/>
        </w:rPr>
        <w:t xml:space="preserve">Asiakirjan numero 56751</w:t>
      </w:r>
    </w:p>
    <w:p>
      <w:r>
        <w:t xml:space="preserve">Nazir Ahmed: Ahmed: Valamiehistö vapautettu entisen kollegansa lasten hyväksikäyttöä koskevassa oikeudenkäynnissä</w:t>
      </w:r>
    </w:p>
    <w:p>
      <w:r>
        <w:t xml:space="preserve">Nazir Ahmed, 63, kiisti kaksi syytettä alle 16-vuotiaan tytön raiskauksen yrityksestä, alle 14-vuotiaan pojan siveettömästä pahoinpitelystä ja alle 16-vuotiaan pojan raiskauksesta. Väitettyjen rikosten sanottiin ajoittuvan 1970-luvulle, jolloin Ahmed, entinen Rotherhamin lordi Ahmed, oli 14-vuotias. Valamiehille kerrottiin, että heidät vapautetaan oikeudellisista syistä. Sheffieldin kruununoikeudessa tuomari Jeremy Richardson QC sanoi, että keskustelut syyttäjä- ja puolustusryhmien kanssa jatkuvat. Ahmedin veljiä, Mohammed Farouqia, 70, ja Mohammed Tariqia, 65, jotka ovat myös Rotherhamista, syytettiin alle 14-vuotiaan pojan siveettömästä pahoinpitelystä, mutta he eivät kyenneet puolustautumaan, ja heitä odotti oikeudenkäynti tosiseikkojen perusteella. Seuraa BBC Yorkshirea Facebookissa, Twitterissä ja Instagramissa. Lähetä juttuideoita osoitteeseen yorkslincs.news@bbc.co.uk. Aiheeseen liittyvät Internet-linkit HM Courts &amp; Tribunals Service (HM Courts &amp; Tribunals Service).</w:t>
      </w:r>
    </w:p>
    <w:p>
      <w:r>
        <w:rPr>
          <w:b/>
        </w:rPr>
        <w:t xml:space="preserve">Yhteenveto</w:t>
      </w:r>
    </w:p>
    <w:p>
      <w:r>
        <w:t xml:space="preserve">Valamiehistö on vapautettu oikeudenkäynnistä, joka koskee entistä työväenpuolueen jäsentä, jota syytetään lasten seksuaalisesta hyväksikäytöstä teini-ikäisenä.</w:t>
      </w:r>
    </w:p>
    <w:p>
      <w:r>
        <w:rPr>
          <w:b/>
          <w:u w:val="single"/>
        </w:rPr>
        <w:t xml:space="preserve">Asiakirjan numero 56752</w:t>
      </w:r>
    </w:p>
    <w:p>
      <w:r>
        <w:t xml:space="preserve">Yves Saint Laurentin näyttely on Bowes-museon kaikkien aikojen suosituin näyttely.</w:t>
      </w:r>
    </w:p>
    <w:p>
      <w:r>
        <w:t xml:space="preserve">Style is Eternal -näyttely, jossa esitellään hänen 50-vuotisen uransa keskeisiä esineitä, on ollut käynnissä Bowes Museumissa Durhamin kreivikunnassa heinäkuusta lähtien. Se on ollut museon historian suosituin näyttely, joka on kerännyt kolminkertaisen määrän kävijöitä tavanomaiseen verrattuna. Alkuperäistä määräpäivää 25. lokakuuta on nyt pidennetty 8. marraskuuta asti. Näyttelyssä korostetaan, miten suunnittelija mullisti naistenvaatteet, ja se sisältää 1950-luvun lopun mekkoja, joita ei ole koskaan aiemmin nähty julkisesti. Näyttelyssä on tähän mennessä käynyt 55 000 kävijää, ja sen odotetaan saavuttavan 70 000 kävijää näyttelyn päättymiseen mennessä. Bowes-museon johtaja Adrian Jenkins sanoi: "Tämä on ollut hieno hetki museon historiassa. "Näyttely on häikäissyt kävijöitä ja antanut meille tietoa Yves Saint Laurentin valtavasta panoksesta muotimaailmaan, joka näkyy naisten pukeutumisessa joka päivä."</w:t>
      </w:r>
    </w:p>
    <w:p>
      <w:r>
        <w:rPr>
          <w:b/>
        </w:rPr>
        <w:t xml:space="preserve">Yhteenveto</w:t>
      </w:r>
    </w:p>
    <w:p>
      <w:r>
        <w:t xml:space="preserve">Ensimmäinen suuri ranskalaisen suunnittelijan Yves Saint Laurentin töitä esittelevä näyttely Yhdistyneessä kuningaskunnassa on osoittautunut niin suosituksi, että sitä laajennetaan.</w:t>
      </w:r>
    </w:p>
    <w:p>
      <w:r>
        <w:rPr>
          <w:b/>
          <w:u w:val="single"/>
        </w:rPr>
        <w:t xml:space="preserve">Asiakirjan numero 56753</w:t>
      </w:r>
    </w:p>
    <w:p>
      <w:r>
        <w:t xml:space="preserve">Legacy auttaa Gloucesterin katedraalia takaisin ylijäämäiseksi</w:t>
      </w:r>
    </w:p>
    <w:p>
      <w:r>
        <w:t xml:space="preserve">Katedraali oli viime vuonna 28 000 punnan alijäämäinen, ja kirkon mukaan taantuma oli vaikuttanut tuloihin. Tämän vuoden vuosikertomuksesta käy ilmi, että katedraali teki 128 000 punnan ylijäämän. Tuomiokapituli Mark Beckett sanoi: "Tämä tulos taantumasta huolimatta on monien ihmisten - seurakuntien, hyväntekeväisyysjärjestöjen, paikallisten ihmisten ja vierailijoiden - anteliaisuuden ansiota." Katedraali ei saa rahaa hallitukselta eikä paikallisilta seurakunnilta, ja toisin kuin monissa vastaavissa katedraaleissa, se ei peri maksuja vierailijoilta.</w:t>
      </w:r>
    </w:p>
    <w:p>
      <w:r>
        <w:rPr>
          <w:b/>
        </w:rPr>
        <w:t xml:space="preserve">Yhteenveto</w:t>
      </w:r>
    </w:p>
    <w:p>
      <w:r>
        <w:t xml:space="preserve">Gloucesterin katedraali on jälleen voitolla nimettömän hyväntekijän 355 000 punnan perinnön ansiosta.</w:t>
      </w:r>
    </w:p>
    <w:p>
      <w:r>
        <w:rPr>
          <w:b/>
          <w:u w:val="single"/>
        </w:rPr>
        <w:t xml:space="preserve">Asiakirjan numero 56754</w:t>
      </w:r>
    </w:p>
    <w:p>
      <w:r>
        <w:t xml:space="preserve">Mies, 29, kuoli Harrisin saaren onnettomuudessa</w:t>
      </w:r>
    </w:p>
    <w:p>
      <w:r>
        <w:t xml:space="preserve">Pelastuslaitos kutsuttiin paikalle A859-tielle Ardhasaigin eteläpuolelle noin klo 09:05 yhden ajoneuvon onnettomuuden jälkeen. Skotlannin poliisin mukaan 29-vuotias mieskuljettaja todettiin kuolleeksi onnettomuuspaikalla. Ylikonstaapeli Kate Park, joka vetosi silminnäkijöihin, sanoi: "Hänen lähiomaisilleen on ilmoitettu asiasta, ja ajatuksemme ovat heidän kanssaan tänä vaikeana aikana". Aiheeseen liittyvät Internet-linkit Poliisi Skotlanti Muut kuin hätätilanteet - puhelin 101 - Poliisi Skotlanti</w:t>
      </w:r>
    </w:p>
    <w:p>
      <w:r>
        <w:rPr>
          <w:b/>
        </w:rPr>
        <w:t xml:space="preserve">Yhteenveto</w:t>
      </w:r>
    </w:p>
    <w:p>
      <w:r>
        <w:t xml:space="preserve">Mies on kuollut Harrisin saarella sattuneessa onnettomuudessa.</w:t>
      </w:r>
    </w:p>
    <w:p>
      <w:r>
        <w:rPr>
          <w:b/>
          <w:u w:val="single"/>
        </w:rPr>
        <w:t xml:space="preserve">Asiakirjan numero 56755</w:t>
      </w:r>
    </w:p>
    <w:p>
      <w:r>
        <w:t xml:space="preserve">Penylanin tutkinta, kun kadulta löytyi ruumis</w:t>
      </w:r>
    </w:p>
    <w:p>
      <w:r>
        <w:t xml:space="preserve">Parikymppisen tai kolmekymppisen miehen ruumis löydettiin Westville Streetiltä, Penylanista, hieman ennen puoltayötä torstaina. Useat tiet lähellä tapahtumapaikkaa pysyivät perjantaina eristettyinä, kun poliisi tutki kuolemantapauksen olosuhteita, joita se sanoi pitävänsä selittämättöminä. Etelä-Walesin poliisi kehotti silminnäkijöitä ilmoittautumaan. Aiheeseen liittyvät Internet-linkit Etelä-Walesin poliisi</w:t>
      </w:r>
    </w:p>
    <w:p>
      <w:r>
        <w:rPr>
          <w:b/>
        </w:rPr>
        <w:t xml:space="preserve">Yhteenveto</w:t>
      </w:r>
    </w:p>
    <w:p>
      <w:r>
        <w:t xml:space="preserve">Mies on löydetty kuolleena kadulta Cardiffin lähiössä.</w:t>
      </w:r>
    </w:p>
    <w:p>
      <w:r>
        <w:rPr>
          <w:b/>
          <w:u w:val="single"/>
        </w:rPr>
        <w:t xml:space="preserve">Asiakirjan numero 56756</w:t>
      </w:r>
    </w:p>
    <w:p>
      <w:r>
        <w:t xml:space="preserve">DJ Mike Read pelastaa koiran Thamesista Henleyssä</w:t>
      </w:r>
    </w:p>
    <w:p>
      <w:r>
        <w:t xml:space="preserve">Sarah Prior ulkoilutti puolivuotiasta Digbyä Mill Meadowsissa Henleyssä, kun hän putosi Thames-jokeen. Radio Onen entinen aamiaisohjelman juontaja, joka myös käveli rantatien varrella, sanoi, että hän teki "rugby-syöksyn" poimiakseen pennun mutaisesta vedestä. Prior sanoi, että Read oli suhtautunut asiaan "aivan ihanasti". Myöhemmin hän twiittasi kiitollisuutensa ja lisäsi: "Kävi ilmi, että koiran melominen EI ole KAIKILLE koirille luontainen vaisto!". 'Alkoi haista' Herra Read sanoi, että hän "reagoi vaistomaisesti" kuultuaan neiti Priorin huutavan, kun tämä oli nähnyt Digbyn katoavan veteen yrittäessään jahdata ankkoja. "Se kellui ohi vain nenä vedestä. "Tartuin sen päähän ja nostin sen ylös. "Sitä ajattelee, että viiden sekunnin kuluttua tuo koira on 20 metriä alavirtaan."" Jokien vedenpinta alueella on edelleen korkealla viime kuukausien rankkasateiden ja tulvien jälkeen. Prior sanoi, että Digby ei ollut "yhtään huonommassa kunnossa", vaikka useita tunteja myöhemmin hän alkoi haista likaiselle jokivedelle. Read, joka työskentelee nykyään BBC Radio Berkshirelle, "suihkutti itsensä" läheisellä venetelakalla ennen kuin hän jatkoi matkaansa kaupunkiin.</w:t>
      </w:r>
    </w:p>
    <w:p>
      <w:r>
        <w:rPr>
          <w:b/>
        </w:rPr>
        <w:t xml:space="preserve">Yhteenveto</w:t>
      </w:r>
    </w:p>
    <w:p>
      <w:r>
        <w:t xml:space="preserve">Radiojuontaja Mike Read on saanut kiitosta koiranomistajalta, joka pelasti hänen borderterrierinsä nopeasti virtaavasta jokivedestä.</w:t>
      </w:r>
    </w:p>
    <w:p>
      <w:r>
        <w:rPr>
          <w:b/>
          <w:u w:val="single"/>
        </w:rPr>
        <w:t xml:space="preserve">Asiakirjan numero 56757</w:t>
      </w:r>
    </w:p>
    <w:p>
      <w:r>
        <w:t xml:space="preserve">Neljä valittua Mansaaren lakiasäätävään neuvostoon</w:t>
      </w:r>
    </w:p>
    <w:p>
      <w:r>
        <w:t xml:space="preserve">Michael Coleman ja entinen MHK Geoff Corkish saivat kaksi neljästä paikasta, jotka vapautuivat David Callisterin ja Eddie Loweyn jäätyä eläkkeelle. Tony Wild ja Juan Turner valittiin molemmat uudelleen viiden vuoden toimikautensa päätyttyä. Neljää vapautunutta paikkaa varten saatiin seitsemän ehdokasta. Ne olivat Linda Bowers-Kasch, Michael Coleman, Geoff Corkish MHK, Peter Hill, Nigel Malpass, Juan Turner ja Tony Wild. Lainsäädäntöneuvosto on Tynwaldin ylempi elin, ja siinä on 11 jäsentä. David Callister on ollut lainsäädäntöneuvoston jäsen vuodesta 2008 ja Eddie Lowey vuodesta 1982. Ei-julkinen äänestys Kullakin vaaliehdokkaalla on oltava vähintään 13 avainkokouksen (MHK) jäsenen tuki tullakseen valituksi. Näihin jäseniin kuuluu kahdeksan vaaleilla valittua jäsentä, Tynwaldin presidentti, Sodorin ja Manin piispa sekä oikeusministeri. Vaikka yleisö voi osallistua istuntoihin, joissa äänestetään, he eivät saa osallistua äänestykseen. Lainsäädäntöneuvosto toimii ensisijaisesti lakiehdotusten tarkistusjaostona.</w:t>
      </w:r>
    </w:p>
    <w:p>
      <w:r>
        <w:rPr>
          <w:b/>
        </w:rPr>
        <w:t xml:space="preserve">Yhteenveto</w:t>
      </w:r>
    </w:p>
    <w:p>
      <w:r>
        <w:t xml:space="preserve">Neljä henkilöä on valittu Mansaaren lakiasäätävään neuvostoon House of Keysin ylimääräisessä istunnossa.</w:t>
      </w:r>
    </w:p>
    <w:p>
      <w:r>
        <w:rPr>
          <w:b/>
          <w:u w:val="single"/>
        </w:rPr>
        <w:t xml:space="preserve">Asiakirjan numero 56758</w:t>
      </w:r>
    </w:p>
    <w:p>
      <w:r>
        <w:t xml:space="preserve">Kim Dotcom sai Megaupload-ratsiassa takavarikoidut autot ja käteistä takaisin</w:t>
      </w:r>
    </w:p>
    <w:p>
      <w:r>
        <w:t xml:space="preserve">Uuden-Seelannin Aucklandissa, jossa Dotcom asuu, sijaitseva tuomioistuin hylkäsi poliisin pyynnöt varojen säilytysajan pidentämisestä. Yhdysvaltain viranomaiset syyttävät Dotcomia tekijänoikeuksien laajamittaisesta rikkomisesta. Myös useat suuret elokuva- ja musiikkikustantajat ovat haastaneet hänet oikeuteen. Ne syyttävät häntä Megauploadin käyttämisestä kannustamaan käyttäjiä lataamaan tekijänoikeudellisesti suojattua materiaalia laittomasti - ja hyötymään operaatiosta. Dotcom ja useat kumppanit ovat kiistäneet syytteet. Ratsian jälkeen hän on käynnistänyt uuden tiedoston tallennussivuston, Megan, ja perustanut oman poliittisen puolueen. Poliisi ratsasi Dotcomin ja hänen vaimonsa Monan kartanon kaksi vuotta sitten ja vei yli 15 luksusajoneuvoa, muun muassa vaaleanpunaisen vuoden 1959 Cadillacin. Dotcom twiittasi: "Breaking News: Korkeimman oikeuden päätös juuri äsken. Mona ja minä saamme Uuden-Seelannin omaisuutemme takaisin, ellei kruunu valittaa." Viranomaisilla on 14 päivää aikaa valittaa päätöksestä. Dotcom lisäsi: "Uuden-Seelannin omaisuutta koskeva päätös on valtava. Olemme juuri nostaneet kanteen Hong Kongissa #Megauploadin laittomasta takavarikosta. Yhdysvaltain tapaus on hajoamassa!" Luovutuskäsittely on määrä järjestää heinäkuussa. Jos Dotcom luovutetaan ja viedään oikeuteen, häntä odottaa 20 vuoden vankeusrangaistus.</w:t>
      </w:r>
    </w:p>
    <w:p>
      <w:r>
        <w:rPr>
          <w:b/>
        </w:rPr>
        <w:t xml:space="preserve">Yhteenveto</w:t>
      </w:r>
    </w:p>
    <w:p>
      <w:r>
        <w:t xml:space="preserve">Suljetun tiedostonjakosivusto Megauploadin monimiljonääri ja perustaja Kim Dotcom on saanut takaisin tammikuussa 2012 tehdyssä ratsiassa takavarikoituja autoja, käteistä ja omaisuutta.</w:t>
      </w:r>
    </w:p>
    <w:p>
      <w:r>
        <w:rPr>
          <w:b/>
          <w:u w:val="single"/>
        </w:rPr>
        <w:t xml:space="preserve">Asiakirjan numero 56759</w:t>
      </w:r>
    </w:p>
    <w:p>
      <w:r>
        <w:t xml:space="preserve">Catastrophe-näyttelijä Rob Delaneyn poika kuoli syöpään kaksivuotiaana</w:t>
      </w:r>
    </w:p>
    <w:p>
      <w:r>
        <w:t xml:space="preserve">Lontoossa asuva Delaney, joka tunnetaan parhaiten brittiläisen komediasarjan Catastrophe pääosasta, ilmoitti "hyvin surullisista uutisista" Facebookissa perjantaina. "Yritän olla tulematta hulluksi surusta", hän kirjoitti ja lisäsi: "Meillä oli niin monia ihania seikkailuja yhdessä". Henryn aivokasvain diagnosoitiin vuonna 2016, pian hänen ensimmäisen syntymäpäivänsä jälkeen. Delaney, 41, kertoi, että tuolloin Henry kärsi "jatkuvasta oksentelusta ja laihtumisesta". Kun hänet oli otettu NHS-sairaalaan, lääkärit löysivät kasvaimen, ja Henrylle tehtiin leikkaus sen poistamiseksi. Hän kävi lisähoidossa viime vuonna, mutta syöpä palasi ja Henry kuoli tammikuussa, Delaney kirjoitti. "Kasvain ja leikkaus jättivät hänelle huomattavia fyysisiä vammoja, mutta hän oppi nopeasti viittomakielen ja kehitti oman menetelmän päästä paikasta A paikkaan B hölkätessään kauniilla pikku pyllyllään", hän lisäsi viestissään. Koomikko jatkoi kehumalla NHS:n sairaanhoitajien ja lääkäreiden työtä sekä muita, jotka olivat auttaneet hoitamaan hänen poikaansa, joka hänen mukaansa oli viettänyt 15 kuukautta sairaalassa. Delaney sanoi, että kaikki ne, jotka "auttoivat perhettämme selviytymään Henryn sairaudesta", olivat "sankareitani kuolemaani asti". Vuonna 2012 yhdysvaltalaisesta näyttelijästä, joka oli mukana kirjoittamassa komediasarjaa Catastrophe, tuli ensimmäinen koomikko, joka voitti Funniest Person on Twitter -palkinnon. Hän on naimisissa ja hänellä on kaksi muuta poikaa.</w:t>
      </w:r>
    </w:p>
    <w:p>
      <w:r>
        <w:rPr>
          <w:b/>
        </w:rPr>
        <w:t xml:space="preserve">Yhteenveto</w:t>
      </w:r>
    </w:p>
    <w:p>
      <w:r>
        <w:t xml:space="preserve">Yhdysvaltalainen näyttelijä ja koomikko Rob Delaney on paljastanut, että hänen kaksivuotias poikansa Henry on kuollut taisteltuaan puolet elämästään syöpäkasvainta vastaan.</w:t>
      </w:r>
    </w:p>
    <w:p>
      <w:r>
        <w:rPr>
          <w:b/>
          <w:u w:val="single"/>
        </w:rPr>
        <w:t xml:space="preserve">Asiakirjan numero 56760</w:t>
      </w:r>
    </w:p>
    <w:p>
      <w:r>
        <w:t xml:space="preserve">Bombardier allekirjoittaa 100 miljoonan punnan sopimuksen uusien junien rakentamisesta c2c:lle.</w:t>
      </w:r>
    </w:p>
    <w:p>
      <w:r>
        <w:t xml:space="preserve">Uudet vaunut kulkevat Lontoon Fenchurch Streetin aseman ja Essexin välisessä liikenteessä. Uusi kalusto lisää kapasiteettia noin 20 prosentille lisää matkustajia kesästä 2021 alkaen, eli kolme vuotta aiemmin kuin aiemmin oli suunniteltu. Rail, Maritime and Transport -liitto kuvaili sopimusta "voitoksi". Bombardier Transportationin Yhdistyneen kuningaskunnan toimitusjohtaja Richard Hunter sanoi, että uudet vaunut "ovat osoittautuneet yhä suositummiksi" ja että sopimus on "jälleen yksi osoitus" sen brittiläisestä valmistuksesta. Ernesto Sicilia, c2c:n aiemmin tänä vuonna ostanut italialaisen Trenitalia-yhtiön Yhdistyneen kuningaskunnan toimitusjohtaja, sanoi, että ilmoitus "osoittaa, että keskitymme pitkän aikavälin investointeihin Yhdistyneen kuningaskunnan markkinoilla".</w:t>
      </w:r>
    </w:p>
    <w:p>
      <w:r>
        <w:rPr>
          <w:b/>
        </w:rPr>
        <w:t xml:space="preserve">Yhteenveto</w:t>
      </w:r>
    </w:p>
    <w:p>
      <w:r>
        <w:t xml:space="preserve">Bombardier on sopinut 100 miljoonan punnan suuruisesta sopimuksesta rautatieoperaattori c2c:n kanssa kuuden uuden junan rakentamisesta tehtaallaan Derbyssä.</w:t>
      </w:r>
    </w:p>
    <w:p>
      <w:r>
        <w:rPr>
          <w:b/>
          <w:u w:val="single"/>
        </w:rPr>
        <w:t xml:space="preserve">Asiakirjan numero 56761</w:t>
      </w:r>
    </w:p>
    <w:p>
      <w:r>
        <w:t xml:space="preserve">Jerseyn teleyritys tekee valituksen sääntelyviranomaiselle</w:t>
      </w:r>
    </w:p>
    <w:p>
      <w:r>
        <w:t xml:space="preserve">Clear Mobitel sai vuonna 2009 toimiluvan internet- ja datapalveluihin. Nyt yhtiö on valittanut Jerseyn kilpailuviranomaiselle Jersey Electricitystä ja Newtelista. JEC:n toimitusjohtaja Chris Ambler sanoi, että se haluaisi auttaa Clear Mobitelia, mutta sen valokuituinfrastruktuuri on täynnä. Ambler sanoi: "Olemme pystyneet tarjoamaan Clear Mobitelille kapasiteettia muualla verkossamme. "Emme voi tarjota heille kaikkia heidän tarpeitaan, koska meillä ei ole siihen tarvittavaa kapasiteettia. "Tämä kapasiteetti on jo sidottu muille teleoperaattoreille yli 10 vuotta sitten tehdyillä sopimuksilla." Andrew Elston Clear Mobitelista sanoi, että se on tehnyt valituksen Jerseyn kilpailuviranomaiselle.</w:t>
      </w:r>
    </w:p>
    <w:p>
      <w:r>
        <w:rPr>
          <w:b/>
        </w:rPr>
        <w:t xml:space="preserve">Yhteenveto</w:t>
      </w:r>
    </w:p>
    <w:p>
      <w:r>
        <w:t xml:space="preserve">Jerseyssä toimiva teleyritys väittää, että siltä on evätty pääsy verkkoon, jota se tarvitsee voidakseen muodostaa yhteyden Guernseyyn, Yhdistyneeseen kuningaskuntaan ja Eurooppaan.</w:t>
      </w:r>
    </w:p>
    <w:p>
      <w:r>
        <w:rPr>
          <w:b/>
          <w:u w:val="single"/>
        </w:rPr>
        <w:t xml:space="preserve">Asiakirjan numero 56762</w:t>
      </w:r>
    </w:p>
    <w:p>
      <w:r>
        <w:t xml:space="preserve">Guernseyn pääministerin mukaan veroja ei tarvitse korottaa.</w:t>
      </w:r>
    </w:p>
    <w:p>
      <w:r>
        <w:t xml:space="preserve">Apulaisministeri Lyndon Trott sanoi, että saarella oli alijäämä, joka oli suunniteltu verotuksen muutosten vuoksi. Hän sanoi: Troton sanoi: "Jos pidämme menot kurissa... ja muut nykyiset aloitteet säilytetään, alijäämä katoaa ilman lisäveroja." Apulaisministeri Trott sanoi, että aloitteisiin kuuluu "tuhlauksen ja tehottomuuden kitkeminen" valtioissa. Hän esitti huomautuksensa puhuessaan saaren johtaville liikemiehille Institute of Directorsin vuotuisessa keskustelussa torstaina. Kommentit osoittavat, että hänen näkemyksensä saaren taloudesta on muuttunut sen jälkeen, kun hän sanoi kesäkuussa, että veronkorotus oli "väistämätön".</w:t>
      </w:r>
    </w:p>
    <w:p>
      <w:r>
        <w:rPr>
          <w:b/>
        </w:rPr>
        <w:t xml:space="preserve">Yhteenveto</w:t>
      </w:r>
    </w:p>
    <w:p>
      <w:r>
        <w:t xml:space="preserve">Guernsey voi selvitä talousongelmistaan nostamatta veroja, on saaren pääministeri todennut.</w:t>
      </w:r>
    </w:p>
    <w:p>
      <w:r>
        <w:rPr>
          <w:b/>
          <w:u w:val="single"/>
        </w:rPr>
        <w:t xml:space="preserve">Asiakirjan numero 56763</w:t>
      </w:r>
    </w:p>
    <w:p>
      <w:r>
        <w:t xml:space="preserve">Tulvat vaikuttavat rautatiehen Highlandsissa ja A75:een etelässä.</w:t>
      </w:r>
    </w:p>
    <w:p>
      <w:r>
        <w:t xml:space="preserve">Tulva vaikutti Invernessin ja Carrbridgen väliseen rautatiehen. Rata oli suljettu kello 10.25 asti, jolloin insinöörit saivat radan jälleen auki, mutta siellä on 5mph nopeusrajoitus, ja liikennöinti on edelleen keskeytyksissä. NetworkRail Scotlandin mukaan toinen ratalinja, down loop, pysyi suljettuna. Matkustajille on järjestetty korvaavia busseja. Slochdin tulvat ovat seurausta Cairngormsin lumisateista ja rankkasateista. Dumfries ja Gallowayssa tulvat sulkivat A75-tien Barlaen kohdalla Glenlucen ja Newton Stewartin välillä useiden tuntien ajaksi. Lännestä päin ajavia kuljettajia odotti 48 kilometrin (30 mailin) kiertotie ja itään päin ajavia noin 25 kilometrin (16 mailin) kiertotie. Scotland Transervin mukaan tie oli avattu uudelleen noin kello 14:00 mennessä.</w:t>
      </w:r>
    </w:p>
    <w:p>
      <w:r>
        <w:rPr>
          <w:b/>
        </w:rPr>
        <w:t xml:space="preserve">Yhteenveto</w:t>
      </w:r>
    </w:p>
    <w:p>
      <w:r>
        <w:t xml:space="preserve">ScotRail on varoittanut, että Highlandsin ja Glasgow'n sekä Edinburghin väliset junayhteydet ovat häiriintyneet, koska radalla on esiintynyt "voimakkaita tulvia".</w:t>
      </w:r>
    </w:p>
    <w:p>
      <w:r>
        <w:rPr>
          <w:b/>
          <w:u w:val="single"/>
        </w:rPr>
        <w:t xml:space="preserve">Asiakirjan numero 56764</w:t>
      </w:r>
    </w:p>
    <w:p>
      <w:r>
        <w:t xml:space="preserve">Ken Owens: Owens: Walesin ja Scarletsin koukku saa kunniatohtorin arvonimen</w:t>
      </w:r>
    </w:p>
    <w:p>
      <w:r>
        <w:t xml:space="preserve">32-vuotias Scarlets-kapteeni on pelannut 64 kertaa Walesin maajoukkueessa ja kahdessa Britannian ja Irlannin Leijonien testissä. Hän seuraa Llanellin suurmiehiä Delme Thomasia, Ray Gravellia, Phil Bennettiä ja Roy Bergiersiä, jotka ovat saaneet kunnianosoituksen kotikaupungissaan Carmarthenissa. Owens osallistui seremoniaan ennen kuin hän lensi Walesin Rugbyn MM-kisoja edeltävälle harjoitusleirille Sveitsiin. "Kasvoin alle sadan metrin päässä yliopistosta, ja sillä on ollut valtava merkitys elämässäni", Owens sanoi. "Tämän palkinnon saaminen on valtava kunnia, ja kun näkee ne ihmiset, jotka ovat saaneet sen menneinä vuosina, se osoittaa, miten tärkeä ja etuoikeutettu se on."</w:t>
      </w:r>
    </w:p>
    <w:p>
      <w:r>
        <w:rPr>
          <w:b/>
        </w:rPr>
        <w:t xml:space="preserve">Yhteenveto</w:t>
      </w:r>
    </w:p>
    <w:p>
      <w:r>
        <w:t xml:space="preserve">Walesin koukkaaja Ken Owens on saanut Walesin Trinity Saint Davidin yliopiston kunniatohtorin arvonimen.</w:t>
      </w:r>
    </w:p>
    <w:p>
      <w:r>
        <w:rPr>
          <w:b/>
          <w:u w:val="single"/>
        </w:rPr>
        <w:t xml:space="preserve">Asiakirjan numero 56765</w:t>
      </w:r>
    </w:p>
    <w:p>
      <w:r>
        <w:t xml:space="preserve">Guernseyn osavaltioita pyydetään säästämään eikä kuluttamaan rahaa</w:t>
      </w:r>
    </w:p>
    <w:p>
      <w:r>
        <w:t xml:space="preserve">Rahaa on säästetty osana talouden muutosohjelmaa. Apulaisministeri Martin Storey haluaa, että kaikki ohjelmasta saadut säästöt käytetään osavaltion kokonaismenojen vähentämiseen. Osavaltioiden strategisessa suunnitelmassa ehdotetaan, että 1,4 miljoonaa puntaa käytetään muun muassa suolistosyövän seulontaan ja restoratiivisen oikeuden palveluun. Apulaisministeri Storeyn mukaan nykyinen osavaltio näyttää huonoa esimerkkiä tuleville hallitusvastuussa oleville. Hän sanoi: "Olemme säästäneet 5,9 miljoonaa puntaa kolmen ensimmäisen vuoden aikana ja käyttäneet siitä lähes kaiken. "On suuri riski, että tulojen kasvu ei ole ennustettu ja että säästöjä käytetään liikaa, jolloin ei pystytä täyttämään veropotissa olevaa aukkoa", sanoi Story. Apulaiskaupunginjohtaja Storey toivoo myös, että pääomareservirahastoon siirrettäisiin vuosittain varoja välttämättömään infrastruktuuriin liittyvien menojen kattamiseksi. Viisivuotinen rahoitusuudistusohjelma, jonka on määrä päättyä lokakuussa 2014, tuottaa arviolta 31,8 miljoonan punnan kokonaissäästöt.</w:t>
      </w:r>
    </w:p>
    <w:p>
      <w:r>
        <w:rPr>
          <w:b/>
        </w:rPr>
        <w:t xml:space="preserve">Yhteenveto</w:t>
      </w:r>
    </w:p>
    <w:p>
      <w:r>
        <w:t xml:space="preserve">Guernseyn poliitikko on pyytänyt saaren hallitusta säästämään 1,8 miljoonaa puntaa, jotka on saatu tehokkuuden parantamisesta yhdeksän uuden hankkeen rahoittamisen sijasta.</w:t>
      </w:r>
    </w:p>
    <w:p>
      <w:r>
        <w:rPr>
          <w:b/>
          <w:u w:val="single"/>
        </w:rPr>
        <w:t xml:space="preserve">Asiakirjan numero 56766</w:t>
      </w:r>
    </w:p>
    <w:p>
      <w:r>
        <w:t xml:space="preserve">Paavi Franciscus: Messu on rukouksia varten, ei matkapuhelimia varten</w:t>
      </w:r>
    </w:p>
    <w:p>
      <w:r>
        <w:t xml:space="preserve">Hän sanoi, että häntä suretti, kun monet puhelimet pitivät kädessä ja jopa papit ja piispat ottivat valokuvia. Paavin ei tiedetä käyttäneen kännykkää julkisesti valintansa jälkeen, ja kerran hän pyysi nuoria kantamaan mukanaan Raamattua puhelimen sijasta. Hän on kuitenkin innokas sosiaalisen median käyttäjä ja antaa säännöllisesti ottaa itsestään selfieitä pyhiinvaeltajien kanssa. Hänellä on miljoonia seuraajia Twitterissä. Puhuessaan viikoittaisessa audienssissaan Rooman Pietarinaukiolla paavi Franciscus sanoi, että messu on rukouksen eikä show'n aikaa. "Tietyssä vaiheessa seremoniaa johtava pappi sanoo: 'kohottakaa sydämemme'. Hän ei sano 'nostakaa kännykkämme ylös ottamaan valokuvia' - se on hyvin ruma asia", hän sanoi. "On niin surullista, kun vietän messua täällä tai basilikassa ja näen paljon kännyköitä - ei vain uskovien, vaan myös pappien ja piispojen pitelemiä! Pyydän!"</w:t>
      </w:r>
    </w:p>
    <w:p>
      <w:r>
        <w:rPr>
          <w:b/>
        </w:rPr>
        <w:t xml:space="preserve">Yhteenveto</w:t>
      </w:r>
    </w:p>
    <w:p>
      <w:r>
        <w:t xml:space="preserve">Paavi Franciscus on moittinut katolilaisia siitä, että he käyttävät matkapuhelinta messun aikana.</w:t>
      </w:r>
    </w:p>
    <w:p>
      <w:r>
        <w:rPr>
          <w:b/>
          <w:u w:val="single"/>
        </w:rPr>
        <w:t xml:space="preserve">Asiakirjan numero 56767</w:t>
      </w:r>
    </w:p>
    <w:p>
      <w:r>
        <w:t xml:space="preserve">Keskity Afrikkaan 60-vuotiaana - vastaa ääni</w:t>
      </w:r>
    </w:p>
    <w:p>
      <w:r>
        <w:t xml:space="preserve">Miten BBC:n ohjelma auttoi muokkaamaan Afrikkaa</w:t>
      </w:r>
    </w:p>
    <w:p>
      <w:r>
        <w:rPr>
          <w:b/>
        </w:rPr>
        <w:t xml:space="preserve">Yhteenveto</w:t>
      </w:r>
    </w:p>
    <w:p>
      <w:r>
        <w:t xml:space="preserve">Lue lisää:</w:t>
      </w:r>
    </w:p>
    <w:p>
      <w:r>
        <w:rPr>
          <w:b/>
          <w:u w:val="single"/>
        </w:rPr>
        <w:t xml:space="preserve">Asiakirjan numero 56768</w:t>
      </w:r>
    </w:p>
    <w:p>
      <w:r>
        <w:t xml:space="preserve">Bostonin ruumiin löytö: Miehen kuolemaa pidetään epäilyttävänä</w:t>
      </w:r>
    </w:p>
    <w:p>
      <w:r>
        <w:t xml:space="preserve">Poliisi kutsuttiin paikalle, kun miehen ruumis löydettiin noin kello 10.20 GMT Alcorn Greenin takana Fishtoftissa, lähellä Bostonia. Miestä ei ole vielä tunnistettu, mutta hänen uskotaan olevan kolmekymppinen, Lincolnshiren poliisin tiedottaja sanoi. Miehen kuolemaa käsitellään epäilyttävänä, ja kaikkia, joilla on tietoa, kehotetaan ottamaan yhteyttä poliisiin tai soittamaan numeroon 101.</w:t>
      </w:r>
    </w:p>
    <w:p>
      <w:r>
        <w:rPr>
          <w:b/>
        </w:rPr>
        <w:t xml:space="preserve">Yhteenveto</w:t>
      </w:r>
    </w:p>
    <w:p>
      <w:r>
        <w:t xml:space="preserve">Mies on löydetty kuolleena Lincolnshiressä.</w:t>
      </w:r>
    </w:p>
    <w:p>
      <w:r>
        <w:rPr>
          <w:b/>
          <w:u w:val="single"/>
        </w:rPr>
        <w:t xml:space="preserve">Asiakirjan numero 56769</w:t>
      </w:r>
    </w:p>
    <w:p>
      <w:r>
        <w:t xml:space="preserve">Portsmouthin merivallin reikien korjaustyöt viivästyvät</w:t>
      </w:r>
    </w:p>
    <w:p>
      <w:r>
        <w:t xml:space="preserve">Suuri aukko tukittiin väliaikaisesti graniittilohkareilla sen jälkeen, kun se avautui Southseassa sijaitsevan Pyramids-keskuksen takana joulupäivän iltana. Huono sää on viivästyttänyt Cornwallista kuljetettavan kivilähetyksen saapumista. Neljäsataa viisikymmentä tonnia kiveä on jo käytetty reiän täyttämiseen ja muurin merenpuoleisen osan vahvistamiseen. Lyall Cairns Eastern Solent Coastal Defence Partnership -järjestöstä sanoi, että hätätöiden suorittaminen joululoman aikana oli ollut "uskomattoman haastavaa". 1 800 tonnia kiveä on tarkoitus kuljettaa Shorehamiin myöhemmin tällä viikolla, josta se viedään maanteitse Portsmouthiin. Lyall sanoi, että jopa kuuden tonnin painoisten kivien sijoittaminen voi kestää vähintään kolme-neljä viikkoa.</w:t>
      </w:r>
    </w:p>
    <w:p>
      <w:r>
        <w:rPr>
          <w:b/>
        </w:rPr>
        <w:t xml:space="preserve">Yhteenveto</w:t>
      </w:r>
    </w:p>
    <w:p>
      <w:r>
        <w:t xml:space="preserve">Portsmouthissa myrskyjen aikana romahtaneen rantamuurin korjaustyöt ovat viivästyneet.</w:t>
      </w:r>
    </w:p>
    <w:p>
      <w:r>
        <w:rPr>
          <w:b/>
          <w:u w:val="single"/>
        </w:rPr>
        <w:t xml:space="preserve">Asiakirjan numero 56770</w:t>
      </w:r>
    </w:p>
    <w:p>
      <w:r>
        <w:t xml:space="preserve">Coronavirus: Suffolkin mies "kiittää NHS" 50 mailin puutarha-juoksulla: Suffolkin mies "kiittää NHS" 50 mailin puutarha-juoksulla</w:t>
      </w:r>
    </w:p>
    <w:p>
      <w:r>
        <w:t xml:space="preserve">Ben Blowes starttasi lauantaina aamunkoitteessa, ja ultramaratonmatka kesti 15 tuntia ja 36 minuuttia. Newmarketista, Suffolkista kotoisin oleva 47-vuotias juoksija sanoi, että hänen keräämänsä 4 900 puntaa oli "kiitos" kaikille terveydenhuollossa työskenteleville. "Emme ole koskaan tarvinneet sitä enemmän", hän sanoi. Blowes päätti osallistua haasteeseen, johon kuului 2 000 kierrosta 40 metrin pituisella radalla puutarhassaan, nähtyään muiden ihmisten tekevän varainkeruujuoksuja. Hän oli harjoitellut South Downs Way 50 -juoksua varten, joka on ultrajuoksukilpailu Worthingista Eastbourneen Sussexissa ja joka peruttiin kuukausi sitten. "Puutarhassani juokseminen osoittautui paljon rankemmaksi kuin tajusin", hän sanoi. "En päässyt rytmiin, eikä olohuoneen ikkunan ohittaminen 30 sekunnin välein ollut helppoa. Se oli pitkä ja raskas urakka." Vuonna 2017 Blowes teki Guinnessin maailmanennätyksen nopeimman maratonin juoksemisesta kodinkonetta kantaen, kun hän juoksi Lontoon radan viidessä tunnissa, 58 minuutissa ja 37 sekunnissa. Etsi BBC News: East of England Facebookissa, Instagramissa ja Twitterissä. Jos sinulla on juttuehdotus, lähetä sähköpostia osoitteeseen eastofenglandnews@bbc.co.uk.</w:t>
      </w:r>
    </w:p>
    <w:p>
      <w:r>
        <w:rPr>
          <w:b/>
        </w:rPr>
        <w:t xml:space="preserve">Yhteenveto</w:t>
      </w:r>
    </w:p>
    <w:p>
      <w:r>
        <w:t xml:space="preserve">Mies, joka juoksi Lontoon maratonin kuivausrumpu selässään, on nyt kerännyt rahaa paikallisille sairaaloille juoksemalla 80 kilometriä puutarhassaan.</w:t>
      </w:r>
    </w:p>
    <w:p>
      <w:r>
        <w:rPr>
          <w:b/>
          <w:u w:val="single"/>
        </w:rPr>
        <w:t xml:space="preserve">Asiakirjan numero 56771</w:t>
      </w:r>
    </w:p>
    <w:p>
      <w:r>
        <w:t xml:space="preserve">Intian tulvat: Mumbain lähellä pelastettiin yli 1 000 junamatkustajaa.</w:t>
      </w:r>
    </w:p>
    <w:p>
      <w:r>
        <w:t xml:space="preserve">Intian viranomaiset lähettivät paikalle helikoptereita, veneitä ja sukellusryhmiä sen jälkeen, kun Mahalaxmi Express -juna oli jäänyt jumiin perjantai-iltana lähelle Vanganin kaupunkia. Matkustajat kertoivat uutistoimisto IANS:lle, että heitä oli käsketty pysymään aluksella, mutta heillä ei ollut ollut ruokaa tai vettä 15 tuntiin. Etelä-Aasiassa viikkoja kestäneet monsuunitulvat ovat tappaneet yli 600 ihmistä. NDRF:n julkaisemissa kuvissa näkyy, kuinka matkustajia pelastetaan kumiveneillä. Junayhtiö Central Railway kertoi, että kaikki matkustajat - mukaan lukien yhdeksän raskaana olevaa naista - oli saatu pelastettua ja vietyä turvaan. Lähelle on perustettu väliaikainen leiri, jossa on elintarvikkeita ja lääkintätarvikkeita. Junayhtiön tiedottaja sanoi myös, että matkustajille on järjestetty vaihtoehtoisia matkajärjestelyjä. Suurin osa Badlapurin, Ulhasnagarin ja Vanganin lähikaupunkien alueista on jäänyt veden alle, kun alueella on tällä viikolla satanut rankkasateita, jotka ovat paisuttaneet paikallisia jokia. Myös muu liikenne on kärsinyt tulvista Mumbaissa, ja 11 lentoa on peruttu ja useita muita on ohjattu kaupungin lentokentältä.</w:t>
      </w:r>
    </w:p>
    <w:p>
      <w:r>
        <w:rPr>
          <w:b/>
        </w:rPr>
        <w:t xml:space="preserve">Yhteenveto</w:t>
      </w:r>
    </w:p>
    <w:p>
      <w:r>
        <w:t xml:space="preserve">Intian viranomaiset ovat pelastaneet 1 050 ihmistä junasta, joka jäi tulvan vuoksi jumiin Mumbain lähellä.</w:t>
      </w:r>
    </w:p>
    <w:p>
      <w:r>
        <w:rPr>
          <w:b/>
          <w:u w:val="single"/>
        </w:rPr>
        <w:t xml:space="preserve">Asiakirjan numero 56772</w:t>
      </w:r>
    </w:p>
    <w:p>
      <w:r>
        <w:t xml:space="preserve">Lincolnin mies pidätetty oikeistoterrorismirikoksista</w:t>
      </w:r>
    </w:p>
    <w:p>
      <w:r>
        <w:t xml:space="preserve">East Midlandsin terrorismintorjunnan virkamiehet pidättivät miehen ennalta suunnitellussa operaatiossa Highfieldsin alueella Leicesterissä kello 07.00 GMT. Ylikomisario Jon McAdam sanoi: "Epäillyt rikokset liittyvät terrorismiin rohkaisemiseen ja terroristisen julkaisun levittämiseen." Hän lisäsi: "Kyse on äärioikeistolaisesta terrorismista." Lisää uutisia Lincolnshiresta Seuraa BBC East Yorkshire and Lincolnshirea Facebookissa Twitterissä ja Instagramissa. Lähetä juttuideoita osoitteeseen yorkslincs.news@bbc.co.uk.</w:t>
      </w:r>
    </w:p>
    <w:p>
      <w:r>
        <w:rPr>
          <w:b/>
        </w:rPr>
        <w:t xml:space="preserve">Yhteenveto</w:t>
      </w:r>
    </w:p>
    <w:p>
      <w:r>
        <w:t xml:space="preserve">Lincolnista kotoisin oleva 19-vuotias mies on pidätetty epäiltynä oikeistoterroristisista rikoksista.</w:t>
      </w:r>
    </w:p>
    <w:p>
      <w:r>
        <w:rPr>
          <w:b/>
          <w:u w:val="single"/>
        </w:rPr>
        <w:t xml:space="preserve">Asiakirjan numero 56773</w:t>
      </w:r>
    </w:p>
    <w:p>
      <w:r>
        <w:t xml:space="preserve">Jerseyn pääministeri osallistuu kalastajan hautajaisiin</w:t>
      </w:r>
    </w:p>
    <w:p>
      <w:r>
        <w:t xml:space="preserve">Philippe Claude Lasaulnierin hautajaiset pidetään myöhemmin Follignyssä, Granvillen ulkopuolella Ranskassa. Lasaulnier kuoli maaliskuun lopussa törmäyksessä Condor Vitesse -lautan kanssa, joka oli matkalla St Malon ja Jerseyn välillä sumussa. Senaattori Terry Le Sueur osallistuu hautajaisiin virallisella vierailullaan Ranskassa. Senaattori Le Sueur sanoi, että Lasaulnierin kuolema oli tragedia, joka koskettaa sekä Jerseytä että Ranskaa. Hän kertoi BBC Newsille haluavansa osoittaa Jerseyn kunnioitusta perheelle. Condor Ferriesin koko henkilökunta viettää minuutin hiljaisuuden Lasaulnierin muistoksi klo 14.00 BST. Jerseyn kalastusyhteisö on tähän mennessä kerännyt yli 4000 puntaa Lesaulnierin leskelle ja kahdelle lapselle. Perjantaina aloitettiin tutkinta, jota lykättiin, jotta Lesaulnierin ruumis voitiin luovuttaa hänen perheelleen ja viedä takaisin Ranskaan. Tutkinnan mukaan Lesaulnierin kuolema oli "väistämätön ja nopea".</w:t>
      </w:r>
    </w:p>
    <w:p>
      <w:r>
        <w:rPr>
          <w:b/>
        </w:rPr>
        <w:t xml:space="preserve">Yhteenveto</w:t>
      </w:r>
    </w:p>
    <w:p>
      <w:r>
        <w:t xml:space="preserve">Jerseyn pääministeri edustaa saarta ranskalaisen kalastajan hautajaisissa, kun hänen veneensä törmäsi matkustajalautan kanssa.</w:t>
      </w:r>
    </w:p>
    <w:p>
      <w:r>
        <w:rPr>
          <w:b/>
          <w:u w:val="single"/>
        </w:rPr>
        <w:t xml:space="preserve">Asiakirjan numero 56774</w:t>
      </w:r>
    </w:p>
    <w:p>
      <w:r>
        <w:t xml:space="preserve">Toyota tukee lentävää autohanketta Japanissa</w:t>
      </w:r>
    </w:p>
    <w:p>
      <w:r>
        <w:t xml:space="preserve">Se antaa 40 miljoonaa jeniä (274 000 puntaa) Cartivator-ryhmälle, joka toimii Toyotan kaupungin ulkopuolella Keski-Japanissa. Nikkei Asian Review -lehti kertoo, että Toyota ja sen konserniyhtiöt ovat periaatteessa suostuneet tukemaan hanketta. Joukkorahoituksella on tähän mennessä maksettu niin sanotun Skydrive-auton kehittämistä, joka käyttää drone-teknologiaa ja jossa on kolme pyörää ja neljä roottoria. Retrotekniikkaa: Lentävien autojen prototyypit Saksassa testattu suihkukäyttöinen taivaantaksi Uber aikoo testata tilauslentävien autojen verkostoa vuoteen 2020 mennessä Skydrive väittää olevansa maailman pienin lentävä auto, sillä se on kooltaan 2,9 metriä (9,5 jalkaa) ja 1,3 metriä (4,3 jalkaa). Sen huippunopeudeksi on ennustettu 100 km/h (62mph), ja se lentää jopa 10 metrin korkeudessa maanpinnan yläpuolella. Skydrive-autoa kehittävä 30 vapaaehtoisesta koostuva ryhmä toivoo, että sen prototyyppiä voitaisiin käyttää olympiatulen sytyttämiseen, kun Tokio isännöi kesäkisoja vuonna 2020. Lentävät autot ovat tällä hetkellä jonkinlainen kuukauden maku, ja yhdysvaltalaiset, saksalaiset, hollantilaiset, kiinalaiset ja japanilaiset yritykset pyrkivät tekemään tieteiskuvitelmasta todellisuutta.</w:t>
      </w:r>
    </w:p>
    <w:p>
      <w:r>
        <w:rPr>
          <w:b/>
        </w:rPr>
        <w:t xml:space="preserve">Yhteenveto</w:t>
      </w:r>
    </w:p>
    <w:p>
      <w:r>
        <w:t xml:space="preserve">Japanilainen autonvalmistaja Toyota on ilmoittanut tukevansa lentävää autoa kehittävää insinööriryhmää.</w:t>
      </w:r>
    </w:p>
    <w:p>
      <w:r>
        <w:rPr>
          <w:b/>
          <w:u w:val="single"/>
        </w:rPr>
        <w:t xml:space="preserve">Asiakirjan numero 56775</w:t>
      </w:r>
    </w:p>
    <w:p>
      <w:r>
        <w:t xml:space="preserve">Kuukausittaiset mestariteokset juhlistavat Dulwich Galleryn 200-vuotisjuhlaa</w:t>
      </w:r>
    </w:p>
    <w:p>
      <w:r>
        <w:t xml:space="preserve">Dulwich Picture Galleryssa on esillä kaksitoista maalausta maailman tunnetuimmista gallerioista. Lainattavien teosten joukossa on Van Goghin omakuva, joka on tällä hetkellä esillä Amsterdamin Van Gogh -museossa. Myös Madridin Prado ja Washington DC:n National Gallery of Art ovat suostuneet lainaamaan maalauksia vuoden mittaiseen näyttelyyn. Lontoon Tate-kokoelma lahjoittaa myös David Hockneyn teoksen Mr and Mrs Clark and Percy. Dulwich Picture Gallery oli Englannin ensimmäinen tarkoitusta varten rakennettu julkinen taidegalleria, kun se avattiin eteläisessä Lontoon esikaupungissa vuonna 1811. Johtaja Ian Dejardin sanoi: "Olemme ylpeitä ja iloisia voidessamme ilmoittaa suunnitelmistamme tätä merkkipäivää varten maailman suurten museoiden ja kokoelmien, omistautuneiden mesenaattien ja hyväntekijöidemme sekä palvelemamme yhteisön poikkeuksellisen tuen ansiosta."</w:t>
      </w:r>
    </w:p>
    <w:p>
      <w:r>
        <w:rPr>
          <w:b/>
        </w:rPr>
        <w:t xml:space="preserve">Yhteenveto</w:t>
      </w:r>
    </w:p>
    <w:p>
      <w:r>
        <w:t xml:space="preserve">Etelälontoolainen galleria juhlistaa ensi vuonna 200-vuotisjuhlavuottaan esittelemällä mestariteoksen joka kuukausi.</w:t>
      </w:r>
    </w:p>
    <w:p>
      <w:r>
        <w:rPr>
          <w:b/>
          <w:u w:val="single"/>
        </w:rPr>
        <w:t xml:space="preserve">Asiakirjan numero 56776</w:t>
      </w:r>
    </w:p>
    <w:p>
      <w:r>
        <w:t xml:space="preserve">'Ei kuljetusta' loukkaantuneille sotilaille</w:t>
      </w:r>
    </w:p>
    <w:p>
      <w:r>
        <w:t xml:space="preserve">Oppositiojohtaja ja United National Party (UNP) -puolueen johtaja Ranil Wickramasinghe kertoi toimittajille Colombossa, että Sri Lankan ilmavoimilla (SLAF) ei ole tarpeeksi lentokoneita haavoittuneiden sotilaiden siirtämiseen. Hän sanoi, että SLAF:lle ei annettu riittävästi varoja korjata seitsemää Antonov-konetta, jotka sillä oli, ja sen vuoksi SLAF:lla on tällä hetkellä vain kaksi konetta. "Heillä on vain yksi Antonov-kone ja yksi C130. Tämä ei ole mikään salaisuus, SLAF tietää sen ja myös Tiikerit tietävät sen", hän sanoi. Mihin Air Kun SLAF:n virkamiehet pyysivät rahoitusta korjauksiin, Wickramasinghe sanoi, että viranomaiset hylkäsivät sen. "Eräs virkamies on kysynyt, miksi SLAF:lle ei myönnetä varoja, kun taas Mihin Airille myönnetään varoja. Nyt jotkut näistä virkamiehistä erotettiin näistä osastoista", hän sanoi. Hän syytti myös hallitusta siitä, että se on asettanut veroja kansalaisille käyttäen sotaa tekosyynä. Hallitus kuitenkin kiisti syytökset. Mediaministeri Lakshman Yapa Abeywardena luonnehti syytöksiä "vääriksi" ja sanoi, että hallitus on myöntänyt riittävästi varoja turvallisuusjoukoille. "SLAF:n tarpeista päättää viime kädessä SLAF:n komentaja. Hallitus on antanut kaiken, mitä hän on pyytänyt", hän sanoi BBC Sandeshayalle. Ministeri lisäsi, että hallitus on osoittanut vuonna 2008 yli 200 miljardia rupiaa turvallisuusjoukkojen tarpeisiin.</w:t>
      </w:r>
    </w:p>
    <w:p>
      <w:r>
        <w:rPr>
          <w:b/>
        </w:rPr>
        <w:t xml:space="preserve">Yhteenveto</w:t>
      </w:r>
    </w:p>
    <w:p>
      <w:r>
        <w:t xml:space="preserve">Sri Lankan pääoppositio on syyttänyt hallitusta siitä, että se ei ole tarjonnut asianmukaisia kuljetusmahdollisuuksia haavoittuneille sotilaille Vannin taistelukentällä.</w:t>
      </w:r>
    </w:p>
    <w:p>
      <w:r>
        <w:rPr>
          <w:b/>
          <w:u w:val="single"/>
        </w:rPr>
        <w:t xml:space="preserve">Asiakirjan numero 56777</w:t>
      </w:r>
    </w:p>
    <w:p>
      <w:r>
        <w:t xml:space="preserve">Kuvissa: Medellínissä esiintyy myyttisiä olentoja.</w:t>
      </w:r>
    </w:p>
    <w:p>
      <w:r>
        <w:t xml:space="preserve">Paraati järjestetään 45. kerran. Se alkoi vuonna 1974 perhetapahtumana ja maan myyttien ja legendojen herättämiseksi henkiin. Tapahtuman taiteellinen johtaja kertoi, että vuonna 2019 painopiste ei ole niinkään kolumbialaisissa myyteissä vaan legendoissa eri puolilta maailmaa. Saatat olla myös kiinnostunut: Tämän seurauksena meksikolaiset "catrinat", tyylikkäät luurangot, jotka pilapiirtäjä José Guadalupe Posada teki tunnetuksi yli 100 vuotta sitten, olivat vahvasti esillä paraatissa. Eräs taiteilijaosuuskunta valitsi aiheekseen pahantahtoisen henkiolennon. Henkiolentojen lisäksi mukana oli myös taiteilijoita, jotka olivat pukeutuneet tarujen ihmissyöjäpuiksi. Ja El Sombrerón -nimellä tunnettu hahmo, eräänlainen mörkö, jolla on pirulliset kasvot ja jolla on myös suuri hattu. Tämä taiteilija oli pukeutunut La Lloronaksi, legendan itkeväksi naiseksi. Mutta oli myös kevyempiä pukuja ja teemoja, kuten tämä jättiläisstrutsi ja ratsastaja. Kaikkiin kuviin sovelletaan tekijänoikeuksia.</w:t>
      </w:r>
    </w:p>
    <w:p>
      <w:r>
        <w:rPr>
          <w:b/>
        </w:rPr>
        <w:t xml:space="preserve">Yhteenveto</w:t>
      </w:r>
    </w:p>
    <w:p>
      <w:r>
        <w:t xml:space="preserve">Fantasiaolennot valtasivat Kolumbian Medellínin kaupungin sunnuntaina, kun 800 taiteilijaa osallistui vuosittaiseen myyttien ja legendojen paraatiin.</w:t>
      </w:r>
    </w:p>
    <w:p>
      <w:r>
        <w:rPr>
          <w:b/>
          <w:u w:val="single"/>
        </w:rPr>
        <w:t xml:space="preserve">Asiakirjan numero 56778</w:t>
      </w:r>
    </w:p>
    <w:p>
      <w:r>
        <w:t xml:space="preserve">Dwyrydin suistoalueen pylväiden poistohanke etenee eteenpäin</w:t>
      </w:r>
    </w:p>
    <w:p>
      <w:r>
        <w:t xml:space="preserve">National Grid ilmoitti vuonna 2014 haluavansa haudata ilmajohdot Penrhyndeudraethin lähelle sen jälkeen, kun tutkimuksessa todettiin, että ne vaikuttavat "dramaattiseen maisemaan". Suunnitelmia esittelevä näyttely avattiin aiemmin Talsarnaussa, Gwyneddissä, osana laajempaa julkista kuulemista. Dwyrydin suistoon rakennettiin pylväät vuonna 1966. "Tämä on jälleen yksi tärkeä virstanpylväs hankkeelle", sanoi Chris Baines, visuaalisia vaikutuksia koskevaa hanketta tukevan riippumattoman sidosryhmien ryhmän puheenjohtaja. "Snowdonia valittiin alun perin maiseman kansallisen merkityksen ja erityisesti kauniin Dwyryd-joen suiston upeiden ominaisuuksien vuoksi."</w:t>
      </w:r>
    </w:p>
    <w:p>
      <w:r>
        <w:rPr>
          <w:b/>
        </w:rPr>
        <w:t xml:space="preserve">Yhteenveto</w:t>
      </w:r>
    </w:p>
    <w:p>
      <w:r>
        <w:t xml:space="preserve">Suunnitelmat 10 pylvään ja voimalinjan poistamiseksi Snowdonian Dwyryd-joen suistosta ovat edenneet askeleen eteenpäin.</w:t>
      </w:r>
    </w:p>
    <w:p>
      <w:r>
        <w:rPr>
          <w:b/>
          <w:u w:val="single"/>
        </w:rPr>
        <w:t xml:space="preserve">Asiakirjan numero 56779</w:t>
      </w:r>
    </w:p>
    <w:p>
      <w:r>
        <w:t xml:space="preserve">Valtiovarainministeri tapaa työväenpuolueen verojen avoimuudesta</w:t>
      </w:r>
    </w:p>
    <w:p>
      <w:r>
        <w:t xml:space="preserve">Työväenpuolueen johtaja Ed Miliband varoitti, että jos hänen puolueensa voittaa vaalit, hänen hallituksensa ryhtyy toimiin veronkierron estämiseksi kruunun riippuvuussuhteissa. Hän sanoi, että työväenpuolue laittaisi Kanaalisaaret mustalle listalle, jos ne eivät perustaisi julkisia rekistereitä offshore-yhtiöistä. Ministeri Gavin St Pier sanoi vahvistavansa saaren hyviä saavutuksia ensi kuun kokouksessa. Hän lisäsi, että kokouksessa olisi tilaisuus korostaa Guernseyn rahoituspalvelujen panosta Yhdistyneen kuningaskunnan talouteen. Miliband kirjoitti Guernseyn pääministerille, varaministeri Jonathan Le Tocqille varoituksen suunnitelmista lisätä avoimuutta 7. helmikuuta. Apulaisministeri Le Tocq vastasi kirjeeseen kiistämällä väitteet, joiden mukaan avoimuuden parantamisessa ei olisi edistytty. Hän pyysi tapaamista varapresidentti St Pierin ja Labourin valtiovarainministeriön ryhmän välillä.</w:t>
      </w:r>
    </w:p>
    <w:p>
      <w:r>
        <w:rPr>
          <w:b/>
        </w:rPr>
        <w:t xml:space="preserve">Yhteenveto</w:t>
      </w:r>
    </w:p>
    <w:p>
      <w:r>
        <w:t xml:space="preserve">Guernseyn valtiovarainministeri tapaa Yhdistyneen kuningaskunnan työväenpuolueen varjo-varainministeriryhmän keskustellakseen verotuksen avoimuudesta.</w:t>
      </w:r>
    </w:p>
    <w:p>
      <w:r>
        <w:rPr>
          <w:b/>
          <w:u w:val="single"/>
        </w:rPr>
        <w:t xml:space="preserve">Asiakirjan numero 56780</w:t>
      </w:r>
    </w:p>
    <w:p>
      <w:r>
        <w:t xml:space="preserve">Shrewsburyn katedraali hakee avustusta myrskyn vaurioittaman katon korjaamiseen.</w:t>
      </w:r>
    </w:p>
    <w:p>
      <w:r>
        <w:t xml:space="preserve">Isä Chris Matthews sanoi, että rakennus oli kärsinyt myrskyistä ja oli korjauksen tarpeessa. Liittokansleri George Osborne ilmoitti torstain talousarviossa, että 20 miljoonaa puntaa myönnetään maan katedraalien kunnossapitoon. Hän sanoi, että rakennukset toimisivat tärkeinä keskipisteinä ensimmäisen maailmansodan satavuotisjuhlavuoden muistomerkkejä varten. P. Matthews sanoi, että rahalla varmistettaisiin katedraalin asianmukainen ylläpito. "Kyse on rakennuksen ylläpidosta ja jatkuvasta parantamisesta seurakuntalaisia varten, mutta myös niiden lukuisten vierailijoiden ja pyhiinvaeltajien vuoksi, jotka tulevat luoksemme eri puolilta maailmaa", hän sanoi. Aiheeseen liittyvät Internet-linkit Shrewsburyn katedraali Shrewsburyn hiippakunta</w:t>
      </w:r>
    </w:p>
    <w:p>
      <w:r>
        <w:rPr>
          <w:b/>
        </w:rPr>
        <w:t xml:space="preserve">Yhteenveto</w:t>
      </w:r>
    </w:p>
    <w:p>
      <w:r>
        <w:t xml:space="preserve">Shrewburyn katolinen katedraali aikoo hakea valtionavustusta sen jälkeen, kun sen katto vaurioitui viimeaikaisessa huonossa säässä.</w:t>
      </w:r>
    </w:p>
    <w:p>
      <w:r>
        <w:rPr>
          <w:b/>
          <w:u w:val="single"/>
        </w:rPr>
        <w:t xml:space="preserve">Asiakirjan numero 56781</w:t>
      </w:r>
    </w:p>
    <w:p>
      <w:r>
        <w:t xml:space="preserve">Tislaamosta tulee pohjoisin mantereen viskinvalmistaja.</w:t>
      </w:r>
    </w:p>
    <w:p>
      <w:r>
        <w:t xml:space="preserve">Pienimuotoinen mikrotislaamo avataan ensi vuonna John o' Groatsissa Caithnessissä. Aviopari Derek ja Kerry Campbell aikovat työllistää kuusi ihmistä ja valmistaa vuosittain jopa 60 000 litraa viskiä. Tislaamoa, jossa on kaksi kuparista tislaamoa, sekä vierailijakeskusta ja varastoa on ehdotettu. Tislaamossa tuotetaan ensimmäistä kertaa viskiä John o' Groatsissa yli 180 vuoteen. Kehitysvirasto Highlands and Islands Enterprise on myöntänyt 198 000 puntaa hankkeen rahoittamiseen. Rouva Campbell sanoi, että liikeidea syntyi pitkäaikaisen kiinnostuksen perusteella viskin tuotantoon.</w:t>
      </w:r>
    </w:p>
    <w:p>
      <w:r>
        <w:rPr>
          <w:b/>
        </w:rPr>
        <w:t xml:space="preserve">Yhteenveto</w:t>
      </w:r>
    </w:p>
    <w:p>
      <w:r>
        <w:t xml:space="preserve">Skotlannin pohjoisin mannermaan viskitislaamo on saanut rakennusluvan.</w:t>
      </w:r>
    </w:p>
    <w:p>
      <w:r>
        <w:rPr>
          <w:b/>
          <w:u w:val="single"/>
        </w:rPr>
        <w:t xml:space="preserve">Asiakirjan numero 56782</w:t>
      </w:r>
    </w:p>
    <w:p>
      <w:r>
        <w:t xml:space="preserve">Northampton Townin laina: Kansanedustaja David Mackintosh eroaa</w:t>
      </w:r>
    </w:p>
    <w:p>
      <w:r>
        <w:t xml:space="preserve">Northamptonin eteläisen alueen konservatiivien kansanedustaja David Mackintosh ilmoitti päätöksestään ennen paikallista puoluekokousta, jossa hänen ehdokkuuttaan odotettiin vastustettavan. BBC kertoi, että Northampton Town FC:lle lainattuja miljoonia puntia julkisia varoja näyttää kadonneen. Kansanedustaja on kiistänyt kaikki väärinkäytökset. Poliisitutkinta Mackintoshia kritisoitiin siitä, että hän oli johtajana Northampton Town Football Clubille myönnetty laina, jonka piirikunnanvaltuusto oli myöntänyt Sixfieldsin stadionin uudelleenrakentamiseen ja läheisen maa-alueen kehittämiseen. Noin 10,25 miljoonaa puntaa näistä rahoista on nyt kateissa, ja lainasta on käynnissä poliisitutkinta, jossa tutkitaan "väitettyjä taloudellisia väärinkäytöksiä". Jalkapallokatsomo on edelleen puoliksi rakennettu. Kun BBC otti yhteyttä viime viikolla, enemmistö hänen puolueensa paikallisesta toimeenpanevasta neuvostosta sanoi äänestävänsä hänen erottamisensa puolesta. Mackintosh oli aiemmin sanonut aikovansa asettua uudelleen ehdolle. Lausunnossaan hän kuitenkin sanoi: "On ollut valtava kunnia olla kansanedustaja vuodesta 2015, mutta nyt minusta tuntuu, että äänestäjilleni on oikea aika saada uusi edustaja."</w:t>
      </w:r>
    </w:p>
    <w:p>
      <w:r>
        <w:rPr>
          <w:b/>
        </w:rPr>
        <w:t xml:space="preserve">Yhteenveto</w:t>
      </w:r>
    </w:p>
    <w:p>
      <w:r>
        <w:t xml:space="preserve">Kansanedustaja, joka on joutunut ehdokkaaksi, koska häntä arvosteltiin hänen roolistaan jalkapalloseuralle myönnetyn lainan suhteen, ei asetu ehdolle uudelleenvaaleissa.</w:t>
      </w:r>
    </w:p>
    <w:p>
      <w:r>
        <w:rPr>
          <w:b/>
          <w:u w:val="single"/>
        </w:rPr>
        <w:t xml:space="preserve">Asiakirjan numero 56783</w:t>
      </w:r>
    </w:p>
    <w:p>
      <w:r>
        <w:t xml:space="preserve">Euromillions: Dorsetissa ostettu 41 miljoonan punnan voittokuponki.</w:t>
      </w:r>
    </w:p>
    <w:p>
      <w:r>
        <w:t xml:space="preserve">Euromillions-arvonnassa tiistaina 3. joulukuuta arvotun 40 957 696,60 punnan arvoinen lippu ostettiin jostain Dorsetista, kertoi National Lottery. Operaattori kehotti pelaajia "tarkistamaan, tupla- ja triplatarkistamaan" lippunsa. Voittonumerot olivat 18, 31, 32, 38 ja 48. Onnenluvuiksi tulivat 4 ja 12. National Lotteryn tiedottaja Patrick Lisoire sanoi, ettei näin suuri lunastamaton voitto ole "kovin yleinen". "Ihmisillä on tapana tarkistaa ostamansa liput, mutta jostain syystä - kiireisen elämän tai joulun alla - joku ei ole ehtinyt tarkistaa lippujaan." Hän sanoi, että voittajan henkilöllisyyden suojelemiseksi ei paljasteta tarkkaa paikkaa, josta voittokuponki oli ostettu. Kyseessä on seitsemäs Yhdistyneessä kuningaskunnassa tänä vuonna voitettu Euromillions-jättipotti. Jättipotti on lunastettava kuuden kuukauden kuluessa, tai palkintorahat ja kaikki niistä kertyneet korot menevät National Lotteryn rahoittamiin hankkeisiin eri puolilla Yhdistynyttä kuningaskuntaa. Euromillions-arpoja myydään yhdeksässä maassa - Yhdistyneessä kuningaskunnassa, Ranskassa, Espanjassa, Itävallassa, Belgiassa, Luxemburgissa, Irlannissa, Portugalissa ja Sveitsissä - ja kaikkien näiden maiden lipunmyyjät yrittävät voittaa osuuden samasta jättipotista joka viikko.</w:t>
      </w:r>
    </w:p>
    <w:p>
      <w:r>
        <w:rPr>
          <w:b/>
        </w:rPr>
        <w:t xml:space="preserve">Yhteenveto</w:t>
      </w:r>
    </w:p>
    <w:p>
      <w:r>
        <w:t xml:space="preserve">Lähes 41 miljoonan punnan jättipotin voittajaa etsitään, koska hän ei ole toistaiseksi ilmoittautunut.</w:t>
      </w:r>
    </w:p>
    <w:p>
      <w:r>
        <w:rPr>
          <w:b/>
          <w:u w:val="single"/>
        </w:rPr>
        <w:t xml:space="preserve">Asiakirjan numero 56784</w:t>
      </w:r>
    </w:p>
    <w:p>
      <w:r>
        <w:t xml:space="preserve">Huoltaja "hylkäsi" teini-ikäisen tytön ja väitti sitten, että hän karkasi pois.</w:t>
      </w:r>
    </w:p>
    <w:p>
      <w:r>
        <w:t xml:space="preserve">Graham Mackie oli viemässä häntä kiertomatkalle Scottish Bordersista katsomaan mahdollista sijoituspaikkaa Midlandsissa. Paluumatkalla hän teki luvattoman kiertotien ja jätti tytön ystävänsä luokse, mutta ilman takkia, käsilaukkua tai puhelinta. Carlislen kruununoikeudessa 33-vuotias mies myönsi syytteen lapsen pahoinpitelystä, ja hänet tuomittiin 15 kuukaudeksi vankilaan. Oikeudelle kerrottiin, että 18 tunnin poissaolon aikana Mackie teki väärän ilmoituksen, jonka mukaan hän oli karannut Carlislessa sijaitsevasta pikaruokaravintolasta. Tämä johti kolmen eri poliisin rajat ylittäviin etsintöihin, ennen kuin hänet löydettiin vahingoittumattomana. Tuomari Peter Davies leimasi Mackien, joka asuu Church Streetillä Ecclefechanissa, Dumfries and Gallowayssa, "holtittomaksi, omahyväiseksi, itsekkääksi ja ajattelemattomaksi valehtelijaksi". Hän sanoi: "Kyse ei ollut huonosta harkintakyvystä, vaan jatkuvasta hylkäämisestä".</w:t>
      </w:r>
    </w:p>
    <w:p>
      <w:r>
        <w:rPr>
          <w:b/>
        </w:rPr>
        <w:t xml:space="preserve">Yhteenveto</w:t>
      </w:r>
    </w:p>
    <w:p>
      <w:r>
        <w:t xml:space="preserve">Hoitokodin työntekijä, joka hylkäsi teini-ikäisen tytön työmatkan aikana ja väitti sitten tämän karanneen, mikä johti poliisin etsintöihin, on tuomittu vankilaan.</w:t>
      </w:r>
    </w:p>
    <w:p>
      <w:r>
        <w:rPr>
          <w:b/>
          <w:u w:val="single"/>
        </w:rPr>
        <w:t xml:space="preserve">Asiakirjan numero 56785</w:t>
      </w:r>
    </w:p>
    <w:p>
      <w:r>
        <w:t xml:space="preserve">Solentin nitraatit: Järjestelmä ostaa viljelysmaata saastumisen vähentämiseksi</w:t>
      </w:r>
    </w:p>
    <w:p>
      <w:r>
        <w:t xml:space="preserve">Viisi neuvostoa hyväksyi Natural Englandin vuonna 2019 antaman neuvon kieltäytyä uusista asuntorakentamishankkeista Solentissa esiintyvien nitraattipitoisuuksia koskevien huolenaiheiden vuoksi. Nitraattisaasteen sanottiin vahingoittavan luonnonvaraisia luontotyyppejä ja lintuja. Järjestelmä kuuluu toimenpiteisiin, joita The Partnership for South Hampshire (PfSH) harkitsee. PfSH sanoi, että se etsii nyt rahaa viljelysmaan ostamiseen. Ryhmä sanoi olevansa yhteydessä Natural Englandiin ja ympäristövirastoon selvittääkseen, kuinka paljon maata mahdollisesti tarvitaan. Local Democracy Reporting Servicen mukaan yli 7 000 suunnitteluhakemusta on tällä hetkellä jäissä, kun kaupungit etsivät ratkaisuja nitraattiongelmiin. Asutuksesta ja maataloudesta peräisin oleva typpi on kiihdyttänyt levien kasvua Solentin alueella. PfSH:n puheenjohtaja Sean Woodward sanoi, että työskenneltyään yhdessä Hampshiren ja Wightin saaren villieläinsäätiön (HIOWWT) kanssa paikallisviranomaisten ryhmä oli "tehnyt ehdotuksen ostaa erittäin huonolaatuista maatalousmaata, jolla on runsaasti nitraatteja". "Sen jälkeen aiomme viherryttää sen uudelleen, mikä tarkoittaa puiden ja kasvien istuttamista ja eläinten istuttamista alueelle." Natural Englandin tiedottaja sanoi, että se tukee "kompensaatiojärjestelmän kehittämistä uusien turvapaikkojen luomiseksi luonnonvaraisille eläimille ja paikallisen alueen asuntopaineiden lievittämiseksi". Ryhmä harkitsee myös vesitehokkuustoimenpiteiden jälkiasentamista paikallisviranomaisten omistamiin asuntoihin.</w:t>
      </w:r>
    </w:p>
    <w:p>
      <w:r>
        <w:rPr>
          <w:b/>
        </w:rPr>
        <w:t xml:space="preserve">Yhteenveto</w:t>
      </w:r>
    </w:p>
    <w:p>
      <w:r>
        <w:t xml:space="preserve">Etelä-Hampshiren uusien asuntojen rakentamista estävät saastekysymykset voitaisiin ratkaista ostamalla peltoja, jotka muutetaan metsiksi, niityiksi tai kosteikoiksi.</w:t>
      </w:r>
    </w:p>
    <w:p>
      <w:r>
        <w:rPr>
          <w:b/>
          <w:u w:val="single"/>
        </w:rPr>
        <w:t xml:space="preserve">Asiakirjan numero 56786</w:t>
      </w:r>
    </w:p>
    <w:p>
      <w:r>
        <w:t xml:space="preserve">Moorwaysin uima-allas "voitaisiin pelastaa", sanoo Derbyn kaupunginvaltuusto.</w:t>
      </w:r>
    </w:p>
    <w:p>
      <w:r>
        <w:t xml:space="preserve">Työväenpuolueen johtama viranomainen oli suunnitellut sulkevansa Moorways Poolin maaliskuusta alkaen, jotta se voisi säästää noin 350 000 puntaa vuodessa. Sen mukaan on pidetty "myönteisiä" kokouksia ryhmien, kuten amatööriuimareiden liiton (ASA), kanssa ulkopuolisen rahoituksen löytämiseksi. Tuhannet ihmiset allekirjoittivat vuonna 2014 vetoomuksen uima-altaan pitämiseksi auki. "Vaarallinen taloudellinen tilanne" Kaupunginvaltuusto sanoi, että ehdotusten taustalla ovat 42 vuotta vanhan uima-altaan kasvavat ylläpitokustannukset ja tarve tehdä 45 miljoonan punnan leikkaukset vuoteen 2018/19 mennessä, sanoi neuvotteluja johtanut valtuutettu Baggy Shanker: "Tiedämme, miten tärkeä Moorways on laajemmalle yhteisölle, mutta emme voi sallia, että vaarallinen taloudellinen tilanteemme rajoittaa tulevaisuuden tavoitteitamme. "Siksi etsimme keinoja, joiden avulla paikalliset ryhmät voisivat ottaa uima-altaan ylläpidon hoitaakseen." Hän lisäsi, että tapaamisia on suunniteltu hyväntekeväisyyssäätiön kanssa, joka etsii uimahallipaikkaa kaupungista.</w:t>
      </w:r>
    </w:p>
    <w:p>
      <w:r>
        <w:rPr>
          <w:b/>
        </w:rPr>
        <w:t xml:space="preserve">Yhteenveto</w:t>
      </w:r>
    </w:p>
    <w:p>
      <w:r>
        <w:t xml:space="preserve">Uimahalli, jota uhkaa sulkeminen, saatetaan pelastaa, kun Derbyn kaupunginvaltuusto aloitti keskustelut paikallisten ryhmien kanssa, jotka auttaisivat laitoksen ylläpitämisessä.</w:t>
      </w:r>
    </w:p>
    <w:p>
      <w:r>
        <w:rPr>
          <w:b/>
          <w:u w:val="single"/>
        </w:rPr>
        <w:t xml:space="preserve">Asiakirjan numero 56787</w:t>
      </w:r>
    </w:p>
    <w:p>
      <w:r>
        <w:t xml:space="preserve">Poliisin varoitus, kun mies kuoli heroiinipitoisen heroiinin tappamana</w:t>
      </w:r>
    </w:p>
    <w:p>
      <w:r>
        <w:t xml:space="preserve">Poliisin mukaan Hartlepoolissa asuva 34-vuotias mies kuoli sunnuntaina otettuaan lääkettä, joka saattoi sisältää fentanyyliä tai karfentanyyliä. Clevelandin poliisin tiedottaja sanoi, että poliisi odottaa toksikologisten testien tuloksia. Samaan aikaan 30-vuotias nainen on myös sairaalassa hoidettavana epäillyn yliannostuksen vuoksi otettuaan samaa erää. Fentanyyli on 100 kertaa voimakkaampaa kuin katuheroiini ja karfentanyyli on 100 kertaa voimakkaampaa, poliisi sanoi. Poliisin lausunnossa sanottiin: "Fentanyyli on nukutusaine, jota käytetään estämään kipua leikkauksen tai muiden lääketieteellisten toimenpiteiden jälkeen. Sillä on samat vaikutukset kuin morfiinilla, mutta se on huomattavasti tehokkaampi. "Karfentanyyliä käytetään eläimille."</w:t>
      </w:r>
    </w:p>
    <w:p>
      <w:r>
        <w:rPr>
          <w:b/>
        </w:rPr>
        <w:t xml:space="preserve">Yhteenveto</w:t>
      </w:r>
    </w:p>
    <w:p>
      <w:r>
        <w:t xml:space="preserve">Huumeiden käyttäjiä varoitetaan saastuneesta heroiinierästä sen jälkeen, kun eräs käyttäjä kuoli.</w:t>
      </w:r>
    </w:p>
    <w:p>
      <w:r>
        <w:rPr>
          <w:b/>
          <w:u w:val="single"/>
        </w:rPr>
        <w:t xml:space="preserve">Asiakirjan numero 56788</w:t>
      </w:r>
    </w:p>
    <w:p>
      <w:r>
        <w:t xml:space="preserve">'Liityn pian' sanoo Rajitha</w:t>
      </w:r>
    </w:p>
    <w:p>
      <w:r>
        <w:t xml:space="preserve">Hän sanoi, että tällä toimella halutaan antaa uutta puhtia hallituksen ja UNP:n johdon allekirjoittamalle yhteisymmärryspöytäkirjalle (Memorandum of Understanding, MOU). "Yhteisymmärryspöytäkirjasta on tullut tehoton, ja se on pelkkää paperia", Senaratne sanoi. UNP:n kansanedustajat, jotka liittyvät hallitukseen, aikovat antaa arvoa yhteisymmärryspöytäkirjalle, hän sanoi. Kysyttäessä, odottavatko UNP:n kansanedustajat innokkaasti ministeritehtäviä, Senaratne vastasi, että vaikka mitään ennakkoehtoja ei ole, he ottavat salkkuja vastaan. Kun hänelle kerrottiin, että UNP kasvattaa nykyistä kabinettia edelleen hyväksymällä ministeritehtäviä, hän sanoi, että määrää vähennetään tulevassa kabinettimuutoksessa. Senaratne sanoi, että UNP:n kansanedustajat tukevat Mahinda Chintanaa, mutta eivät tue sotaa. "Pidämme kiinni UNP:n hallituksen allekirjoittamasta yhteisymmärryspöytäkirjasta", UNP:n kansanedustaja Rajitha Senaratne lisäsi.</w:t>
      </w:r>
    </w:p>
    <w:p>
      <w:r>
        <w:rPr>
          <w:b/>
        </w:rPr>
        <w:t xml:space="preserve">Yhteenveto</w:t>
      </w:r>
    </w:p>
    <w:p>
      <w:r>
        <w:t xml:space="preserve">Yhdistyneen kansallisen puolueen (UNP) kansanedustaja Rajitha Senaratnen mukaan on varmaa, että noin kaksikymmentä UNP:n kansanedustajaa loikkaa pian hallitukseen.</w:t>
      </w:r>
    </w:p>
    <w:p>
      <w:r>
        <w:rPr>
          <w:b/>
          <w:u w:val="single"/>
        </w:rPr>
        <w:t xml:space="preserve">Asiakirjan numero 56789</w:t>
      </w:r>
    </w:p>
    <w:p>
      <w:r>
        <w:t xml:space="preserve">Thames Waterin jätevesivuoto: "Kaikkien aikojen suurin sakko".</w:t>
      </w:r>
    </w:p>
    <w:p>
      <w:r>
        <w:t xml:space="preserve">Yhtiö myönsi vesien pilaantumisen ja muita rikkomuksia Buckinghamshiren ja Oxfordshiren jätevedenpuhdistamoissa. Aylesbury Crown Court kuuli, että eräs kalastaja menetti tuhansia ja joutui lopettamaan liiketoimintansa, koska saastuminen tappoi hänen rapujaan. Kalat ja linnut kuolivat vuosina 2013 ja 2014 tapahtuneiden päästöjen seurauksena. Vaippoja joessa Aylesbury Crown Court kuuli perjantaina, että vuodot johtivat satoihin kuolleisiin kaloihin, lohikärpästen vähenemiseen, ylivuotaviin viemärikaivoihin ja luonnonsuojelualueille valuviin jätevesiin. Ympäristövahinkoja aiheutui Henleyn ja Marlow'n jokivarren kaupungeissa. Myös vaippoja ja muita jätevesiroskia oli raportoitu valuneen Thamesiin. Neljä Thames Water Utilities Ltd:n jätevedenpuhdistamoa, joissa vuodot tapahtuivat, olivat Aylesbury, Didcot, Henley ja Little Marlow. Toinen kohde on suuri jätevedenpumppausjärjestelmä Littlemoressa Oxfordissa.</w:t>
      </w:r>
    </w:p>
    <w:p>
      <w:r>
        <w:rPr>
          <w:b/>
        </w:rPr>
        <w:t xml:space="preserve">Yhteenveto</w:t>
      </w:r>
    </w:p>
    <w:p>
      <w:r>
        <w:t xml:space="preserve">Tuomari on varoittanut, että Thames Water joutuu maksamaan "kaikkien aikojen suurimman sakon", kun se on pumpannut miljoonia gallonoita käsittelemätöntä jätevettä Thames-jokeen.</w:t>
      </w:r>
    </w:p>
    <w:p>
      <w:r>
        <w:rPr>
          <w:b/>
          <w:u w:val="single"/>
        </w:rPr>
        <w:t xml:space="preserve">Asiakirjan numero 56790</w:t>
      </w:r>
    </w:p>
    <w:p>
      <w:r>
        <w:t xml:space="preserve">Lentoambulanssimiehen vaimo yrittää pysäyttää laserkynien myynnin.</w:t>
      </w:r>
    </w:p>
    <w:p>
      <w:r>
        <w:t xml:space="preserve">Dan Tuckerin Wiltshire Air Ambulance -helikopteri joutui hyökkäyksen kohteeksi laskeutuessaan Trowbridgen lähelle syyskuussa, mikä oli neljäs hyökkäys tänä vuonna. Claire Tucker laittoi Facebookiin vetoomuksen, jossa hän pyysi ihmisiä olemaan käyttämättä niitä, ja tuhannet ihmiset näkivät sen. "Sain tukiviestejä katsojilta ympäri maailmaa", Tucker sanoi. "Jopa Australian lentävät lääkärit ottivat minuun yhteyttä ja kertoivat, että he ovat joutuneet laserkynähyökkäysten kohteeksi ja vaativat kieltoa myös siellä." Viimeisimmän hyökkäyksen aikana 7. syyskuuta Tuckeriin osui laser, joka taittui hänen kypäränsä visiirin ympärillä, minkä vuoksi miehistö joutui keskeyttämään harjoituslentonsa. Laserit voivat hetkellisesti häikäistä lentäjiä, mikä voi johtaa siihen, että he menettävät lentokoneen hallinnan. Tucker haluaa kieltää laitteiden myynnin ja tuonnin sekä rajoittaa niiden mainontaa Yhdistyneessä kuningaskunnassa sijaitsevilla verkkosivustoilla. "Wiltshiressä on alueita, joiden yli ei lennetä harjoitustarkoituksessa yöllä, koska he tietävät, että heidät laseritetaan", hän sanoi. Wiltshire Air Ambulance vahvisti, että sen lentäjät olivat tehneet "tietoisen päätöksen" vähentää harjoittelua alueilla, jotka ovat tunnettuja laserhyökkäyksistä, suojellakseen lentäjiään. "Lukituksen myötä ihmiset kyllästyvät, ja mitä he tekevät? He menevät nettiin ja ostavat näitä juttuja", Tucker sanoi. "Ihmiset eivät ymmärrä, millaista vahinkoa ne voivat aiheuttaa." Wiltshiren poliisi tutkii viimeisintä hyökkäystä, mutta ei ole vielä pidättänyt epäiltyä.</w:t>
      </w:r>
    </w:p>
    <w:p>
      <w:r>
        <w:rPr>
          <w:b/>
        </w:rPr>
        <w:t xml:space="preserve">Yhteenveto</w:t>
      </w:r>
    </w:p>
    <w:p>
      <w:r>
        <w:t xml:space="preserve">Sen ensihoitajan vaimo, jonka miehen helikopteriin osui laserkynän säde, on käynnistänyt vetoomuksen laitteiden myynnin kieltämiseksi Yhdistyneessä kuningaskunnassa.</w:t>
      </w:r>
    </w:p>
    <w:p>
      <w:r>
        <w:rPr>
          <w:b/>
          <w:u w:val="single"/>
        </w:rPr>
        <w:t xml:space="preserve">Asiakirjan numero 56791</w:t>
      </w:r>
    </w:p>
    <w:p>
      <w:r>
        <w:t xml:space="preserve">Mabien ja Heathhallin metsistä varoitetaan puiden tautityön vuoksi.</w:t>
      </w:r>
    </w:p>
    <w:p>
      <w:r>
        <w:t xml:space="preserve">Hakkuut aloitetaan Mabiessa ja Heathhallissa lähikuukausina. Niillä poistetaan Phytophthora ramorum -tartunnan saaneita puita sekä joitakin puita, joihin tauti ei ole vaikuttanut. Forest Enterprise Scotland (FES) ilmoitti, että kaikista töistä ja polkujen sulkemisesta ilmoitetaan. Tauti on vaikuttanut pahoin lehtikuusiin Lounais-Skotlannissa useiden vuosien ajan. Viimeisimmän työn toivotaan hidastavan sen leviämistä itään. FES:n aluepäällikkö Sallie Bailey sanoi: "Ymmärrämme, että tästä aiheutuu jonkin verran haittaa kävijöille, mutta on tärkeää, että aloitamme nämä työt mahdollisimman pian taudin leviämisen hidastamiseksi. "Hakkuut vaikuttavat maisemaan, mutta ne antavat meille mahdollisuuden parantaa metsän suunnittelua. "Vaurioituneet alueet istutetaan uudelleen mahdollisimman pian." Varoituskyltit ja kiertotiet otetaan käyttöön, ja kävijöitä on pyydetty noudattamaan annettuja neuvoja turvallisuutensa varmistamiseksi. Yleisöä on myös pyydetty puhdistamaan saappaat, varusteet, pyöränrenkaat ja jopa koiriensa tassut ennen metsässä käyntiä, sillä yhdestä paikasta peräisin oleva muta voi levittää tauteja toiseen. Kävijöiden tulisi tarkistaa Heathhallin ja Mabien reittien päivitykset ennen retkiä.</w:t>
      </w:r>
    </w:p>
    <w:p>
      <w:r>
        <w:rPr>
          <w:b/>
        </w:rPr>
        <w:t xml:space="preserve">Yhteenveto</w:t>
      </w:r>
    </w:p>
    <w:p>
      <w:r>
        <w:t xml:space="preserve">Yleisön pääsyä kahteen metsään Dumfriesin lähistöllä rajoitetaan, kun työt aloitetaan lehtikuusia tappavan taudin leviämisen hidastamiseksi.</w:t>
      </w:r>
    </w:p>
    <w:p>
      <w:r>
        <w:rPr>
          <w:b/>
          <w:u w:val="single"/>
        </w:rPr>
        <w:t xml:space="preserve">Asiakirjan numero 56792</w:t>
      </w:r>
    </w:p>
    <w:p>
      <w:r>
        <w:t xml:space="preserve">Intian kongressipuolue tukee talousuudistuksia</w:t>
      </w:r>
    </w:p>
    <w:p>
      <w:r>
        <w:t xml:space="preserve">Tämä tapahtui pääkaupungissa Delhissä pidetyn puoluejohtajien kokouksen jälkeen. Keskeinen liittolainen Trinamool Congress vetäytyi hallituksesta viime viikolla vastalauseena uudistuksille. Tämä ei kuitenkaan ole vaarantanut parlamentin enemmistöä, sillä hallituksella on edelleen riittävästi tukea muilta kansanedustajilta. Hallituksella on yli 300 kansanedustajan tuki - se tarvitsee 272 pysyäkseen vallassa. Puolueen johtajan Sonia Gandhin johtaman kongressipuolueen johtajat kokoontuivat keskustelemaan viimeaikaisista uudistuksista ja niiden poliittisista seurauksista. Puolueen tiedottaja Janardhan Dwivedi kertoi toimittajille, että puolue tukee uudistuksia ja että Gandhi johtaa niitä. Viime viikolla pääministeri Manmohan Singh puolusti harvinaisessa puheessaan kansakunnalle talousuudistuksiaan ja sanoi, että ne ovat välttämättömiä Intian talouden hidastumisen torjumiseksi. Singh sanoi, että muutoksia tarvitaan sijoittajien luottamuksen palauttamiseksi. Singhin puhe tuli sen jälkeen, kun kuusi Mamata Banerjeen johtamaan Trinamool Congress -puolueeseen kuuluvaa ministeriä erosi virallisesti koalitiosta. Hänen 19 kansanedustajaansa eivät myöskään enää tue koalitiota parlamentissa. Puolue oli vastustanut hallituksen päätöstä sallia maailmanlaajuisten yritysten - kuten Walmartin ja Tescon - ostaa jopa 51 prosentin osuudet Intian monimerkkikaupoista. Puolue oli myös vastustanut 14 prosentin korotusta dieselin hintaan.</w:t>
      </w:r>
    </w:p>
    <w:p>
      <w:r>
        <w:rPr>
          <w:b/>
        </w:rPr>
        <w:t xml:space="preserve">Yhteenveto</w:t>
      </w:r>
    </w:p>
    <w:p>
      <w:r>
        <w:t xml:space="preserve">Intian hallitseva kongressipuolue on antanut tukensa hallituksen viimeaikaisille talousuudistuksille, mukaan lukien päätös avata vähittäiskauppa-ala globaaleille supermarketketjuille.</w:t>
      </w:r>
    </w:p>
    <w:p>
      <w:r>
        <w:rPr>
          <w:b/>
          <w:u w:val="single"/>
        </w:rPr>
        <w:t xml:space="preserve">Asiakirjan numero 56793</w:t>
      </w:r>
    </w:p>
    <w:p>
      <w:r>
        <w:t xml:space="preserve">Bristolin pankkiautomaatin räjähdys vahingoittaa kauppojen julkisivuja</w:t>
      </w:r>
    </w:p>
    <w:p>
      <w:r>
        <w:t xml:space="preserve">Pankkiautomaatin räjähdys tapahtui noin kello 03:50 GMT A38 Gloucester Roadilla Bristolissa. Avon ja Somersetin poliisin mukaan ohikulkijat tai lähistön asukkaat eivät loukkaantuneet. Gloucester Road on suljettu Church Roadin ja Ashley Downin välillä. Poliisi sanoi, että tie on suljettuna ruuhka-aikaan, ja kehotti autoilijoita välttämään aluetta. Eräs lähistöllä asuva kertoi, että räjähdys ravisteli koko hänen taloaan. "Luulin, että jokin oli pudonnut katolleni", hän sanoi. "Tulin ulos olettaen, että oli tapahtunut kolari, mutta kuulin sen sijaan useiden miesten huutavan. "Asumme kymmenen oven päässä, joten ääni oli melkoinen, ja se ravisteli minua hieman." Hän kertoi, että hän oli hyvin järkyttynyt.</w:t>
      </w:r>
    </w:p>
    <w:p>
      <w:r>
        <w:rPr>
          <w:b/>
        </w:rPr>
        <w:t xml:space="preserve">Yhteenveto</w:t>
      </w:r>
    </w:p>
    <w:p>
      <w:r>
        <w:t xml:space="preserve">Raha-automaatti on tuhoutunut räjähdyksessä, joka on vaurioittanut ikkunoita ja kaupan julkisivuja.</w:t>
      </w:r>
    </w:p>
    <w:p>
      <w:r>
        <w:rPr>
          <w:b/>
          <w:u w:val="single"/>
        </w:rPr>
        <w:t xml:space="preserve">Asiakirjan numero 56794</w:t>
      </w:r>
    </w:p>
    <w:p>
      <w:r>
        <w:t xml:space="preserve">GM:n Yhdysvaltain työntekijät saavat 12 000 dollarin bonuksen</w:t>
      </w:r>
    </w:p>
    <w:p>
      <w:r>
        <w:t xml:space="preserve">United Automobile Workers -liitto neuvotteli voitonjakosopimuksen vuonna 2011. Se on arvoltaan jopa 1 000 dollaria jokaista 1 miljardin dollarin voittoa kohden, jonka yhtiö tekee maanosassa. Koko GM:n nettotulos putosi kuitenkin viime vuonna 2,7 prosenttia 9,43 miljardiin dollariin valuuttakurssitappioiden jälkeen. Keskikokoisten lava-autojen ja katumaastureiden myynnin kasvu auttoi myyntiä Yhdysvalloissa. Chevrolet oli Yhdysvaltain GM:n nopeimmin kasvava tuotemerkki vuonna 2016, ja sen osuus Yhdysvaltain vähittäismarkkinoista kasvoi 0,5 prosenttiyksikköä. Vuotta aiemmin ammattiliiton työntekijöille maksettiin jopa 11 000 dollarin suuruisia korvauksia sen jälkeen, kun Pohjois-Amerikan voittoja oli kirjattu 11 miljardia dollaria. Palkkio perustuu siihen, että työntekijät työskentelivät vuoden aikana keskimäärin yli 35 tuntia viikossa. Ennätyksellinen myynti Euroopassa yhtiö raportoi supistuneesta 257 miljoonan dollarin tappiosta, kun se vuonna 2015 oli 813 miljoonaa dollaria, myynnin kasvaessa. GM myi vuonna 2016 ennätykselliset 10 miljoonaa ajoneuvoa, mikä on 1,2 % enemmän kuin vuonna 2015, ja Yhdysvalloissa myytiin 3,04 miljoonaa ajoneuvoa. Kiinassa toimitukset kasvoivat 7,1 % ennätykselliseen 3,87 miljoonaan ajoneuvoon, ja Euroopassa Opel- ja Vauxhall-merkkien myynti kasvoi 4 %. GM:n mukaan neljännen neljänneksen nettotulos laski osittain 500 miljoonan dollarin valuuttakurssitappioiden vuoksi, jotka johtuivat pääasiassa punnan heikkenemisestä. Autonvalmistaja ennusti, että osakekohtainen tulos vuonna 2017 olisi sama tai hieman parempi kuin viime vuonna.</w:t>
      </w:r>
    </w:p>
    <w:p>
      <w:r>
        <w:rPr>
          <w:b/>
        </w:rPr>
        <w:t xml:space="preserve">Yhteenveto</w:t>
      </w:r>
    </w:p>
    <w:p>
      <w:r>
        <w:t xml:space="preserve">General Motorsin tuntipalkkaiset työntekijät Yhdysvalloissa saavat 12 000 dollarin (9700 punnan) bonukset sen jälkeen, kun yritys teki Pohjois-Amerikassa 12 miljardin dollarin voiton.</w:t>
      </w:r>
    </w:p>
    <w:p>
      <w:r>
        <w:rPr>
          <w:b/>
          <w:u w:val="single"/>
        </w:rPr>
        <w:t xml:space="preserve">Asiakirjan numero 56795</w:t>
      </w:r>
    </w:p>
    <w:p>
      <w:r>
        <w:t xml:space="preserve">Kuusi pidätystä tytön raiskauksen jälkeen Liverpoolin huoneistohotellissa</w:t>
      </w:r>
    </w:p>
    <w:p>
      <w:r>
        <w:t xml:space="preserve">Poliisin mukaan tytön kimppuun hyökättiin sunnuntaina noin kello 04:30 BST Temple Courtissa sijaitsevassa asunnossa. Kaksi 20-vuotiasta miestä - toinen Congletonista ja toinen Stoke-on-Trentistä - pidätettiin raiskauksesta epäiltynä. Neljä miestä - kolme 18-vuotiasta ja yksi 19-vuotias - kaikki Stoke-on-Trentistä, pidätettiin epäiltynä henkilön pakottamisesta seksuaaliseen toimintaan ilman suostumusta. Poliisi kertoi, että tyttö sai erityistukea ja että tapahtumapaikkaa tutkittiin rikosteknisesti. Miehet on vapautettu lisätutkimusten ajaksi. Seuraa BBC North West -kanavaa Facebookissa, Twitterissä ja Instagramissa. Voit myös lähettää juttuideoita osoitteeseen northwest.newsonline@bbc.co.uk</w:t>
      </w:r>
    </w:p>
    <w:p>
      <w:r>
        <w:rPr>
          <w:b/>
        </w:rPr>
        <w:t xml:space="preserve">Yhteenveto</w:t>
      </w:r>
    </w:p>
    <w:p>
      <w:r>
        <w:t xml:space="preserve">Kuusi miestä on pidätetty sen jälkeen, kun 16-vuotias tyttö raiskattiin huoneistohotellissa Liverpoolin keskustassa.</w:t>
      </w:r>
    </w:p>
    <w:p>
      <w:r>
        <w:rPr>
          <w:b/>
          <w:u w:val="single"/>
        </w:rPr>
        <w:t xml:space="preserve">Asiakirjan numero 56796</w:t>
      </w:r>
    </w:p>
    <w:p>
      <w:r>
        <w:t xml:space="preserve">Puola kunnioittaa Varsovan ghetossa natseja vastaan taistelleita juutalaisia</w:t>
      </w:r>
    </w:p>
    <w:p>
      <w:r>
        <w:t xml:space="preserve">Sireenit ulvoivat ja kirkonkellot soivat kaupungissa, jossa useat sadat juutalaiset taistelivat natseja vastaan toisessa maailmansodassa. Noin 13 000 juutalaista kuoli ghetossa, kun natsit hajottivat sen raunioiksi. Eloonjääneet lähetettiin kuolemanleireille. Puolan presidentti ylisti perjantaina pitämässään puheessa juutalaisten "viimeistä taistelua". Presidentti Bronislaw Komorowski ja Israelin opetusministeri Shai Piron puhuivat gettosankareiden muistomerkillä entisen getton paikalla. "Tämä oli ihmisarvonsa ja toivonsa menettäneiden ihmisten viimeinen taistelu", Komorowski sanoi. "Sadat kapinalliset puolustivat viimeisiä jäänteitä ihmisten vapaudesta." Vuonna 1942, ennen kansannousua, natsi-SS karkotti noin 300 000 juutalaista ghetosta Treblinkan leirille, jossa heidät murhattiin kaasukammioissa. Kansannousun vuosipäivän yhteydessä Varsovassa avataan uusi Puolan juutalaisten historian museo. Museo, joka ei ole vielä valmis, kertoo juutalaisten 1 000-vuotisesta läsnäolosta Puolassa, jossa juutalaiset olivat aikoinaan suuri ja kukoistava yhteisö, jonka holokausti pääosin hävitti.</w:t>
      </w:r>
    </w:p>
    <w:p>
      <w:r>
        <w:rPr>
          <w:b/>
        </w:rPr>
        <w:t xml:space="preserve">Yhteenveto</w:t>
      </w:r>
    </w:p>
    <w:p>
      <w:r>
        <w:t xml:space="preserve">Puolan pääkaupungissa Varsovassa on meneillään suuri seremonia niiden juutalaisten kunniaksi, jotka taistelivat natsi-Saksan joukkoja vastaan 70 vuotta sitten Varsovan gettokapinassa.</w:t>
      </w:r>
    </w:p>
    <w:p>
      <w:r>
        <w:rPr>
          <w:b/>
          <w:u w:val="single"/>
        </w:rPr>
        <w:t xml:space="preserve">Asiakirjan numero 56797</w:t>
      </w:r>
    </w:p>
    <w:p>
      <w:r>
        <w:t xml:space="preserve">Hiihtäjät hyödyntävät Glencoen ja Cairngormsin lunta</w:t>
      </w:r>
    </w:p>
    <w:p>
      <w:r>
        <w:t xml:space="preserve">CairnGorm Mountain kertoi aiemmin, että lomakeskuksessa oli yli 300 lumilajien harrastajaa. Myös Glencoe Mountain on pystynyt avaamaan ladut, ja parhaiten hiihtää Main Basinissa, Happy Valleyssa, Etive Gladesissa ja Spring-rinteessä. Nevis Range saattaa käyttää sunnuntaina tuolihissiä, jotta takamaastoon pääsee. Ski Scotlandin mukaan Glensheessä ja The Lechtissä ei ole tällä hetkellä riittävästi lunta hiihtämiseen ja lautailuun. CairnGorm järjestää Big Weekend -viikonloppunsa, joka sisältää kilpailutapahtumia. Ennen kilpailujen alkua markkinointipäällikkö Colin Kirkwood sanoi, että ladut olivat hyvässä kunnossa. Hän sanoi: "Se on luultavasti parhaassa kunnossa, mitä se on ollut koko kauden aikana, sillä se on täysleveä jyrkän osuuden alapuolelle asti ja yhden koneen leveys sen alapuolella. M1 Poma, Polar Express, Ciste ja Ptarmigan Tows ovat kaikki avoinna, ja huippukulhot ja Cisten väylä tarjoavat loistavia lumilajeja nyt muodostuneella tukevalla pohjalla." Kirkwood lisäsi: "Kehotamme kaikkia lumilajien ystäviä hyödyntämään näitä olosuhteita."</w:t>
      </w:r>
    </w:p>
    <w:p>
      <w:r>
        <w:rPr>
          <w:b/>
        </w:rPr>
        <w:t xml:space="preserve">Yhteenveto</w:t>
      </w:r>
    </w:p>
    <w:p>
      <w:r>
        <w:t xml:space="preserve">Hiihtäjät ovat hyödyntäneet tuoreita lumisateita Cairngormsissa ja Glencoessa, ja Nevis Range toivoo parempia olosuhteita sunnuntaiksi.</w:t>
      </w:r>
    </w:p>
    <w:p>
      <w:r>
        <w:rPr>
          <w:b/>
          <w:u w:val="single"/>
        </w:rPr>
        <w:t xml:space="preserve">Asiakirjan numero 56798</w:t>
      </w:r>
    </w:p>
    <w:p>
      <w:r>
        <w:t xml:space="preserve">Anne Hathaway isännöi Nobelin rauhanpalkinnon konserttia</w:t>
      </w:r>
    </w:p>
    <w:p>
      <w:r>
        <w:t xml:space="preserve">Barry Manilow, Elvis Costello ja Jamiroquai esiintyvät Oslon tapahtumassa 11. joulukuuta - päivä palkintojenjakoseremonian jälkeen. Mukana ovat myös AR Rahman, Florence and the Machine ja Herbie Hancock. Tämän vuoden konsertissa kunnioitetaan vuoden 2010 palkinnon saanutta vangittua kiinalaista toisinajattelijaa Liu Xiaoboa. 54-vuotias sai viime vuonna 11 vuoden tuomion "kumouksellisesta yllyttämisestä" laadittuaan peruskirjan, jossa vaadittiin monipuoluedemokratiaa ja ihmisoikeuksien kunnioittamista Kiinassa. On epävarmaa, jaetaanko palkinto tänä vuonna, koska Kiina ei ehkä salli Liun perheen osallistua seremoniaan. Norjalaisen Nobel-komitean mukaan sen arvostetun palkinnon voi noutaa vain palkinnon saaja itse tai hänen läheiset perheenjäsenensä. Ruotsalainen listaykkönen Robyn, yhdysvaltalainen laulaja Colbie Caillat ja soul-tähti India.Arie esiintyvät myös konsertissa, joka on järjestetty vuosittain vuodesta 1994 lähtien. Will Smith, Tom Cruise ja Sir Michael Caine ovat olleet konsertin isäntinä aiempina vuosina.</w:t>
      </w:r>
    </w:p>
    <w:p>
      <w:r>
        <w:rPr>
          <w:b/>
        </w:rPr>
        <w:t xml:space="preserve">Yhteenveto</w:t>
      </w:r>
    </w:p>
    <w:p>
      <w:r>
        <w:t xml:space="preserve">Hollywood-näyttelijä Anne Hathaway isännöi yhdessä Oscar-palkitun näyttelijä Denzel Washingtonin kanssa tämän vuoden Nobelin rauhanpalkintokonserttia Norjassa.</w:t>
      </w:r>
    </w:p>
    <w:p>
      <w:r>
        <w:rPr>
          <w:b/>
          <w:u w:val="single"/>
        </w:rPr>
        <w:t xml:space="preserve">Asiakirjan numero 56799</w:t>
      </w:r>
    </w:p>
    <w:p>
      <w:r>
        <w:t xml:space="preserve">Hirvi aiheuttaa "uskomatonta" vahinkoa Australian hautaustoimistolle</w:t>
      </w:r>
    </w:p>
    <w:p>
      <w:r>
        <w:t xml:space="preserve">Toimitusjohtaja James MacLeodin mukaan eläin rikkoi ikkunan ennen kuin se jahtasi työntekijää rakennukseen Melbournessa torstaina. Sisälle päästyään peura vahingoitti huonekaluja ja seiniä, ennen kuin henkilökunta onnistui lukitsemaan sen huoneeseen. Villieläinasiantuntijat siirsivät eläimen, joka oli loukkaantunut, poliisi kertoi. MacLeodin mukaan kuusi metsänvartijaa tarvittiin hirven poistamiseen Tobin Brothersin hautaustoimistosta Ringwoodin esikaupungissa. "En voi uskoa, millaista vahinkoa täällä on tapahtunut 20 minuutissa", hän sanoi radioasema 3AW:lle. "Tilat, matot, seinät ja huonekalut - kaikki on vaihdettava välittömästi." Australian Associated Press -lehti kertoi, että vahinkolaskun arvioitiin olevan 100 000 Australian dollaria (60 000 puntaa; 80 000 dollaria). "Kukaan ei loukkaantunut tapahtuman aikana", poliisi sanoi lausunnossaan.</w:t>
      </w:r>
    </w:p>
    <w:p>
      <w:r>
        <w:rPr>
          <w:b/>
        </w:rPr>
        <w:t xml:space="preserve">Yhteenveto</w:t>
      </w:r>
    </w:p>
    <w:p>
      <w:r>
        <w:t xml:space="preserve">Australialainen hautaustoimisto on kärsinyt "uskomattomia" vahinkoja sen jälkeen, kun peura oli päässyt sisälle ja juoksenteli siellä 20 minuuttia.</w:t>
      </w:r>
    </w:p>
    <w:p>
      <w:r>
        <w:rPr>
          <w:b/>
          <w:u w:val="single"/>
        </w:rPr>
        <w:t xml:space="preserve">Asiakirjan numero 56800</w:t>
      </w:r>
    </w:p>
    <w:p>
      <w:r>
        <w:t xml:space="preserve">Cumbrian palontorjuntapolitiikka "onnistunut</w:t>
      </w:r>
    </w:p>
    <w:p>
      <w:r>
        <w:t xml:space="preserve">Cumbrian palo- ja pelastuspalvelu on todennut pudotuksen johtuvan ennaltaehkäisevästä neuvonnasta, sillä vuodesta 2008 lähtien on tehty yli 35 000 kodin turvallisuustarkastusta. Yhteisöjen ja paikallishallinnon tilastojen mukaan myös tahattomat tulipalot ovat vähentyneet 26 prosenttia. Huijauspuhelujen määrä on vähentynyt 33 prosenttia, ja viime vuonna niitä tuli vain 64 kappaletta. Maksuttomien kotien paloturvallisuustarkastusten tarkoituksena on varmistaa, että ihmisillä on toimivat savunilmaisimet, perusneuvoja palontorjunnasta ja suunnitelma siitä, miten tulipalon sattuessa pääsee ulos. Cumbrian palopäällikkö Dominic Harrison sanoi: "Nämä luvut ovat osoitus siitä kovasta työstä, jota teemme koko yhteisössä, ja siitä, miten tärkeänä pidämme ennaltaehkäisevää työtä."</w:t>
      </w:r>
    </w:p>
    <w:p>
      <w:r>
        <w:rPr>
          <w:b/>
        </w:rPr>
        <w:t xml:space="preserve">Yhteenveto</w:t>
      </w:r>
    </w:p>
    <w:p>
      <w:r>
        <w:t xml:space="preserve">Tulipalojen määrä Cumbriassa on vähentynyt 20 prosenttia viime vuonna, kuten hallituksen luvut osoittavat.</w:t>
      </w:r>
    </w:p>
    <w:p>
      <w:r>
        <w:rPr>
          <w:b/>
          <w:u w:val="single"/>
        </w:rPr>
        <w:t xml:space="preserve">Asiakirjan numero 56801</w:t>
      </w:r>
    </w:p>
    <w:p>
      <w:r>
        <w:t xml:space="preserve">Yhdysvallat vaatii "vastuuvelvollisuutta" Sri Lankan sodassa</w:t>
      </w:r>
    </w:p>
    <w:p>
      <w:r>
        <w:t xml:space="preserve">Eräs korkea-arvoinen ulkoministeriön virkamies on sanonut, että ellei ihmisoikeuksien ja sovinnon alalla tapahdu vakaata edistystä, maiden turvallisuusyhteistyötä pitäisi rajoittaa. Etelä-Aasiasta vastaava apulaisulkoministeri Robert Blake kertoi edustajainhuoneen ulkoasiainvaliokunnalle, että Washingtonilla on useita ihmisoikeuksia koskevia huolenaiheita, joita hän kutsui "huolestuttaviksi". Hän antoi ymmärtää, että jotkin asiat ovat pahenemassa Sri Lankassa, ja sanoi, että demokraattiset instituutiot ovat heikentyneet. Hän sanoi, että sodan päättämistapa haittaa täydellistä sitoutumista hallitukseen, ja sanoi, että kansainvälisen humanitaarisen oikeuden väitetyistä rikkomisista, kuten siviilien kuolemasta, on kannettava vastuuvelvollisuus. Blake sanoi, että sovintoa on edistetty hyvin, muun muassa armeijan miehittämää aluetta on pienennetty ja joitakin tamilinkielisiä poliiseja on palkattu. Hänen mukaansa lisää on kuitenkin tehtävä. Tapaaminen GTF:n kanssa Viime viikolla Yhdysvaltain korkea-arvoinen diplomaatti tapasi tamilien diasporaryhmän, Global Tamil Forum -järjestön. Se uskoo Sri Lankan pohjois- ja itäosien tamileille itsenäisen valtion perustamiseen, kuten tiikerit tekivät. Se väittää, että tamilit ovat joutuneet kansanmurhan kohteeksi. Sri Lankan hallitus ei ole kommentoinut kokousta, mutta se ei ole siitä iloinen. BBC ei saanut yhteyttä ihmisoikeuksista vastaavaan ministeriin saadakseen vastauksen Robert Blakelle. Hallitus kuitenkin kiistää olevansa vastuussa siviilien kuolemista ja pyytää säännöllisesti arvostelijoitaan odottamaan presidentin asettaman sovintokomission raporttia. Ulkoministeri on nyt Lontoossa, jossa hän sanoi, että Sri Lankalle on annettava "tilaa" sovinnon aikaansaamiseksi.</w:t>
      </w:r>
    </w:p>
    <w:p>
      <w:r>
        <w:rPr>
          <w:b/>
        </w:rPr>
        <w:t xml:space="preserve">Yhteenveto</w:t>
      </w:r>
    </w:p>
    <w:p>
      <w:r>
        <w:t xml:space="preserve">Yhdysvaltojen ja Sri Lankan väliset suhteet ovat edelleen kireät, kun Etelä-Aasian maan armeija on lähes kaksi vuotta sitten lopettanut vuosikymmeniä kestäneen sodan valloittamalla Tamil Tiger -eropuolueen.</w:t>
      </w:r>
    </w:p>
    <w:p>
      <w:r>
        <w:rPr>
          <w:b/>
          <w:u w:val="single"/>
        </w:rPr>
        <w:t xml:space="preserve">Asiakirjan numero 56802</w:t>
      </w:r>
    </w:p>
    <w:p>
      <w:r>
        <w:t xml:space="preserve">Jade Jones saa Flintin vapaa-ajankeskuksen nimensä mukaan</w:t>
      </w:r>
    </w:p>
    <w:p>
      <w:r>
        <w:t xml:space="preserve">Flint Pavilionin vapaa-ajankeskus avataan virallisesti uudelleen syksyllä, ja se nimetään uudelleen taekwondomestarin kunniaksi. 19-vuotias oli Team GB:n nuorin kultamitalisti. Nouseva tähti kiertää myös kotikaupunkiaan avobussilla lauantaina 25. elokuuta ja osallistuu hänen kunniakseen järjestettävään kansalaisvastaanottoon. Flintshiren neuvoston pääjohtaja Colin Everett sanoi: "Jaden menestys innostaa toivottavasti monia kaikenikäisiä Flintshiren asukkaita osallistumaan urheiluun. "Jaden inspiroivan olympiamenestyksen jälkeen on odotettavissa, että alkeiskurssien kysyntä kasvaa." Flintin pormestari Vicky Perfect sanoi: "Odotamme innolla, että Jade pääsee kotiin, jonka hän on ansainnut. Flintin kaupunginvaltuusto on tukenut Jadea koko ajan, ja se on hurmioitunut voidessaan kunnioittaa häntä tällä kansalaisvastaanotolla. "Toivomme, että Flintin asukkaat nostavat lippunsa esiin ja tulevat kaupungintalolle näyttämään Jadelle, kuinka paljon arvostamme hänen loistavia saavutuksiaan olympialaisissa." Sadat ihmiset kerääntyivät Flint Sports and Social Clubiin - jossa Jones on jäsen - katsomaan hänen voittootteluaan viime viikolla.</w:t>
      </w:r>
    </w:p>
    <w:p>
      <w:r>
        <w:rPr>
          <w:b/>
        </w:rPr>
        <w:t xml:space="preserve">Yhteenveto</w:t>
      </w:r>
    </w:p>
    <w:p>
      <w:r>
        <w:t xml:space="preserve">Olympiavoittaja Jade Jonesin mukaan nimetään vapaa-ajankeskus hänen Lontoon 2012 voittonsa kunniaksi.</w:t>
      </w:r>
    </w:p>
    <w:p>
      <w:r>
        <w:rPr>
          <w:b/>
          <w:u w:val="single"/>
        </w:rPr>
        <w:t xml:space="preserve">Asiakirjan numero 56803</w:t>
      </w:r>
    </w:p>
    <w:p>
      <w:r>
        <w:t xml:space="preserve">Ruthinin Glasdir-aluetta varten sovittiin uusista tulvasuojista.</w:t>
      </w:r>
    </w:p>
    <w:p>
      <w:r>
        <w:t xml:space="preserve">Yli 120 asuntoa kärsi marraskuussa 2012, kun Ruthinissa sijaitsevaa Glasdirin kiinteistöä vielä rakennettiin. Vaikka asunnot oli sijoitettu tulvatasanteelle, asukkaiden mukaan heille oli kerrottu, että suojausten ansiosta tulviminen oli epätodennäköistä. Denbighshiren kunta sanoi, että se tarvitsee lisää kuivaa säätä ennen kuin työt voidaan aloittaa. Natural Resources Wales on antanut neuvostolle luvan suojata asunnot 90 senttimetriä korkealla muurilla. Neuvosto sanoi, että se aikoi saada hankkeen valmiiksi mahdollisimman nopeasti, mutta märän talven jälkeen se tarvitsi vielä kuivaa säätä, jotta työt voitaisiin aloittaa. "Asukkaat ovat jo kuukausia odottaneet innokkaasti, että työt kotiensa suojelemiseksi aloitetaan", sanoi Darren Millar, Clwyd West AM. "Odotan innolla, että työt saadaan päätökseen mahdollisimman pian, jotta alueen asukkaat saavat ansaitsemansa tulvasuojelun."</w:t>
      </w:r>
    </w:p>
    <w:p>
      <w:r>
        <w:rPr>
          <w:b/>
        </w:rPr>
        <w:t xml:space="preserve">Yhteenveto</w:t>
      </w:r>
    </w:p>
    <w:p>
      <w:r>
        <w:t xml:space="preserve">Denbighshireläisen uuden asuinalueen tulvapenkereiden parantamistyöt, jotka eivät suojelleet koteja, ovat saaneet vihreää valoa.</w:t>
      </w:r>
    </w:p>
    <w:p>
      <w:r>
        <w:rPr>
          <w:b/>
          <w:u w:val="single"/>
        </w:rPr>
        <w:t xml:space="preserve">Asiakirjan numero 56804</w:t>
      </w:r>
    </w:p>
    <w:p>
      <w:r>
        <w:t xml:space="preserve">Lincolnin kaupunginvaltuusto hyväksyi Lincolnin Lindongaten suunnitelmat</w:t>
      </w:r>
    </w:p>
    <w:p>
      <w:r>
        <w:t xml:space="preserve">Lindongate-ohjelmaan kuuluu uusi linja-autoasema, tavaratalo, ravintoloita ja 900-paikkainen pysäköintialue. Lincolnin kaupunginvaltuusto on myöntänyt hankkeelle alustavan rakennusluvan. Lincolnshire Co-operative, joka on suunnitelmien takana, sanoi, että se toisi lisää työpaikkoja kaupunkiin. Hakemus jätettiin alun perin kesäkuussa 2008, mutta sitä muutettiin julkisen kuulemisen jälkeen. Suunnitelmat asetettiin nähtäville Beaumont Feen kaupungintalolla marraskuussa. Varhaisin vaihe, jossa työt todennäköisesti aloitettaisiin, olisi ehdotettu uusi kävelysilta rautatien yli Tentercroft Streetin pysäköintialueelta.</w:t>
      </w:r>
    </w:p>
    <w:p>
      <w:r>
        <w:rPr>
          <w:b/>
        </w:rPr>
        <w:t xml:space="preserve">Yhteenveto</w:t>
      </w:r>
    </w:p>
    <w:p>
      <w:r>
        <w:t xml:space="preserve">Lincolnin kaupunginvaltuusto on hyväksynyt periaatteessa suunnitelmat usean miljoonan punnan rakennushankkeesta.</w:t>
      </w:r>
    </w:p>
    <w:p>
      <w:r>
        <w:rPr>
          <w:b/>
          <w:u w:val="single"/>
        </w:rPr>
        <w:t xml:space="preserve">Asiakirjan numero 56805</w:t>
      </w:r>
    </w:p>
    <w:p>
      <w:r>
        <w:t xml:space="preserve">Aberdeen Donsiden täytevaalit: Äänestys päättyy</w:t>
      </w:r>
    </w:p>
    <w:p>
      <w:r>
        <w:t xml:space="preserve">Se on seurausta SNP:n kansanedustajan Brian Adamin kuolemasta, joka kuoli huhtikuussa 64-vuotiaana taisteltuaan syöpää vastaan. Äänestysprosentti oli 38. Puolueet ovat SNP, työväenpuolue, konservatiivit, liberaalidemokraatit, skotlantilaiset vihreät, UKIP, Kansallinen rintama, Skotlannin demokraattinen liitto ja Skotlannin kristillinen puolue. Tulos on määrä saada varhain perjantaina. Äänestyspaikat olivat avoinna kello 07:00-22:00. Ehdokkaat ovat Mark McDonald (SNP), Willie Young (työväenpuolue), Ross Thomson (konservatiivit), Christine Jardine (liberaalidemokraatit), Rhonda Reekie (Skotlannin vihreät), Otto Inglis (UKIP), Dave MacDonald (Kansallinen rintama), James Trolland (Skotlannin demokraattinen liittouma) ja Tom Morrow (Skotlannin kristillinen puolue "Proclaiming Christ's Lordship").</w:t>
      </w:r>
    </w:p>
    <w:p>
      <w:r>
        <w:rPr>
          <w:b/>
        </w:rPr>
        <w:t xml:space="preserve">Yhteenveto</w:t>
      </w:r>
    </w:p>
    <w:p>
      <w:r>
        <w:t xml:space="preserve">Ääniä lasketaan parhaillaan Aberdeen Donsiden Holyroodin täytevaalien äänestyspaikkojen sulkeuduttua.</w:t>
      </w:r>
    </w:p>
    <w:p>
      <w:r>
        <w:rPr>
          <w:b/>
          <w:u w:val="single"/>
        </w:rPr>
        <w:t xml:space="preserve">Asiakirjan numero 56806</w:t>
      </w:r>
    </w:p>
    <w:p>
      <w:r>
        <w:t xml:space="preserve">Elinluovuttajien rekisteri ylittää 18 miljoonaa</w:t>
      </w:r>
    </w:p>
    <w:p>
      <w:r>
        <w:t xml:space="preserve">Ennätykselliset 18 miljoonaa ihmistä - lähes joka kolmas - sanoo nyt olevansa valmis luovuttamaan elimensä. Järjestön mukaan vielä useammat ihmiset tarvitsevat kuitenkin rekisteröitymistä. Järjestö lisäsi, että mustat ja aasialaiset joutuvat odottamaan elinsiirtoa kolme kertaa pidempään, koska näissä yhteisöissä on pulaa luovuttajista. Elinluovutuksista ja elinsiirroista vastaava johtaja Sally Johnson sanoi, että rekisteriin ilmoittautuneiden määrä on "fantastinen saavutus". Hän lisäsi kuitenkin: "Ihmisten saaminen rekisteröitymään rekisteriin on vain puolet taistelusta. "Jotta heidän toiveensa toteutuisi heidän kuollessaan, on tärkeää, että luovuttajiksi aikovat keskustelevat luovuttamisesta perheen ja ystävien kanssa." Skotlantilaiset ovat todennäköisimpiä luovuttajia, 37 prosenttia heistä on rekisterissä. Vuonna 2010 yli 1 000 ihmistä luovutti elimensä ja 2 700 elintä siirrettiin Yhdistyneessä kuningaskunnassa. Kuitenkin 10 000 ihmistä on edelleen elinsiirtoa odottavien listalla.</w:t>
      </w:r>
    </w:p>
    <w:p>
      <w:r>
        <w:rPr>
          <w:b/>
        </w:rPr>
        <w:t xml:space="preserve">Yhteenveto</w:t>
      </w:r>
    </w:p>
    <w:p>
      <w:r>
        <w:t xml:space="preserve">Elinluovuttajiksi rekisteröityneiden määrä Yhdistyneessä kuningaskunnassa on NHS Blood and Transplant -järjestön mukaan saavuttanut "huikean" tason.</w:t>
      </w:r>
    </w:p>
    <w:p>
      <w:r>
        <w:rPr>
          <w:b/>
          <w:u w:val="single"/>
        </w:rPr>
        <w:t xml:space="preserve">Asiakirjan numero 56807</w:t>
      </w:r>
    </w:p>
    <w:p>
      <w:r>
        <w:t xml:space="preserve">Hukkunut siirtolaispoika Alan Kurdi haudataan Syyriassa</w:t>
      </w:r>
    </w:p>
    <w:p>
      <w:r>
        <w:t xml:space="preserve">Alanin isä kulki arkkujen kanssa kurdien hallitsemaan Kobaneen. Kolmevuotias Alan, hänen viisivuotias veljensä Galip ja hänen äitinsä Rehan kuolivat yrittäessään päästä Kreikan Kosin saarelle. Kuvat Alanin ruumiista turkkilaisella rannalla herättivät maailmanlaajuista suuttumusta Syyrian sotaa Eurooppaan pakenevien ihmisten ahdingosta. Viranomaisten mukaan ruumiita kuljettanut ajoneuvosaattue saapui Kobaneen Turkin rajakaupungista Surucista. Alanin isä Abdullah kertoi, että hänen perheensä kuoli, kun heidän veneensä kaatui pian sen jälkeen, kun he olivat lähteneet Turkista. Kuvat Alanin ruumiin nostamisesta rannalta Bodrumin lähellä saivat aikaan myötätuntoa Syyrian sisällissotaa pakenevien ahdinkoa kohtaan ja kritiikkiä ulkomaisia hallituksia kohtaan siitä, etteivät ne ole tehneet tarpeeksi kriisin ratkaisemiseksi. Tuhannet siirtolaiset ovat tänä vuonna kuolleet yrittäessään päästä Eurooppaan meriteitse. Kobanesta tuli tammikuussa kurdien vastarinnan symboli, kun islamilaisen valtion taistelijoiden viisi kuukautta kestänyt piiritys torjuttiin kansainvälisiä otsikoita herättäneessä taistelussa. Tuhannet kaupungin aiemmasta 400 000 asukkaasta alkoivat palata IS:n tappion jälkeen. Kesäkuussa jihadistit kuitenkin hyökkäsivät jälleen Kobaneen, räjäyttivät autopommeja ja aloittivat hyökkäyksen, mikä sai aikaan uuden pakolaisvyöryn kaupungista. Vaikka kaupunki ei ole koskaan ollut strategisesti tärkeä, kirjeenvaihtajien mukaan sen menettäminen raskaiden katutaistelujen ja liittouman ilmapommitusten jälkeen sattuu yhä taistelijoille.</w:t>
      </w:r>
    </w:p>
    <w:p>
      <w:r>
        <w:rPr>
          <w:b/>
        </w:rPr>
        <w:t xml:space="preserve">Yhteenveto</w:t>
      </w:r>
    </w:p>
    <w:p>
      <w:r>
        <w:t xml:space="preserve">Hukkuneen syyrialaispojan Alan Kurdin ja hänen perheenjäsentensä ruumiit on haudattu Kobaneen Syyriassa sen jälkeen, kun ne oli kuljetettu sinne Turkista.</w:t>
      </w:r>
    </w:p>
    <w:p>
      <w:r>
        <w:rPr>
          <w:b/>
          <w:u w:val="single"/>
        </w:rPr>
        <w:t xml:space="preserve">Asiakirjan numero 56808</w:t>
      </w:r>
    </w:p>
    <w:p>
      <w:r>
        <w:t xml:space="preserve">Holy Islandin pelastustie aiheuttaa varoituksen</w:t>
      </w:r>
    </w:p>
    <w:p>
      <w:r>
        <w:t xml:space="preserve">Kolme ihmistä jouduttiin pelastamaan autosta, joka jäi vuoroveden alle Holy Islandin padolla lauantaina. He olivat yrittäneet ajaa sen yli kaksi tuntia sen jälkeen, kun sitä oli pidetty "turvallisena". Ian Clayton Seahouses RNLI:stä sanoi: "On pettymys, että kaiken sen jälkeen, mitä on tehty sen edistämiseksi, että tietä käytettäisiin turvallisesti, tällaisia tapauksia sattuu edelleen." Northumberlandin kreivikunnanvaltuusto asensi vuonna 2012 varoituskyltit, joilla pyrittiin vähentämään rannalle joutumisia. Clayton sanoi: "Valitettavasti on vaikea tietää, miten siihen voidaan puuttua, jos alueen kävijät katsovat tarpeelliseksi olla välittämättä varoitusmerkeistä." Aiheeseen liittyvät Internet-linkit Seahouses RNLI</w:t>
      </w:r>
    </w:p>
    <w:p>
      <w:r>
        <w:rPr>
          <w:b/>
        </w:rPr>
        <w:t xml:space="preserve">Yhteenveto</w:t>
      </w:r>
    </w:p>
    <w:p>
      <w:r>
        <w:t xml:space="preserve">Pelastusveneen miehistöt ovat jälleen varoittaneet autoilijoita tarkistamaan turvalliset ylitysajat Northumberlandissa sijaitsevalla vuorovesitietä pitkin kulkevalla tiellä.</w:t>
      </w:r>
    </w:p>
    <w:p>
      <w:r>
        <w:rPr>
          <w:b/>
          <w:u w:val="single"/>
        </w:rPr>
        <w:t xml:space="preserve">Asiakirjan numero 56809</w:t>
      </w:r>
    </w:p>
    <w:p>
      <w:r>
        <w:t xml:space="preserve">Pidätys, kun kahta puukotettiin lasipullolla Nottinghamissa</w:t>
      </w:r>
    </w:p>
    <w:p>
      <w:r>
        <w:t xml:space="preserve">Se tapahtui Peveril Streetillä sijaitsevassa asunnossa Radfordin alueella Nottinghamissa hieman ennen kello 21:00 GMT lauantaina. Poliisin mukaan mies ja nainen saivat vammoja, mutta niiden ei uskota olevan hengenvaarallisia. Nottinghamshiren poliisi sanoi, ettei se usko laajemman yleisön olevan vaarassa. Pidätetty mies on pidätetty epäiltynä tahallisesta vakavan ruumiinvamman aiheuttamisesta. Seuraa BBC East Midlandsia Facebookissa, Twitterissä tai Instagramissa. Lähetä juttuideoita osoitteeseen eastmidsnews@bbc.co.uk.</w:t>
      </w:r>
    </w:p>
    <w:p>
      <w:r>
        <w:rPr>
          <w:b/>
        </w:rPr>
        <w:t xml:space="preserve">Yhteenveto</w:t>
      </w:r>
    </w:p>
    <w:p>
      <w:r>
        <w:t xml:space="preserve">51-vuotias mies on pidätetty sen jälkeen, kun kahta ihmistä oli puukotettu rikkinäisellä lasipullolla.</w:t>
      </w:r>
    </w:p>
    <w:p>
      <w:r>
        <w:rPr>
          <w:b/>
          <w:u w:val="single"/>
        </w:rPr>
        <w:t xml:space="preserve">Asiakirjan numero 56810</w:t>
      </w:r>
    </w:p>
    <w:p>
      <w:r>
        <w:t xml:space="preserve">Walesin talousarvio: Lib Dems vastustaa leikkauksia maaseutuneuvostoissa</w:t>
      </w:r>
    </w:p>
    <w:p>
      <w:r>
        <w:t xml:space="preserve">Powysin, Ceredigionin ja Monmouthshiren alueita leikataan yli 3 prosenttia, kun taas Cardiff menettää vain 0,1 prosenttia. Walesin Lib Dem -demokraattien johtaja Kirsty Williams sanoi: "Emme missään nimessä voi tukea leikkauksia, jotka kohdistuvat maaseutualueisiin näin pahasti." "Emme voi missään nimessä tukea leikkauksia, jotka kohdistuvat maaseutualueisiin näin pahasti." Walesin hallitus ilmoitti, että neuvostot olivat hyväksyneet ratkaisun. Koska työväenpuolueen ministereillä ei ole enemmistöä parlamentissa, he tarvitsevat ainakin yhden muun puolueen tuen saadakseen talousarvion läpi. "Oikeudenmukaisempi rahoitus" Libidemokraatit väittivät, että rahoituksen alaraja suojasi maaseudun neuvostojen budjetteja vuosina 2015/16, mutta toimenpiteitä ei ollut toistettu vuosina 2016/17. "Kehotamme Walesin hallitusta ottamaan käyttöön maaseutuavustuksen, joka rajoittaisi pahiten kärsivien neuvostojen vähennyksiä", Williams sanoi. "Pidemmällä aikavälillä tarvitsemme oikeudenmukaisemman rahoituskaavan, jossa tunnustetaan maaseutuviranomaisten korkeammat kustannukset keskeisten julkisten palvelujen tuottamisessa." Walesin hallituksen tiedottajan mukaan käytettävissä olevien varojen jakamiseen käytettävä kaava "sovitaan vuosittain yhteistyössä paikallishallinnon kanssa". Hän lisäsi, että rahoituksen alarajaa ei sovellettu varainhoitovuonna 2016/17, koska ratkaisu oli "odotettua parempi", sillä kokonaisleikkaus oli 1,4 prosenttia, kun se oli 3,4 prosenttia varainhoitovuonna 2015/16.</w:t>
      </w:r>
    </w:p>
    <w:p>
      <w:r>
        <w:rPr>
          <w:b/>
        </w:rPr>
        <w:t xml:space="preserve">Yhteenveto</w:t>
      </w:r>
    </w:p>
    <w:p>
      <w:r>
        <w:t xml:space="preserve">Liberaalidemokraatit aikovat äänestää Walesin hallituksen paikallisneuvostoja koskevia talousarviosuunnitelmia vastaan vastalauseena maaseutuviranomaisiin kohdistuville leikkauksille.</w:t>
      </w:r>
    </w:p>
    <w:p>
      <w:r>
        <w:rPr>
          <w:b/>
          <w:u w:val="single"/>
        </w:rPr>
        <w:t xml:space="preserve">Asiakirjan numero 56811</w:t>
      </w:r>
    </w:p>
    <w:p>
      <w:r>
        <w:t xml:space="preserve">Puhemies John Bercowia arvostellaan siitä, että hän tiedottaa tiedotusvälineille ennen kansanedustajia.</w:t>
      </w:r>
    </w:p>
    <w:p>
      <w:r>
        <w:t xml:space="preserve">Bercow moittii säännöllisesti ministereitä vastaavista rikkomuksista. Myöhemmin pitämässään puheessa Bercow'n odotetaan perustavan uuden "Speaker's Commission on Digital Democracy". Lansley valitti, että puheesta oli tiedotettu tiedotusvälineille etukäteen, mutta työväenpuolueen Angela Eagle ihmetteli, miksi hän vaikutti "ärtyneeltä". Hallitus "tekee [samaa] säännöllisesti", hän kirjoitti Twitterissä. Commonsin johtajan kommentit tulivat työjärjestyspuheenvuorossa istuntosalissa elinkustannuksista käydyn keskustelun aikana. Commonsin varapuhemiehelle Eleanor Laingille hän sanoi: "Saanko kysyä, onko herra puhemies ilmoittanut teille, että hän aikoo antaa parlamentille julkilausuman liittyen Hansard Societylle tänä iltana pitämäänsä puheeseen?" Hän lisäsi: "Tiedotusvälineille on jo noin neljän tunnin ajan annettu tiedotteita tuosta puheesta ja siihen sisältyvästä ilmoituksesta, mutta parlamentille ei ole annettu mitään ilmoitusta." Hän lisäsi: "En ole kuullut mitään." Laing vastasi: "En ole tietoinen mistään tällaisista suunnitelmista."</w:t>
      </w:r>
    </w:p>
    <w:p>
      <w:r>
        <w:rPr>
          <w:b/>
        </w:rPr>
        <w:t xml:space="preserve">Yhteenveto</w:t>
      </w:r>
    </w:p>
    <w:p>
      <w:r>
        <w:t xml:space="preserve">Alahuoneen johtaja Andrew Lansley on kyseenalaistanut puhemies John Bercow'n päätöksen tiedottaa tiedotusvälineille poliittisesta ilmoituksesta ennen kuin se kerrottiin parlamentin jäsenille.</w:t>
      </w:r>
    </w:p>
    <w:p>
      <w:r>
        <w:rPr>
          <w:b/>
          <w:u w:val="single"/>
        </w:rPr>
        <w:t xml:space="preserve">Asiakirjan numero 56812</w:t>
      </w:r>
    </w:p>
    <w:p>
      <w:r>
        <w:t xml:space="preserve">Standard Life Investments ostaa Ignisin</w:t>
      </w:r>
    </w:p>
    <w:p>
      <w:r>
        <w:t xml:space="preserve">Edinburghissa sijaitseva yritys ilmoitti, että Financial Conduct Authority on hyväksynyt 390 miljoonan punnan arvoisen kaupan. Ignis ostettiin henkivakuutusyhtiö Phoenix Groupilta. Standard Life Investments on nyt yksi Yhdistyneen kuningaskunnan suurimmista sijoitusyhtiöistä, ja 81 prosenttia sen tuloista tulee rahastojen hallinnoinnista. Toimitusjohtaja Keith Skeoch sanoi: "Ignisin osto on uusi askel Standard Life Investmentsin kasvutarinassa, sillä se vahvistaa vahvaa perustaamme, laajentaa kolmannen osapuolen asiakaskuntaamme ja lisää tarjoamiemme sijoitusratkaisujen valikoimaa. "Odotamme innolla yhteistyötä uusien kollegojemme kanssa ja uusien asiakkaiden toivottamista tervetulleiksi Standard Life Investmentsin asiakkaiksi". "Ensisijaisena tavoitteenamme on edelleen vahvan sijoitustuoton ja korkeatasoisen asiakaspalvelun jatkuva tarjoaminen."</w:t>
      </w:r>
    </w:p>
    <w:p>
      <w:r>
        <w:rPr>
          <w:b/>
        </w:rPr>
        <w:t xml:space="preserve">Yhteenveto</w:t>
      </w:r>
    </w:p>
    <w:p>
      <w:r>
        <w:t xml:space="preserve">Eläke- ja vakuutusyhtiö Standard Life Investments on saanut päätökseen Ignis Asset Managementin oston.</w:t>
      </w:r>
    </w:p>
    <w:p>
      <w:r>
        <w:rPr>
          <w:b/>
          <w:u w:val="single"/>
        </w:rPr>
        <w:t xml:space="preserve">Asiakirjan numero 56813</w:t>
      </w:r>
    </w:p>
    <w:p>
      <w:r>
        <w:t xml:space="preserve">MH17:n onnettomuus: Omaiset osoittavat mieltään Venäjän suurlähetystössä Haagissa</w:t>
      </w:r>
    </w:p>
    <w:p>
      <w:r>
        <w:t xml:space="preserve">298 valkoiselle tuolille asetettiin punaisia ruusuja lennon MH17 pääosin hollantilaisten matkustajien ja miehistön muistoksi. Kaikki Boeing 777 -lentokoneessa olleet kuolivat, kun se hajosi ohjusiskussa Itä-Ukrainan yllä. Tutkijat kertoivat viime kuussa, että ohjus kuului Venäjän joukoille. Venäjä kiistää väitteen. Suurlähetystön lähellä olevalle nurmikolle sijoitetut tuolit edustavat 196:ta Alankomaiden kansalaista ja muita 17. heinäkuuta 2014 menehtyneitä. Lento MH17 oli matkalla Amsterdamista Kuala Lumpuriin, ja se lensi konfliktin koetteleman Ukrainan yllä, kun siihen iskettiin. Onnettomuus tapahtui hallituksen joukkojen ja venäläismielisten separatistien välisen konfliktin ollessa pahimmillaan. Syyskuussa 2016 kansainvälinen rikostutkijaryhmä totesi, että todisteet osoittavat koneen tuhoutuneen venäläisvalmisteisella Buk-ohjuksella. Tämän vuoden toukokuussa hollantilaisjohtoinen tutkijaryhmä sanoi, että ohjus oli peräisin Länsi-Venäjällä sijaitsevasta yksiköstä. Venäjä vakuuttaa, että mitään sen aseita ei käytetty.</w:t>
      </w:r>
    </w:p>
    <w:p>
      <w:r>
        <w:rPr>
          <w:b/>
        </w:rPr>
        <w:t xml:space="preserve">Yhteenveto</w:t>
      </w:r>
    </w:p>
    <w:p>
      <w:r>
        <w:t xml:space="preserve">Heinäkuussa 2014 pudonneen Malaysia Airlinesin matkustajakoneen uhrien omaiset ovat järjestäneet hiljaisen mielenosoituksen Venäjän suurlähetystön edessä Haagissa.</w:t>
      </w:r>
    </w:p>
    <w:p>
      <w:r>
        <w:rPr>
          <w:b/>
          <w:u w:val="single"/>
        </w:rPr>
        <w:t xml:space="preserve">Asiakirjan numero 56814</w:t>
      </w:r>
    </w:p>
    <w:p>
      <w:r>
        <w:t xml:space="preserve">Brexit: Britannian ja Ison-Britannian väliseen kauppaan liittyy 30 miljoonaa ilmoitusta vuodessa.</w:t>
      </w:r>
    </w:p>
    <w:p>
      <w:r>
        <w:t xml:space="preserve">John CampbellBBC News NI Economics &amp; Business Editor Hallituksen neuvonantaja Frank Dunsmuir esitti kommenttinsa NI:n yrityksille suunnatussa tiedotustilaisuudessa. Pohjois-Irlanti jättää EU:n tulliliiton Brexit-siirtymäkauden päätyttyä tammikuussa. Se aikoo kuitenkin panna EU:n tullisäännöt täytäntöön satamissaan, mikä tarkoittaa, että Isosta-Britanniasta tuleviin tavaroihin tarvitaan ilmoituksia. Dunsmuir työskentelee Fujitsulle, joka on osa konsortiota, joka tarjoaa NI:n yrityksille Trader Support Service (TSS) -palvelua. TSS auttaa kauppiaita tulli-ilmoitusten tekemisessä uuden digitaalisen järjestelmän avulla. Järjestelmään voi rekisteröityä, jotta yritykset voivat toimittaa tarvittavat tiedot ennen kuin se otetaan käyttöön joulukuun lopussa. Nykyaikainen teknologia Manufacturing NI:n järjestämässä seminaarissa Dunsmuir sanoi, että uusi järjestelmä pystyy selviytymään ilmoitusten suuresta määrästä. Hän käytti vertailukohtana tavaroiden ostamista Amazonista, jossa prosessi on sujuva ja nopea, kunhan oikeat "päätiedot" on toimitettu etukäteen. "TSS:n on pystyttävä hyödyntämään nykyaikaista digitaalitekniikkaa", hän lisäsi. Hallitus aikoo käyttää TSS:ään jopa 355 miljoonaa puntaa. Se on sitonut 50 miljoonaa puntaa palvelun perustamiseen ja ensimmäiseen vaiheeseen, ja koko sopimuksen arvo on jopa 200 miljoonaa puntaa. Lisäksi 155 miljoonaa puntaa on käytettävissä teknologiainvestointeihin uusien prosessien digitalisoimiseksi ja virtaviivaistamiseksi.</w:t>
      </w:r>
    </w:p>
    <w:p>
      <w:r>
        <w:rPr>
          <w:b/>
        </w:rPr>
        <w:t xml:space="preserve">Yhteenveto</w:t>
      </w:r>
    </w:p>
    <w:p>
      <w:r>
        <w:t xml:space="preserve">Uusi Irlanninmeren raja merkitsee vuosittain jopa 30 miljoonaa tulli-ilmoitusta Ison-Britannian ja Pohjois-Irlannin välisessä kaupassa.</w:t>
      </w:r>
    </w:p>
    <w:p>
      <w:r>
        <w:rPr>
          <w:b/>
          <w:u w:val="single"/>
        </w:rPr>
        <w:t xml:space="preserve">Asiakirjan numero 56815</w:t>
      </w:r>
    </w:p>
    <w:p>
      <w:r>
        <w:t xml:space="preserve">Mark Ronson palaa yhteen Amy Winehousen kanssa</w:t>
      </w:r>
    </w:p>
    <w:p>
      <w:r>
        <w:t xml:space="preserve">Greg CochraneNewsbeatin musiikkitoimittaja Kappale, joka on coverointi Lesley Goren 60-luvun hitistä It's My Party, on tarkoitettu legendaarisen tuottajan Quincy Jonesin järjestämälle kokoelmalle. Newsbeatille puhuessaan Ronson sanoi: "Rakastan sitä, se on hieno. Hän kuulostaa siinä loistavalta. "On aika hassua, että nyt, kun on valmistunut albumi, jonka koko tunnuslause tai asia, jonka sanoimme itsellemme, oli, että ei covereita, ei torvia, voimme tehdä tuollaisen Amyltä kuulostavan levyn." Kokoelman julkaisupäivää ei ole vielä vahvistettu. Samaan aikaan Mark Ronsonin toinen sooloalbumi Record Collection julkaistaan syyskuussa. Hänen ensimmäinen albuminsa Version nousi albumilistan kakkoseksi, ja siinä esiintyivät muun muassa Amy Winehouse coveroimassa The Zutonsin Valerie-kappaletta ja Lily Allen tekemässä omaa versiotaan Kaiser Chiefsin Oh My God -kappaleesta.</w:t>
      </w:r>
    </w:p>
    <w:p>
      <w:r>
        <w:rPr>
          <w:b/>
        </w:rPr>
        <w:t xml:space="preserve">Yhteenveto</w:t>
      </w:r>
    </w:p>
    <w:p>
      <w:r>
        <w:t xml:space="preserve">Mark Ronson ja Amy Winehouse ovat tehneet yhteistyötä ensimmäistä kertaa sitten laulajan vuonna 2006 julkaistun Back To Black -albumin, jonka Ronson tuotti.</w:t>
      </w:r>
    </w:p>
    <w:p>
      <w:r>
        <w:rPr>
          <w:b/>
          <w:u w:val="single"/>
        </w:rPr>
        <w:t xml:space="preserve">Asiakirjan numero 56816</w:t>
      </w:r>
    </w:p>
    <w:p>
      <w:r>
        <w:t xml:space="preserve">Bostonin tulvapuolustusta vahvistetaan</w:t>
      </w:r>
    </w:p>
    <w:p>
      <w:r>
        <w:t xml:space="preserve">Bostonin kaupungin alapuolella sijaitsevan Tidal Havenin rantojen vakauttamistyöt jatkuvat marraskuuhun asti. Ympäristöviraston mukaan Welland-joen lähellä kulkevan vesistön vuorovesiluonnon vuoksi rannat ovat alkaneet painua. 70 000 puntaa maksavan hankkeen yhteydessä alueelle kuljetetaan myös kiviaineksia, jotta tien ruuhkautuminen olisi mahdollisimman vähäistä. Alec Ambridge-Richardson virastosta sanoi: "Ilman näitä töitä puolustuksen tarjoama suoja heikkenisi. Siksi teemme töitä säännöllisesti varmistaaksemme, että alueen ihmisten ja omaisuuden suojelun taso säilyy. "Nämä työt auttavat estämään suojauksen eroosion jatkumisen ja vähentämään tulvariskiä Bostonissa ja sen lähialueella."</w:t>
      </w:r>
    </w:p>
    <w:p>
      <w:r>
        <w:rPr>
          <w:b/>
        </w:rPr>
        <w:t xml:space="preserve">Yhteenveto</w:t>
      </w:r>
    </w:p>
    <w:p>
      <w:r>
        <w:t xml:space="preserve">Lincolnshiren tulvapuolustuksia vahvistetaan suuressa hankkeessa kotien ja yritysten suojelemiseksi.</w:t>
      </w:r>
    </w:p>
    <w:p>
      <w:r>
        <w:rPr>
          <w:b/>
          <w:u w:val="single"/>
        </w:rPr>
        <w:t xml:space="preserve">Asiakirjan numero 56817</w:t>
      </w:r>
    </w:p>
    <w:p>
      <w:r>
        <w:t xml:space="preserve">Somersetin "Thames Barrier" -ohjelma "paras tulvasuojelu".</w:t>
      </w:r>
    </w:p>
    <w:p>
      <w:r>
        <w:t xml:space="preserve">Parrett-joen pato on yksi Somerset Levels and Moorsin 20-vuotisen tulvatoimintasuunnitelman keskeisistä kohdista. Sedgemoorin piirineuvosto ja ympäristövirasto tilasivat asiantuntijoilta selvityksen siitä, mikä olisi Parrett-joen kannalta paras ratkaisu. Ennen kuin pato voidaan rakentaa, on kuitenkin varmistettava rahoitus ja saatava tarvittava rakennuslupa. "Suurempi luottamus" Ensimmäisenä vaihtoehtona harkittiin patotyyppistä rakennelmaa, joka sallisi vuoroveden pääsyn jokeen normaalioloissa ja estäisi vuorovesiaaltojen nousun. Toinen vaihtoehto oli sulku, joka estäisi kaiken veden virtaamisen ylävirtaan pysyvästi. Raportissa todettiin, että sulkuvaihtoehdolla olisi vähemmän haitallisia vaikutuksia, mikä alentaisi kustannuksia ja lisäisi luottamusta lopputuloksen onnistumiseen. Nyt kun ensisijainen vaihtoehto on valittu, on laadittava liiketoimintasuunnitelma ja tehtävä toteutettavuustutkimus. Viime talvena suuri osa Somerset Levelsin alueesta joutui tulvan alle, ja sadat ihmiset joutuivat evakuoimaan kotinsa. Myös maanviljelijät joutuivat kärsimään seurauksista, sillä sato tuhoutui ja karja jouduttiin siirtämään turvallisempaan paikkaan useiksi viikoiksi.</w:t>
      </w:r>
    </w:p>
    <w:p>
      <w:r>
        <w:rPr>
          <w:b/>
        </w:rPr>
        <w:t xml:space="preserve">Yhteenveto</w:t>
      </w:r>
    </w:p>
    <w:p>
      <w:r>
        <w:t xml:space="preserve">Asiantuntijoiden mukaan 32 miljoonan punnan "Thames Barrier -tyyppinen rakenne" on paras tapa ehkäistä tulvia Somersetin tasangoilla.</w:t>
      </w:r>
    </w:p>
    <w:p>
      <w:r>
        <w:rPr>
          <w:b/>
          <w:u w:val="single"/>
        </w:rPr>
        <w:t xml:space="preserve">Asiakirjan numero 56818</w:t>
      </w:r>
    </w:p>
    <w:p>
      <w:r>
        <w:t xml:space="preserve">Varkaat varastivat hevostallin ja eläinsuojan Lincolnshiressä</w:t>
      </w:r>
    </w:p>
    <w:p>
      <w:r>
        <w:t xml:space="preserve">Syylliset syöttivät hevosille myös ruokaa, jota ei ollut sekoitettu veteen, ja yksi eläimistä joutui eläinlääkärin hoitoon. Tasha Bentley, joka pitää kahta hevosta North Scarlessa, Lincolnin lähellä sijaitsevalla maalla, kertoi, että puuta, nauloja ja muovia oli jätetty hajalleen pellolle. Hän sanoi: "Se oli pelkkää tuhoa. En voinut uskoa näkemääni." Varkaiden uskotaan ajaneen erästä takakujia pitkin, maanviljelijän pellon läpi ja sähköaidan yli päästäkseen tallille varhain perjantaina. Ystävät ovat avanneet rahoitussivun kerätäkseen 7 000 puntaa, jotka tarvitaan tallin uudelleenrakentamiseen, jotta hevoset voisivat asua siellä talven ajan. Kaikki, joilla on tietoja, voivat ottaa yhteyttä Lincolnshiren poliisiin.</w:t>
      </w:r>
    </w:p>
    <w:p>
      <w:r>
        <w:rPr>
          <w:b/>
        </w:rPr>
        <w:t xml:space="preserve">Yhteenveto</w:t>
      </w:r>
    </w:p>
    <w:p>
      <w:r>
        <w:t xml:space="preserve">Varkaat ovat purkaneet ja varastaneet suurimman osan tallirakennuksesta ja suojasta pellolta Lincolnshiressä.</w:t>
      </w:r>
    </w:p>
    <w:p>
      <w:r>
        <w:rPr>
          <w:b/>
          <w:u w:val="single"/>
        </w:rPr>
        <w:t xml:space="preserve">Asiakirjan numero 56819</w:t>
      </w:r>
    </w:p>
    <w:p>
      <w:r>
        <w:t xml:space="preserve">Poole-Kanaalisaaret-purjehdukset peruttu</w:t>
      </w:r>
    </w:p>
    <w:p>
      <w:r>
        <w:t xml:space="preserve">Yhtiön mukaan kysyntä oli vähentynyt, kun eristysvaatimukset Guernseyssä ja Jerseyssä kasvoivat. Toimitusjohtaja Paul Luxon kuvaili "ymmärrettäviä" rajoituksia "lisäiskuksi meille". Hänen mukaansa Condorilla ei ole varaa käyttää laivoja murto-osalla normaalista kapasiteetista, ja liput siirretään perinteiseen Portsmouthiin suuntautuvaan palveluun. Elokuussa lauttayhtiö ilmoitti, että Condor Ferries oli irtisanonut 200 työntekijää coronavirus-pandemian vuoksi, minkä seurauksena tulot olivat laskeneet 75 prosenttia. Luxon sanoi, että Poolesta Kanaalisaarille liikennöinti peruuntuu 6. marraskuuta ja 3. joulukuuta välisenä aikana. Hän sanoi: "Olemme tietoisia siitä, että joulun aika ei ole enää kaukana, joten tarjoamme palvelun Poolesta 4. joulukuuta, jotta Yhdistyneen kuningaskunnan yliopistoissa ja korkeakouluissa opiskelevat opiskelijat voivat palata kotiin perheidensä luokse näin tärkeänä aikana. "Aikataulumme tukee myös saarelaisia, jotka ovat varanneet matkan joulun ja uudenvuoden aikana."</w:t>
      </w:r>
    </w:p>
    <w:p>
      <w:r>
        <w:rPr>
          <w:b/>
        </w:rPr>
        <w:t xml:space="preserve">Yhteenveto</w:t>
      </w:r>
    </w:p>
    <w:p>
      <w:r>
        <w:t xml:space="preserve">Condor Ferries on peruuttanut kaikki ensi kuun suurnopeusalukset Kanaalisaarilta Pooleen.</w:t>
      </w:r>
    </w:p>
    <w:p>
      <w:r>
        <w:rPr>
          <w:b/>
          <w:u w:val="single"/>
        </w:rPr>
        <w:t xml:space="preserve">Asiakirjan numero 56820</w:t>
      </w:r>
    </w:p>
    <w:p>
      <w:r>
        <w:t xml:space="preserve">Tulipalon vaurioittama Derby Assembly Roomsin kunnostaminen voi maksaa 35 miljoonaa puntaa.</w:t>
      </w:r>
    </w:p>
    <w:p>
      <w:r>
        <w:t xml:space="preserve">Kun parkkihallin katolla sijaitsevassa laitoshuoneessa syttyi maaliskuussa suuri tulipalo, kaupunginvaltuusto ilmoitti, että tapahtumapaikka on suljettava 18 kuukaudeksi. Rakennus kärsi vesi- ja savuvahinkoja, ja kaupunginvaltuusto neuvottelee yhä korvauksista vakuutusyhtiöidensä kanssa. Neuvosto harkitsee myös peruskorjausta tai purkamista. Vapaa-ajasta ja kulttuurista vastaava kabinettijäsen Alison Martin sanoi, että rakennus oli palvellut Derbyn asukkaita hyvin, mutta se ei ollut tarkoitukseensa sopiva. "Henkilökohtainen suosikkini olisi Assembly Roomsin peruskorjaus nykyisellä paikalla", hän sanoi. "Mutta meillä on tällä hetkellä vain suuntaa-antavia lukuja - mahdollisesti 30-35 miljoonaa puntaa." Neuvosto arvioi, että tapahtumapaikan rakentaminen uudelleen tyhjästä maksaisi 80-100 miljoonaa puntaa. Tulipalo jätti tapahtumapaikan ilman ilmastointia, lämmitystä tai vettä. Joillekin esityksille on löydetty vaihtoehtoisia paikkoja, mutta aiemmin tässä kuussa paljastui, että Derbyn vuosittainen pantomiimi, joka järjestetään Assembly Roomsissa, joudutaan perumaan. Parkkipaikka avattiin uudelleen kesäkuussa.</w:t>
      </w:r>
    </w:p>
    <w:p>
      <w:r>
        <w:rPr>
          <w:b/>
        </w:rPr>
        <w:t xml:space="preserve">Yhteenveto</w:t>
      </w:r>
    </w:p>
    <w:p>
      <w:r>
        <w:t xml:space="preserve">Derbyn Assembly Roomsin peruskorjaus, joka suljettiin suuren tulipalon jälkeen, voi maksaa jopa 35 miljoonaa puntaa, sanoi vanhempi kaupunginvaltuutettu.</w:t>
      </w:r>
    </w:p>
    <w:p>
      <w:r>
        <w:rPr>
          <w:b/>
          <w:u w:val="single"/>
        </w:rPr>
        <w:t xml:space="preserve">Asiakirjan numero 56821</w:t>
      </w:r>
    </w:p>
    <w:p>
      <w:r>
        <w:t xml:space="preserve">Mageen kampus, Londonderry: Ei rahoitustarjousta laajentamiseen ennen vuotta 2016</w:t>
      </w:r>
    </w:p>
    <w:p>
      <w:r>
        <w:t xml:space="preserve">Viime kuussa tohtori Stephen Farry sanoi hyllyttävänsä suunnitelmat, koska hänen osastollaan on edessä 34 miljoonan punnan leikkaukset. Hän sanoi, että kehitystyö viivästyy "määräämättömäksi ajaksi". Sinn Féinin Maeve McLaughlin kuitenkin kehotti ministeriä varmistamaan, että hankkeesta tulee "ministeriön prioriteetti". Puhuessaan tiistaina parlamentissa käydyssä keskustelussa Farry sanoi, että hän aikoo nyt tutkia laajennuksen liiketoiminta-ajatuksen, mutta vaati, että ihmisten on kohdattava tosiasiat. "Suhtaudun myönteisesti Ulsterin yliopiston Mageen kampuksen mahdolliseen laajentamiseen, mutta minulta ei voida odottaa, että leikkaan julkisia menoja ja samalla kasvatan niitä korkeakoulutuksen alalla", hän sanoi. "Kriittinen katalysaattori" Hän lisäsi: "Ministeriöni tutkii kaikki saadut liiketoiminta-asiakirjat, jotta voimme tehdä tarjouksen budjettikaudella 2016-2020. "Lisäresursseja koskevat tarjoukset toimeenpanevalle elimelle olisivat toteuttamiskelpoisia vasta sitten, kun taloudelliset olosuhteet ovat erilaiset." Sinn Féinin jäsen McLaughlin sanoi kuitenkin, että Mageen laajentaminen on "kriittinen katalysaattori" kaupungin elvyttämiselle. "Mageen yliopiston laajentaminen ei ole ratkaisevan tärkeää vain Derryn kannalta, vaan se hyödyttäisi myös koko pohjoista, ja oli rohkaisevaa nähdä muiden vaalipiirien kansanedustajien osallistuvan keskusteluun", hän sanoi. Liiketoiminta-asiakirja oli määrä julkaista tässä kuussa. Ulsterin yliopisto on aiemmin sanonut olevansa pettynyt päätökseen hyllyttää suunnitelma.</w:t>
      </w:r>
    </w:p>
    <w:p>
      <w:r>
        <w:rPr>
          <w:b/>
        </w:rPr>
        <w:t xml:space="preserve">Yhteenveto</w:t>
      </w:r>
    </w:p>
    <w:p>
      <w:r>
        <w:t xml:space="preserve">Työllisyys- ja oppimisministeri on sanonut, että kestää ainakin vuoteen 2016, ennen kuin hän aikoo hakea rahoitusta Ulsterin yliopiston Mageen kampuksen laajentamiseen Londonderryssä.</w:t>
      </w:r>
    </w:p>
    <w:p>
      <w:r>
        <w:rPr>
          <w:b/>
          <w:u w:val="single"/>
        </w:rPr>
        <w:t xml:space="preserve">Asiakirjan numero 56822</w:t>
      </w:r>
    </w:p>
    <w:p>
      <w:r>
        <w:t xml:space="preserve">Mehiläishoitaja varoittaa mahdollisia naapureita "tappavista" pistoista</w:t>
      </w:r>
    </w:p>
    <w:p>
      <w:r>
        <w:t xml:space="preserve">Leigh Mordeylla on kuusi mehiläispesää, joissa on jopa 800 000 mehiläistä hänen kotonaan Medburnissa, Pontelandissa. Hän on kertonut rakennuttaja Bellwaylle, joka rakentaa 62 luksusasuntoa, että hänen mehiläisensä saattavat aiheuttaa riskin tuleville asunnonomistajille, joilla on allergioita. Bellway sanoi varmistavansa, että se tiedottaa asiasta ihmisille, jotka "työskentelevät ja muuttavat uuteen rakennuskohteeseen". Mehiläisten pistot Lähde: J: Mordey, joka on erikoistunut brittiläiseen mustaan mehiläiseen, sanoi: "Tämä on yksi niistä, jotka eivät ole olleet kovin yleisiä ja jotka eivät ole koskaan olleet niin yleisiä: "Tarvitaan vain yksi pisto, jos on allerginen mehiläisen myrkylle. "Se on sama ongelma kuin pähkinät ja äyriäiset; se voi tappaa sinut muutamassa minuutissa." Hän on pystyttänyt banderolleja, joissa varoitetaan "vaaroista", mutta Northumberlandin kreivikunnanvaltuuston mukaan hänen on haettava rakennuslupaa kylttien koon vuoksi.</w:t>
      </w:r>
    </w:p>
    <w:p>
      <w:r>
        <w:rPr>
          <w:b/>
        </w:rPr>
        <w:t xml:space="preserve">Yhteenveto</w:t>
      </w:r>
    </w:p>
    <w:p>
      <w:r>
        <w:t xml:space="preserve">Mehiläishoitaja varoittaa uusia naapureitaan siitä, että tuhannet mehiläiset voivat pistää heitä hengenvaarallisesti.</w:t>
      </w:r>
    </w:p>
    <w:p>
      <w:r>
        <w:rPr>
          <w:b/>
          <w:u w:val="single"/>
        </w:rPr>
        <w:t xml:space="preserve">Asiakirjan numero 56823</w:t>
      </w:r>
    </w:p>
    <w:p>
      <w:r>
        <w:t xml:space="preserve">150 uutta työpaikkaa, kun Wrexhamin Maelor-siipikarjatehdas hyväksytään</w:t>
      </w:r>
    </w:p>
    <w:p>
      <w:r>
        <w:t xml:space="preserve">Wrexhamin kaupunginvaltuutetut ovat hyväksyneet suunnitelmat muuttaa Marchwielin Maelor Creamery -meijeritehdas, joka suljettiin viime maaliskuussa sen jälkeen, kun First Milk menetti suuren sopimuksen supermarketketjun kanssa. Maelor Poultry on luvannut palkata henkilökuntaa alueen heikommassa asemassa olevista osista ja First Milkin entisistä työntekijöistä. Omistaja Salisbury Poultry sanoi investoivansa 10 miljoonaa puntaa tehtaan käynnistämiseen. Salisbury Poultryn kaupallinen johtaja Stephen Hammond sanoi: Samalla voimme antaa merkittävän panoksen kaupungille ja laajalle ympäröivälle alueelle, joka hyötyy siitä tarvitsemamme toimitusketjun kautta." Salisbury Salisbury Weiler sanoi: "Wrexham sopii meille hyvin paikaksi laajentaa liiketoimintaamme.</w:t>
      </w:r>
    </w:p>
    <w:p>
      <w:r>
        <w:rPr>
          <w:b/>
        </w:rPr>
        <w:t xml:space="preserve">Yhteenveto</w:t>
      </w:r>
    </w:p>
    <w:p>
      <w:r>
        <w:t xml:space="preserve">Entinen juustotehdas muutetaan siipikarjanjalostuslaitokseksi, mikä luo 150 työpaikkaa.</w:t>
      </w:r>
    </w:p>
    <w:p>
      <w:r>
        <w:rPr>
          <w:b/>
          <w:u w:val="single"/>
        </w:rPr>
        <w:t xml:space="preserve">Asiakirjan numero 56824</w:t>
      </w:r>
    </w:p>
    <w:p>
      <w:r>
        <w:t xml:space="preserve">Marco Pierre White häviää korkeimmassa oikeudessa</w:t>
      </w:r>
    </w:p>
    <w:p>
      <w:r>
        <w:t xml:space="preserve">White väitti, että Andrew Parton ja Peter Featherman rikkoivat sopimusta, joka koski The Yew Tree -nimistä kiinteistöä Highcleren kaupungissa, lähellä Newburyä, Berkshiressä. Hän vaati vahingonkorvauksia menetettyään noin 175 000 punnan arvoiset osakkeet, hän sanoi. Tuomari Morgan sanoi, ettei hän ollut ollut "rehellinen", ja määräsi hänet korvaamaan oikeudenkäyntikulut. Lontoossa pidetyssä istunnossa tuomari kyseenalaisti myös Leedsissä syntyneen kokin "älykkyyden" vaatimuksen esittämisessä. White kiisti väitteet, joiden mukaan Partonin ja Feathermanin kanssa oli tehty sopimus, jonka mukaan he voisivat käyttää hänen nimeään Newburyn ravintolassa. Hän väitti, että "mitään tällaista ennakkoehtoa" ei ollut sovittu, mutta he sanoivat, että liiketoiminta 1700-luvulla rakennetussa majatalossa kärsi sen jälkeen, kun heille kerrottiin, etteivät he voisi käyttää hänen nimeään. Asianajajat arvioivat oikeudessa, että Michelin-tähdellä palkittu kokki voi joutua maksamaan 500 000 punnan laskun. White, joka toimi keittiömestarina ITV:n Hell's Kitchen -televisiosarjassa, on tällä hetkellä tuomarina MasterChef-ohjelman australialaisessa versiossa.</w:t>
      </w:r>
    </w:p>
    <w:p>
      <w:r>
        <w:rPr>
          <w:b/>
        </w:rPr>
        <w:t xml:space="preserve">Yhteenveto</w:t>
      </w:r>
    </w:p>
    <w:p>
      <w:r>
        <w:t xml:space="preserve">Julkkiskokki Marco Pierre White joutuu maksamaan jopa 500 000 punnan laskun hävittyään oikeudenkäynnin korkeimmassa oikeudessa kahden entisen liikekumppaninsa kanssa.</w:t>
      </w:r>
    </w:p>
    <w:p>
      <w:r>
        <w:rPr>
          <w:b/>
          <w:u w:val="single"/>
        </w:rPr>
        <w:t xml:space="preserve">Asiakirjan numero 56825</w:t>
      </w:r>
    </w:p>
    <w:p>
      <w:r>
        <w:t xml:space="preserve">Daniel Radcliffe peruu Meksiko-esiintymisensä väkijoukkojen takia</w:t>
      </w:r>
    </w:p>
    <w:p>
      <w:r>
        <w:t xml:space="preserve">Hänen What If -elokuvansa levittäjät joutuivat perumaan tapahtuman, koska liian monta fania tuli ostoskeskukseen ennen hänen esiintymistään. Diamond Films sanoi, että paikalliset viranomaiset määräsivät keskeytyksen, joka heidän mukaansa "ei ollut meidän hallinnassamme". Elokuvan torstai-illan ensi-ilta jatkui, mutta ilman tähtien täyttämää punaista mattoa. Radcliffe pääsi osallistumaan aiemmin kuvauksiin ennen tapahtumaa Meksikon pääkaupungissa. What If -elokuvan, jonka on määrä tulla elokuvateattereihin Yhdysvalloissa 8. elokuuta, levittäjät lisäsivät, että he olivat "arvostaneet tätä tapahtumaa kohtaan saatua vastakaikua ja innostusta". Michael Dowsen ohjaaman romanttisen elokuvan pääosassa nähdään myös Zoe Kazan, ja se tunnetaan nimellä The F Word joissakin maissa Ison-Britannian ja Yhdysvaltojen ulkopuolella. Se sai ensi-iltansa Toronton elokuvajuhlilla syyskuussa.</w:t>
      </w:r>
    </w:p>
    <w:p>
      <w:r>
        <w:rPr>
          <w:b/>
        </w:rPr>
        <w:t xml:space="preserve">Yhteenveto</w:t>
      </w:r>
    </w:p>
    <w:p>
      <w:r>
        <w:t xml:space="preserve">Näyttelijä Daniel Radcliffen esiintyminen punaisen maton tilaisuudessa Mexico Cityssä on peruttu tungoksen vuoksi.</w:t>
      </w:r>
    </w:p>
    <w:p>
      <w:r>
        <w:rPr>
          <w:b/>
          <w:u w:val="single"/>
        </w:rPr>
        <w:t xml:space="preserve">Asiakirjan numero 56826</w:t>
      </w:r>
    </w:p>
    <w:p>
      <w:r>
        <w:t xml:space="preserve">Southeastern junien työmatkalaiset juhlallisessa joululauluprotestissa</w:t>
      </w:r>
    </w:p>
    <w:p>
      <w:r>
        <w:t xml:space="preserve">Viimeaikaisista häiriöistä, investointien puutteesta ja valtavista hinnankorotuksista suuttuneina he ilmaisivat tunteensa 12 joulupäivän versiossaan. He kokoontuivat keskiviikkona Charing Crossin asemalle Lontoossa korostaakseen muun muassa opastinhäiriöitä, junien rikkoutumista ja kuljettajien puuttumista. Southeastern sanoi olevansa tyytyväinen siihen, että asiakkaat voivat ilmaista mielipiteensä. Tapahtuman järjesti työmatkalainen Adam Halall, joka matkustaa säännöllisesti Hastingsin ja Charing Crossin välisellä linjalla. Hän sanoi, että Southeasternin "viime viikkojen epäpätevyys" oli innoittanut häntä. MITÄ SINÄ LAULETTIIN Joulun ensimmäisenä päivänä Southeastern sanoi minulle: Ei ole junia loppuviikon ajan Joulun --- päivänä Southeastern sanoi minulle: 2 vaihteet ovat jumissa 3 opastinhäiriöt 4 puuttuvat kuljettajat 5 rikkinäiset junat 6 likaiset vessat 7 hiutaleita putoaa 8 huterat lämmittimet 9 sähkökatkot 10 junat peruttu 11 possupiiraat 12 sataa jumissa Ja ei ole junia loppuviikon ajan.</w:t>
      </w:r>
    </w:p>
    <w:p>
      <w:r>
        <w:rPr>
          <w:b/>
        </w:rPr>
        <w:t xml:space="preserve">Yhteenveto</w:t>
      </w:r>
    </w:p>
    <w:p>
      <w:r>
        <w:t xml:space="preserve">Ryhmä tyytymättömiä Southeasternin junia käyttäviä työmatkalaisia on järjestänyt juhlallisen mielenosoituksen Southeasternin palveluista.</w:t>
      </w:r>
    </w:p>
    <w:p>
      <w:r>
        <w:rPr>
          <w:b/>
          <w:u w:val="single"/>
        </w:rPr>
        <w:t xml:space="preserve">Asiakirjan numero 56827</w:t>
      </w:r>
    </w:p>
    <w:p>
      <w:r>
        <w:t xml:space="preserve">HMS Diamondin komentaja Brian Diamondille myönnettiin timanttimitali.</w:t>
      </w:r>
    </w:p>
    <w:p>
      <w:r>
        <w:t xml:space="preserve">Aliupseeri Diamond on palvellut Type 45 -hävittäjällä Portsmouthissa siitä lähtien, kun se otettiin käyttöön vuonna 2010. Hän on ollut merivoimissa 13 vuotta, ja hän on oikeutettu mitaliin, joka myönnetään puolustusvoimien henkilöstölle, joka on palvellut viisi vuotta. 30-vuotias sanoi tuntevansa ylpeyttä saadessaan kunnianosoituksen. Hän lisäsi: "Kun liityin HMS Diamondiin - nimikkolaivaani - se herätti muutamia kulmakarvoja. Mutta nyt kun saan lisäksi timanttisen juhlamitalin, tunnen itseni todella ylpeäksi - tämä on erityistä aikaa koko kansakunnalle." Pohjoisirlantilaisesta Portrushista kotoisin oleva CPO Diamond työskentelee aluksen propulsiojärjestelmän parissa. Hän kuuluu 190 hengen miehistöön, joka osallistuu aluksen ensi kuussa alkavaan operaatioon Persianlahdella. HMS Diamondin 11 muuta miehistön jäsentä sai mitalit seremoniassa, joka järjestettiin Portsmouthin laivastotukikohdassa.</w:t>
      </w:r>
    </w:p>
    <w:p>
      <w:r>
        <w:rPr>
          <w:b/>
        </w:rPr>
        <w:t xml:space="preserve">Yhteenveto</w:t>
      </w:r>
    </w:p>
    <w:p>
      <w:r>
        <w:t xml:space="preserve">Kuninkaallisen laivaston HMS Diamond -aluksella palveleva Brian Diamond -insinööri saa kuningattaren timanttisen juhlavuoden kunniamerkin.</w:t>
      </w:r>
    </w:p>
    <w:p>
      <w:r>
        <w:rPr>
          <w:b/>
          <w:u w:val="single"/>
        </w:rPr>
        <w:t xml:space="preserve">Asiakirjan numero 56828</w:t>
      </w:r>
    </w:p>
    <w:p>
      <w:r>
        <w:t xml:space="preserve">Caoimhin Cassidy Crossan: Cassidy Cassidy: Perhe vihainen "niin sanotuille ystäville", jotka eivät tule esiin</w:t>
      </w:r>
    </w:p>
    <w:p>
      <w:r>
        <w:t xml:space="preserve">Caoimhin Cassidy Crossan kuoli Londonderryssä 1. kesäkuuta sen jälkeen, kun ajoneuvo törmäsi valaisinpylvääseen. Hänen isosetänsä Charles Tierney sanoi, että hautajaisiin osallistuneet eivät ole auttaneet poliisitutkinnassa. "He eivät ole ilmoittautuneet, he eivät ole ystäviä", Tierney sanoi. "Jos heillä olisi omatunto, he tulisivat esiin. "Emme halua, että nuoret joutuvat vankilaan. Haluamme vain tietää, mitä tapahtui." Kuolemansyyntutkinta osoitti, ettei Cassidy ollut loukkaantunut vakavasti onnettomuudessa, ja hän kuoli sen jälkeen, kun auto syttyi tuleen Fairview Roadilla. Poliisin mukaan auto, Mazda 6, oli varastettu Oakfield Crescentissä sijaitsevasta talosta aiemmin päivällä. Tierney sanoi, että ihmiset, jotka ovat julkaisseet sosiaalisessa mediassa sellaisten ihmisten nimiä, joiden he uskovat olleen osallisina onnettomuudessa, "häiritsevät tutkintaa". "Jos ihmiset uskovat tietävänsä, kuka on osallisena, ilmoittautukaa." Cassidyn kuolemaa tutkivat rikostutkijat vetosivat uudelleen tietopyyntöönsä. Komisario Michael Winters sanoi, että poliisi uskoo, että Cassidy ei ollut yksin autossa. "Olemme saaneet ilmoituksen kahdesta miehestä, jotka juoksivat karkuun paikasta, jossa ajoneuvo pysähtyi lopullisesti", hän sanoi. "Meille on myös ilmoitettu, että vähän aikaa myöhemmin on nähty mies, joka on mahdollisesti loukkaantunut ja kävelee Buncrana Roadilla Skeoge Link Roadin ohi kohti rajaa. "Jos voitte heittää mielenne taaksepäin ja muistaa jotain Caoimhinin liikkeistä tai punaisesta Mazda 6 -autosta, ottakaa yhteyttä."</w:t>
      </w:r>
    </w:p>
    <w:p>
      <w:r>
        <w:rPr>
          <w:b/>
        </w:rPr>
        <w:t xml:space="preserve">Yhteenveto</w:t>
      </w:r>
    </w:p>
    <w:p>
      <w:r>
        <w:t xml:space="preserve">Palavasta autosta löytyneen 18-vuotiaan ruumiin omaiset ovat sanoneet olevansa vihaisia siitä, että hänen "niin sanotut ystävänsä" eivät ole kertoneet mitään hänen kuolemastaan.</w:t>
      </w:r>
    </w:p>
    <w:p>
      <w:r>
        <w:rPr>
          <w:b/>
          <w:u w:val="single"/>
        </w:rPr>
        <w:t xml:space="preserve">Asiakirjan numero 56829</w:t>
      </w:r>
    </w:p>
    <w:p>
      <w:r>
        <w:t xml:space="preserve">Maaseudun Llanbedrin kappeli muutetaan moskeijaksi</w:t>
      </w:r>
    </w:p>
    <w:p>
      <w:r>
        <w:t xml:space="preserve">Suunnitelman takana olevan ryhmän mukaan Capel Moriah Llanbedrissä, lähellä Harlechia Gwyneddissä, oli "ihanteellinen paikka rauhan löytämiseksi". Kappeli on ollut tyhjillään useita vuosia. Asukkaat ovat sanoneet toivovansa, että rakennus palaisi jumalanpalveluskäyttöön. "Se on ollut markkinoilla jo jonkin aikaa, eikä hakemukseen liity todellista käyttötarkoituksen muutosta - sitä käytetään jatkossakin sen aiottuun tarkoitukseen", sanoi kunnanvaltuutettu Gruffydd Price. Uusi Jamia Almaarif -moskeija ja meditaatiokeskus on suunnattu lomamarkkinoille. Viimeisimmän, vuonna 2011 tehdyn väestönlaskennan mukaan yksikään Llanbedrin kylän asukas ei tunnustautunut muslimiksi. Jamia Almaarifin johtaja Fatima Bodhee kertoi paikallisdemokratian raportointipalvelulle, että keskus tarjoaa "islamilaista ja ei-islamilaista toimintaa". "Se on ympäri vuoden kaikkien muslimiuskontoon kuuluvien, matkalla olevien tai matkan päässä asuvien henkilöiden käytettävissä rukoilemaan siellä, emmekä odota, että siellä käy kerrallaan yli 150 ihmistä", hän sanoi. Kappeli on II-luokan rakennus, ja suunnittelijat ovat vaatineet, että uudessa keskuksessa säilytetään saarnastuoli ja osa alkuperäisistä penkkien istuimista.</w:t>
      </w:r>
    </w:p>
    <w:p>
      <w:r>
        <w:rPr>
          <w:b/>
        </w:rPr>
        <w:t xml:space="preserve">Yhteenveto</w:t>
      </w:r>
    </w:p>
    <w:p>
      <w:r>
        <w:t xml:space="preserve">Suunnitelmille muuttaa Snowdonian kansallispuistossa sijaitseva entinen kappeli moskeijaksi ja meditaatiokeskukseksi on annettu vihreää valoa.</w:t>
      </w:r>
    </w:p>
    <w:p>
      <w:r>
        <w:rPr>
          <w:b/>
          <w:u w:val="single"/>
        </w:rPr>
        <w:t xml:space="preserve">Asiakirjan numero 56830</w:t>
      </w:r>
    </w:p>
    <w:p>
      <w:r>
        <w:t xml:space="preserve">Argentiina pyytää Espanjaa pidättämään 20 Franco-ajan virkamiestä</w:t>
      </w:r>
    </w:p>
    <w:p>
      <w:r>
        <w:t xml:space="preserve">Heitä ei voida tuomita Espanjassa armahduslain vuoksi, mutta virkamiehet voitaisiin asettaa syytteeseen Argentiinassa. Väitettyjen uhrien perheet pyysivät Argentiinalta apua, koska sillä on Espanjan kanssa rikoksen johdosta tapahtuvaa luovuttamista koskeva sopimus. Huhtikuussa Espanjan korkein oikeus kieltäytyi luovuttamasta Argentiinaan kidutuksesta syytettyä entistä poliisia. Tuomari Maria Servini de Cubria antoi pidätys- ja luovutusmääräykset kahdelle kenraali Francon hallinnon entiselle ministerille ja 18 muulle virkamiehelle vetoamalla "yleiseen lainkäyttövaltaan" - oikeudelliseen oppiin, joka antaa tuomareille oikeuden tuomita muissa maissa tehtyjä vakavia ihmisoikeusloukkauksia. Espanja käytti tätä oppia ja pidätti Chilen entisen diktaattorin Augusto Pinochetin lyhyeksi aikaa vuonna 1998. Tuomari Servinin tutkinnan kaksi merkittävintä epäiltyä ovat Rodolfo Martin Villa, 79, joka toimi Francon sisäministerinä, ja Jose Uteri Molina, 86, joka toimi asuntoministerinä. Francon kuoltua vuonna 1975 armahdussopimuksen katsottiin olevan välttämätön, jotta vältettäisiin tilien tasaaminen maan siirtyessä kohti demokratiaa. Yhdistyneet Kansakunnat on pyytänyt Espanjaa kumoamaan armahduslain, mutta Espanjan viranomaiset ovat toistaiseksi kieltäytyneet. Viime vuonna tuomari Servini antoi etsintäkuulutuksen kidutuksesta syytetylle espanjalaiselle poliisimiehelle Antonio Gonzalez Pachecolle, mutta Espanjan korkein oikeus kieltäytyi myöntämästä sitä vedoten siihen, että häntä vastaan esitetyt syytökset olivat vanhentuneet. Pacheco on kiistänyt kiduttaneensa vankeja.</w:t>
      </w:r>
    </w:p>
    <w:p>
      <w:r>
        <w:rPr>
          <w:b/>
        </w:rPr>
        <w:t xml:space="preserve">Yhteenveto</w:t>
      </w:r>
    </w:p>
    <w:p>
      <w:r>
        <w:t xml:space="preserve">Argentiinalainen tuomari on pyytänyt Espanjaa pidättämään ja luovuttamaan 20 entistä virkamiestä, joita syytetään väärinkäytöksistä kenraali Francon sotilasvallan aikana.</w:t>
      </w:r>
    </w:p>
    <w:p>
      <w:r>
        <w:rPr>
          <w:b/>
          <w:u w:val="single"/>
        </w:rPr>
        <w:t xml:space="preserve">Asiakirjan numero 56831</w:t>
      </w:r>
    </w:p>
    <w:p>
      <w:r>
        <w:t xml:space="preserve">Apple työntää Beatsin kaikkiin iPhoneihin FT:n mukaan</w:t>
      </w:r>
    </w:p>
    <w:p>
      <w:r>
        <w:t xml:space="preserve">Apple sisällyttää Beats-sovelluksen iPhoneissa ja iPadeissa käytettävän iOS-käyttöjärjestelmän uusimpaan päivitykseen, kirjoittaa FT. Apple osti pääasiassa kuulokkeistaan tunnetun Beatsin 3 miljardilla dollarilla (1,9 miljardilla punnalla) aiemmin tämän vuoden toukokuussa. Yhtiö kieltäytyi kommentoimasta FT:n raporttia. FT uutisoi Applen Beats-kaupasta aiemmin tänä vuonna. Siirtyminen musiikin suoratoistopalveluun uhkaa markkinajohtaja Spotifyn valta-asemaa, ja lisäksi lataukset Applen musiikkikaupasta iTunesista ovat vähentyneet. Asentamalla sovelluksen valmiiksi iPhoneihin ja iPadeihin Apple pystyy helposti tavoittamaan uusia asiakkaita. Musiikin suoratoistopalveluiden arvo artisteille on kuitenkin joutunut hiljattain kyseenalaiseksi sen jälkeen, kun Taylor Swift veti koko musiikkikataloginsa pois Spotifysta. Swift sanoi, että Spotifyn hänelle maksamat rojaltit aliarvioivat hänen työnsä. Spotify on torjunut väitteen.</w:t>
      </w:r>
    </w:p>
    <w:p>
      <w:r>
        <w:rPr>
          <w:b/>
        </w:rPr>
        <w:t xml:space="preserve">Yhteenveto</w:t>
      </w:r>
    </w:p>
    <w:p>
      <w:r>
        <w:t xml:space="preserve">Apple aikoo Financial Times -lehden raportin mukaan tuoda Beats-musiikin suoratoistopalvelunsa jokaiseen iPhoneen uuden vuoden aikana.</w:t>
      </w:r>
    </w:p>
    <w:p>
      <w:r>
        <w:rPr>
          <w:b/>
          <w:u w:val="single"/>
        </w:rPr>
        <w:t xml:space="preserve">Asiakirjan numero 56832</w:t>
      </w:r>
    </w:p>
    <w:p>
      <w:r>
        <w:t xml:space="preserve">Andrew Tyrie ei ota konservatiivien ruoskaa ylähuoneessa.</w:t>
      </w:r>
    </w:p>
    <w:p>
      <w:r>
        <w:t xml:space="preserve">Chichesterin entinen kansanedustaja oli yksi niistä yhdeksästä uudesta tohtorikansanedustajasta, jotka Theresa May ilmoitti viime viikolla. On kuitenkin herännyt kysymyksiä siitä, sopiiko tämä yhteen hänen roolinsa kaupungin riippumattoman sääntelyviranomaisen, kilpailu- ja markkinaviranomaisen, puheenjohtajana. Ministeri Lord Young vahvisti, että Tyrie olisi sitoutumaton jäsen. Tämä tarkoittaa, että hänellä ei ole velvollisuutta äänestää hallituksen kanssa. Lordi Young sanoi, että Tyrie, joka toimi ennen vuoden 2017 vaaleissa tapahtunutta eroamistaan Commonsin valtiovarainvaliokunnan puheenjohtajana, on tunnettu "vahvasti riippumattomana" henkilönä. Tyrie nimitettiin huhtikuussa CMA:n puheenjohtajaksi. CMA vastaa yrityskeskittymien tutkimisesta, kilpailunvastaisten käytäntöjen torjumisesta ja kuluttajansuojalakien noudattamisesta. Libidemokraattien jäsen lordi Newby, joka otti asian esille ylähuoneessa, piti myönteisenä hänen päätöstään olla ottamatta vastaan konservatiivien ruoskaa.</w:t>
      </w:r>
    </w:p>
    <w:p>
      <w:r>
        <w:rPr>
          <w:b/>
        </w:rPr>
        <w:t xml:space="preserve">Yhteenveto</w:t>
      </w:r>
    </w:p>
    <w:p>
      <w:r>
        <w:t xml:space="preserve">Entinen konservatiivikansanedustaja Andrew Tyrie ei ota konservatiivien ruoskaa, kun hän siirtyy ylähuoneeseen, kuten on vahvistettu.</w:t>
      </w:r>
    </w:p>
    <w:p>
      <w:r>
        <w:rPr>
          <w:b/>
          <w:u w:val="single"/>
        </w:rPr>
        <w:t xml:space="preserve">Asiakirjan numero 56833</w:t>
      </w:r>
    </w:p>
    <w:p>
      <w:r>
        <w:t xml:space="preserve">Lakanalin tutkinta: Palomies kuvailee "masuunia".</w:t>
      </w:r>
    </w:p>
    <w:p>
      <w:r>
        <w:t xml:space="preserve">Miehistön johtaja Daniel Sharpe kertoi tutkinnassa, että olosuhteet laiturin häkissä olivat kuin "masuunissa". Tulipalo syttyi Lakanal Housessa Camberwellissa Kaakkois-Lontoossa heinäkuussa 2009. Sharpe sanoi: Sharpe: "Muistan, että roskia tuli alas ja syttyi." Palomies kertoi Lambethin kaupungintalolla valamiehille, että hän käski kollegaansa suuntaamaan vesisuihkun rakennuksen länsipuolella olevaan tulipaloon. Hän sanoi: "En tiedä, mitä tapahtui: "Muistan, että itäpuolelta kuului kova meteli - huudettiin, että ihmiset saattaisivat hypätä. 'Paljon kuumuutta' "Menimme sinne ja huomasimme herrasmiehen seisovan epävarmasti parvekkeella, jossa oli jotain, mikä näytti solmuneilta lakanoilta." Hän kertoi, että palo oli syttynyt. Herra Sharpe nostettiin häkissä ylös toisen palomiehen kanssa rauhoittamaan parvekkeella ollutta perhettä siitä, että apua oli tulossa. He pysyivät siellä, kunnes heidät pelastettiin. Kysyttäessä, millaiset olosuhteet olivat laiturilla, hän sanoi: "Tuuli puhalsi kovaa ja työnsi sitä kaikkialle. "Yhtenä hetkenä oli kirkasta, seuraavana oli paksua mustaa savua. Paljon kuumuutta tuli 11. kerroksesta - se oli kuin masuuni siellä ylhäällä." Hän sanoi, että hänellä oli paljon kuumuutta. Kun häneltä kysyttiin, miltä hänestä tuntui laskeuduttuaan alas, hän sanoi: "Periaatteessa uupuneena." Dayana Francisquini, 26, ja hänen lapsensa, kuusivuotias Thais ja kolmivuotias Felipe, saivat surmansa tulipalossa. Myös Helen Udoaka, 34, hänen kolmen viikon ikäinen tyttärensä Michelle ja 31-vuotias Catherine Hickman menettivät henkensä. He kaikki asuivat 11. kerroksessa. Tutkinta jatkuu.</w:t>
      </w:r>
    </w:p>
    <w:p>
      <w:r>
        <w:rPr>
          <w:b/>
        </w:rPr>
        <w:t xml:space="preserve">Yhteenveto</w:t>
      </w:r>
    </w:p>
    <w:p>
      <w:r>
        <w:t xml:space="preserve">Palomies, joka auttoi kuuden ihmisen hengen vaatineen Lontoon kerrostalopalon sammuttamisessa, on kuvaillut, kuinka hän nousi korokkeelle lohduttamaan parvekkeelle paennutta perhettä.</w:t>
      </w:r>
    </w:p>
    <w:p>
      <w:r>
        <w:rPr>
          <w:b/>
          <w:u w:val="single"/>
        </w:rPr>
        <w:t xml:space="preserve">Asiakirjan numero 56834</w:t>
      </w:r>
    </w:p>
    <w:p>
      <w:r>
        <w:t xml:space="preserve">Jerseyn Devil's Hole -järven parannustyöt saatu päätökseen</w:t>
      </w:r>
    </w:p>
    <w:p>
      <w:r>
        <w:t xml:space="preserve">Devil's Hole on ollut suljettuna kunnostus- ja parannustöiden vuoksi lähes vuoden ajan. Luonnollinen kraatteri kiinteässä kalliossa johtuu siitä, että meri on vähitellen syönyt luolan kattoa, joka oli aikoinaan luola. Devil's Holea ympäröivä maa-alue lahjoitettiin National Trust for Jersey -järjestölle vuonna 2006 osana rannikkokampanjaa. Työstä, johon kuuluvat myös uudet ratapölkyt, ovat vastanneet Monmouthshiren kuninkaalliset insinöörit ja Trustin henkilökunta. Devil's Holeen kävijöillä on nyt myös uusi näköalatasanne, kaukoputki ja tulkintataulut.</w:t>
      </w:r>
    </w:p>
    <w:p>
      <w:r>
        <w:rPr>
          <w:b/>
        </w:rPr>
        <w:t xml:space="preserve">Yhteenveto</w:t>
      </w:r>
    </w:p>
    <w:p>
      <w:r>
        <w:t xml:space="preserve">Saaren National Trust on avannut uudelleen yhden Jerseyn tunnetuimmista maamerkeistä.</w:t>
      </w:r>
    </w:p>
    <w:p>
      <w:r>
        <w:rPr>
          <w:b/>
          <w:u w:val="single"/>
        </w:rPr>
        <w:t xml:space="preserve">Asiakirjan numero 56835</w:t>
      </w:r>
    </w:p>
    <w:p>
      <w:r>
        <w:t xml:space="preserve">Libanon: Beirutissa on "roskainen terveyskriisi".</w:t>
      </w:r>
    </w:p>
    <w:p>
      <w:r>
        <w:t xml:space="preserve">Roskakasat ovat kasaantuneet Beirutissa viimeisen kuukauden ajan sen jälkeen, kun pääkaupungin tärkein kaatopaikka suljettiin. Siitä lähtien on kiistelty siitä, mikä olisi paras tapa ratkaista ongelma. Kriisi on nyt niin akuutti, että jotkut asukkaat ovat turvautuneet roskien polttamiseen kaduilla. Tämä puolestaan on johtanut siihen, että myrkylliset kaasut ovat levinneet Beirutin osiin. Terveysministeri Wael Abu Faour varoitti, että Libanon kärsii "suuresta terveyskatastrofista", ellei kabinetti toimi välittömästi ongelman ratkaisemiseksi. Libanon Daily Star -lehti siteerasi häntä sanomalla, että on ryhdyttävä "jyrkkiin toimenpiteisiin". Ministeri sanoi, että Libanonin ympäristöä - vesi, meri ja ilma mukaan luettuina - uhkaa saastuminen. Hän vaati hätätoimenpiteiden pikaista toteuttamista. Kirjeenvaihtajien mukaan viime viikkojen poliittiset kiistat ovat estäneet hallitusta pääsemästä yhteisymmärrykseen ongelmasta. Beirutin asukkaat ovat joutuneet kamppailemaan 20 000 tonnin roskien aiheuttaman hajun kanssa kaduilla vuoden kuumimpaan aikaan. Jotkut ovat käyttäneet naamareita suojellakseen itseään pahalta hajulta, ja tuhannet ovat purkaneet vihaansa sosiaalisessa mediassa.</w:t>
      </w:r>
    </w:p>
    <w:p>
      <w:r>
        <w:rPr>
          <w:b/>
        </w:rPr>
        <w:t xml:space="preserve">Yhteenveto</w:t>
      </w:r>
    </w:p>
    <w:p>
      <w:r>
        <w:t xml:space="preserve">Libanonin terveysministeri on varoittanut, että maata uhkaa suuri terveyskatastrofi, koska valtavia jätemääriä ei ole onnistuttu keräämään.</w:t>
      </w:r>
    </w:p>
    <w:p>
      <w:r>
        <w:rPr>
          <w:b/>
          <w:u w:val="single"/>
        </w:rPr>
        <w:t xml:space="preserve">Asiakirjan numero 56836</w:t>
      </w:r>
    </w:p>
    <w:p>
      <w:r>
        <w:t xml:space="preserve">Lontoon pormestarikilpailu: Vihreiden ehdokas vaatii vuokrien jäädyttämistä</w:t>
      </w:r>
    </w:p>
    <w:p>
      <w:r>
        <w:t xml:space="preserve">Sian Berry sanoi kampanjansa aloittaessaan, että hän aikoo ottaa käyttöön tiemaksujärjestelmän, koska "meidän on asetettava oikeudenmukaisemmat kustannukset autoilijoille". "Me kaikki tiedämme, että tavanomainen toiminta ei ole ratkaisu", Vihreän puolueen toinen johtaja lisäsi. Lontoon pormestarinvaalit järjestetään 7. toukokuuta. Berry sanoi Regent's Parkissa pidetyssä julkistamistilaisuudessa, että "Lontoon elämän ja talouden koko luonne" on muutettava. Hän vaati vuokrien jäädyttämistä ja "kunnollista tutkimusta, jolla pyritään löytämään kohtuulliset vuokrat, joilla vuokranantajat voivat hyvin tulla toimeen ja joihin vuokralaisilla on varaa". Vihreän puolueen ehdokas sanoi myös, että liikennemaksut ovat epäoikeudenmukaisia Lontoon ulkopuolella asuville, ja lisäsi, että hän loisi yhden kiinteän hinnan "koko Lontooseen". Berry sanoi, että kuljettajat kattaisivat tulonmenetykset, jotka aiheutuvat hintojen muuttumisesta, "älykkään, oikeudenmukaisen ja yksityisyyttä kunnioittavan tienkäyttömaksujärjestelmän" avulla. Muita Lontoon pormestariksi aikovia ehdokkaita ovat muun muassa seuraavat:</w:t>
      </w:r>
    </w:p>
    <w:p>
      <w:r>
        <w:rPr>
          <w:b/>
        </w:rPr>
        <w:t xml:space="preserve">Yhteenveto</w:t>
      </w:r>
    </w:p>
    <w:p>
      <w:r>
        <w:t xml:space="preserve">Vihreiden Lontoon pormestariehdokkaan mukaan pääkaupungin vuokrat olisi jäädytettävä ja koko kaupungissa olisi otettava käyttöön yhtenäinen kuljetusmaksu.</w:t>
      </w:r>
    </w:p>
    <w:p>
      <w:r>
        <w:rPr>
          <w:b/>
          <w:u w:val="single"/>
        </w:rPr>
        <w:t xml:space="preserve">Asiakirjan numero 56837</w:t>
      </w:r>
    </w:p>
    <w:p>
      <w:r>
        <w:t xml:space="preserve">Manxin kampanjalla pyritään kääntämään juopottelusta tehtyjen pidätysten määrän kasvu laskuun</w:t>
      </w:r>
    </w:p>
    <w:p>
      <w:r>
        <w:t xml:space="preserve">Viime talvena määrä kasvoi 30 prosenttia edellisvuoteen verrattuna, ja myös rattijuopumustapaukset lisääntyivät. Saaren kansanterveysjohtaja Henrietta Ewart sanoi, että "työtä on vielä tehtävänä", mutta hän toivoi "myönteistä muutosta". Toimenpide on poliisin, hallituksen, Bus Vanninin ja Drink Safe -kampanjan yhteistyö. Ylikomisario Steve Maddocks kehotti ihmisiä välttämään "alkoholin väärinkäyttöä" ja "miettimään ja suunnittelemaan" juhlapyhien aikana tapahtuvia illanviettoja. Bus Vannin järjestää 2. joulukuuta ja 1. tammikuuta välisenä aikana lisää myöhäisillan palveluita, ja viimeiset bussit lähtevät pian kello 01.00 GMT:n jälkeen joka yö. Aikatauluja jaetaan anniskelupaikoille ympäri saarta, ja lisäksi jaetaan tietoa, jossa muistutetaan ihmisiä varaamaan taksit etukäteen kiireisinä iltoina.</w:t>
      </w:r>
    </w:p>
    <w:p>
      <w:r>
        <w:rPr>
          <w:b/>
        </w:rPr>
        <w:t xml:space="preserve">Yhteenveto</w:t>
      </w:r>
    </w:p>
    <w:p>
      <w:r>
        <w:t xml:space="preserve">Manxin viranomaisten kampanjalla pyritään kääntämään joulun aikana tapahtuneiden alkoholipitokieltojen nousu laskuun.</w:t>
      </w:r>
    </w:p>
    <w:p>
      <w:r>
        <w:rPr>
          <w:b/>
          <w:u w:val="single"/>
        </w:rPr>
        <w:t xml:space="preserve">Asiakirjan numero 56838</w:t>
      </w:r>
    </w:p>
    <w:p>
      <w:r>
        <w:t xml:space="preserve">BBC:n ohjaaja: The Voice ja BGT eivät ole "kilpailijoita".</w:t>
      </w:r>
    </w:p>
    <w:p>
      <w:r>
        <w:t xml:space="preserve">Nämä kaksi verkkoa ovat sopineet 15 minuutin päällekkäisyydestä lauantaina 12. toukokuuta. BBC 1:n ohjaaja Danny Cohen sanoi: "Haluamme, että katsojat nauttivat molemmista ohjelmista". Hän myös kiisti, että kyseessä olisi "kilpailu". ITV siirsi hiljattain BGT:n koe-esiintymiskilpailut myöhemmäksi sen jälkeen, kun se oli toistuvasti hävinnyt katsojaluvuissa. Viime viikolla se pääsi lopulta BBC One -ohjelman edelle myöhemmän alkamisajan ansiosta. Ohjaaja myönsi olevansa ITV:n viihdeohjelmien fani: "Katson osan BGT:stä. Se on hieno ohjelma, jolla on uskollinen kannattajakunta, ja Simon Cowell on tehnyt hienoa työtä." Hän jatkaa. Sosiaalinen media Hänen mielestään vain tiedotusvälineet puhuvat ohjelmien ajankohdista ja katsojia kiinnostaa enemmän ohjelmien sisältö. "Jos katsoo sosiaalista mediaa, suurin osa keskusteluista kertoo vain siitä, mistä kilpailijoista he pitävät." "Näin mielenkiintoisen jutun eräässä lehdessä tällä viikolla, jossa sanottiin: 'Lauantai-illan televisio on tällä hetkellä loistava, ja siellä on kaksi loistavaa ohjelmaa.'" "Minusta meidän ei pitäisi sekaantua liikaa kilpailuun tai siihen, kuka voittaa kenet tai kuka on hieman edellä ketä." "Minusta meidän ei pitäisi sekaantua liikaa kilpailuun tai siihen, kuka voittaa kenet tai kuka on hieman edellä ketä." "Olen iloinen siitä, missä olemme, enkä odottanut, että olisimme näin hyvissä asemissa ensimmäisessä sarjassa. Se on BBC 1:n menestynein lauantai-illan ohjelma yli vuosikymmeneen", kanavapäällikkö lisäsi.</w:t>
      </w:r>
    </w:p>
    <w:p>
      <w:r>
        <w:rPr>
          <w:b/>
        </w:rPr>
        <w:t xml:space="preserve">Yhteenveto</w:t>
      </w:r>
    </w:p>
    <w:p>
      <w:r>
        <w:t xml:space="preserve">BBC1:n tv-aikatauluista vastaava mies haluaa, että katsojat "nauttivat" sekä The Voicesta että ITV:n Britain's Got Talentista (BGT), kun finaalit kohtaavat.</w:t>
      </w:r>
    </w:p>
    <w:p>
      <w:r>
        <w:rPr>
          <w:b/>
          <w:u w:val="single"/>
        </w:rPr>
        <w:t xml:space="preserve">Asiakirjan numero 56839</w:t>
      </w:r>
    </w:p>
    <w:p>
      <w:r>
        <w:t xml:space="preserve">Mansaari vähentää kampasimpukan kalastuslupia</w:t>
      </w:r>
    </w:p>
    <w:p>
      <w:r>
        <w:t xml:space="preserve">Manxin kalastusosaston mukaan Mansaaren vesillä kalastamaan oikeutettujen alusten määrä vähenee 156:sta noin 88:aan ensi kuusta alkaen. Muutos on seurausta hiljattain järjestetystä julkisesta kuulemisesta, joka koski monimiljoonaista kalatalousalaa. Hallituksen mukaan nykyinen suuntaus, jonka mukaan kalastusalusten määrä kasvaa ja saaliskoot kasvavat, vaatii veronsa. Tiedottaja lisäsi: "Kalakantaan kohdistuu yhä suurempia paineita, mikä herättää huolta tämän arvokkaan kalastuksen kestävyydestä." Vuosina 2015/16 Mansaarella purettiin noin 4 500 tonnia kampasimpukoita, joiden arvo oli noin 4 miljoonaa puntaa. Lupakatto, jossa otetaan huomioon alusten koko, suojelee paikallisia kalastajia, jotka ovat riippuvaisia kalastuksesta. Manxin aluevedet ulottuvat 12 meripeninkulman (22 km) päähän rannikosta ja käsittävät noin 4 000 neliökilometriä.</w:t>
      </w:r>
    </w:p>
    <w:p>
      <w:r>
        <w:rPr>
          <w:b/>
        </w:rPr>
        <w:t xml:space="preserve">Yhteenveto</w:t>
      </w:r>
    </w:p>
    <w:p>
      <w:r>
        <w:t xml:space="preserve">Mansaari aikoo vähentää kampasimpukan kalastuslupien määrää lähes 50 prosentilla kestävyyttä koskevien huolenaiheiden vuoksi.</w:t>
      </w:r>
    </w:p>
    <w:p>
      <w:r>
        <w:rPr>
          <w:b/>
          <w:u w:val="single"/>
        </w:rPr>
        <w:t xml:space="preserve">Asiakirjan numero 56840</w:t>
      </w:r>
    </w:p>
    <w:p>
      <w:r>
        <w:t xml:space="preserve">Emma Pengelly: Pellyelly: DUP:n uusi MLA ylennettiin nuoremman ministerin rooliin</w:t>
      </w:r>
    </w:p>
    <w:p>
      <w:r>
        <w:t xml:space="preserve">Emma Pengelly korvasi puoluetoverinsa Jimmy Sprattin Etelä-Belfastin MLA:n tehtävässä 28. syyskuuta tämän jäätyä eläkkeelle. Emma Pengelly oli aiemmin työskennellyt erityisneuvonantajana pääministerin ja varapääministerin kansliassa. Hän on sanonut tuovansa "paljon kokemusta" uuteen tehtäväänsä kyseisessä ministeriössä. Pengelly lisäsi olevansa "todella innostunut tästä mahdollisuudesta". Vaalit Aiemmin tässä kuussa DUP:n tiedottaja vahvisti, että Pengelly saisi viisinumeroisen erorahan edellisestä työstään pääministeri Peter Robinsonin erityisavustajana. Kun häneltä kysyttiin tiistaina tästä korvauksesta, hän sanoi aikovansa käyttää "huomattavan summan" vaalipiirityöhönsä. Hän sanoi, ettei ollut hakenut eikä pyytänyt erorahaa ja että se maksetaan automaattisesti lakisääteisesti hänen oltuaan lähes yhdeksän vuotta erityisavustajana. Pengelly ei ole vielä asettunut ehdolle vaaleissa, mutta hän sanoi olevansa "uskomattoman ahkera työntekijä" ja ihmisten pitäisi arvioida häntä hänen tekojensa perusteella.</w:t>
      </w:r>
    </w:p>
    <w:p>
      <w:r>
        <w:rPr>
          <w:b/>
        </w:rPr>
        <w:t xml:space="preserve">Yhteenveto</w:t>
      </w:r>
    </w:p>
    <w:p>
      <w:r>
        <w:t xml:space="preserve">Demokraattisen unionistipuolueen (DUP) uusin MLA on ylennetty nuoremmaksi ministeriksi tasan kuukausi sen jälkeen, kun hän oli ottanut paikkansa parlamentissa.</w:t>
      </w:r>
    </w:p>
    <w:p>
      <w:r>
        <w:rPr>
          <w:b/>
          <w:u w:val="single"/>
        </w:rPr>
        <w:t xml:space="preserve">Asiakirjan numero 56841</w:t>
      </w:r>
    </w:p>
    <w:p>
      <w:r>
        <w:t xml:space="preserve">Newportin verkkoakatemia kouluttaa verkkorikollisuuden torjujia</w:t>
      </w:r>
    </w:p>
    <w:p>
      <w:r>
        <w:t xml:space="preserve">Jotkin yritykset maksavat vuosittain 16 miljoonaa puntaa suojatakseen itsensä verkossa, ja näin puututaan alan ammattitaitopulaan. Ensimmäiset opiskelijat aloittavat Etelä-Walesin yliopiston Newportin kampuksella lokakuussa. Se on seurausta ennusteista, joiden mukaan vuoteen 2019 mennessä tarvitaan maailmanlaajuisesti neljä ja puoli miljoonaa ihmistä, ja sitä tuetaan Walesin hallituksen rahoituksella. Tietotekniikan ja tietoturvan perustutkintoa suorittavat opiskelijat työskentelevät yritysten kanssa kyberhaasteiden kartoittamiseksi. Jos tämä onnistuu, kurssia kehitetään kokopäiväiseksi kyberturvallisuustutkinnoksi. Yliopiston varakansleri, professori Julie Lydon kuvaili tietoverkkorikollisuutta "yhdeksi neljästä suurimmasta kansallisesta turvallisuusuhasta", joita maa kohtaa.</w:t>
      </w:r>
    </w:p>
    <w:p>
      <w:r>
        <w:rPr>
          <w:b/>
        </w:rPr>
        <w:t xml:space="preserve">Yhteenveto</w:t>
      </w:r>
    </w:p>
    <w:p>
      <w:r>
        <w:t xml:space="preserve">Perustetaan kansallinen tietoverkkoturvallisuusakatemia, jonka tarkoituksena on kouluttaa ihmisiä torjumaan Internet-rikollisuutta.</w:t>
      </w:r>
    </w:p>
    <w:p>
      <w:r>
        <w:rPr>
          <w:b/>
          <w:u w:val="single"/>
        </w:rPr>
        <w:t xml:space="preserve">Asiakirjan numero 56842</w:t>
      </w:r>
    </w:p>
    <w:p>
      <w:r>
        <w:t xml:space="preserve">Ellie Gouldin kuolema: Gouldin perhe kunnioittaa "huolehtivaa nuorta naista".</w:t>
      </w:r>
    </w:p>
    <w:p>
      <w:r>
        <w:t xml:space="preserve">Chippenhamin Hardenhuish Schoolin 12. luokan oppilas Ellie Gould kuoli 4. toukokuuta talossa Calnessa, Wiltshiren osavaltiossa. Lausunnossaan teini-ikäisen vanhemmat sanoivat, että hän oli "hauska ja rakastava ja ilo olla ympärillä". Perhe ja ystävät kävivät St Mary's Churchissa Calnessa kunnioittamassa Ellien hautajaisia aiemmin. Ellien murhasta on nostettu syyte 17-vuotiasta poikaa vastaan, joka saapuu oikeuteen seuraavan kerran 6. kesäkuuta. Alustava oikeudenkäyntipäivä on sovittu 28. lokakuuta. Ellien vanhempien mukaan hän "rakasti eläimiä valtavasti" ja oli innokas ratsastaja, joka kilpaili paikallisissa näyttelyissä ja maastokilpailuissa ja puhui liittymisestä ratsupoliisiin. Heidän mukaansa Ellie "rakasti koulun kuudetta luokkaa, jossa hän opiskeli ylioppilaaksi", ja hänellä oli "tiivis ystäväpiiri". Vanhempien mukaan hän oli myös "innoissaan seuraavasta askeleesta elämässään". Perhe kiitti "Calnen yhteisöä ja Hardenhuishin koulua tuesta ja lohduttavista sanoista sekä poliisia, joka on tukenut meitä viime viikkoina".</w:t>
      </w:r>
    </w:p>
    <w:p>
      <w:r>
        <w:rPr>
          <w:b/>
        </w:rPr>
        <w:t xml:space="preserve">Yhteenveto</w:t>
      </w:r>
    </w:p>
    <w:p>
      <w:r>
        <w:t xml:space="preserve">Sureva perhe on kuvaillut 17-vuotiasta tyttöä, joka puukotettiin kuoliaaksi, "ystävälliseksi, huolehtivaksi nuoreksi naiseksi, jolla oli ihanan hauska persoonallisuus".</w:t>
      </w:r>
    </w:p>
    <w:p>
      <w:r>
        <w:rPr>
          <w:b/>
          <w:u w:val="single"/>
        </w:rPr>
        <w:t xml:space="preserve">Asiakirjan numero 56843</w:t>
      </w:r>
    </w:p>
    <w:p>
      <w:r>
        <w:t xml:space="preserve">Partick Thistle paljastaa historiallisen hyväksikäytön väitteen</w:t>
      </w:r>
    </w:p>
    <w:p>
      <w:r>
        <w:t xml:space="preserve">Glasgow'n seuran mukaan nyt kuollut työntekijä oli työskennellyt Partickissa kaksi vuotta. Kun väitetyt väärinkäytökset otettiin esille vuonna 1992, hänet irtisanottiin "välittömästi", seura sanoi. Skotlannin poliisille ja Skotlannin jalkapalloliitolle on ilmoitettu asiasta. Partick Thistle sanoi lausunnossaan: "Sikäli kuin Thistlen nykyinen johto voi todeta, seuralle ei tuolloin esitetty muita väitteitä, jotka koskivat häntä tai ketään muuta työntekijää. "Seura on ottanut yhteyttä SFA:han ja Skotlannin poliisiin kertoakseen heille, mitä he tietävät tähän mennessä, ja se noudattaa täysin kaikkia tutkimuksia." "Sillä välin Partick Thistle kehottaa kaikkia, joita asia on saattanut koskettaa, ottamaan yhteyttä Skotlannin poliisiin, SFA:han, seuraan tai NSPCC:n neuvontapuhelimeen (0800 0232642), joka on perustettu tukemaan ja neuvomaan hyväksikäytön uhreja.". "Viimeisen vuorokauden aikana nimettömänä pysyttelevä henkilö on lähestynyt meitä ja pyytänyt neuvoja siitä, keneen ottaa yhteyttä historiallisiin tapahtumiin liittyvissä huolenaiheissa. Yksityiskohtia ei annettu. Seura neuvoi häntä soittamaan NSPCC:n vihjelinjalle SFA:n ohjeiden mukaisesti." Seura lisäsi pitävänsä seuran kanssa tekemisissä olevien lasten ja nuorten turvallisuutta ja hyvinvointia "ensiarvoisen tärkeänä".</w:t>
      </w:r>
    </w:p>
    <w:p>
      <w:r>
        <w:rPr>
          <w:b/>
        </w:rPr>
        <w:t xml:space="preserve">Yhteenveto</w:t>
      </w:r>
    </w:p>
    <w:p>
      <w:r>
        <w:t xml:space="preserve">Partick Thistle Football Club on kertonut, että se on tunnistanut historiallisen syytöksen, joka koskee seuran entistä fysioterapeuttia.</w:t>
      </w:r>
    </w:p>
    <w:p>
      <w:r>
        <w:rPr>
          <w:b/>
          <w:u w:val="single"/>
        </w:rPr>
        <w:t xml:space="preserve">Asiakirjan numero 56844</w:t>
      </w:r>
    </w:p>
    <w:p>
      <w:r>
        <w:t xml:space="preserve">Venäjän ampumatarvikevaraston tulipalo aiheuttaa joukkoevakuointeja</w:t>
      </w:r>
    </w:p>
    <w:p>
      <w:r>
        <w:t xml:space="preserve">Ainakin kuusi ihmistä on loukkaantunut, ja viisi heistä tarvitsee sairaalahoitoa. Rjazanin alueella sijaitsevaa varikkoa käytetään tiettävästi ohjusten ja muiden tykistön ammusten varastointiin. Alue syttyi tuleen keskiviikkona, kun liekit levisivät palavista ruohomaista, kertoivat viranomaiset. Alueelle on julistettu hätätila. Pelastusviranomaiset raportoivat varikkoalueelta kuuluneista räjähdyksistä, joita kuului viiden tai kymmenen sekunnin välein, pian tulipalon syttymisen jälkeen noin kello 13.40 paikallista aikaa (10.40 GMT). Venäläisten tiedotusvälineiden jakamassa kuvamateriaalissa kuuluu kovaäänisiä pamahduksia, kun paksu savupatsas nousee paikan yläpuolelle. Ainakin 1 600 ihmistä - joidenkin tiedotusvälineiden mukaan yli 2 000 - evakuoitiin 5 kilometrin säteellä varikolta. "Kaikki toimenpiteet on toteutettu ihmisten evakuoimiseksi", alueen kuvernööri Nikolai Ljubimov sanoi Venäjän Ria-uutistoimiston mukaan. Paikalle lähetettiin noin 70 palomiestä sammuttamaan liekkejä. Myöhemmin palon kerrottiin olevan hallinnassa. "Pahin on ohi", Ljubimov sanoi. Viime vuonna yli 9 500 ihmistä jouduttiin evakuoimaan, kun Siperiassa sijaitsevassa ammusvarastossa syttyi tulipalo. Kymmenen suurta Il-76-rahtikonetta ja viisi Mi-8-helikopteria kutsuttiin paikalle vesipommittamaan aluetta Krasnojarskin alueella sijaitsevan Atsinskin kaupungin lähellä.</w:t>
      </w:r>
    </w:p>
    <w:p>
      <w:r>
        <w:rPr>
          <w:b/>
        </w:rPr>
        <w:t xml:space="preserve">Yhteenveto</w:t>
      </w:r>
    </w:p>
    <w:p>
      <w:r>
        <w:t xml:space="preserve">Neljätoista kylää on evakuoitu ja moottoritie suljettu Venäjän pääkaupungin Moskovan kaakkoispuolella sijaitsevan ampumatarvikevaraston valtavan tulipalon jälkeen.</w:t>
      </w:r>
    </w:p>
    <w:p>
      <w:r>
        <w:rPr>
          <w:b/>
          <w:u w:val="single"/>
        </w:rPr>
        <w:t xml:space="preserve">Asiakirjan numero 56845</w:t>
      </w:r>
    </w:p>
    <w:p>
      <w:r>
        <w:t xml:space="preserve">Oxtedin kaasulaitos poistetaan Diamond Jubilee -riidan keskeltä</w:t>
      </w:r>
    </w:p>
    <w:p>
      <w:r>
        <w:t xml:space="preserve">Asukkaat olivat väittäneet, että Oxtedin Johnsdalessa sijaitsevalla viheralueella sijaitseva laitos estäisi heitä pitämästä juhlavuoden juhlia. Southern Gas Networks (SGN) asensi joulukuussa "kaasunhallintalaitteen", joka koostuu suuresta betonilaatasta, ohjauslaatikosta ja savupiipusta. SGN sanoi toivovansa, että se saisi siirron valmiiksi juhlavuoden alkuun mennessä. Viheriöllä juhlittiin kuningattaren kruunajaisia, mutta asukkaat sanoivat, että kaasulaitoksen vuoksi sinne ei olisi turvallista sijoittaa lasten leikkejä tai pomppulinnaa. Johnsdalen asukasyhdistyksen "entinen kunnia" Janet Brown sanoi, että kaikki olivat nyt "hyvin helpottuneita" siitä, että heidän juhlavuoden juhlansa voitiin järjestää. "Tämä on venynyt aivan liian kauan, mutta nyt loppu on hyvin lähellä", hän sanoi. SGN totesi lausunnossaan, että viime viikolla käytiin keskusteluja sekä piirikunnan että lääninvaltuustojen kanssa, ja useita mahdollisia uusia sijainteja harkittiin, jotta asukkaille voitaisiin jatkossakin taata turvallinen ja luotettava kaasutoimitus. "Vaikka kokouksessa emme pystyneet sopimaan uudesta sijainnista, keskusteltiin useista mahdollisista uusista vaihtoehdoista, joita tutkitaan nyt kiireellisesti." "Emme voineet sopia uudesta sijainnista. "Koska kaikki osapuolet kuitenkin vakuuttivat yhteistyöstä, olimme varmoja siitä, että voisimme ryhtyä siirtämään laitteita nyt." Aiheeseen liittyvät Internet-linkit Southern Gas Networks Surreyn maakuntaneuvosto (Surrey County Council)</w:t>
      </w:r>
    </w:p>
    <w:p>
      <w:r>
        <w:rPr>
          <w:b/>
        </w:rPr>
        <w:t xml:space="preserve">Yhteenveto</w:t>
      </w:r>
    </w:p>
    <w:p>
      <w:r>
        <w:t xml:space="preserve">Tänä viikonloppuna aloitetaan työt sen kaasulaitoksen poistamiseksi, joka joutui Surreyssä riidan keskipisteeksi Timanttisen juhlavuoden juhlallisuussuunnitelmista.</w:t>
      </w:r>
    </w:p>
    <w:p>
      <w:r>
        <w:rPr>
          <w:b/>
          <w:u w:val="single"/>
        </w:rPr>
        <w:t xml:space="preserve">Asiakirjan numero 56846</w:t>
      </w:r>
    </w:p>
    <w:p>
      <w:r>
        <w:t xml:space="preserve">Appledoren telakka saa kolmannen Irlannin laivaston sopimuksen</w:t>
      </w:r>
    </w:p>
    <w:p>
      <w:r>
        <w:t xml:space="preserve">Neil GallacherBBC South West Business Correspondent Appledore Shipyard luovutti huhtikuussa 50 miljoonan euron (41 miljoonan punnan) aluksen merivartiostolle, ja se työstää parhaillaan toista vuonna 2010 tilattua alusta. Pohjois-Devonissa sijaitsevalla telakalla työskentelee yli 300 ihmistä. Telakan omistava Babcock-yhtiö sanoi, että budjetti- ja aikataulutavoitteiden noudattaminen aiemmissa tilauksissa oli auttanut kolmannen sopimuksen saamisessa. Vuodesta 2002 lähtien telakka on rakentanut vain osia aluksista, jotka on siirretty muiden telakoiden valmistettavaksi. Telakka perustettiin vuonna 1855, mutta se meni konkurssiin vuonna 2003. Sen jälkeen telakan osti konepajaurakoitsija Babcock.</w:t>
      </w:r>
    </w:p>
    <w:p>
      <w:r>
        <w:rPr>
          <w:b/>
        </w:rPr>
        <w:t xml:space="preserve">Yhteenveto</w:t>
      </w:r>
    </w:p>
    <w:p>
      <w:r>
        <w:t xml:space="preserve">Devonilainen telakka on saanut sopimuksen kolmannen partioaluksen rakentamisesta Irlannin laivastolle.</w:t>
      </w:r>
    </w:p>
    <w:p>
      <w:r>
        <w:rPr>
          <w:b/>
          <w:u w:val="single"/>
        </w:rPr>
        <w:t xml:space="preserve">Asiakirjan numero 56847</w:t>
      </w:r>
    </w:p>
    <w:p>
      <w:r>
        <w:t xml:space="preserve">Ghostbusters 3: Ohjaaja Ivan Reitman jättää Harold Ramisin kuoleman jälkeen</w:t>
      </w:r>
    </w:p>
    <w:p>
      <w:r>
        <w:t xml:space="preserve">Deadline Hollywoodille puhuessaan Reitman sanoi tehneensä päätöksen osallistuttuaan Ramisin hautajaisiin viime kuussa. "Se oli todella liikuttavaa ja sai minut miettimään monia asioita", hän sanoi. Hän pysyy mukana tuottajana ja auttaa Sonya löytämään uuden ohjaajan. Elokuvastudio toivoo voivansa aloittaa Ghostbusters 3:n kuvaukset vuoden 2015 alussa. Reitman oli ollut mukana elokuvassa useita vuosia, ja sinä aikana se koki useita uudelleenkäsikirjoituksia ja epäonnistuneen yrityksen saada Bill Murray palaamaan tohtori Peter Venkmanin rooliin. Murray "ei oikeastaan koskaan sanonut ei, mutta hän ei koskaan sanonut kyllä", Reitman sanoi ja vahvisti, että käsikirjoituksen nykyisessä versiossa alkuperäiset Ghostbustersit ovat mukana vain "hyvin pienessä roolissa". Uuden tarinan on kirjoittanut Etan Cohen (Tropic Thunder, Men In Black 3), ja siinä on avustanut Dan Aykroyd, joka kirjoitti ja näytteli kahdessa ensimmäisessä osassa. "Meillä on nyt luonnos, joka on erittäin hyvä ja josta studio on hyvin innoissaan", Reitman sanoi. Ramis, joka näytteli Egon Spengleriä vuonna 1984 ilmestyneessä alkuperäisessä elokuvassa ja sen vuonna 1989 ilmestyneessä, vähemmän hyvin vastaanotetussa jatko-osassa, kuoli viime kuussa 69-vuotiaana. Ramis oli 1970- ja 80-lukujen komedioiden valopilkku, ja hänen ansioihinsa kuuluivat muun muassa Caddyshack, Animal House ja Groundhog Day, jossa hän ohjasi Murrayn. Hän oli kärsinyt autoimmuunitulehduksellisesta vaskuliitista useiden vuosien ajan.</w:t>
      </w:r>
    </w:p>
    <w:p>
      <w:r>
        <w:rPr>
          <w:b/>
        </w:rPr>
        <w:t xml:space="preserve">Yhteenveto</w:t>
      </w:r>
    </w:p>
    <w:p>
      <w:r>
        <w:t xml:space="preserve">Kahden ensimmäisen Ghostbusters-elokuvan tehnyt Ivan Reitman sanoo, ettei hän ohjaa kolmatta osaa sen tähden Harold Ramisin kuoleman jälkeen.</w:t>
      </w:r>
    </w:p>
    <w:p>
      <w:r>
        <w:rPr>
          <w:b/>
          <w:u w:val="single"/>
        </w:rPr>
        <w:t xml:space="preserve">Asiakirjan numero 56848</w:t>
      </w:r>
    </w:p>
    <w:p>
      <w:r>
        <w:t xml:space="preserve">Kannabistehtaan ratsia auttaa Leeds Rhinosia kasvattamaan ruohoa</w:t>
      </w:r>
    </w:p>
    <w:p>
      <w:r>
        <w:t xml:space="preserve">Rugbyliigaseura sai noin 50 valaisinta ja muuntajaa, jotka takavarikoitiin tiistaina Leedsin luoteisosassa sijaitsevalla kannabistilalla tehdyssä ratsiassa. West Yorkshiren poliisin mukaan siirto säästäisi poliisille ja seuralle rahaa. Pääkenttämies Ryan Golding sanoi: "Valot tulevat varmasti olemaan hyvässä käytössä, varsinkin tähän aikaan vuodesta." "Positiivinen käyttö" Hän lisäsi: "Meillä on hyvät suhteet poliisin kanssa, erityisesti Leeds Rhinos -säätiön työn kautta, ja tämä vain kasvattaa näitä yhteyksiä entisestään." Jos niitä ei olisi annettu seuralle, lamput olisi heitetty pois, PC Kevin Hussey sanoi. "Kun sain tietää, että voimme lahjoittaa kannabisfarmeilta takavarikoituja laitteita paikallisille ryhmille, keskustelin asiasta heidän kenttämestarinsa kanssa nähdäkseni, miten voisimme auttaa heitä", hän sanoi. "Aikaisemmin meidän olisi pitänyt maksaa kippien vuokraamisesta, jotta olisimme hävittäneet kaikki laitteet, mutta tällä tavoin voimme säästää rahaa ja nähdä, miten rikolliset ovat käyttäneet laittomassa huumekaupassa käyttämiään välineitä myönteiseen käyttöön paikallisyhteisössä." Raiskatun talon käyttämätön multa ja ruukut lahjoitettiin Brudenellin ala-asteen koululle sen yhteisöpuutarhaan. Miestä syytetään kannabiksen tuotannosta ja maahanmuuttorikoksista.</w:t>
      </w:r>
    </w:p>
    <w:p>
      <w:r>
        <w:rPr>
          <w:b/>
        </w:rPr>
        <w:t xml:space="preserve">Yhteenveto</w:t>
      </w:r>
    </w:p>
    <w:p>
      <w:r>
        <w:t xml:space="preserve">Poliisin takavarikoimat suuritehoiset kannabistehtaan lamput ovat tulleet Leeds Rhinosin käyttöön ruohon kasvattamiseen - kentällä.</w:t>
      </w:r>
    </w:p>
    <w:p>
      <w:r>
        <w:rPr>
          <w:b/>
          <w:u w:val="single"/>
        </w:rPr>
        <w:t xml:space="preserve">Asiakirjan numero 56849</w:t>
      </w:r>
    </w:p>
    <w:p>
      <w:r>
        <w:t xml:space="preserve">Bostonin viemärin runko: Marcin Stolarekin kuolemaa koskeva oikeudenkäynti: Mies oikeudessa</w:t>
      </w:r>
    </w:p>
    <w:p>
      <w:r>
        <w:t xml:space="preserve">Yleisö löysi Marcin Stolarekin, 41, ruumiin South Forty-Foot Drainista Chain Bridge Roadilla Bostonissa 12. tammikuuta. Bostonin Windsor Bankissa asuva 27-vuotias Lukasz Ferenc, 27, saapui Bostonin Union Courtissa Lincolnin tuomarin eteen syytettynä Stolarekin murhasta. Hänen on määrä saapua Lincolnin kruununoikeuteen maanantaina. Lisää Lincolnshiren tarinoita Lincolnshiren poliisi kertoi, että Puolan kansalainen Ferenc pidätettiin ja häntä vastaan nostettiin syytteet sen jälkeen, kun poliisi oli suorittanut kolme etsintäkuulutusta kaupungissa keskiviikkona. Hän ilmestyi Lincolnin tuomaristuomioistuimeen ja puhui tulkin välityksellä vain vahvistaakseen tietonsa. Tammikuussa Adam Kaminski ja Justyna Swiatek, molemmat 26, Union Courtista Bostonista, saivat myös syytteen Stolarekin murhasta. Adam Maksajda, 33, jolla ei ole kiinteää osoitetta, sai syytteen oikeuden kulun vääristämisestä. Heidät vangittiin kesäkuussa pidettävää alustavaa oikeudenkäyntiä varten. Seuraa BBC East Yorkshire ja Lincolnshire Facebookissa Twitterissä ja Instagramissa. Lähetä juttuideoita osoitteeseen yorkslincs.news@bbc.co.uk.</w:t>
      </w:r>
    </w:p>
    <w:p>
      <w:r>
        <w:rPr>
          <w:b/>
        </w:rPr>
        <w:t xml:space="preserve">Yhteenveto</w:t>
      </w:r>
    </w:p>
    <w:p>
      <w:r>
        <w:t xml:space="preserve">Kolmas mies on saapunut oikeuteen syytettynä Lincolnshiren viemärikanavasta löydetyn miehen murhasta.</w:t>
      </w:r>
    </w:p>
    <w:p>
      <w:r>
        <w:rPr>
          <w:b/>
          <w:u w:val="single"/>
        </w:rPr>
        <w:t xml:space="preserve">Asiakirjan numero 56850</w:t>
      </w:r>
    </w:p>
    <w:p>
      <w:r>
        <w:t xml:space="preserve">Shetland Super Puman onnettomuus: Lentäjä sanoi "voi ei" juuri ennen törmäystä</w:t>
      </w:r>
    </w:p>
    <w:p>
      <w:r>
        <w:t xml:space="preserve">Super Puman matkustajat Sarah Darnley, 45, Elginistä, Gary McCrossan, 59, Invernessistä, Duncan Munro, 46, Bishop Aucklandista, ja George Allison, 57, Winchesteristä, kuolivat vuonna 2013. Lentosimulaatio lähestymisestä näytettiin kuolemaan johtaneen onnettomuuden tutkinnassa. Lentäjä Martin Miglans sanoi: "Vau, mitä täällä tapahtuu." Pöytäkirjassa hänen sanomisistaan lisättiin: "Wow wow wow wow oh ei oh ei ei ei ei ei ei". Yhdeksänminuuttinen lentosimulaatio Sumburghiin lähestymisestä, jossa on joitakin ohjaamon mittareita ja joka on synkronoitu lentäjän ja perämiehen kirjoittaman selostuksen kanssa, näytettiin tutkinnan kuudennen päivän aikana. FAI kuuli myös, että Miglans oli lentänyt Sumburghiin 28 kertaa onnettomuutta edeltäneiden 12 kuukauden aikana. Sarah Darnley, Duncan Munro ja George Allison hukkuivat. Gary McCrossan, jolla oli sydänsairaus, kuoli sydämen vajaatoimintaan onnettomuuden jälkeen. Tutkinnassa on myös kuultu, että yksi eloonjääneistä, Samuel Bull, jonka uskottiin olleen 28-vuotias, riisti myöhemmin itseltään hengen kärsittyään traumaperäisestä stressihäiriöstä. Koneessa oli yhteensä 18 ihmistä. Tutkinta, jota aiemmin lykättiin koronavirustoimenpiteiden vuoksi, jatkuu Grampianin, Highlandin ja saarten sheriffi Derek Pylelle.</w:t>
      </w:r>
    </w:p>
    <w:p>
      <w:r>
        <w:rPr>
          <w:b/>
        </w:rPr>
        <w:t xml:space="preserve">Yhteenveto</w:t>
      </w:r>
    </w:p>
    <w:p>
      <w:r>
        <w:t xml:space="preserve">Shetlandin edustalla neljän ihmisen hengen vaatineen helikopterin lentäjä sanoi "voi ei" juuri ennen kuin helikopteri syöksyi mereen, on kuultu tutkinnassa.</w:t>
      </w:r>
    </w:p>
    <w:p>
      <w:r>
        <w:rPr>
          <w:b/>
          <w:u w:val="single"/>
        </w:rPr>
        <w:t xml:space="preserve">Asiakirjan numero 56851</w:t>
      </w:r>
    </w:p>
    <w:p>
      <w:r>
        <w:t xml:space="preserve">Koronaviruksen "sankarit" kytkevät Blackpoolin valaistuksen päälle.</w:t>
      </w:r>
    </w:p>
    <w:p>
      <w:r>
        <w:t xml:space="preserve">He vetävät kytkimestä virtuaalisessa seremoniassa Blackpool Towerin juhlasalissa 4. syyskuuta, ja tarkoituksena on juhlistaa niitä, jotka ovat loistaneet pandemian aikana. Lights-lähettiläs Laurence Llewelyn-Bowen sanoi, että ne ovat "todella nöyryyttäviä". Tuhannet ihmiset osallistuvat yleensä Tower Festival Headlandissa järjestettävään tapahtumaan, mutta se on "suljettu sarja" lukituksen vuoksi. Illuminationsin luova kuraattori ja tv-juontaja Llewelyn-Bowen auttoi valitsemaan voittajat satojen yleisöehdokkaiden joukosta. Leona Harris, sairaanhoitaja Rossendalesta, Lancashiren osavaltiosta, joka keräsi viikossa 30 000 puntaa ostaakseen tabletteja potilaille, jotka eivät voi saada vierailijoita sairaaloihin, hoitokoteihin ja saattohoitokoteihin, jotta he voisivat puhua läheisilleen. Toinen "sankari" oli kuusivuotias Will Ritchie, joka keräsi yli 12 000 puntaa Wirral University Teaching Hospital Foundation Trust Covid-19 Support Fund -rahastolle. Hänellä on vakava näkövamma ja epilepsia, ja hän suoritti kesäkuussa Will's Marathon Month -maratonin auttaakseen sairaalaa - joka on hoitanut häntä - pandemian aikana. Muut voittajat olivat : Llewelyn-Bowen sanoi: "Jokainen ehdokkuus on osoittanut sen omistautumisen ja uhrautumisen, jota niin monet ovat tehneet tämän pandemian aikana... jotka ovat laittaneet oman elämänsä jäihin tukeakseen sairaita ja haavoittuvia." Valot loistavat tällä kaudella kaksi kuukautta pidempään, 3. tammikuuta asti. Seuraa BBC North Westin toimintaa Facebookissa, Twitterissä ja Instagramissa. Voit myös lähettää juttuideoita osoitteeseen northwest.newsonline@bbc.co.uk</w:t>
      </w:r>
    </w:p>
    <w:p>
      <w:r>
        <w:rPr>
          <w:b/>
        </w:rPr>
        <w:t xml:space="preserve">Yhteenveto</w:t>
      </w:r>
    </w:p>
    <w:p>
      <w:r>
        <w:t xml:space="preserve">"Corona-sankarit" - mukaan lukien sairaanhoitaja ja kuusivuotias poika, jotka keräsivät tuhansia puntia potilaiden hyväksi - sytyttävät tämän vuoden Blackpoolin valaistuksen.</w:t>
      </w:r>
    </w:p>
    <w:p>
      <w:r>
        <w:rPr>
          <w:b/>
          <w:u w:val="single"/>
        </w:rPr>
        <w:t xml:space="preserve">Asiakirjan numero 56852</w:t>
      </w:r>
    </w:p>
    <w:p>
      <w:r>
        <w:t xml:space="preserve">M40-risteyssuunnitelmat nähtävillä Oxfordshiressä</w:t>
      </w:r>
    </w:p>
    <w:p>
      <w:r>
        <w:t xml:space="preserve">Highways Agency järjestää kaksipäiväisen yleisönäyttelyn, jossa esitellään ehdotuksia M40:n liittymästä 9, jossa moottoritie kohtaa kantatien A34. Suunnitelmaan kuuluu kolmannen kaistan rakentaminen liittymän vilkkaimmille osille. Vaiheittain toteutettavien töiden odotetaan alkavan heinäkuussa. Highways Agencyn projektipäällikkö Surrinder Bhangu sanoi: "Suurin osa liittymää käyttävistä kuljettajista matkustaa etelään menevältä M40-tieltä etelään menevälle A34-tielle. Työn tavoitteena on lisätä kapasiteettia tällä vilkkaimmalla osuudella, jotta jonot eivät muodostuisi ja risteyksen liikenneympyrä pysyisi vapaana kaikille". "Näyttelyt tarjoavat ihmisille erinomaisen tilaisuuden tulla tutustumaan siihen, mitä yritämme tehdä, ja mahdollisuuden esittää kysymyksiä suoraan projektiryhmälle." "Näyttelyt ovat erinomainen tilaisuus." Kaksipäiväinen näyttely järjestetään Weston-on-the-Greenin kylätalossa keskiviikkona iltapäivällä ja Wyevalen puutarhakeskuksessa Bicesterissä lauantaiaamuna.</w:t>
      </w:r>
    </w:p>
    <w:p>
      <w:r>
        <w:rPr>
          <w:b/>
        </w:rPr>
        <w:t xml:space="preserve">Yhteenveto</w:t>
      </w:r>
    </w:p>
    <w:p>
      <w:r>
        <w:t xml:space="preserve">Liikennepäälliköt esittävät suunnitelmia ruuhkien vähentämiseksi vilkkaassa tienristeyksessä lähellä Bicesteriä Oxfordshiressä.</w:t>
      </w:r>
    </w:p>
    <w:p>
      <w:r>
        <w:rPr>
          <w:b/>
          <w:u w:val="single"/>
        </w:rPr>
        <w:t xml:space="preserve">Asiakirjan numero 56853</w:t>
      </w:r>
    </w:p>
    <w:p>
      <w:r>
        <w:t xml:space="preserve">Michelle Obama paljastaa, että kuningatar ja minä tunsimme yhteyttä kipeiden jalkojen takia.</w:t>
      </w:r>
    </w:p>
    <w:p>
      <w:r>
        <w:t xml:space="preserve">Monarkki vastasi asettamalla kätensä Yhdysvaltain silloisen presidentin vyötärön ympärille, kun he seisoivat vierekkäin. Muistelmateoksessaan Becoming rouva Obama sanoi, että he olivat juuri sopineet, että pitkä päivä korkokengissä oli jättänyt heidät kipeiksi. Olimme vain "kaksi väsynyttä naista, joita kenkämme ahdistivat", hän lisäsi. Tuolloin eräs kommentaattori kuvaili rouva Obaman syleilyä "poikkeukselliseksi", mutta kuten hän itse asian ilmaisi: "Tein sen, mikä on minulle vaistomaista aina, kun tunnen olevani yhteydessä uuteen ihmiseen." Vaihto tapahtui 1. huhtikuuta 2009, kun Barack Obama teki ensimmäisen vierailunsa Yhdistyneeseen kuningaskuntaan Yhdysvaltain presidenttinä osallistuakseen G20-huippukokoukseen. Obamat oli esitelty kuningattarelle ja prinssi Philipille jo aiemmin. Kuvaillessaan tapahtumaa rouva Obama kertoi, että kuningatar kommentoi, kuinka pitkä hän oli, ja ehdotti, että hänen kenkänsä ovat varmaan kivuliaat. Hän kirjoitti: "Kuningatar vilkaisi sitten mustia Jimmy Choos -kenkiä, jotka minulla oli jalassa. Hän pudisti päätään. "Nämä kengät ovat epämiellyttävät, eikö niin?" hän sanoi. Hän osoitti turhautuneena omia mustia korkokenkiään. "Tunnustin silloin kuningattarelle, että jalkoihini sattui. Hän tunnusti, että hänen jalkoihinsa sattui myös. Katsoimme silloin toisiamme samanlaisin ilmein, kuten, milloin tämä seisoskelu maailman johtajien kanssa vihdoin loppuu? "Ja tämän jälkeen hän purskahti täysin hurmaavaan nauruun." Rouva Obama sanoi, että ajattelematta hän ilmaisi "tunteensa ulospäin". "Laskin käteni hellästi hänen olkapäälleen. "En voinut tietää sitä sillä hetkellä, mutta olin tekemässä sitä, mitä pidettäisiin eeppisenä faux pasina."</w:t>
      </w:r>
    </w:p>
    <w:p>
      <w:r>
        <w:rPr>
          <w:b/>
        </w:rPr>
        <w:t xml:space="preserve">Yhteenveto</w:t>
      </w:r>
    </w:p>
    <w:p>
      <w:r>
        <w:t xml:space="preserve">Sitä kuvattiin kuninkaallisen protokollan rikkomiseksi - mutta Michelle Obama on paljastanut syyn, miksi hän pani kätensä kuningattaren olkapäälle vuoden 2009 vastaanotolla.</w:t>
      </w:r>
    </w:p>
    <w:p>
      <w:r>
        <w:rPr>
          <w:b/>
          <w:u w:val="single"/>
        </w:rPr>
        <w:t xml:space="preserve">Asiakirjan numero 56854</w:t>
      </w:r>
    </w:p>
    <w:p>
      <w:r>
        <w:t xml:space="preserve">Leedsin tulvasuojeluohjelmassa aloitetaan työt saaren osan poistamiseksi.</w:t>
      </w:r>
    </w:p>
    <w:p>
      <w:r>
        <w:t xml:space="preserve">Työntekijät poistavat 600 metriä (2 000 jalkaa) Aire-joen ja Aire- ja Calder-kanavan välissä olevasta ohuesta maakaistaleesta Knostrop Cutissa Länsi-Yorkshiressä. Leedsin kaupunginhallituksen mukaan sen tarkoituksena on lisätä veden virtausta pois kaupungin keskustasta tulvan aikana. Koko 45 miljoonan punnan arvoisen järjestelmän tarkoituksena on suojella 3 500 kotia ja yritystä. Neuvoston mukaan työn odotetaan kestävän noin kuusi kuukautta. Woodlesfordin penkereet, tulvavallit ja varastoallas on jo saatu valmiiksi rakentamisen ensimmäisessä vaiheessa. Valtuusto ilmoitti, että tulvaohjelmaan on tarkoitus sisällyttää Yhdistyneen kuningaskunnan ensimmäiset siirrettävät padot, joita voidaan laskea joen vedenpinnan alentamiseksi. Leedsin tulvien lieventämisohjelma alkoi vuonna 2014, ja sen on määrä valmistua maaliskuussa 2017.</w:t>
      </w:r>
    </w:p>
    <w:p>
      <w:r>
        <w:rPr>
          <w:b/>
        </w:rPr>
        <w:t xml:space="preserve">Yhteenveto</w:t>
      </w:r>
    </w:p>
    <w:p>
      <w:r>
        <w:t xml:space="preserve">Aire-joessa sijaitsevan keinotekoisen saaren osan poistaminen Leedsin tulvapuolustuksen parantamiseksi on alkanut.</w:t>
      </w:r>
    </w:p>
    <w:p>
      <w:r>
        <w:rPr>
          <w:b/>
          <w:u w:val="single"/>
        </w:rPr>
        <w:t xml:space="preserve">Asiakirjan numero 56855</w:t>
      </w:r>
    </w:p>
    <w:p>
      <w:r>
        <w:t xml:space="preserve">Lufthansa romuttaa 1 300 lentoa 48 tunnin lakon aikana</w:t>
      </w:r>
    </w:p>
    <w:p>
      <w:r>
        <w:t xml:space="preserve">Kaksipäiväinen palkkoja ja työehtoja koskeva työtaistelu alkoi keskiyöllä paikallista aikaa. Noin 180 000 matkustajaa joutuu kärsimään matkustusvaikeuksista. UFO-liitto sanoi, että se iskee kaikkiin Lufthansan lentoihin Saksan lentokentiltä. Lufthansan muiden lentoyhtiöiden, kuten Eurowingsin, Swissin, Austrian Airlinesin ja Brussels Airlinesin, lennot eivät vaikuta, lentoyhtiö sanoi. Lufthansa on perunut 700 lentoa torstaina ja 600 perjantaina, mikä on noin viidennes sen 48 tunnin aikana suunnitelluista lennoista. Se pahoitteli aiheutuneita haittoja ja lisäsi: "Teemme kaikkemme minimoidaksemme tämän massiivisen lakon vaikutukset asiakkaillemme." Frankfurtin työtuomioistuin hylkäsi keskiviikkona Lufthansan hakemuksen estää lakko, joka on osa lentoyhtiön pitkään jatkunutta kiistaa. Lufthansa on sanonut, että Saksan lentoasemien välillä matkustavat voivat vaihtaa lippunsa verkossa junalippuihin. Muille matkustajille tarjotaan vaihtoehtoisia lentoja. Ammattiliiton varapuheenjohtaja Daniel Flohr on varoittanut, että uusia lakkoja voi tulla "milloin tahansa".</w:t>
      </w:r>
    </w:p>
    <w:p>
      <w:r>
        <w:rPr>
          <w:b/>
        </w:rPr>
        <w:t xml:space="preserve">Yhteenveto</w:t>
      </w:r>
    </w:p>
    <w:p>
      <w:r>
        <w:t xml:space="preserve">Lufthansa on peruuttanut 1300 lentoa hävittyään viime hetken oikeudenkäynnin matkustamohenkilökunnan lakon pysäyttämiseksi.</w:t>
      </w:r>
    </w:p>
    <w:p>
      <w:r>
        <w:rPr>
          <w:b/>
          <w:u w:val="single"/>
        </w:rPr>
        <w:t xml:space="preserve">Asiakirjan numero 56856</w:t>
      </w:r>
    </w:p>
    <w:p>
      <w:r>
        <w:t xml:space="preserve">Kanavan maahanmuuttajat: Rajavoimat pysäyttävät 28 ihmistä</w:t>
      </w:r>
    </w:p>
    <w:p>
      <w:r>
        <w:t xml:space="preserve">Rajavartiolaitos löysi ihmiset kolmesta aluksesta sunnuntaina kello 07:40 ja 11:30 BST välisenä aikana. Miehiä oli 24 ja naisia neljä, mutta sisäministeriö ei enää anna tietoja siitä, kuinka moni tunnistaa itsensä lapseksi. Ryhmät tuotiin maihin Doverissa, ja maahanmuuttoviranomaiset haastattelevat heitä. Kolme ensimmäistä siirtolaista löydettiin kajakista kello 07.40, ja kaikki kertoivat olevansa Syyrian kansalaisia. Kello 08.10 pysäytettiin venevene, jossa oli 16 ihmistä, joista 12 ilmoitti olevansa Iranin kansalaisia, kaksi Kuwaitin, yksi Irakin ja yksi Etiopian kansalaisia. Kello 11.30 löydettiin vielä yhdeksän ihmistä, jotka kaikki ilmoittivat olevansa Sudanin kansalaisia.</w:t>
      </w:r>
    </w:p>
    <w:p>
      <w:r>
        <w:rPr>
          <w:b/>
        </w:rPr>
        <w:t xml:space="preserve">Yhteenveto</w:t>
      </w:r>
    </w:p>
    <w:p>
      <w:r>
        <w:t xml:space="preserve">Kanaalissa on pysäytetty 28 siirtolaista, jotka olivat veneissä ja kajakissa.</w:t>
      </w:r>
    </w:p>
    <w:p>
      <w:r>
        <w:rPr>
          <w:b/>
          <w:u w:val="single"/>
        </w:rPr>
        <w:t xml:space="preserve">Asiakirjan numero 56857</w:t>
      </w:r>
    </w:p>
    <w:p>
      <w:r>
        <w:t xml:space="preserve">Polio: Pakistanin polioepidemia on ennätyksellisen korkea</w:t>
      </w:r>
    </w:p>
    <w:p>
      <w:r>
        <w:t xml:space="preserve">Uusia tapauksia on vuonna 2014 tähän mennessä ilmennyt 202, mikä on enemmän kuin 199 tapausta vuonna 2001 mutta vähemmän kuin 558 tapausta vuonna 1999. Suurin osa tartunnoista on luoteisella heimojen alueella, jossa taistelijoiden kohteena ovat olleet terveydenhuoltoryhmät. Militantit syyttävät lääkäreitä vakoilijoiksi ja sanovat, että rokotukset ovat osa länsimaiden salaliittoa, jonka tarkoituksena on steriloida muslimit. Ohjelmiin kohdistuvat epäilyt pahenivat sen jälkeen, kun Yhdysvaltoja syytettiin väärennetyn rokotusohjelman käyttämisestä al-Qaidan päällikön Osama Bin Ladenin jäljittämisessä Pakistanissa vuonna 2011. Joulukuun 2012 jälkeen polioryhmiin kohdistuneet Taleban-taistelijat ovat tappaneet noin 60 ihmistä, mukaan lukien terveydenhuollon työntekijöitä ja hoitoryhmiä turvaavia poliiseja. BBC:n Islamabadissa oleva Shaimaa Khalil sanoo, että tapausten lisääntyminen on erittäin kiusallista Pakistanille. Hän lisää, että maa ei ole onnistunut hillitsemään tautia, vaikka kansainvälinen yhteisö on investoinut valtavasti rokotusohjelmiin. Aiemmin tänä vuonna Maailman terveysjärjestö asetti maalle matkustusrajoituksia, joiden mukaan kaikkien pakistanilaisten on nyt pidettävä mukanaan todistus rokotuksesta ennen ulkomaille matkustamista. Pakistan on yksi kolmesta maasta, joissa polio on endeeminen - kaksi muuta ovat Afganistan ja Nigeria.</w:t>
      </w:r>
    </w:p>
    <w:p>
      <w:r>
        <w:rPr>
          <w:b/>
        </w:rPr>
        <w:t xml:space="preserve">Yhteenveto</w:t>
      </w:r>
    </w:p>
    <w:p>
      <w:r>
        <w:t xml:space="preserve">Pakistanissa on todettu eniten poliotapauksia 15 vuoteen, ja terveysviranomaiset syyttävät noususta rokotusryhmiä vastaan tehtyjä hyökkäyksiä.</w:t>
      </w:r>
    </w:p>
    <w:p>
      <w:r>
        <w:rPr>
          <w:b/>
          <w:u w:val="single"/>
        </w:rPr>
        <w:t xml:space="preserve">Asiakirjan numero 56858</w:t>
      </w:r>
    </w:p>
    <w:p>
      <w:r>
        <w:t xml:space="preserve">Keelan Wilsonin puukotus: Kolme miestä kiistää murhan</w:t>
      </w:r>
    </w:p>
    <w:p>
      <w:r>
        <w:t xml:space="preserve">Keelan Wilsonia puukotettiin Merry Hillin kaupunginosassa toukokuussa 2018 tappelun jälkeen. Hänet vietiin sairaalaan, jossa hän myöhemmin kuoli. Tyrique King, 18, Zenay Pennant-Phillips, 18, ja Nehemie Tampwo, 19, saapuivat Wolverhampton Crown Courtiin maanantaina. Kolmikko määrättiin tutkintavankeuteen ennen 27. heinäkuuta pidettävää oikeudenkäyntiä. Wolverhamptonissa Chelwood Gardensissa asuvan Kingin ja Milton Keynesin Bletchleyssä Fern Grovessa asuvan Tampwon sekä Pennant-Phillipsin oikeudenkäynnin on määrä kestää kuusi viikkoa. Seuraa BBC West Midlandsia Facebookissa ja Twitterissä ja tilaa paikalliset uutispäivitykset suoraan puhelimeesi.</w:t>
      </w:r>
    </w:p>
    <w:p>
      <w:r>
        <w:rPr>
          <w:b/>
        </w:rPr>
        <w:t xml:space="preserve">Yhteenveto</w:t>
      </w:r>
    </w:p>
    <w:p>
      <w:r>
        <w:t xml:space="preserve">Kolme miestä on kiistänyt murhanneensa 15-vuotiaan pojan kotinsa lähellä Wolverhamptonissa.</w:t>
      </w:r>
    </w:p>
    <w:p>
      <w:r>
        <w:rPr>
          <w:b/>
          <w:u w:val="single"/>
        </w:rPr>
        <w:t xml:space="preserve">Asiakirjan numero 56859</w:t>
      </w:r>
    </w:p>
    <w:p>
      <w:r>
        <w:t xml:space="preserve">Cornwallin neuvoston Kevin Lavery vahvistaa työtarjouksen Uudesta-Seelannista.</w:t>
      </w:r>
    </w:p>
    <w:p>
      <w:r>
        <w:t xml:space="preserve">Sähköpostiviestissään valtuutetuille Lavery sanoi, ettei hän ole vielä tehnyt päätöstä ja että hän antaisi ilmoituksen ensi viikolla. Hän kuitenkin lisäsi: "Olen nauttinut ajastani... ja olen pahoillani, että lähden viranomaiselta ja Cornwallista." Lavery on ollut Cornwallin neuvoston johdossa vuodesta 2008, ennen kuin siitä tuli yhtenäinen viranomainen. Konservatiivien ja riippumattomien hallitseman neuvoston toimitusjohtajasta alkoi liikkua lehtijuttuja Uuden-Seelannin lehdistössä myöhään torstaina. Wellingtonin kaupunginvaltuusto kieltäytyi kiistämästä, että Lavery olisi heidän ensisijainen ehdokkaansa tehtävään. Lavery lähetti sähköpostiviestinsä kaikille valtuutetuille vasta kello 09.00 GMT. Sähköpostissa Lavery sanoi: "Voin vahvistaa, että minulle on tarjottu tätä virkaa, mutta en ole vielä tehnyt päätöstä. "Minun on nyt harkittava tarjouksen ehtoja hyvin huolellisesti ja keskusteltava asiasta perheeni kanssa ennen lopullisen päätöksen tekemistä." Jude Robinson, Cornwallin neuvoston ainoa työväenpuolueen jäsen, sanoi: "Meillä on muitakin erittäin hyviä johtavia virkamiehiä. "Mielestäni on todella tärkeää, että hallinto pitää asiat hallinnassa ja varmistaa, että palvelujen tarjoaminen pysyy tärkeimpänä tavoitteena." Liberaalidemokraattien varajohtaja Alex Folkes sanoi: "Se on tullut yllätyksenä. Mielestäni Kevin on tehnyt valtavan paljon Cornwallin asukkaiden hyväksi. "Työ on puoliksi tehty, on vielä niin paljon tehtävää, kun valtuustolla on edessään niin monia haasteita."</w:t>
      </w:r>
    </w:p>
    <w:p>
      <w:r>
        <w:rPr>
          <w:b/>
        </w:rPr>
        <w:t xml:space="preserve">Yhteenveto</w:t>
      </w:r>
    </w:p>
    <w:p>
      <w:r>
        <w:t xml:space="preserve">Cornwallin neuvoston toimitusjohtaja Kevin Lavery on vahvistanut, että hänelle on tarjottu virkaa Wellingtonin kaupunginvaltuustossa Uudessa-Seelannissa.</w:t>
      </w:r>
    </w:p>
    <w:p>
      <w:r>
        <w:rPr>
          <w:b/>
          <w:u w:val="single"/>
        </w:rPr>
        <w:t xml:space="preserve">Asiakirjan numero 56860</w:t>
      </w:r>
    </w:p>
    <w:p>
      <w:r>
        <w:t xml:space="preserve">Aberdeen Asset Management raportoi uuden liiketoiminnan hidastumisesta</w:t>
      </w:r>
    </w:p>
    <w:p>
      <w:r>
        <w:t xml:space="preserve">Sijoituspalveluyrityksen mukaan nettosijoitusvirrat vähenivät edellisvuodesta 400 miljoonalla punnalla 300 miljoonaan puntaan. Hallinnoitavat varat pysyivät kuitenkin vakaina 182,7 miljardissa punnassa. Aberdeenin mukaan vuosineljännes oli ollut menestyksekäs huolimatta maailmantalouden epävarmuudesta ja maailman rahoitusmarkkinoiden "vaimeista olosuhteista". Yhtiö sai viimeisellä vuosineljänneksellä uutta bruttoliiketoimintaa 8,8 miljardin punnan arvosta, kun vastaava luku viime vuonna oli 10,9 miljardia puntaa, ja 30. kesäkuuta päättyneiden yhdeksän kuukauden aikana yhteensä 27 miljardia puntaa. Aberdeenissa toimiva rahastonhoitaja sanoi, että maailmanmarkkinoiden epävakaus jatkuu todennäköisesti, mutta se on edelleen luottavainen ryhmän liikevaihdon ja tuloksen orgaanisen kasvun jatkumiseen. Toimitusjohtaja Martin Gilbert kommentoi: "Keskitymme edelleen tarjoamaan asiakkaillemme ylivoimaista sijoitustuottoa ja palvelua, minkä ansiosta voimme kasvaa orgaanisesti ja säilyttää samalla vahvan taseen."</w:t>
      </w:r>
    </w:p>
    <w:p>
      <w:r>
        <w:rPr>
          <w:b/>
        </w:rPr>
        <w:t xml:space="preserve">Yhteenveto</w:t>
      </w:r>
    </w:p>
    <w:p>
      <w:r>
        <w:t xml:space="preserve">Aberdeen Asset Management on ilmoittanut odottavansa tulojen ja voiton kasvun jatkuvan, vaikka uuden liiketoiminnan kasvu hidastui viimeisellä vuosineljänneksellä.</w:t>
      </w:r>
    </w:p>
    <w:p>
      <w:r>
        <w:rPr>
          <w:b/>
          <w:u w:val="single"/>
        </w:rPr>
        <w:t xml:space="preserve">Asiakirjan numero 56861</w:t>
      </w:r>
    </w:p>
    <w:p>
      <w:r>
        <w:t xml:space="preserve">Walesin ministerit vahvistavat, että 655 000 punnan "Cooking Bus" myydään pois.</w:t>
      </w:r>
    </w:p>
    <w:p>
      <w:r>
        <w:t xml:space="preserve">Kaksi vuotta sitten julkaistussa raportissa esitettiin epäilyksiä hankkeesta, jonka toteuttaminen vuosina 2012-2013 maksoi 655 000 puntaa. Muunnetun kuorma-auton neljää keittiötä käytettiin alakoulun oppilaiden ruoanvalmistuksen, ruoanlaittotaitojen ja elintarvikehygienian opettamiseen. Ministerit totesivat, että sen odotettu käyttöikä oli päättynyt. Vuonna 2013 laaditussa Public Health Walesin raportissa todettiin, että vuonna 2006 käynnistetystä järjestelmästä puuttui näyttöä sen tehokkuudesta. Hallituksen edustaja vahvisti terveysministeri Mark Drakefordin suostuneen bussin myyntiin ja sanoi, että Public Health Wales oli suositellut "mahdollista luopumista investoinnista" ja kehotti harkitsemaan muita vaihtoehtoja, jotta voitaisiin varmistaa "tehokas toiminta, tulokset ja vastine rahalle". "Paikalliset terveyskouluryhmät tarjoavat ruoanlaittotaitoja ja elintarvikehygieniakoulutusta muilla keinoin", tiedottaja lisäsi.</w:t>
      </w:r>
    </w:p>
    <w:p>
      <w:r>
        <w:rPr>
          <w:b/>
        </w:rPr>
        <w:t xml:space="preserve">Yhteenveto</w:t>
      </w:r>
    </w:p>
    <w:p>
      <w:r>
        <w:t xml:space="preserve">Walesin lapsille ruokailua opettava "kokkibussi", josta asiantuntijoiden mukaan ei todennäköisesti ole mitään hyötyä terveydelle, myydään pois.</w:t>
      </w:r>
    </w:p>
    <w:p>
      <w:r>
        <w:rPr>
          <w:b/>
          <w:u w:val="single"/>
        </w:rPr>
        <w:t xml:space="preserve">Asiakirjan numero 56862</w:t>
      </w:r>
    </w:p>
    <w:p>
      <w:r>
        <w:t xml:space="preserve">Theresa May puolustaa päätöstä olla hajauttamatta poliisitoimintaa</w:t>
      </w:r>
    </w:p>
    <w:p>
      <w:r>
        <w:t xml:space="preserve">Konservatiivien kampanjoidessa Gowerissa hän sanoi rikollisuuden vähenevän. Hän sanoi, että poliisi oli vastannut Yhdistyneen kuningaskunnan hallituksen budjettileikkauksiin "muuttamalla toimintatapojaan". Walesin hallitus on sanonut, että sen pitäisi hoitaa poliisipolitiikkaa, kuten Silk-komissio on suositellut. Poliisitoiminta jätettiin kuitenkin pois Yhdistyneen kuningaskunnan hallituksen helmikuun lopussa julkaisemasta suunnitelmasta hajauttamisen seuraavia vaiheita varten. "Olen hyvin selvillä siitä, että meillä on järjestelmä, joka toimii poliisitoiminnan osalta Englannissa ja Walesissa", May sanoi BBC Walesille. Työväenpuolue on sanonut luovuttavansa vastuun lähipoliisitoiminnasta Cardiff Baylle, mikä antaisi Walesin ministereille mahdollisuuden hylätä poliisi- ja rikoskomissaarit (PCC). May kuitenkin puolusti PCC:iden käyttöönottoa koalitiohallituksen aikana ja sanoi, että ne ovat tuoneet poliisille "vastuullisuutta". May, jota pidetään laajalti tulevana ehdokkaana konservatiivien johtoon, kritisoi myös Walesin työväenpuolueen hallituksen toimintaa terveydenhuollon alalla ja sanoi, että tulokset olivat huonommat kuin Englannissa.</w:t>
      </w:r>
    </w:p>
    <w:p>
      <w:r>
        <w:rPr>
          <w:b/>
        </w:rPr>
        <w:t xml:space="preserve">Yhteenveto</w:t>
      </w:r>
    </w:p>
    <w:p>
      <w:r>
        <w:t xml:space="preserve">Sisäministeri Theresa May vastustaa poliisitoiminnan hajauttamista Walesiin, koska hänen mielestään nykyinen järjestelmä "toimii jo".</w:t>
      </w:r>
    </w:p>
    <w:p>
      <w:r>
        <w:rPr>
          <w:b/>
          <w:u w:val="single"/>
        </w:rPr>
        <w:t xml:space="preserve">Asiakirjan numero 56863</w:t>
      </w:r>
    </w:p>
    <w:p>
      <w:r>
        <w:t xml:space="preserve">ONS:n lukujen mukaan Walesissa on vähiten usein juovia henkilöitä</w:t>
      </w:r>
    </w:p>
    <w:p>
      <w:r>
        <w:t xml:space="preserve">Kyselytutkimus, johon osallistui 13 000 yli 16-vuotiasta, osoitti, että 8 prosenttia Walesin asukkaista oli juonut alkoholia viitenä tai useampana päivänä viimeisen viikon aikana. Walesissa, Englannissa ja Skotlannissa vastaava luku oli keskimäärin 11 prosenttia. Lounais-Englannissa 17 prosenttia aikuisista ilmoitti juoneensa alkoholia viitenä tai useampana päivänä viimeisen viikon aikana, mikä on kaksi kertaa enemmän kuin Walesissa. ONS:n tutkimuksen mukaan 55 prosenttia walesilaisista ilmoitti juoneensa alkoholia vähintään kerran viime viikolla, mikä on jälleen alhaisempi kuin Ison-Britannian keskiarvo (58 prosenttia), mutta Lontoossa juojien osuus oli alhaisin (51 prosenttia). Kaiken kaikkiaan kaikissa kolmessa maassa usein juominen on vähentynyt huomattavasti vuosien 2005 ja 2012 välillä. Nuorilla 16-24-vuotiailla miehillä osuus on puolittunut 5 prosenttiin ja nuorilla naisilla se on laskenut 5 prosentista 2 prosenttiin. Seitsemän vuoden aikana vuodesta 2005 alkaen usein juovien brittiläisten aikuisten osuus on vähentynyt 22 prosentista 14 prosenttiin miehistä ja 13 prosentista 9 prosenttiin naisista. Yli 65-vuotiaat olivat todennäköisimmin juoneet usein.</w:t>
      </w:r>
    </w:p>
    <w:p>
      <w:r>
        <w:rPr>
          <w:b/>
        </w:rPr>
        <w:t xml:space="preserve">Yhteenveto</w:t>
      </w:r>
    </w:p>
    <w:p>
      <w:r>
        <w:t xml:space="preserve">Usein alkoholia käyttävien osuus on Walesissa pienempi kuin missään Englannin tai Skotlannin alueella.</w:t>
      </w:r>
    </w:p>
    <w:p>
      <w:r>
        <w:rPr>
          <w:b/>
          <w:u w:val="single"/>
        </w:rPr>
        <w:t xml:space="preserve">Asiakirjan numero 56864</w:t>
      </w:r>
    </w:p>
    <w:p>
      <w:r>
        <w:t xml:space="preserve">Broadfordin tehtaiden kehittämissuunnitelmat suositellaan hyväksyttäväksi</w:t>
      </w:r>
    </w:p>
    <w:p>
      <w:r>
        <w:t xml:space="preserve">Broadfordin tehtaiden kehittäminen tulee kaupunginvaltuutettujen käsiteltäväksi torstaina 19. heinäkuuta. Jos hanke hyväksytään, alueelle, jota ovat vaivanneet ilkivalta ja tulipalot, rakennetaan yli 500 asuntoa ja kunnostetaan 11 suojeltua rakennusta. Palomiehet on kutsuttu alueelle 15 kertaa vuoden 2009 jälkeen, ja kustannukset ovat olleet yli 22 000 puntaa. Miljonääri Ian Suttie osti 200 vuotta vanhan alueen, mutta se on ollut tyhjillään vuodesta 2004, jolloin Aberdeenin tekstiilialan yritys Richards sulki ovensa. Entinen mylly on siitä lähtien ollut vandaalien ja palomiesten kohteena. Valtuutetuille laaditussa raportissa todettiin, että tehdasalueella on Skotlannin suurin määrä A-luokkaan kuuluvia "vaarassa olevia" rakennuksia. Suttie on esittänyt uudet yksityiskohtaiset suunnitelmat, joihin sisältyy 517 asunnon rakentaminen, joista noin kolmannes sijoittuu joihinkin olemassa oleviin luetteloituihin rakennuksiin. Lisäksi ehdotetaan päiväkotia, ravintolaa ja vähittäiskaupan tiloja. Myös aiempaa, vuonna 2004 jätettyä hakemusta suositeltiin hyväksyttäväksi, mutta valtuutetut hylkäsivät sen.</w:t>
      </w:r>
    </w:p>
    <w:p>
      <w:r>
        <w:rPr>
          <w:b/>
        </w:rPr>
        <w:t xml:space="preserve">Yhteenveto</w:t>
      </w:r>
    </w:p>
    <w:p>
      <w:r>
        <w:t xml:space="preserve">Suunnitelmat kaupunkikylän luomiseksi entiselle teollisuusalueelle Aberdeenissa on suositeltu hyväksyttäväksi.</w:t>
      </w:r>
    </w:p>
    <w:p>
      <w:r>
        <w:rPr>
          <w:b/>
          <w:u w:val="single"/>
        </w:rPr>
        <w:t xml:space="preserve">Asiakirjan numero 56865</w:t>
      </w:r>
    </w:p>
    <w:p>
      <w:r>
        <w:t xml:space="preserve">Guernsey Finance kritisoi QROPS-järjestelmien poistamista listalta</w:t>
      </w:r>
    </w:p>
    <w:p>
      <w:r>
        <w:t xml:space="preserve">HMRC poisti viime viikolla yli 300 Guernsey-pohjaista järjestelmää luettelosta sen jälkeen, kun ehtoja oli muutettu. Fiona Le Poidevin, Guernsey Finance -yhtiön varatoimitusjohtaja, sanoi, että saari oli "valikoitunut". Vain kolme saarella sijaitsevaa QROPS-järjestelmää (Qualifying Recognised Overseas Pension Schemes) sisällytettiin luetteloon. Yhdistyneen kuningaskunnan hallitus muutti ehtoja sen jälkeen, kun oli esitetty huoli siitä, että järjestelmiä käytettiin veronkiertoon. Le Poidevin sanoi: "HMRC:n muutokset... keskittyivät selvästi järjestelmän väärinkäytöksiin, ja Guernsey on aina pitänyt itseään esimerkkinä QROPS-säännösten noudattamisesta." Hän lisäsi: "On hämmentävää ja turhauttavaa, että HMRC on nyt poistanut listalta lähes kaikki Guernseyn järjestelmät, kun taas suurin osa muiden lainkäyttöalueiden järjestelmistä on edelleen QROPS-järjestelminä." Le Poidevin arvioi, että yli 300 järjestelmän poistaminen luettelosta voi vaikuttaa noin 200 työpaikkaan Guernseyssä.</w:t>
      </w:r>
    </w:p>
    <w:p>
      <w:r>
        <w:rPr>
          <w:b/>
        </w:rPr>
        <w:t xml:space="preserve">Yhteenveto</w:t>
      </w:r>
    </w:p>
    <w:p>
      <w:r>
        <w:t xml:space="preserve">Guernsey Finance on kuvannut HM Revenue and Customsin (HMRC) QROPS-eläkejärjestelmiin tekemiä muutoksia "epäoikeudenmukaiseksi hyökkäykseksi" saarta vastaan.</w:t>
      </w:r>
    </w:p>
    <w:p>
      <w:r>
        <w:rPr>
          <w:b/>
          <w:u w:val="single"/>
        </w:rPr>
        <w:t xml:space="preserve">Asiakirjan numero 56866</w:t>
      </w:r>
    </w:p>
    <w:p>
      <w:r>
        <w:t xml:space="preserve">Australia lähettää 30 lisäjoukkoa Afganistaniin</w:t>
      </w:r>
    </w:p>
    <w:p>
      <w:r>
        <w:t xml:space="preserve">Puolustusministeri Marise Paynen mukaan 30 uuden sotilasneuvonantajan myötä Australian sotilasjoukkojen kokonaismäärä nousee 300:aan. Aiemmin tässä kuussa Yhdysvaltain viranomaiset suosittelivat vähintään 3 000 sotilaan lähettämistä lisää taistelemaan Talebania vastaan. Helmikuussa Afganistanissa olevien Yhdysvaltain joukkojen komentaja sanoi tarvitsevansa lisää joukkoja "pattitilanteen" purkamiseksi. Payne kertoi senaatin arvioita koskevassa kuulemistilaisuudessa, että joukot auttaisivat Afganistanin turvallisuusjoukkojen kouluttamisessa. "Koska Afganistan on keskeisellä sijalla maailmanlaajuisessa terrorismin vastaisessa taistelussa, Australian tehostettu osallistuminen päättäväiseen tukitehtävään on sekä ajankohtaista että tarkoituksenmukaista", hän sanoi maanantaina. Payne sanoi odottavansa, että myös muut sotilaskoalitioon kuuluvat valtiot sitoutuisivat lisävoimiin. Yhdysvaltain taistelutoimet Talebania vastaan päättyivät virallisesti vuonna 2014, mutta erikoisjoukot ovat jatkaneet Afganistanin joukkojen tukemista. Maassa on tällä hetkellä noin 13 000 Naton sotilasta.</w:t>
      </w:r>
    </w:p>
    <w:p>
      <w:r>
        <w:rPr>
          <w:b/>
        </w:rPr>
        <w:t xml:space="preserve">Yhteenveto</w:t>
      </w:r>
    </w:p>
    <w:p>
      <w:r>
        <w:t xml:space="preserve">Australia lisää joukkojensa läsnäoloa Afganistanissa Yhdysvaltojen virallisen pyynnön jälkeen, Canberra on ilmoittanut.</w:t>
      </w:r>
    </w:p>
    <w:p>
      <w:r>
        <w:rPr>
          <w:b/>
          <w:u w:val="single"/>
        </w:rPr>
        <w:t xml:space="preserve">Asiakirjan numero 56867</w:t>
      </w:r>
    </w:p>
    <w:p>
      <w:r>
        <w:t xml:space="preserve">Raheem Wilks ampuu: Harehillsin kuolemantapauksesta syytetään toista miestä</w:t>
      </w:r>
    </w:p>
    <w:p>
      <w:r>
        <w:t xml:space="preserve">Raheem Wilksin, Leeds Unitedin Mallik Wilksin 19-vuotiaan veljen, kimppuun hyökättiin 26. tammikuuta lähellä Too Sharps -kampaamoa Gathorne Terrace -alueella Harehillsissä. Jaydn Mannersin, 23, Louis Streetiltä, Chapeltownista, on määrä saapua lauantaina Leedsin käräjäoikeuteen. Keal Richardsia on jo syytetty Wilksin murhasta. Francis Streetillä Chapeltownissa asuva 21-vuotias mies määrättiin tutkintavankeuteen edellisessä oikeudenkäynnissä, ja hänen on määrä saapua Leeds Crown Courtiin maaliskuussa. Muut tapahtumat: Poliisi kutsuttiin kadulle kello 13.20 GMT ja löysi Wilksin vakavasti loukkaantuneena. Hänet vietiin sairaalaan, mutta hänen kuolemansa vahvistettiin myöhemmin. Kuolemansyyntutkimus osoitti, että Wilks kuoli rintaan kohdistuneeseen yksittäiseen ampumahaavaan.</w:t>
      </w:r>
    </w:p>
    <w:p>
      <w:r>
        <w:rPr>
          <w:b/>
        </w:rPr>
        <w:t xml:space="preserve">Yhteenveto</w:t>
      </w:r>
    </w:p>
    <w:p>
      <w:r>
        <w:t xml:space="preserve">Toista miestä on syytetty murhasta sen jälkeen, kun jalkapalloilijan veli ammuttiin parturikampaamon ulkopuolella Leedsissä.</w:t>
      </w:r>
    </w:p>
    <w:p>
      <w:r>
        <w:rPr>
          <w:b/>
          <w:u w:val="single"/>
        </w:rPr>
        <w:t xml:space="preserve">Asiakirjan numero 56868</w:t>
      </w:r>
    </w:p>
    <w:p>
      <w:r>
        <w:t xml:space="preserve">Adelen 21-albumi ensimmäistä kertaa pois Top 40:stä</w:t>
      </w:r>
    </w:p>
    <w:p>
      <w:r>
        <w:t xml:space="preserve">Levy on pudonnut viimeisimmässä listauksessa sijalta 34 sijalle 42 vietettyään 96 viikkoa listalla. Albumin myynti Atlantin molemmin puolin on ollut massiivista, sillä sitä on myyty 4,5 miljoonaa kappaletta Britanniassa ja noin 10 miljoonaa Amerikassa. Se on myös kaikkien aikojen viidenneksi myydyin albumi Britanniassa ja eniten ladattu. Albumi on ollut menestys myös kriitikoiden keskuudessa, ja se on saanut palkintoja, kuten vuoden brittiläinen albumi Brits-messuilla ja vuoden albumi Grammy-messuilla. Adelen viimeisin työ oli James Bond -elokuvan Skyfallin tunnussävelmä. Ensimmäisen lapsensa syntymän jälkeen lokakuussa 24-vuotiaan täyspäiväinen paluu musiikin pariin on kuitenkin todennäköisesti vielä kaukana.</w:t>
      </w:r>
    </w:p>
    <w:p>
      <w:r>
        <w:rPr>
          <w:b/>
        </w:rPr>
        <w:t xml:space="preserve">Yhteenveto</w:t>
      </w:r>
    </w:p>
    <w:p>
      <w:r>
        <w:t xml:space="preserve">Adelen albumi 21 on poistunut Britannian Top 40 -albumilistalta ensimmäistä kertaa sen jälkeen, kun se julkaistiin tammikuussa 2011.</w:t>
      </w:r>
    </w:p>
    <w:p>
      <w:r>
        <w:rPr>
          <w:b/>
          <w:u w:val="single"/>
        </w:rPr>
        <w:t xml:space="preserve">Asiakirjan numero 56869</w:t>
      </w:r>
    </w:p>
    <w:p>
      <w:r>
        <w:t xml:space="preserve">Isoäiti määrättiin poistamaan Facebook-kuvat GDPR:n nojalla</w:t>
      </w:r>
    </w:p>
    <w:p>
      <w:r>
        <w:t xml:space="preserve">Asia päätyi oikeuteen naisen ja hänen tyttärensä riidan jälkeen. Tuomari päätti, että asia kuuluu EU:n yleisen tietosuoja-asetuksen (GDPR) soveltamisalaan. Erään asiantuntijan mukaan tuomio heijastaa "kantaa, jonka Euroopan yhteisöjen tuomioistuin on ottanut useiden vuosien ajan". Tapaus päätyi oikeuteen sen jälkeen, kun nainen kieltäytyi poistamasta sosiaalisessa mediassa julkaisemiaan valokuvia lapsenlapsistaan. Lasten äiti oli pyytänyt useita kertoja, että kuvat poistettaisiin. Yleistä tietosuoja-asetusta ei sovelleta "puhtaasti henkilökohtaiseen" tai "kotitaloustietojen" käsittelyyn. Tätä poikkeusta ei kuitenkaan voitu soveltaa, koska valokuvien julkaiseminen sosiaalisessa mediassa saattoi ne laajemman yleisön saataville, tuomiossa todettiin. "Facebookissa ei voida sulkea pois sitä, että asetettuja valokuvia voidaan levittää ja että ne voivat päätyä kolmansien osapuolten käsiin", tuomio totesi. Naisen on poistettava valokuvat tai maksettava 50 euron (45 punnan) sakko jokaiselta päivältä, jona hän ei noudata määräystä, enintään 1 000 euron sakko. Jos hän julkaisee jatkossa lisää kuvia lapsista, hänelle määrätään 50 euron päiväsakko. "Uskon, että päätös tulee yllättämään monet ihmiset, jotka eivät luultavasti mieti liikaa ennen kuin twiittaavat tai julkaisevat kuvia", sanoo Decoded Legalin teknologiajuristi Neil Brown. "Riippumatta oikeudellisesta kannasta, olisiko järkevää, että ihmiset, jotka ovat julkaisseet kuvia, ajattelevat: 'No, hän ei halua niitä enää julkaistavan'?" "Itse asiassa järkevää - inhimillistä - olisi mennä ja poistaa ne." "Itse asiassa järkevää - inhimillistä - olisi mennä ja poistaa ne."</w:t>
      </w:r>
    </w:p>
    <w:p>
      <w:r>
        <w:rPr>
          <w:b/>
        </w:rPr>
        <w:t xml:space="preserve">Yhteenveto</w:t>
      </w:r>
    </w:p>
    <w:p>
      <w:r>
        <w:t xml:space="preserve">Alankomaalainen tuomioistuin on päättänyt, että naisen on poistettava lapsenlapsistaan otetut valokuvat, jotka hän oli julkaissut Facebookissa ja Pinterestissä ilman heidän vanhempiensa lupaa.</w:t>
      </w:r>
    </w:p>
    <w:p>
      <w:r>
        <w:rPr>
          <w:b/>
          <w:u w:val="single"/>
        </w:rPr>
        <w:t xml:space="preserve">Asiakirjan numero 56870</w:t>
      </w:r>
    </w:p>
    <w:p>
      <w:r>
        <w:t xml:space="preserve">"Kolmas vaarallinen maa" tiedotusvälineille</w:t>
      </w:r>
    </w:p>
    <w:p>
      <w:r>
        <w:t xml:space="preserve">World Association of Newspapers (WAN) sanoi, että vain Irakissa ja Somaliassa on kuollut viime vuoden aikana enemmän tiedotusvälineiden työntekijöitä kuin Sri Lankassa. WAN:n torstaina antaman lausunnon mukaan 95 toimittajaa ja mediatyöntekijää tapettiin maailmanlaajuisesti heidän työnsä vuoksi vuonna 2007. Tämä on WAN:n mukaan toiseksi korkein kuolleiden määrä sen jälkeen, kun se aloitti vuotuisten kuolemantapausten kirjaamisen vuodesta 1998 lähtien. "Suurimmassa osassa tapauksista ketään ei saada murhista oikeuden eteen", Pariisissa toimivan WAN:n toimitusjohtaja Timothy Balding sanoi. Somaliassa tapettiin kahdeksan tiedotusvälineiden työntekijää, kun taas Sri Lankassa kuusi tiedotusvälineiden työntekijää sai surmansa Pariisissa toimivan vahtikoiran mukaan. Lontoossa toimiva ihmisoikeusjärjestö Amnesty International totesi torstaina yksityiskohtaisessa raportissaan, että tiedotusvälineiden henkilöstöön kohdistuvat uhkaukset ovat lisääntyneet dramaattisesti Sri Lankassa. Se kehotti Sri Lankan hallitusta, puolisotilaallisia joukkoja ja LTTE:tä lopettamaan toimittajiin kohdistuvat hyökkäykset ja noudattamaan kansainvälisen oikeuden mukaisia velvoitteitaan.</w:t>
      </w:r>
    </w:p>
    <w:p>
      <w:r>
        <w:rPr>
          <w:b/>
        </w:rPr>
        <w:t xml:space="preserve">Yhteenveto</w:t>
      </w:r>
    </w:p>
    <w:p>
      <w:r>
        <w:t xml:space="preserve">Sri Lanka on kolmanneksi vaarallisin maa tiedotusvälineiden työntekijöille, kansainvälinen tiedotusvälineiden valvontajärjestö on todennut.</w:t>
      </w:r>
    </w:p>
    <w:p>
      <w:r>
        <w:rPr>
          <w:b/>
          <w:u w:val="single"/>
        </w:rPr>
        <w:t xml:space="preserve">Asiakirjan numero 56871</w:t>
      </w:r>
    </w:p>
    <w:p>
      <w:r>
        <w:t xml:space="preserve">Norwichin sairaala saa £ 2.5m käsitellä ambulanssin viivästyksiä varten</w:t>
      </w:r>
    </w:p>
    <w:p>
      <w:r>
        <w:t xml:space="preserve">Pääsiäismaanantaina ambulansseja jonotettiin yli kolme tuntia potilaiden luovuttamiseksi, ja kysyntää varten perustettiin suuronnettomuusteltta. Rahoilla maksetaan 20 uutta päivystysosaston hoitajaa ja lääkäriä. NNUH:n lääketieteellisen johtajan Krishna Sethian mukaan sairaala oli "iloinen" lisärahoituksesta. "Sitoumuksemme on, että nämä rahat käytetään etulinjan kliiniseen henkilökuntaan." Lisäksi ambulanssipalvelulle myönnetään resursseja kehittää ajoneuvojen jäljittämistä, jotta sairaala tietää, milloin ne ovat saapumassa. Norwichin, Pohjois-Norfolkin ja Etelä-Norfolkin kliiniset komissioryhmät (CCG) ovat myöntäneet 2,5 miljoonaa puntaa. North Norfolkin CCG:n puheenjohtaja Anoop Dhesi sanoi, että ambulanssien myöhästymiset Norfolkin maaseudulla ovat olleet yksi suurimmista huolenaiheista paikallisille yleislääkäreille. "Äskettäisen kuulemisemme perusteella ambulanssien vasteajat ovat suuri huolenaihe yleisölle ja myös potilaille", hän sanoi. Norwich Clinical Commissioning Groupin toimitusjohtaja Jonathan Fagge sanoi, että rahoilla olisi merkittävä vaikutus, mutta ne olisivat vain lyhyen aikavälin ratkaisu. "Pitkän aikavälin ratkaisu ei ole se, että ongelmaan heitetään yhä enemmän rahaa, vaan se, että järjestelmä saadaan toimimaan tehokkaammin", hän sanoi.</w:t>
      </w:r>
    </w:p>
    <w:p>
      <w:r>
        <w:rPr>
          <w:b/>
        </w:rPr>
        <w:t xml:space="preserve">Yhteenveto</w:t>
      </w:r>
    </w:p>
    <w:p>
      <w:r>
        <w:t xml:space="preserve">Noin 2,5 miljoonaa puntaa käytetään Norfolkin ja Norwichin yliopistollisessa sairaalassa (NNUN) ambulanssipotilaiden purkamiseen liittyvien viivytysten vähentämiseen.</w:t>
      </w:r>
    </w:p>
    <w:p>
      <w:r>
        <w:rPr>
          <w:b/>
          <w:u w:val="single"/>
        </w:rPr>
        <w:t xml:space="preserve">Asiakirjan numero 56872</w:t>
      </w:r>
    </w:p>
    <w:p>
      <w:r>
        <w:t xml:space="preserve">Mellingin studion noitakokeiluhanke saa 100 000 puntaa.</w:t>
      </w:r>
    </w:p>
    <w:p>
      <w:r>
        <w:t xml:space="preserve">Mellingissä sijaitsevaa Green Close Studiosia pyörittävä Sue Flowers sanoi, että osa rahoista käytettäisiin yhteisöllisiin taide-, käsityö- ja historiahankkeisiin. Muihin suunnitelmiin kuuluu myös runoilija Carol Ann Duffyn kirjoittama teos. Lancasterissa vuonna 1612 järjestettyjen oikeudenkäyntien 400-vuotisjuhlaa vietetään tänä vuonna. "Kaikki Lancashiresta kotoisin olevat tietävät Lancashiren noidista, mutta kaikki eivät tiedä heidän vainoamisensa todellisuudesta", Flowers sanoi. "Ymmärtääkseni he eivät olleet noitia, vaan tavallisia miehiä ja naisia, jotka elivät Lancashiren maaseudun marginaalissa. "Se osui silmään Green Closen tekemässä työssä, joka liittyy tasa-arvoon ja monimuotoisuuteen sekä heidän suhteeseensa ympäristöön, josta olen hyvin kiinnostunut." Flowers ja hänen miehensä Pete, jotka ovat johtaneet studiota vuodesta 1998, työskentelevät myös muiden taiteilijoiden kanssa Pendlestä Lancasteriin kulkevan pitkänmatkan kävelyreitin varrella ja paikallisissa kouluissa. Myös erityisiä muistotaideteoksia on tilattu. Vuonna 1612 pidetyt kaksipäiväiset noitaoikeudenkäynnit johtivat siihen, että Lancasterin Gallows Hillissä hirtettiin 10 ihmistä, jotka todettiin syyllisiksi kuoleman tai vahingon aiheuttamiseen noituuden avulla.</w:t>
      </w:r>
    </w:p>
    <w:p>
      <w:r>
        <w:rPr>
          <w:b/>
        </w:rPr>
        <w:t xml:space="preserve">Yhteenveto</w:t>
      </w:r>
    </w:p>
    <w:p>
      <w:r>
        <w:t xml:space="preserve">Lune Valleyssa sijaitseva taidestudio on saanut taideneuvostolta 100 000 punnan avustuksen Lancashiren noitaoikeudenkäynteihin perustuvaan vuoden mittaiseen hankkeeseen.</w:t>
      </w:r>
    </w:p>
    <w:p>
      <w:r>
        <w:rPr>
          <w:b/>
          <w:u w:val="single"/>
        </w:rPr>
        <w:t xml:space="preserve">Asiakirjan numero 56873</w:t>
      </w:r>
    </w:p>
    <w:p>
      <w:r>
        <w:t xml:space="preserve">DG One -vapaa-ajankeskus voi avautua uudelleen ennenaikaisesti</w:t>
      </w:r>
    </w:p>
    <w:p>
      <w:r>
        <w:t xml:space="preserve">Valtuutetuille annetussa raportissa ehdotettiin, että Dumfriesissa sijaitsevan DG One -toimipaikan avaaminen uudelleen tapahtuisi lokakuussa 2019. Dumfries and Gallowayn neuvoston johtaja Elaine Murray sanoi kuitenkin, että se voisi olla mahdollista koulujen kesälomien aikana. Hän korosti, että töitä ei kiirehdittäisi, jotta uudelleen avaaminen voisi tapahtua. "Se on yksi DG One -hankkeen opetuksista - että meidän ei pitäisi epätoivoisesti yrittää saada asioita auki sen sijaan, että tekisimme terveys- ja turvallisuusmenettelyt", hän sanoi. "Tässä tapauksessa olemme varmoja siitä, että kaikkia terveys- ja turvallisuusprosesseja on noudatettu tiukasti." Murray sanoi, että jos on mahdollista avata ennakoitua aikaisemmin, neuvosto tarttuu siihen mielellään. "Puhumme tällä hetkellä avaamisesta yleisölle elokuussa", hän sanoi. "Jos sitä olisi mahdollista aikaistaa hieman, jotta lapset voisivat käyttää tiloja suurimman osan ensi vuoden koulujen kesälomaa ja vierailijat pääsisivät vapaa-ajan tiloihin, se olisi lisäbonus."</w:t>
      </w:r>
    </w:p>
    <w:p>
      <w:r>
        <w:rPr>
          <w:b/>
        </w:rPr>
        <w:t xml:space="preserve">Yhteenveto</w:t>
      </w:r>
    </w:p>
    <w:p>
      <w:r>
        <w:t xml:space="preserve">Monen miljoonan punnan arvoisen vapaa-ajankeskuksen rakennusvirheiden suuri korjausohjelma saatetaan saada päätökseen viikkoja ennen aikataulua.</w:t>
      </w:r>
    </w:p>
    <w:p>
      <w:r>
        <w:rPr>
          <w:b/>
          <w:u w:val="single"/>
        </w:rPr>
        <w:t xml:space="preserve">Asiakirjan numero 56874</w:t>
      </w:r>
    </w:p>
    <w:p>
      <w:r>
        <w:t xml:space="preserve">Brexit-neuvottelija Barnier "tarkkaavainen" NI:n suhteen</w:t>
      </w:r>
    </w:p>
    <w:p>
      <w:r>
        <w:t xml:space="preserve">John CampbellBBC News NI Economics &amp; Business Editor Michel Barnier nosti esiin päätöksen erota tulliliitosta, mikä merkitsee jonkinlaista tullitarkastusta NI:n ja tasavallan välillä. Yhdistyneen kuningaskunnan ja Irlannin hallitukset ovat sanoneet, etteivät ne halua tulliasemia. Irlannin on kuitenkin sovittava tullijärjestelyistä EU-kumppaniensa kanssa. Barnier sanoi, että Brexit on luonut epävarmuutta EU:n uusista rajoista. Hän sanoi, että EU:lla on ollut rooli pitkäperjantaisopimuksen tukemisessa, ja siksi se olisi "erityisen tarkkaavainen... sen seurauksia kohtaan, joita Yhdistyneen kuningaskunnan päätös jättää tulliliitto aiheuttaa". Pääministeri Theresa May ilmoittaa EU:lle virallisesti Britannian aikomuksesta erota 29. maaliskuuta. EU:n jäsenvaltioiden huippukokous pidetään 29. huhtikuuta, ja siinä sovitaan Barnierin johtaman EU:n neuvotteluryhmän suuntaviivoista.</w:t>
      </w:r>
    </w:p>
    <w:p>
      <w:r>
        <w:rPr>
          <w:b/>
        </w:rPr>
        <w:t xml:space="preserve">Yhteenveto</w:t>
      </w:r>
    </w:p>
    <w:p>
      <w:r>
        <w:t xml:space="preserve">Euroopan komissio on tarkkaavainen kaikesta, mikä voisi "heikentää vuoropuhelua ja rauhaa" Pohjois-Irlannissa, sanoo sen brexit-neuvottelujen pääneuvottelija.</w:t>
      </w:r>
    </w:p>
    <w:p>
      <w:r>
        <w:rPr>
          <w:b/>
          <w:u w:val="single"/>
        </w:rPr>
        <w:t xml:space="preserve">Asiakirjan numero 56875</w:t>
      </w:r>
    </w:p>
    <w:p>
      <w:r>
        <w:t xml:space="preserve">Clifford's Towerin vierailijakeskuksen oikeudellinen uudelleentarkastelu myönnetty</w:t>
      </w:r>
    </w:p>
    <w:p>
      <w:r>
        <w:t xml:space="preserve">Yorkin kaupunginvaltuusto hyväksyi English Heritage -yhtiön 2 miljoonan punnan suunnitelman lokakuussa. Oikeudellisen muutoksenhaun käynnistänyt kaupunginvaltuutettu John Hayes uskoo kuitenkin, että kehittämispäätös oli "syvästi virheellinen". Kaupunginvaltuuston tiedottaja sanoi, että se oli "täysin varma" siitä, että se oli noudattanut "asianmukaista menettelyä kaikissa vaiheissa". Lisää uutisia Yorkshiresta Hayes sanoi: "Tein hakemuksen paikallisena asukkaana. En ole Guildhall Wardin, jossa Clifford's Tower sijaitsee, kaupunginvaltuutettu. "Asun kuitenkin lähistöllä, ja haluan monien muiden yorkilaisten tavoin säilyttää kumpareen yksinkertaisessa keskiaikaisessa muodossaan, joka tekee siitä niin ikonisen maamerkin." Hän sanoi, että hän ei halua, että kumpare on enää olemassa. Kun Hayes ensimmäisen kerran ilmoitti suunnitelmastaan hakea päätöksen uudelleentarkastelua, neuvoston edustaja sanoi: "Olemme täysin varmoja siitä, että olemme noudattaneet asianmukaista menettelyä hakemuksen kaikissa vaiheissa." Oikeudellinen uudelleentarkastelu on eräänlainen tuomioistuinmenettely, jossa tuomari tarkastelee julkisyhteisön tekemän päätöksen tai toimenpiteen laillisuutta. English Heritage -yhtiön tiedottaja sanoi: "English Heritage oli tyytyväinen saatuaan rakennusluvan Yorkin kaupunginvaltuustolta, ja se on edelleen sitoutunut parantamaan Clifford's Towerin vierailujen laatua. "Odotamme nyt korkeimman oikeuden päätöstä oikeudellisesta uudelleentarkastelusta." Aiheeseen liittyvät Internet-linkit City of York Council English Heritage: Clifford's Tower</w:t>
      </w:r>
    </w:p>
    <w:p>
      <w:r>
        <w:rPr>
          <w:b/>
        </w:rPr>
        <w:t xml:space="preserve">Yhteenveto</w:t>
      </w:r>
    </w:p>
    <w:p>
      <w:r>
        <w:t xml:space="preserve">Yorkin Clifford's Towerin juurelle rakennettavaa vierailijakeskusta koskevat suunnitelmat hyväksyttiin.</w:t>
      </w:r>
    </w:p>
    <w:p>
      <w:r>
        <w:rPr>
          <w:b/>
          <w:u w:val="single"/>
        </w:rPr>
        <w:t xml:space="preserve">Asiakirjan numero 56876</w:t>
      </w:r>
    </w:p>
    <w:p>
      <w:r>
        <w:t xml:space="preserve">Ipswich A14: Kuorma-auto roikkuu kaksiajorataisen sillan yli</w:t>
      </w:r>
    </w:p>
    <w:p>
      <w:r>
        <w:t xml:space="preserve">Liikenne on pysäytetty A14-tien itään johtavalla ajoradalla Copdockin kohdalla lähellä Ipswichiä. Suffolkin poliisin mukaan ajoneuvon poistaminen voi kestää lauantaiaamuun asti, mutta korjaustöiden aikana häiriöt ovat todennäköisiä koko viikonlopun ajan. Kuorma-auton kuljettaja vietiin sairaalaan lievin vammoin. Onnettomuus sattui noin kello 17.00 BST, ja se vaikutti ruuhka-aikojen liikenteeseen ja tuhansiin ihmisiin, jotka olivat menossa Rod Stewartin konserttiin Portman Roadilla perjantai-iltana. Poliisi kertoi, että kello 21.30 mennessä ohjaamo oli saatu oikaistua, mutta kuorma-auton runko oli yhä kyljellään. Silminnäkijä Roxy Louise Sier, joka pysähtyi liikenteeseen pian onnettomuuden jälkeen, sanoi, että kuorma-auto oli roikkunut "epävarmasti" reunan yli. Hän lisäsi nähneensä palomiesten pelastavan kuljettajan ikkunan läpi.</w:t>
      </w:r>
    </w:p>
    <w:p>
      <w:r>
        <w:rPr>
          <w:b/>
        </w:rPr>
        <w:t xml:space="preserve">Yhteenveto</w:t>
      </w:r>
    </w:p>
    <w:p>
      <w:r>
        <w:t xml:space="preserve">Kuorma-auto jäi roikkumaan moottoritien yli kaaduttuaan sillalla.</w:t>
      </w:r>
    </w:p>
    <w:p>
      <w:r>
        <w:rPr>
          <w:b/>
          <w:u w:val="single"/>
        </w:rPr>
        <w:t xml:space="preserve">Asiakirjan numero 56877</w:t>
      </w:r>
    </w:p>
    <w:p>
      <w:r>
        <w:t xml:space="preserve">Sadiq Khan ehdottaa asukasäänestyksiä asuinalueiden uudistamiseksi</w:t>
      </w:r>
    </w:p>
    <w:p>
      <w:r>
        <w:t xml:space="preserve">Sadiq Khan ehdotti, että pormestarin rahoituksen edellytyksenä olisi, että asukkaat voisivat äänestää hankkeissa, joiden purkamista suunnitellaan. Khan sanoi haluavansa varmistaa, että sosiaaliasuntojen asukkaat ovat "kaikkien päätösten ytimessä". Konservatiivit sanoivat, että ilmoitus on "pelkkää kyynisyyttä". Esitellessään oppaansa asuinalueiden uudistamisesta Khan sanoi haluavansa käyttää investointivaltuuksiaan antaakseen asukkaille enemmän sananvaltaa. Ehdotuksen mukaan äänestyksiä sovelletaan pormestarin toimiston rahoittamiin hankkeisiin, joissa rakennetaan vähintään 150 asuntoa. Pormestari sanoi, että vaikka hänellä on rajallinen vaikutusvalta asuinalueiden uudistamiseen, hän halusi "käyttää investointivaltuuksiani tavalla, jota ei ole koskaan aiemmin käytetty". "Tarvitsemme Lontoossa enemmän sosiaalista asuntotuotantoa, emme vähemmän, ja siksi käytän kaikki valtuudet varmistaakseni, että kaikki asuinalueiden uudistamissuunnitelmat suojelevat olemassa olevia sosiaalisia asuntoja", hän sanoi. Lontoon konservatiivikokouksen Andrew Boff sanoi, että Khan oli "jatkuvasti tehnyt selkärankaa tässä asiassa ja kieltäytynyt vetämästä vetoa". "Se, että hän on vihdoin asettunut kannalleen vain viikkoja ennen hänen mahdollista uudelleenvalintaansa, muistuttaa puhdasta kyynisyyttä ja oman edun tavoittelua", hän sanoi Vihreän puolueen Lontoon yleiskokouksen jäsen Sian Berry piti ilmoitusta myönteisenä, mutta syytti pormestaria siitä, että hän on ollut "hidas tuomaan ohjeistuksensa esiin", koska hän oli alun perin antanut luonnoksen joulukuussa 2016. Ehdotuksista järjestetään julkinen kuuleminen 3. huhtikuuta asti.</w:t>
      </w:r>
    </w:p>
    <w:p>
      <w:r>
        <w:rPr>
          <w:b/>
        </w:rPr>
        <w:t xml:space="preserve">Yhteenveto</w:t>
      </w:r>
    </w:p>
    <w:p>
      <w:r>
        <w:t xml:space="preserve">Pormestari on ehdottanut, että kaupungintalo rahoittaa Lontoon suurten asuinalueiden uudistamista vain, jos asukkaat äänestävät muutosten puolesta.</w:t>
      </w:r>
    </w:p>
    <w:p>
      <w:r>
        <w:rPr>
          <w:b/>
          <w:u w:val="single"/>
        </w:rPr>
        <w:t xml:space="preserve">Asiakirjan numero 56878</w:t>
      </w:r>
    </w:p>
    <w:p>
      <w:r>
        <w:t xml:space="preserve">Rotherhamin lasten hyväksikäyttö: Ofsted "ei tarpeeksi hyvä", myöntää johtaja.</w:t>
      </w:r>
    </w:p>
    <w:p>
      <w:r>
        <w:t xml:space="preserve">Sääntelyviranomaisen tarkastajat eivät havainneet lasten seksuaalisen hyväksikäytön laajuutta kaupungissa useiden vuosien aikana, vaan luokittelivat neuvoston toiminnan riittäväksi. Ofstedin sosiaalihuollon johtaja Debbie Jones kertoi parlamentin jäsenille, että valvontaviranomainen on "pahoillaan" siitä, ettei hyväksikäyttöä havaittu. Hän syytti Ofstedin laiminlyönneistä "riittämättömiä puitteita". Jayn raportti lasten seksuaalisesta hyväksikäytöstä Rotherhamissa paljasti systeemisiä puutteita paikallisneuvoston valvonnassa, hallinnossa ja johtamisessa. Prof. Alexis Jayn laatimassa raportissa todettiin, että useat tekijät raiskasivat jo 11-vuotiaita lapsia, sieppasivat heidät, kuljettivat heitä muihin kaupunkeihin Englannissa, hakkasivat ja pelottelivat heitä. Työväenpuolueen kansanedustajat Simon Danczuk ja Clive Betts, jotka kuuluvat Jonesia kuulustelleeseen yhteisöjen ja paikallishallinnon valiokuntaan, vaativat useita kertoja anteeksipyyntöä ennen kuin Ofstedin johtaja pyysi anteeksi. Danczuk kutsui johtajaa "yhdeksi huonoimmista todistajista, joita olemme koskaan kuulleet". Jones sanoi: "Me Ofstedissä olemme sitä mieltä, että se, mitä olemme tehneet, ei ole tarpeeksi hyvää. Tietenkin olemme pahoillamme - olemme pahoillamme, kuten varmasti kaikki muutkin, jotka ovat olleet tämän valiokunnan edessä." Hän lisäsi, että Ofstedin tapaan tehdä tarkastuksia on tehty muutoksia. "Aiempien ja uusien tarkastuskehysten välillä on erona se, että nyt keskitytään entistä enemmän lapsen elämään", hän sanoi. "Tarkastus kattaa neljä viikkoa, ja tarkastelemme lasten ja nuorten kokemuksia järjestelmään tulosta sen päättymiseen."</w:t>
      </w:r>
    </w:p>
    <w:p>
      <w:r>
        <w:rPr>
          <w:b/>
        </w:rPr>
        <w:t xml:space="preserve">Yhteenveto</w:t>
      </w:r>
    </w:p>
    <w:p>
      <w:r>
        <w:t xml:space="preserve">Ofsted on myöntänyt, että sen tekemät tarkastukset Rotherhamin lapsipalveluista, joissa yli 1 400 lasta käytettiin seksuaalisesti hyväksi, eivät olleet riittävän hyviä.</w:t>
      </w:r>
    </w:p>
    <w:p>
      <w:r>
        <w:rPr>
          <w:b/>
          <w:u w:val="single"/>
        </w:rPr>
        <w:t xml:space="preserve">Asiakirjan numero 56879</w:t>
      </w:r>
    </w:p>
    <w:p>
      <w:r>
        <w:t xml:space="preserve">Gawthorpe Hall: Gape Gorpeworth: Kuiva sää paljastaa "aavepuutarhan" - Kuiva sää paljastaa "aavepuutarhan</w:t>
      </w:r>
    </w:p>
    <w:p>
      <w:r>
        <w:t xml:space="preserve">Burnleyn lähellä sijaitsevan National Trust -nähtävyyden, Gawthorpe Hallin viktoriaanisen muotopuutarhan ääriviivat ovat kuivuuden vuoksi tulleet uudelleen esiin sen etupihalla. Museon johtaja Rachel Pollitt sanoi, että vaikka se näkyi useimpina kesinä, tänä vuonna se oli "melko näyttävä". Elizabethin aikakaudella rakennettu halli muutettiin 1850-luvulla tunnetun arkkitehdin Sir Charles Barryn toimesta. Sir Charles suunnitteli myös parlamenttitalon ja Highclere Castle -linnan, jota käytetään perheen kotina ITV:n Downton Abbey -sarjassa. Pollitt sanoi, että kuivan sään tulokset olivat "hämmästyttäviä" ja että ne olivat tuoneet esiin "muita asioita... sivuilla, joita emme ole nähneet aiemmin, mahdollisesti aiemmista puutarhoista".</w:t>
      </w:r>
    </w:p>
    <w:p>
      <w:r>
        <w:rPr>
          <w:b/>
        </w:rPr>
        <w:t xml:space="preserve">Yhteenveto</w:t>
      </w:r>
    </w:p>
    <w:p>
      <w:r>
        <w:t xml:space="preserve">Lancashiressa sijaitsevaan maalaistaloon on ilmestynyt uudelleen "aavepuutarha" nykyisen helleaallon ansiosta.</w:t>
      </w:r>
    </w:p>
    <w:p>
      <w:r>
        <w:rPr>
          <w:b/>
          <w:u w:val="single"/>
        </w:rPr>
        <w:t xml:space="preserve">Asiakirjan numero 56880</w:t>
      </w:r>
    </w:p>
    <w:p>
      <w:r>
        <w:t xml:space="preserve">Mansaaren talousarvio 2018-19: 1 700 ihmistä enemmän vapautettu tuloverosta</w:t>
      </w:r>
    </w:p>
    <w:p>
      <w:r>
        <w:t xml:space="preserve">Alfred Cannanin mukaan se osoittaa, että Manxin hallitus on sitoutunut "tukemaan pieni- ja keskituloisia". Tuloveron verovähennys nousee 750 punnalla 13 250 puntaan. Yksityishenkilöt hyötyvät jopa 150 puntaa vuodessa, kun taas pariskunnat voivat päästä 300 puntaa paremmin. Cannan lisäsi: "Teemme kovasti töitä saadaksemme lisää rahaa ihmisten taskuihin." "Keski- ja pienituloiset ovat kärsineet pahasti viimeisten 10 vuoden aikana", hän sanoi. Vuosina 2018-19 Mansaaren alempi tuloverokanta pysyy 10 prosentissa ja korkeampi 20 prosentin verokanta 20 prosentissa. Muita talousarviossa ilmoitettuja toimenpiteitä ovat mm: Cannan sanoi budjettipuheessaan, että 18,2 miljoonaa puntaa ylijäämää valtion tilinpidossa tänä vuonna tarkoittaa "enemmän rahoitusta julkisille palveluille" ja enemmän investointeja kansallisiin varantoihin. Ylijäämästä noin 5,5 miljoonaa puntaa kohdennetaan terveydenhuolto- ja sosiaalihuoltopalveluihin, ja 3,1 miljoonaa puntaa käytetään "saaren teiden kunnon parantamiseen", hallitus sanoi. Valtiovarainministeriö aikoo myös myöntää 1,5 miljoonaa puntaa työssä käyvien vanhempien esikouluhyvitysten lisäämiseksi - tämä tarkoittaa, että käytettävissä oleva enimmäisavustus nousee 1700 punnasta 3420 puntaan lasta kohti. "Tämä kaikki on osa kohdennettua tukipakettia, jolla varmistetaan, että kaikki voivat osallistua saaren menestykseen", Cannan jatkoi. "Investoimme luottavaisesti Mansaaren tulevaisuuteen harjoittamalla edistyksellistä, kohtuuhintaista ja kestävää politiikkaa, jolla autetaan kaikkia yhteiskunnan aloja."</w:t>
      </w:r>
    </w:p>
    <w:p>
      <w:r>
        <w:rPr>
          <w:b/>
        </w:rPr>
        <w:t xml:space="preserve">Yhteenveto</w:t>
      </w:r>
    </w:p>
    <w:p>
      <w:r>
        <w:t xml:space="preserve">Mansaaren valtiovarainministeri ilmoitti budjettipuheessaan, että 1 700 ihmisen ei tarvitse enää maksaa tuloveroa.</w:t>
      </w:r>
    </w:p>
    <w:p>
      <w:r>
        <w:rPr>
          <w:b/>
          <w:u w:val="single"/>
        </w:rPr>
        <w:t xml:space="preserve">Asiakirjan numero 56881</w:t>
      </w:r>
    </w:p>
    <w:p>
      <w:r>
        <w:t xml:space="preserve">Heathrow: Heathrow: Mies pidätetty lentokoneessa tytön, 4, sieppauksen vuoksi</w:t>
      </w:r>
    </w:p>
    <w:p>
      <w:r>
        <w:t xml:space="preserve">Nottinghamshiren poliisi kertoi jäljittäneensä miehen Heathrow'n lentokentälle saatuaan ilmoituksen nelivuotiaan tytön sieppaamisesta. He saivat puhelun torstaina kello 16.57 GMT, ja Bukarestiin lähtevän lennon oli määrä nousta kello 18.00. Tiedottaja kertoi, että 32-vuotias mies on tuttu tytölle, joka on yhdistetty äitinsä kanssa. Ylikonstaapeli Ruth Walker sanoi, että kyseessä oli "erittäin monimutkainen ja haastava tapaus", ja kiitti Metropolitan Police -poliisin poliiseja heidän avustaan. "Kone oli rullaamassa valmiina lähtöön, mutta pääsimme paikalle juuri ajoissa ennen koneen lähtöä", hän sanoi. "[Se] palasi sitten terminaaliin ja mies pidätettiin. "Ilman nopeaa koordinoitua moniviranomaistoimintaa lopputulos olisi saattanut olla hyvin erilainen." Seuraa BBC East Midlandsia Facebookissa, Twitterissä tai Instagramissa. Lähetä juttuideoita osoitteeseen eastmidsnews@bbc.co.uk. Aiheeseen liittyvät Internet-linkit Heathrow'n lentoasema Nottinghamshiren poliisi</w:t>
      </w:r>
    </w:p>
    <w:p>
      <w:r>
        <w:rPr>
          <w:b/>
        </w:rPr>
        <w:t xml:space="preserve">Yhteenveto</w:t>
      </w:r>
    </w:p>
    <w:p>
      <w:r>
        <w:t xml:space="preserve">Mies on pidätetty epäiltynä lapsikaappauksesta sen jälkeen, kun poliisi pysäytti Romaniaan matkalla olleen lentokoneen.</w:t>
      </w:r>
    </w:p>
    <w:p>
      <w:r>
        <w:rPr>
          <w:b/>
          <w:u w:val="single"/>
        </w:rPr>
        <w:t xml:space="preserve">Asiakirjan numero 56882</w:t>
      </w:r>
    </w:p>
    <w:p>
      <w:r>
        <w:t xml:space="preserve">Jaffnan äänestäjät "valmiita" äänestykseen</w:t>
      </w:r>
    </w:p>
    <w:p>
      <w:r>
        <w:t xml:space="preserve">Sen mukaan yli 80 prosenttia kyselyyn vastanneista oli valmis äänestämään JMC:n vaaleissa. Kyselyn toteuttivat Jaffnan kunnanvaltuuston (JMC) osastoilla 22.-24. heinäkuuta Centre for Policy Alternatives (CPA) ja Home for Human Rights (HHR). CPA:n tutkimusyksikön johtaja Pradeep Peiris kertoi BBC:n singhalankieliselle Sandeshaya-palvelulle, että kyseessä oli ensimmäinen Jaffnassa vuoden 2004 jälkeen toteutettu vastaava tutkimus. Yli 12 prosenttia asukkaista sanoi, että heidän sukulaisensa asuvat yhä hallituksen hiljattain perustamilla leireillä maansisäisiä pakolaisia varten. "Ja lähes 20 prosenttia jaffnalaisista sanoi, että heidän sukulaisensa asuvat ulkomailla", Peiris sanoi. Suurin osa Jaffnan asukkaista ei ole nimennyt mitään poliittista puoluetta, jota he kannattavat, ja monet muut eivät halunneet nimetä poliittista suuntautumistaan. Monet Jaffnan asukkaat ovat myös ilmaisseet optimismia sen suhteen, että heidän elämänlaatunsa paranee huomattavasti tulevina vuosina, kuten kyselytutkimus osoittaa. Samaan aikaan Amnesty International on kehottanut kaikkia osapuolia sitoutumaan rankaisemattomuuden lopettamiseen ja kansainvälisten ihmisoikeus- ja humanitaaristen normien ratifiointiin. "Sri Lanka on käännekohdassa. Jos aiemmat ihmisoikeusloukkaukset halutaan jättää taakse, kaikkien osapuolten olisi sitouduttava erityisesti toteuttamaan perustuslaillisia ja oikeudellisia uudistuksia, joilla varmistetaan ihmisoikeuksien suojelu ja edistäminen", sanoi Amnestyn Sri Lankan tutkija Yolanda Foster. JMC:n, Vavuniyan kaupunginvaltuuston ja Uvan maakuntaneuvoston vaalit on määrä järjestää 08. elokuuta.</w:t>
      </w:r>
    </w:p>
    <w:p>
      <w:r>
        <w:rPr>
          <w:b/>
        </w:rPr>
        <w:t xml:space="preserve">Yhteenveto</w:t>
      </w:r>
    </w:p>
    <w:p>
      <w:r>
        <w:t xml:space="preserve">Tuoreen kyselyn mukaan Sri Lankan pohjoisosassa sijaitsevan Jaffnan kaupungin äänestäjät ovat valmiita äänestämään paikallisvaaleissa, vaikka heidän mielestään nyt ei ole oikea aika vaaleille.</w:t>
      </w:r>
    </w:p>
    <w:p>
      <w:r>
        <w:rPr>
          <w:b/>
          <w:u w:val="single"/>
        </w:rPr>
        <w:t xml:space="preserve">Asiakirjan numero 56883</w:t>
      </w:r>
    </w:p>
    <w:p>
      <w:r>
        <w:t xml:space="preserve">Rotusotaan kehottanut uusnatsi Daniel Ward vangittiin vankilaan</w:t>
      </w:r>
    </w:p>
    <w:p>
      <w:r>
        <w:t xml:space="preserve">Daniel Ward, 28, Birminghamista, syytti kerran National Actionia siitä, ettei se ole tarpeeksi aktiivinen, ja sanoi, että hän janoaa tarpeetonta väkivaltaa. Ward leimasi juutalaiset "kaiken pahan syyksi" ja sanoi Hitlerin "olleen oikeassa". Aseet ja äärimmäistä propagandaa löydettiin hänen kotinsa Highmore Driven, Bartley Greenin, kotietsinnässä. Hän myönsi jäsenyytensä kaupungin kruununoikeudessa tammikuussa järjestetyssä kuulemistilaisuudessa. Ward määrättiin vankilatuomionsa lisäksi 10 vuodeksi ehdonalaiseen vankeuteen. Lokakuussa 2016 hän haki National Actioniin liittymistä sähköpostilla, jossa hän sanoi seuraavaa: "Kaikki mitä minulla on tarjota, on janoni tarpeettomaan väkivaltaan". "Pidän itseäni fanaattisena uskomuksissani", hän sanoi. "Niin paljon kuin minulle on koko elämäni ajan sanottu, että Hitler oli sitä ja tätä - hän oli oikeassa. "Juutalaiset ja heidän marionettinsa ovat kaiken pahan ja levottomuuden syy maailmassa." Syyttäjien mukaan Wardilla, joka palveli lyhyesti armeijassa vuonna 2007, oli "väkivaltainen, rasistinen ajattelutapa". Hänellä oli pakkomielle natseihin ja hän oli etsinyt netistä tietoa räjähteiden rakentamisesta. Hänen kotoaan löytyi aseita, kuten kiväärin pistin, teräspatruunoita ja ilma-aseita. Vähän ennen kuin National Action kiellettiin joulukuussa 2016, Ward lähti ryhmästä sanomalla, että "minun on taisteltava", mutta liittyi ryhmään uudelleen seuraavana vuonna ja kehotti jäseniä kouluttautumaan "rotusotaan". Seuraa BBC West Midlandsia Facebookissa ja Twitterissä ja tilaa paikalliset uutispäivitykset suoraan puhelimeesi.</w:t>
      </w:r>
    </w:p>
    <w:p>
      <w:r>
        <w:rPr>
          <w:b/>
        </w:rPr>
        <w:t xml:space="preserve">Yhteenveto</w:t>
      </w:r>
    </w:p>
    <w:p>
      <w:r>
        <w:t xml:space="preserve">Rotusotaan kehottanut "fanaattinen" uusnatsi on vangittu kolmeksi vuodeksi, koska hän kuului kiellettyyn äärioikeistolaiseen National Action -ryhmään.</w:t>
      </w:r>
    </w:p>
    <w:p>
      <w:r>
        <w:rPr>
          <w:b/>
          <w:u w:val="single"/>
        </w:rPr>
        <w:t xml:space="preserve">Asiakirjan numero 56884</w:t>
      </w:r>
    </w:p>
    <w:p>
      <w:r>
        <w:t xml:space="preserve">Lumi aiheuttaa Basingstokessa tie- ja junaliikenteessä ruuhkaa</w:t>
      </w:r>
    </w:p>
    <w:p>
      <w:r>
        <w:t xml:space="preserve">M3-moottoritie jouduttiin sulkemaan länteen päin, ja kaupungin ja Winchesterin välinen junarata oli tukossa kaatuneiden puiden vuoksi perjantai-iltana. Autoilijat jäivät loukkuun autoihinsa, kun kaksi kuorma-autoa kaatui liittymien 6 ja 7 välissä noin kello 17.00 GMT. Highways Englandin mukaan yksi kaista on avattu uudelleen, mutta "vakavia viivytyksiä" esiintyy. Hampshiren poliisi on kehottanut ihmisiä pysymään autoissaan. Hampshiren sairaalat twiittasivat: "Basingstoke on tällä hetkellä tukossa, mikä todennäköisesti aiheuttaa henkilöstöongelmia Basingstoken ja North Hampshiren sairaalassa yön yli. "Pyydämme henkilökuntaa, erityisesti hoitohenkilökuntaa, joka on kävelyetäisyydellä, auttamaan, jos mahdollista."</w:t>
      </w:r>
    </w:p>
    <w:p>
      <w:r>
        <w:rPr>
          <w:b/>
        </w:rPr>
        <w:t xml:space="preserve">Yhteenveto</w:t>
      </w:r>
    </w:p>
    <w:p>
      <w:r>
        <w:t xml:space="preserve">Raskas lumisade on aiheuttanut Basingstokessa tie- ja junaliikenteessä "ruuhkaa", ja sairaala on joutunut kutsumaan lähistöllä asuvaa henkilökuntaa.</w:t>
      </w:r>
    </w:p>
    <w:p>
      <w:r>
        <w:rPr>
          <w:b/>
          <w:u w:val="single"/>
        </w:rPr>
        <w:t xml:space="preserve">Asiakirjan numero 56885</w:t>
      </w:r>
    </w:p>
    <w:p>
      <w:r>
        <w:t xml:space="preserve">Mansaaren hylkeenpoikasvaroitus ennen lisääntymiskauden alkua</w:t>
      </w:r>
    </w:p>
    <w:p>
      <w:r>
        <w:t xml:space="preserve">Manx Wildlife Trust -järjestön virkamiesten mukaan poikaset saattavat näyttää harmittomilta, mutta ne voivat olla aggressiivisia, jos niitä lähestytään. Vartijat havaitsivat hiljattain ensimmäisen tällä kaudella syntyneen poikasen Calf of Mannilla. Säätiön tiedottajan mukaan emojen tiedetään hylkäävän pentunsa, jos yleisö häiritsee niitä tarpeettomasti. Hän lisäsi: "On tärkeää pitää myös koirat kaukana niistä. "On tavallista, että emot jättävät poikaset hetkeksi yksin rannalle, joten ei ole syytä huolestua, jos poikaset näyttävät olevan yksin, niiden emo ei todennäköisesti ole kaukana." Wildlife Trust toteuttaa parhaillaan seurantaohjelmaa saadakseen lisää tietoa harmaahyljekannasta Manxin rannikolla. Kaikkia, jotka ovat huolissaan poikasesta, pyydetään ottamaan yhteyttä Manx Society for the Prevention of Cruelty to Animals (MSPCA) -järjestöön.</w:t>
      </w:r>
    </w:p>
    <w:p>
      <w:r>
        <w:rPr>
          <w:b/>
        </w:rPr>
        <w:t xml:space="preserve">Yhteenveto</w:t>
      </w:r>
    </w:p>
    <w:p>
      <w:r>
        <w:t xml:space="preserve">Mansaaren villieläinasiantuntijat ovat antaneet hylkeenpoikasvaroituksen ennen vuotuista lisääntymiskautta.</w:t>
      </w:r>
    </w:p>
    <w:p>
      <w:r>
        <w:rPr>
          <w:b/>
          <w:u w:val="single"/>
        </w:rPr>
        <w:t xml:space="preserve">Asiakirjan numero 56886</w:t>
      </w:r>
    </w:p>
    <w:p>
      <w:r>
        <w:t xml:space="preserve">Birmingham Metropolitan College vähentää "jopa 250 työpaikkaa".</w:t>
      </w:r>
    </w:p>
    <w:p>
      <w:r>
        <w:t xml:space="preserve">Birminghamin Metropolitan Collegen (BMC) rehtori Andrew Cleaves syytti siirtymisestä hallituksen rahoitusleikkauksia. Collegen mukaan se toivoi, että irtisanomiset tehtäisiin vapaaehtoisesti, mutta se "pyrkii" pitämään kurssit käynnissä, eikä se vaikuta nykyisiin opiskelijoihin. University and College Union (UCU) kutsui leikkauksia "katastrofaalisiksi". BMC työllistää noin 1 600 työntekijää ja kouluttaa 30 000 opiskelijaa kaikilla kampuksilla. Korkeakoulun mukaan hallituksen leikkaukset vähentäisivät sen talousarviota 24 prosenttia. UCU:n Teresa Corr sanoi, että irtisanomiset ovat "paljon pahempia kuin odotimme, mutta budjettileikkausten vuoksi he [BMC] eivät voi olla tekemättä mitään". College perustettiin vuonna 2009 kaupungin Matthew Boulton- ja Sutton Coldfield Collegen fuusion jälkeen.</w:t>
      </w:r>
    </w:p>
    <w:p>
      <w:r>
        <w:rPr>
          <w:b/>
        </w:rPr>
        <w:t xml:space="preserve">Yhteenveto</w:t>
      </w:r>
    </w:p>
    <w:p>
      <w:r>
        <w:t xml:space="preserve">Jopa 250 työpaikkaa vähennetään West Midlandsin suurimpiin kuuluvasta oppilaitoksesta, kertoo sen rehtori.</w:t>
      </w:r>
    </w:p>
    <w:p>
      <w:r>
        <w:rPr>
          <w:b/>
          <w:u w:val="single"/>
        </w:rPr>
        <w:t xml:space="preserve">Asiakirjan numero 56887</w:t>
      </w:r>
    </w:p>
    <w:p>
      <w:r>
        <w:t xml:space="preserve">Shrewsbury Fields Forever -hankkeen toteuttaminen viivästyy vuoteen 2016 asti.</w:t>
      </w:r>
    </w:p>
    <w:p>
      <w:r>
        <w:t xml:space="preserve">Shrewsbury Fields Forever joutui jättämään Greenhaus West Mid Showgroundin tilansa maaliskuussa "sopimusvaikeuksien" vuoksi. Järjestäjät lupasivat tuoda sen takaisin ensi kesänä uuteen paikkaan heinäkuussa syyskuun sijasta. Showgroundin puheenjohtaja Lance Jackson sanoi ehdottaneensa "vaihtoehtoisia vaihtoehtoja", mutta sopimukseen ei päästy. Festivaalijohtaja Dene Edwards sanoi, että sopimusvaikeuksien vuoksi hän ei päässyt yhteisymmärrykseen Greenhausin kanssa. Hän sanoi, että kaikki liput, jotka on ostettu tämän vuoden esitykseen, jonka oli määrä järjestyä 11.-13. syyskuuta, olisivat voimassa ensi heinäkuussa. Hän sanoi: "Näyttely siirretään uuteen paikkaan, ja siihen tulee lisää nähtävyyksiä. "Näytöstä ei ole peruttu, vaan sitä on siirretty."</w:t>
      </w:r>
    </w:p>
    <w:p>
      <w:r>
        <w:rPr>
          <w:b/>
        </w:rPr>
        <w:t xml:space="preserve">Yhteenveto</w:t>
      </w:r>
    </w:p>
    <w:p>
      <w:r>
        <w:t xml:space="preserve">Shropshiren musiikki- ja taidefestivaali on peruttu, koska sille ei löydetty tapahtumapaikkaa.</w:t>
      </w:r>
    </w:p>
    <w:p>
      <w:r>
        <w:rPr>
          <w:b/>
          <w:u w:val="single"/>
        </w:rPr>
        <w:t xml:space="preserve">Asiakirjan numero 56888</w:t>
      </w:r>
    </w:p>
    <w:p>
      <w:r>
        <w:t xml:space="preserve">Warwickshiren katuvalot sammutettiin yön yli</w:t>
      </w:r>
    </w:p>
    <w:p>
      <w:r>
        <w:t xml:space="preserve">Noin 39 000 katuvaloa on tarkoitus sammuttaa kello 00:00 ja 05:30 GMT välisenä aikana, mikä säästää paikallisviranomaisten mukaan 500 000 puntaa vuodessa. Warwickshiren kreivikunnanvaltuuston mukaan se auttaisi myös vähentämään hiilidioksidipäästöjä. Valot sammutettiin Warwickissa lauantai-iltana, ja Nuneaton, Rugby, Stratford ja North Warwickshire seuraavat lähikuukausina. Paikallisviranomaisen mukaan tämä ei vaikuta valoihin risteysten, jalankulkijoiden ylityspaikkojen, liikenneympyröiden ja valvontakameroiden kattamien alueiden ympärillä. Valtuusto, joka maksaa vuosittain 2,2 miljoonaa puntaa katuvalaistukseen, sanoi, että noin 80 prosenttia kaikista sen valoista kuuluu osa-aikaiseen sammutukseen huhtikuuhun mennessä. Se sanoi, että valot oli valittu nimenomaan poliisin ja yhteisön turvallisuusryhmien kuulemisen jälkeen. Kaupunkien tai piirikuntien ylläpitämiin valoihin ei vaikuteta. Aiheeseen liittyvät Internet-linkit Warwickshiren kreivikunnanvaltuusto</w:t>
      </w:r>
    </w:p>
    <w:p>
      <w:r>
        <w:rPr>
          <w:b/>
        </w:rPr>
        <w:t xml:space="preserve">Yhteenveto</w:t>
      </w:r>
    </w:p>
    <w:p>
      <w:r>
        <w:t xml:space="preserve">Warwickshiren katuvalot on ensimmäistä kertaa sammutettu yöksi kustannusten vähentämiseksi.</w:t>
      </w:r>
    </w:p>
    <w:p>
      <w:r>
        <w:rPr>
          <w:b/>
          <w:u w:val="single"/>
        </w:rPr>
        <w:t xml:space="preserve">Asiakirjan numero 56889</w:t>
      </w:r>
    </w:p>
    <w:p>
      <w:r>
        <w:t xml:space="preserve">Sleafordin pisimmän krikettiverkon ennätysvaatimus auttaa ilma-ambulanssia</w:t>
      </w:r>
    </w:p>
    <w:p>
      <w:r>
        <w:t xml:space="preserve">Dave Newman, Richard Wells ja Shaun Brown osallistuvat maratonin viettoon urheiluhallissa Sleafordissa, Lincolnshiressä. He pelaavat kolmessa verkossa vierekkäin, kohtaavat keilauskoneiden ja ihmiskeilaajien syötöt ja toivovat lyövänsä 72 tuntia. He keräävät rahaa Lincs and Notts Air Ambulance -järjestölle. Edellinen ennätys oli 52 tuntia, ja miehet, jotka kaikki pelaavat Billingborough Cricket Clubissa, toivovat nyt virallista Guinnessin ennätysten kirjaa, joka vahvistaisi heidän ennätyksensä. Ennätysyritys alkoi torstaina kello 09.00 GMT ja sen on määrä päättyä sunnuntaina iltapäivällä. Jokaista suoritettua lyöntituntia kohden miehillä on oikeus viiden minuutin taukoon. He ovat tähän mennessä keränneet noin 3500 puntaa ilma-ambulanssille. Kolme vuotta sitten kolmikko kriketinpelaajia löi verkkoja 48 tuntia kerätäkseen rahaa joukkueen jäsenelle, jolla oli todettu aivokasvain, ja keräsi 16 000 puntaa.</w:t>
      </w:r>
    </w:p>
    <w:p>
      <w:r>
        <w:rPr>
          <w:b/>
        </w:rPr>
        <w:t xml:space="preserve">Yhteenveto</w:t>
      </w:r>
    </w:p>
    <w:p>
      <w:r>
        <w:t xml:space="preserve">Kolme miestä, jotka ovat lyöneet yli 54 tuntia, tavoittelevat maailmanennätystä pisimmässä krikettiverkkosessiossa.</w:t>
      </w:r>
    </w:p>
    <w:p>
      <w:r>
        <w:rPr>
          <w:b/>
          <w:u w:val="single"/>
        </w:rPr>
        <w:t xml:space="preserve">Asiakirjan numero 56890</w:t>
      </w:r>
    </w:p>
    <w:p>
      <w:r>
        <w:t xml:space="preserve">Pussy Riotin Nadezhda Tolokonnikova ei pääse ehdonalaiseen vapauteen</w:t>
      </w:r>
    </w:p>
    <w:p>
      <w:r>
        <w:t xml:space="preserve">Saranskin tuomioistuin päätti, että Nadezhda Tolokonnikova ei ollut katunut huliganismirikostaan laulettuaan Moskovan pääkatedraalissa presidentti Vladimir Putinin vastaisen protestilaulun. Samanlainen tuomio annettiin keskiviikkona Maria Aljošinaa vastaan. Molempien naisten on määrä vapautua rangaistussiirtoloista ensi vuonna; molemmat ovat jo ehdonalaiseen vapauteen oikeutettuja. Heiltä evättiin lupa aiemmin tänä vuonna, ja he valittivat siitä välittömästi. Näiden kahden naisen ja Jekaterina Samutsevitšin - jonka tuomio oli ehdollinen ja joka vapautettiin lokakuussa - vangitseminen aiheutti maailmanlaajuista tyrmistystä. Kriitikot syyttivät Venäjän viranomaisia siitä, että ne rankaisivat naisia heidän riehakkaista protesteistaan Putinin politiikkaa vastaan hänen uudelleenvalintaansa presidentiksi valmisteltaessa. Heidät tuomittiin uskonnollisesta vihanlietsonnasta johtuvasta yleisen järjestyksen rikkomisesta, koska he esittivät Punk-rukouksen Kristus Vapahtajan katedraalissa viime vuoden helmikuussa.</w:t>
      </w:r>
    </w:p>
    <w:p>
      <w:r>
        <w:rPr>
          <w:b/>
        </w:rPr>
        <w:t xml:space="preserve">Yhteenveto</w:t>
      </w:r>
    </w:p>
    <w:p>
      <w:r>
        <w:t xml:space="preserve">Venäläisen punk-mielenosoitusryhmän Pussy Riotin toisen jäsenen ehdonalaishakemus on hylätty.</w:t>
      </w:r>
    </w:p>
    <w:p>
      <w:r>
        <w:rPr>
          <w:b/>
          <w:u w:val="single"/>
        </w:rPr>
        <w:t xml:space="preserve">Asiakirjan numero 56891</w:t>
      </w:r>
    </w:p>
    <w:p>
      <w:r>
        <w:t xml:space="preserve">Ceredigionin valtuusto kumosi ilveksen kuoleman aiheuttaman eläintarhakiellon.</w:t>
      </w:r>
    </w:p>
    <w:p>
      <w:r>
        <w:t xml:space="preserve">Ceredigionissa sijaitsevaa Borth Wild Animal Kingdomia oli kielletty pitämästä tiettyjä eläimiä, kuten villikissoja, lokakuussa tapahtuneiden kuolemantapausten jälkeen. Eläintarhan tarkastuksen jälkeen Ceredigionin valtuusto ilmoitti kuitenkin päättäneensä kumota kiellon sillä ehdolla, että eläintarhaan palkataan pätevä ja kokenut eläintenhoitaja. Eläintarhaa on pyydetty kommentoimaan asiaa. Kielto pantiin täytäntöön sen jälkeen, kun Lilleth-niminen euraasialainen ilves ammuttiin kuoliaaksi muutama päivä sen jälkeen, kun se oli karannut eläintarhasta. Toinen ilves, Nilly, kuoli myöhemmin "käsittelyvirheen" seurauksena. Ceredigionin valtuusto kertoi, että se päätti tarkastuksen ja eläinlääkärin neuvojen jälkeen peruuttaa kiellon, joka oli estänyt eläintarhaa pitämästä vaarallisia "luokkaan yksi" kuuluvia eläimiä. Tiedottajan mukaan eläintarha voi pitää eläimiä "sillä edellytyksellä, että se palkkaa sopivan pätevyyden omaavan, pätevän ja kokeneen henkilön hoitamaan kokoelmaa kuuden kuukauden kuluessa". Borth Wild Animal Kingdom oli valittanut kiellosta, mutta se peruttiin virallisesti Aberystwythin tuomaristuomioistuimessa keskiviikkona.</w:t>
      </w:r>
    </w:p>
    <w:p>
      <w:r>
        <w:rPr>
          <w:b/>
        </w:rPr>
        <w:t xml:space="preserve">Yhteenveto</w:t>
      </w:r>
    </w:p>
    <w:p>
      <w:r>
        <w:t xml:space="preserve">Eläintarha, jossa kaksi ilvestä kuoli muutaman päivän sisällä, on saanut pitää jälleen vaarallisia eläimiä.</w:t>
      </w:r>
    </w:p>
    <w:p>
      <w:r>
        <w:rPr>
          <w:b/>
          <w:u w:val="single"/>
        </w:rPr>
        <w:t xml:space="preserve">Asiakirjan numero 56892</w:t>
      </w:r>
    </w:p>
    <w:p>
      <w:r>
        <w:t xml:space="preserve">Highlandsin suurin taidepaikka peruuttaa live-tapahtumia</w:t>
      </w:r>
    </w:p>
    <w:p>
      <w:r>
        <w:t xml:space="preserve">Invernessissä sijaitseva teatteri- ja elokuvateatterikompleksi Eden Court on suljettu koronaviruspandemian vuoksi. Elokuvateatteri on peruuttanut esitykset 4. joulukuuta asti, mutta se aikoo avata tilat ja elokuvateatterin vaiheittain uudelleen myöhemmin samassa kuussa. Johtajat ilmoittivat, että syyskuussa annetaan päivitys suunnitelmista, jotka koskevat suosittua joulupantomiimia. Toimitusjohtaja James Mackenzie-Blackman sanoi, että yrityksen oli navigoitava "tuntemattomilla vesillä", mutta tavoitteena oli saada paikka täysin toimintakuntoon ensi vuonna. Hän sanoi: "Olemme lykänneet ilmoitusta siitä, miltä Eden Courtin joulu näyttää, jotta lukitusta voidaan helpottaa entisestään ja jotta Skotlannin hallituksen ohjeet ja neuvot, jotka koskevat erityisesti alaamme, voidaan julkaista. "Joulu on uskomattoman tärkeää aikaa vuodesta liiketoimintamme menestyksen kannalta, joten vaikka moni asia on vielä epävarmaa, emme kiirehdi tekemään päätöksiä, joita saatamme katua tulevaisuudessa."</w:t>
      </w:r>
    </w:p>
    <w:p>
      <w:r>
        <w:rPr>
          <w:b/>
        </w:rPr>
        <w:t xml:space="preserve">Yhteenveto</w:t>
      </w:r>
    </w:p>
    <w:p>
      <w:r>
        <w:t xml:space="preserve">Highlandsin suurin taidepaikka on peruuttanut kaikki live-esitykset joulukuun alkuun asti.</w:t>
      </w:r>
    </w:p>
    <w:p>
      <w:r>
        <w:rPr>
          <w:b/>
          <w:u w:val="single"/>
        </w:rPr>
        <w:t xml:space="preserve">Asiakirjan numero 56893</w:t>
      </w:r>
    </w:p>
    <w:p>
      <w:r>
        <w:t xml:space="preserve">Queenslandin metsäpalot: Evakuoinnit "erittäin epätavallisissa" olosuhteissa.</w:t>
      </w:r>
    </w:p>
    <w:p>
      <w:r>
        <w:t xml:space="preserve">Queenslandin palo- ja pelastuspalvelun mukaan noin 40 pensaikkopaloa palaa osavaltiossa helleaallon seurauksena. Vakavin tulipalo 450 kilometriä Brisbanesta pohjoiseen on tuhonnut ainakin kaksi taloa, vaurioittanut neljää muuta ja aiheuttanut evakuointimääräyksen. Olosuhteita on kuvailtu "erittäin epätavallisiksi" tähän vuodenaikaan nähden. Suurin metsäpalo on noin 50 kilometriä pitkä, ja se on polttanut noin 11 000 hehtaaria Deepwaterin kansallispuistossa. Se sai alkunsa lauantaina, ja sen odotetaan pysyvän uhkana tulevina päivinä. Viranomaisten mukaan suurin osa muista metsäpaloista on saatu hallintaan. Toisin kuin Australian kuivemmassa etelässä, Queenslandissa voimakkaat tulipalot ovat epätavallisia marraskuun lopulla, koska silloin on märkä vuodenaika. Voimakkaat tuulet, keskimääräistä kuivemmat olosuhteet ja viimeaikainen helleaalto olivat kuitenkin johtaneet tulipaloihin eri puolilla osavaltiota, QFES:n komissaari Katarina Carroll sanoi maanantaina. "Tässä osassa maailmaa emme ole ennen kokeneet tällaisia olosuhteita", hän sanoi. "Se on ennennäkemätöntä." Alueelle ennustetaan lisää voimakkaita tuulia ja kuumia lämpötiloja tällä viikolla. Myös naapurimaassa Uudessa Etelä-Walesissa tulipalot aiheuttivat vahinkoa viime viikolla. Molemmat osavaltiot ovat tällä hetkellä kuivuuden kourissa. Asiantuntijoiden mukaan mikään yksittäinen tekijä ei ole syyllinen äärimmäisiin sääilmiöihin, mutta ilmastonmuutos aiheuttaa yhä useampia ja vakavampia tapahtumia.</w:t>
      </w:r>
    </w:p>
    <w:p>
      <w:r>
        <w:rPr>
          <w:b/>
        </w:rPr>
        <w:t xml:space="preserve">Yhteenveto</w:t>
      </w:r>
    </w:p>
    <w:p>
      <w:r>
        <w:t xml:space="preserve">Sadat australialaiset ovat evakuoineet kotejaan Queenslandin osavaltiossa vallitsevien "ennennäkemättömien" sääolosuhteiden vuoksi, kertovat viranomaiset.</w:t>
      </w:r>
    </w:p>
    <w:p>
      <w:r>
        <w:rPr>
          <w:b/>
          <w:u w:val="single"/>
        </w:rPr>
        <w:t xml:space="preserve">Asiakirjan numero 56894</w:t>
      </w:r>
    </w:p>
    <w:p>
      <w:r>
        <w:t xml:space="preserve">Pienempien laajakaistapalvelujen tarjoajien asiakkaat ovat tyytyväisempiä - Which?</w:t>
      </w:r>
    </w:p>
    <w:p>
      <w:r>
        <w:t xml:space="preserve">Kolme suurinta palveluntarjoajaa sai kyselyssä alle 50 prosentin asiakastyytyväisyyspisteet. Pienemmät palveluntarjoajat, kuten John Lewis Broadband, Plusnet, Utility Warehouse ja Zen Internet, saivat yli 70 %:n tulokset. Which? kampanjoi sen puolesta, että laajakaistan nopeuksia, joita yritykset saavat mainostaa, selkeytettäisiin. "Pienemmät toimittajat jättävät suuret kilpailijat taakseen, kun on kyse niiden tarjoamasta palvelusta, joten meidän on nähtävä, että suuret toimijat parantavat peliään", Which?:n johtaja sanoi. Richard Lloyd. Kuluttajakampanjaryhmä sanoo, että suurin osa tutkimukseen osallistuneista internetpalvelujen tarjoajista sai kolmen tähden arvosanan, kun ihmisiä pyydettiin arvioimaan laajakaistan nopeutta. TalkTalkin asiakkaat olivat tyytymättömimpiä, sillä he antoivat palveluntarjoajalleen kaksi tähteä nopeudesta. Which? kampanjoi sääntöjä vastaan, jotka sen mukaan sallivat palveluntarjoajien mainostaa laajakaistanopeuksia, joita vain 10 prosenttia niiden asiakkaista todella käyttää.</w:t>
      </w:r>
    </w:p>
    <w:p>
      <w:r>
        <w:rPr>
          <w:b/>
        </w:rPr>
        <w:t xml:space="preserve">Yhteenveto</w:t>
      </w:r>
    </w:p>
    <w:p>
      <w:r>
        <w:t xml:space="preserve">Pienempien laajakaistapalvelujen tarjoajien asiakkaat ovat paljon tyytyväisempiä kuin kolmen suuren BT:n, Sky:n ja TalkTalkin asiakkaat, raportoi kuluttajaryhmä Which?</w:t>
      </w:r>
    </w:p>
    <w:p>
      <w:r>
        <w:rPr>
          <w:b/>
          <w:u w:val="single"/>
        </w:rPr>
        <w:t xml:space="preserve">Asiakirjan numero 56895</w:t>
      </w:r>
    </w:p>
    <w:p>
      <w:r>
        <w:t xml:space="preserve">Dalai Lama kotiutetaan Delhin sairaalasta</w:t>
      </w:r>
    </w:p>
    <w:p>
      <w:r>
        <w:t xml:space="preserve">Tiibetin hengellinen johtaja, 83, oli kärsinyt "kevyestä yskästä", mutta hänen tiedottajansa mukaan hän voi hyvin. Dalai-lama pakeni Intiaan 60 vuotta sitten, kun kiinalaiset joukot murskasivat Tiibetin kapinayrityksen. Hän asuu maanpaossa Dharamsalan kaupungissa. Hänelle myönnettiin Nobelin rauhanpalkinto vuonna 1989, koska hän vastusti väkivaltaa pyrkiessään Tiibetin itsehallintoon. "Hänet kotiutettiin sairaalasta kahdeksalta aamulla (02:30 GMT)", hänen tiedottajansa Tenzin Taklha kertoi uutistoimisto AFP:lle perjantaina. Dalai-laman odotetaan viettävän useita päiviä lepäämällä Delhissä ennen kuin hän palaa Dharamsalaan. Kiina, joka otti Tiibetin hallintaansa vuonna 1950, pitää Dalai-lamaa vaarallisena separatistina. Kysymys siitä, kuka seuraa häntä hänen kuoltuaan, on hyvin kiistanalainen. Kiina sanoo, että sen johtajilla on oikeus valita hänen seuraajansa. Viime kuussa dalai-lama kuitenkin toisti, että tiibetiläiset eivät hyväksyisi Kiinan nimeämää johtajaa. Tiibetiläisen buddhalaisuuden mukaan sen vanhimman laaman sielu jälleensyntyy lapsen ruumiiseen.</w:t>
      </w:r>
    </w:p>
    <w:p>
      <w:r>
        <w:rPr>
          <w:b/>
        </w:rPr>
        <w:t xml:space="preserve">Yhteenveto</w:t>
      </w:r>
    </w:p>
    <w:p>
      <w:r>
        <w:t xml:space="preserve">Dalai-lama on kotiutettu delhiläisestä sairaalasta kolme päivää sen jälkeen, kun hän oli joutunut sinne rintatulehduksen vuoksi.</w:t>
      </w:r>
    </w:p>
    <w:p>
      <w:r>
        <w:rPr>
          <w:b/>
          <w:u w:val="single"/>
        </w:rPr>
        <w:t xml:space="preserve">Asiakirjan numero 56896</w:t>
      </w:r>
    </w:p>
    <w:p>
      <w:r>
        <w:t xml:space="preserve">Yhdistynyt kuningaskunta lopettaa rahoituksen</w:t>
      </w:r>
    </w:p>
    <w:p>
      <w:r>
        <w:t xml:space="preserve">Yhdistyneen kuningaskunnan [nuorempi] kehitysyhteistyöministeri Mike Foster ilmoitti asiasta vierailtuaan valtavassa Menik Farm -leirissä. BBC:n kirjeenvaihtaja Charles Haviland oli hänen mukanaan vierailulla. Foster sanoi, että kun lähestyvä monsuuni on ohi, Britannia rahoittaa vain hengenpelastavia hätätoimenpiteitä leireillä, joita hän kuvaili "suljetuiksi", koska niiden asukkaat eivät voi vapaasti poistua. Sri Lankan hallitus sanoo asentavansa asianmukaisen viemäröinnin tulvien torjumiseksi. Yhdistynyt kuningaskunta, YK ja muut tahot ovat kuitenkin eri mieltä. Menik Farmilla vieraillessaan brittiministeri sanoi pelkäävänsä, että rankkasateet voivat aiheuttaa tuhoa ja levittää tauteja. Hän sanoi, että noin 70 prosenttia leirin asukkaista voisi lähteä ja asua isäntäperheissä. BBC tapasi pakolaisia, jotka halusivat puhua tilanteestaan. Pakolaisten ääni Nainen toisensa jälkeen kertoi, että olosuhteet olivat huonot - että juomavettä ei ollut kunnolla, viemärit eivät kestäneet ja että ihmiset sairastuivat kuumissa olosuhteissa. "Lähettäkää meidät kotiin mahdollisimman pian", eräs sanoi. Tiedotusvälineiden pääsy leireille ja pohjoiseen yleensä on ollut harvinaista. Mutta pakolaislaitoksen kokonaisvastuussa oleva armeija ei estänyt BBC:tä pitämästä lyhyitä mutta spontaaneja tapaamisia ihmisten kanssa. Leirin entinen sotilaspäällikkö, joka on nykyään pohjoisen maakunnan kuvernööri, puolusti pakolaisten vapauttamisen hidasta edistymistä sanomalla, että ihmiset eivät voi palata alueille, joilta ei ole vielä poistettu maamiinoja. Hallituksen mukaan Menik Farmissa on edelleen noin 240 000 ihmistä, ja hieman yli 20 000 on siirretty uudelleen tai vapautettu - tähän lukuun sisältyvät myös kuolleet.</w:t>
      </w:r>
    </w:p>
    <w:p>
      <w:r>
        <w:rPr>
          <w:b/>
        </w:rPr>
        <w:t xml:space="preserve">Yhteenveto</w:t>
      </w:r>
    </w:p>
    <w:p>
      <w:r>
        <w:t xml:space="preserve">Britannian hallitus on ilmoittanut, että se lopettaa pian kaiken muun kuin hätärahoituksen leireiltä, joilla noin neljännesmiljoona tamilien siirtymään joutunutta ihmistä on eristyksissä Sri Lankan pohjoisosassa.</w:t>
      </w:r>
    </w:p>
    <w:p>
      <w:r>
        <w:rPr>
          <w:b/>
          <w:u w:val="single"/>
        </w:rPr>
        <w:t xml:space="preserve">Asiakirjan numero 56897</w:t>
      </w:r>
    </w:p>
    <w:p>
      <w:r>
        <w:t xml:space="preserve">Johnston Pressin osakkeet nousevat eläkevajeen leikkausuutisten myötä</w:t>
      </w:r>
    </w:p>
    <w:p>
      <w:r>
        <w:t xml:space="preserve">Johnston sanoi, että rahaston vastuita koskevan tutkimuksen tulosten pitäisi vähentää nykyistä 90 miljoonan punnan alijäämää 50 miljoonalla punnalla. Se totesi myös, että järjestelmän sääntöihin tehdyn muutoksen ansiosta se voisi osallistua mahdollisiin ylijäämiin, kun järjestelmä suljetaan. Johnston lisäsi: "Nämä mukautukset yhdessä vähentävät järjestelmän alijäämää noin 53 miljoonalla punnalla." Johnston lisäsi: "Nämä mukautukset yhdessä vähentävät järjestelmän alijäämää noin 53 miljoonalla punnalla." Keskiviikkona kello 11.30 Johnstonin osakekurssi nousi 13 prosenttia 41,25 puntaan. Edinburghissa toimiva konserni, jonka julkaisemiin lehtiin kuuluvat muun muassa The Scotsman ja Yorkshire Post, aikoo julkistaa tutkimuksen täydelliset yksityiskohdat esitellessään alustavan vuosituloksensa maaliskuun lopulla. Johnston Press paljasti hiljattain suunnitelmansa vähentää toimituksellisia työpaikkoja kaikissa Yhdistyneen kuningaskunnan toiminnoissaan osana pyrkimystä vähentää kustannuksia tulojen laskun jälkeen.</w:t>
      </w:r>
    </w:p>
    <w:p>
      <w:r>
        <w:rPr>
          <w:b/>
        </w:rPr>
        <w:t xml:space="preserve">Yhteenveto</w:t>
      </w:r>
    </w:p>
    <w:p>
      <w:r>
        <w:t xml:space="preserve">Kustantaja Johnston Pressin osakkeet nousivat keskiviikkona yli 10 prosenttia sen jälkeen, kun se ilmoitti odottavansa eläkejärjestelmänsä alijäämän pienentyvän merkittävästi.</w:t>
      </w:r>
    </w:p>
    <w:p>
      <w:r>
        <w:rPr>
          <w:b/>
          <w:u w:val="single"/>
        </w:rPr>
        <w:t xml:space="preserve">Asiakirjan numero 56898</w:t>
      </w:r>
    </w:p>
    <w:p>
      <w:r>
        <w:t xml:space="preserve">Kolumbian ministeri taistelee Cajamarcan kaivoskiellosta</w:t>
      </w:r>
    </w:p>
    <w:p>
      <w:r>
        <w:t xml:space="preserve">Paikalliset pelkäävät, että se vahingoittaa ympäristöä ja saastuttaa heidän vesilähteitään. Keski-Kolumbiassa sijaitsevasta La Colosasta voi tulla Etelä-Amerikan suurin kultakaivos. Arce sanoi, että kaupungin päätöstä ei voida soveltaa takautuvasti. Ministeri lisäsi, että eteläafrikkalaiselle kaivosjätille AngloGold Ashanti oli jo myönnetty malminetsintälupa, joka pysyy voimassa. Arce sanoi myös, että vaikka maa-alue on paikallisten viranomaisten valvonnassa, maanalaiset rikkaudet ovat kansallisen hallituksen valvonnassa. Ministeri sanoi, että jos AngloGold Ashanti saa hankkeen toteuttamiseen tarvittavan ympäristöluvan, tuomioistuinten tai Kolumbian kongressin on päätettävä, ovatko paikalliset vai kansalliset viranomaiset etusijalla. "Ei avolouhosta" Arce vakuutti, että kansanäänestys ei vaikuta ulkomaisiin investointeihin Kolumbian kaivosteollisuudessa. "Ensimmäistä kertaa 20 vuoteen meillä on kolme suurta hanketta toteutusvaiheessa", hän sanoi RCN:lle. Hänen mukaansa kampanjoijat olivat antaneet äänestäjille väärää tietoa. "Emme puhu täällä avolouhoksesta", hän sanoi. "Eikä sata jokea ole vaarassa." Arcen kommentit suututtivat kampanjoijat. Myös presidentti Juan Manuel Santosin oppositio kritisoi hallituksen kantaa asiaan. "Santos ja kaivosministeri sopivat, että Cajamarcan päätös La Colosasta jätetään huomiotta. Demokraattinen mobilisaatio voittaa myös heidät", twiittasi opposition senaattori ja presidenttiehdokkuutta tavoitteleva Jorge Robledo. Vain 76 Cajamarcan, Toliman maakunnassa sijaitsevan Cajamarcan asukasta äänesti kaivoshankkeen puolesta sunnuntain kansanäänestyksessä, kun taas yli 6 100 kaupungin 19 000 asukkaasta äänesti vastaan. Useat muut Kolumbian kaupungit suunnittelevat vastaavanlaisten äänestysten järjestämistä estääkseen kaivoshankkeet alueellaan. Oikaisu 29. maaliskuuta 2017: Juttua on muutettu hallituksen kannan selventämiseksi kaivostoiminnan kieltämiseen.</w:t>
      </w:r>
    </w:p>
    <w:p>
      <w:r>
        <w:rPr>
          <w:b/>
        </w:rPr>
        <w:t xml:space="preserve">Yhteenveto</w:t>
      </w:r>
    </w:p>
    <w:p>
      <w:r>
        <w:t xml:space="preserve">Kolumbian kaivosministeri German Arce on kyseenalaistanut Cajamarcan kaupungissa järjestetyn kansanäänestyksen tuloksen, jossa 98 prosenttia asukkaista äänesti suurta kultakaivoshanketta vastaan.</w:t>
      </w:r>
    </w:p>
    <w:p>
      <w:r>
        <w:rPr>
          <w:b/>
          <w:u w:val="single"/>
        </w:rPr>
        <w:t xml:space="preserve">Asiakirjan numero 56899</w:t>
      </w:r>
    </w:p>
    <w:p>
      <w:r>
        <w:t xml:space="preserve">Lounaisen ambulanssin "vaativat" uuden vuoden puhelut</w:t>
      </w:r>
    </w:p>
    <w:p>
      <w:r>
        <w:t xml:space="preserve">South Western Ambulance Service NHS Foundation Trust kattaa Cornwallin, Scillyn saaret, Devonin, Dorsetin, Wiltshiren, Gloucestershiren, Bristolin, Somersetin ja Etelä-Gloucestershiren. Luku 2 037 oli hieman alhaisempi kuin viime vuonna (2 240 puhelua). "Huolimatta hyvin pienestä laskusta, yö oli vaativa", tiedottaja sanoi. Trustin toimitusjohtaja Neil Le Chevalier sanoi, että eniten puheluita tuli kello 02:00 ja 03:00 GMT. Alkoholista toipuvat keskukset "Meillä oli hyvin kiireistä - verrattuna muuhun vuoteen, uudenvuoden ruuhka-aikaan puhelut lisääntyivät 300 prosenttia, ja suurin osa niistä liittyi juomiseen", hän sanoi. Ensihoitajat arvioivat, että he olivat yksinkertaisesti nauttineet liikaa alkoholia, ja heidät vietiin sairaaloiden sijasta erityisiin alkoholistien toipumiskeskuksiin eri puolille aluetta, kuten Plymouthiin, Bristoliin, St Ivesiin ja Bidefordiin. NHS:n rahoittamia ARC-keskuksia ylläpidetään yhdessä poliisin, ambulanssin, terveysjärjestöjen ja National Licensed Trade Associationin kanssa. "Keskuksissa työskentelee ensihoitajia ja sairaanhoitajia, ja sinne tuodut ihmiset voivat nukkua turvallisesti pois ilman, että se kuormittaa päivystysosastoja", Le Chevalier lisäsi.</w:t>
      </w:r>
    </w:p>
    <w:p>
      <w:r>
        <w:rPr>
          <w:b/>
        </w:rPr>
        <w:t xml:space="preserve">Yhteenveto</w:t>
      </w:r>
    </w:p>
    <w:p>
      <w:r>
        <w:t xml:space="preserve">Lounais-Suomen ambulanssipalveluun tehtiin yli 2000 hätäpuhelua uudenvuodenaattona klo 18:00 GMT ja 06:00 GMT uutisvuodenpäivänä.</w:t>
      </w:r>
    </w:p>
    <w:p>
      <w:r>
        <w:rPr>
          <w:b/>
          <w:u w:val="single"/>
        </w:rPr>
        <w:t xml:space="preserve">Asiakirjan numero 56900</w:t>
      </w:r>
    </w:p>
    <w:p>
      <w:r>
        <w:t xml:space="preserve">Uudistettu Suede saa Q-palkinnon</w:t>
      </w:r>
    </w:p>
    <w:p>
      <w:r>
        <w:t xml:space="preserve">Yhtye, jolla oli 1990-luvulla hittejä Animal Nitrate, Stay Together ja Beautiful Ones, yhdistyi uudelleen aiemmin tänä vuonna ja julkaisee ensi kuussa suurimmat hittinsä. Crowded Housen laulaja Neil Finn saa myös klassisen lauluntekijän palkinnon maanantaina Lontoossa järjestettävässä seremoniassa. Bändit, kuten Kasabian ja Muse, ovat ehdolla maailman parhaan esiintyjän palkinnon saajiksi. Ne asettuvat vastakkain Arcade Firen, Green Dayn ja Kings Of Leonin kanssa illan pääpalkinnosta. Brett Andersonin johtama Suede hajosi vuonna 2003. Neil Finn menestyi ensimmäisen kerran veljensä Timin Split Enz -yhtyeessä Uudessa-Seelannissa 1970-luvulla. Vuonna 1985 hän perusti Crowded Housen, jonka hittejä ovat olleet muun muassa Weather With You, Fall At Your Feet ja Don't Dream It's Over.</w:t>
      </w:r>
    </w:p>
    <w:p>
      <w:r>
        <w:rPr>
          <w:b/>
        </w:rPr>
        <w:t xml:space="preserve">Yhteenveto</w:t>
      </w:r>
    </w:p>
    <w:p>
      <w:r>
        <w:t xml:space="preserve">Uudistunut indie-yhtye Suede saa ensi viikolla inspiraatiopalkinnon Q Awards -gaalassa.</w:t>
      </w:r>
    </w:p>
    <w:p>
      <w:r>
        <w:rPr>
          <w:b/>
          <w:u w:val="single"/>
        </w:rPr>
        <w:t xml:space="preserve">Asiakirjan numero 56901</w:t>
      </w:r>
    </w:p>
    <w:p>
      <w:r>
        <w:t xml:space="preserve">Hullin rautatieyritys ostaa 140mph junia</w:t>
      </w:r>
    </w:p>
    <w:p>
      <w:r>
        <w:t xml:space="preserve">Hull Trains kertoi ostavansa viisi junaa, jotka voivat kulkea joko sähköllä tai dieselpolttoaineella. Yrityksen mukaan junat on ostettu, koska koko maan kattava rautatieverkon sähköistäminen on viivästynyt. Junien odotetaan olevan liikenteessä vuoteen 2020 mennessä, yhtiö kertoi. Hull Trains sanoi lausunnossaan, että junien nopeus olisi jopa 140mph verrattuna Hull Trainsin nykyisiin 125mph luokan 180 yksiköihin. Hull Trainsin toimitusjohtaja Will Dunnett sanoi: "Varmistamme, että alue ei joudu millään tavoin epäedulliseen asemaan sähköistämissuunnitelmien viivästymisen vuoksi."</w:t>
      </w:r>
    </w:p>
    <w:p>
      <w:r>
        <w:rPr>
          <w:b/>
        </w:rPr>
        <w:t xml:space="preserve">Yhteenveto</w:t>
      </w:r>
    </w:p>
    <w:p>
      <w:r>
        <w:t xml:space="preserve">Rautatieyhtiö investoi 68 miljoonaa puntaa nopeampiin juniin, jotta matka-ajat Lontooseen lyhenisivät.</w:t>
      </w:r>
    </w:p>
    <w:p>
      <w:r>
        <w:rPr>
          <w:b/>
          <w:u w:val="single"/>
        </w:rPr>
        <w:t xml:space="preserve">Asiakirjan numero 56902</w:t>
      </w:r>
    </w:p>
    <w:p>
      <w:r>
        <w:t xml:space="preserve">Harry Potter -näyttelijät toivottavat Luna Lovegood -näyttelijättärelle onnea Tanssii tähtien kanssa -kisaan</w:t>
      </w:r>
    </w:p>
    <w:p>
      <w:r>
        <w:t xml:space="preserve">Luna Lovegood -tähti ja kumppani Keo Motsepe pääsivät Yhdysvaltain show'n finaaliin saatuaan täydet 10 pistettä viime viikon semifinaalin yhdellä kierroksella. Kirjailija JK Rowling sanoi: "Onnea, Evanna. Toivottavasti voitat!" Hermionea esittänyt Emma Watson puolestaan sanoi: "Se on hieno juttu: "Me rakastamme sinua. Kannustamme sinua. Tapa se tänä iltana, tyttö!" Tom Felton, joka esitti luihuaisen Draco Malfoyn roolia, vitsaili: "Huolimatta kaikista erimielisyyksistämme Tylypahkassa, haluan toivottaa sinulle kaikkea hyvää tänä iltana!" Muita viestejä tuli Bonnie Wrightilta (Ginny Weasley), Katie Leungilta (Cho Chang), James Phelpsiltä (George Weasley) ja Matthew Lewisilta (Neville Longbottom). Evannasta tuli maailmankuulu, kun hän voitti tuhannet muut tytöt saadakseen Lovegoodin roolin Harry Potter -elokuvasarjassa. Hän kohtaa maanantain finaalissa kolme muuta julkkista: amerikkalaisen mallin ja internet-tähden Alexis Renin, yhdysvaltalaisen radiopersoona Bobby Bonesin ja näyttelijä Milo Manhiemin. Tanssii tähtien kanssa -ohjelman finaali lähetetään Yhdysvalloissa ABC-kanavalla kello 20.00 EST/7.00 CST. Seuraa meitä Facebookissa, Twitterissä @BBCNewsEnts tai Instagramissa bbcnewsents. Jos sinulla on juttuehdotus, lähetä sähköpostia osoitteeseen entertainment.news@bbc.co.uk.</w:t>
      </w:r>
    </w:p>
    <w:p>
      <w:r>
        <w:rPr>
          <w:b/>
        </w:rPr>
        <w:t xml:space="preserve">Yhteenveto</w:t>
      </w:r>
    </w:p>
    <w:p>
      <w:r>
        <w:t xml:space="preserve">JK Rowling ja Emma Watson olivat niiden tähtien joukossa, jotka lähettivät videoviestejä Harry Potterin Evanna Lynchille ennen maanantain Tanssii tähtien kanssa -finaalia.</w:t>
      </w:r>
    </w:p>
    <w:p>
      <w:r>
        <w:rPr>
          <w:b/>
          <w:u w:val="single"/>
        </w:rPr>
        <w:t xml:space="preserve">Asiakirjan numero 56903</w:t>
      </w:r>
    </w:p>
    <w:p>
      <w:r>
        <w:t xml:space="preserve">Coronavirus: Nasa-kuvat osoittavat Kiinan saasteet selviksi hidastumisen keskellä.</w:t>
      </w:r>
    </w:p>
    <w:p>
      <w:r>
        <w:t xml:space="preserve">Nasan karttojen mukaan typpidioksidipitoisuudet ovat laskeneet tänä vuonna. Kiinan tehtaiden toiminta on laskenut ennätyksellisen paljon, kun valmistajat lopettavat työt koronaviruksen hillitsemiseksi. Kiinassa on kirjattu lähes 80 000 virustapausta taudin puhkeamisen alusta lähtien. Se on levinnyt yli 50 maahan, mutta suurin osa tartunnoista ja kuolemantapauksista on Kiinassa, josta virus sai alkunsa viime vuoden lopulla. Nasan tutkijoiden mukaan typpidioksidipitoisuuksien - moottoriajoneuvojen ja teollisuuslaitosten päästämien haitallisten kaasujen - aleneminen näkyi ensin lähellä tautipesäkettä Wuhanin kaupungissa, mutta levisi sitten koko maahan. Nasa vertasi vuoden 2019 kahta ensimmäistä kuukautta tämän vuoden vastaavaan ajanjaksoon. Avaruusjärjestö totesi, että ilmansaasteiden määrän lasku osui samaan aikaan, kun liikenteelle ja yritystoiminnalle asetettiin rajoituksia ja kun miljoonat ihmiset joutuivat karanteeniin. "Tämä on ensimmäinen kerta, kun olen nähnyt näin dramaattisen laskun näin laajalla alueella tietyn tapahtuman yhteydessä", Nasan Goddardin avaruuslentokeskuksen ilmanlaadun tutkija Fei Liu sanoi lausunnossaan. Hän lisäsi, että hän oli havainnut typpidioksidipitoisuuksien laskua vuoden 2008 talouslaman aikana, mutta sanoi, että lasku oli asteittaisempaa. Nasa huomautti, että Kiinan kuun uudenvuoden juhlallisuudet tammikuun lopussa ja helmikuun alussa ovat aiemmin olleet yhteydessä saasteiden vähenemiseen. Sen mukaan ne kuitenkin yleensä nousevat, kun juhlat ovat ohi. "Tänä vuonna vähennys on merkittävämpi kuin aiempina vuosina ja se on kestänyt pidempään", Liu sanoi. "En ole yllättynyt, koska monet kaupungit koko maassa ovat ryhtyneet toimenpiteisiin viruksen leviämisen minimoimiseksi." Saatat olla kiinnostunut katsomaan:</w:t>
      </w:r>
    </w:p>
    <w:p>
      <w:r>
        <w:rPr>
          <w:b/>
        </w:rPr>
        <w:t xml:space="preserve">Yhteenveto</w:t>
      </w:r>
    </w:p>
    <w:p>
      <w:r>
        <w:t xml:space="preserve">Satelliittikuvat ovat osoittaneet saasteiden määrän dramaattista laskua Kiinan yllä, mikä johtuu "ainakin osittain" koronaviruksen aiheuttamasta talouskasvun hidastumisesta, kertoo Yhdysvaltain avaruusjärjestö Nasa.</w:t>
      </w:r>
    </w:p>
    <w:p>
      <w:r>
        <w:rPr>
          <w:b/>
          <w:u w:val="single"/>
        </w:rPr>
        <w:t xml:space="preserve">Asiakirjan numero 56904</w:t>
      </w:r>
    </w:p>
    <w:p>
      <w:r>
        <w:t xml:space="preserve">Berkshiren kiinteistönvälittäjien johtajat kielletty hinnoittelusta</w:t>
      </w:r>
    </w:p>
    <w:p>
      <w:r>
        <w:t xml:space="preserve">Stephen Jones ja Neil Mackenzie olivat kiinteistönvälittäjien Richard Worthin ja Michael Hardyn johtajia. Neljä yritystä pyöritti tätä huijausta ja asetti vähimmäispalkkiot asuntojen myynnistä. Kilpailu- ja markkinaviranomaisen (CMA) tutkimuksessa todettiin, että toimintaa jatkettiin lähes seitsemän vuoden ajan. Kolme neljästä kiinteistönvälittäjästä, mukaan lukien Richard Worth ja Michael Hardy, saivat joulukuussa yli 600 000 punnan sakot. He sopivat salaa, että he määrittelivät välityspalkkiot asuntojen myynnistä Wokinghamissa, Winnershissa, Crowthornessa, Bracknellissa ja Warfieldissa. Prospect Agency sai 268 765 punnan sakot, Michael Hardy 142 843 punnan sakot ja Richard Worth, jota nykyään johtaa eri yritys, 193 911 punnan sakot. Neljättä kiinteistönvälittäjää, Romansia, ei sakotettu, koska se ilmoitti CMA:lle laittomasta toiminnasta. CMA:n mukaan huijaus merkitsi sitä, että kodinomistajilta "evättiin mahdollisuus saada paras mahdollinen sopimus", koska he eivät voineet "mielekkäästi etsiä parempaa välityspalkkiota paikallisilta kiinteistönvälittäjiltä". Viimeisimpien hylkäämisten myötä 18 henkilöä on kielletty toimimasta CMA:n tutkimusten jälkeen.</w:t>
      </w:r>
    </w:p>
    <w:p>
      <w:r>
        <w:rPr>
          <w:b/>
        </w:rPr>
        <w:t xml:space="preserve">Yhteenveto</w:t>
      </w:r>
    </w:p>
    <w:p>
      <w:r>
        <w:t xml:space="preserve">Kaksi entistä kiinteistönvälittäjien johtajaa on erotettu kuudeksi ja puoleksi vuodeksi, koska he olivat osallistuneet laittomaan hintakartelliin.</w:t>
      </w:r>
    </w:p>
    <w:p>
      <w:r>
        <w:rPr>
          <w:b/>
          <w:u w:val="single"/>
        </w:rPr>
        <w:t xml:space="preserve">Asiakirjan numero 56905</w:t>
      </w:r>
    </w:p>
    <w:p>
      <w:r>
        <w:t xml:space="preserve">Coronavirus: Covid-19:n toipuminen helpotti sairaanhoitajan perhettä.</w:t>
      </w:r>
    </w:p>
    <w:p>
      <w:r>
        <w:t xml:space="preserve">Rebecca Usher, 38, Heckmondwikesta, West Yorkshiresta, alkoi voida huonosti 4. huhtikuuta, kun hän oli työvuorossa Dewsburyn piirisairaalassa. Kolme päivää myöhemmin - syntymäpäivänään - hän joutui sairaalaan, kun hänellä todettiin Covid-19. Hän vietti kolme viikkoa hengityskoneessa ja kärsi myös keuhkokuumeesta ja sepsiksestä. Perhe kirjoitti Go Fund Me -sivulle, joka on perustettu kuusivuotiaan tyttären loman järjestämiseksi hänen parantuessaan, ja kertoi, että huonoja uutisia oli tulossa lisää. "Hän alkoi kärsiä useiden elinten vajaatoiminnasta, hänen munuaisensa olivat alkaneet pettää, ja hän joutui dialyysiin. Rebeccan tila oli kriittinen. "Seuraavat päivät olivat sietämättömiä kaikille niille, jotka rakastivat häntä, varsinkin kun kukaan ei voinut olla hänen vierellään." Usherin tila näytti paranevan, kun hänen munuaisensa alkoivat toipua, mutta suuria komplikaatioita aiheutti sydänsairaus, jonka hän oli saanut 20-vuotiaana. "Lääkärit ja sairaanhoitajat olivat fantastisia, he eivät koskaan luopuneet hänestä. Rebecca oli hengityskoneessa ja koomassa kolme viikkoa. "Hän taisteli koko ajan eikä koskaan luovuttanut. Hän tiesi, että hänellä oli pieni kuusivuotias tyttärensä, jonka puolesta taistella." "Mikään kiitos ei riitä sille uskomattomalle henkilökunnalle, joka pelasti hänen henkensä", perhe sanoi. "Hänen perheensä, ystävänsä ja sadat hänen tukijansa ovat riemuissaan, helpottuneita ja kiitollisia siitä, että Rebecca on nyt hereillä ja toipumisen tiellä." Seuraa BBC Yorkshire and Lincolnshirea Facebookissa, Twitterissä ja Instagramissa. Lähetä juttuideoita osoitteeseen yorkslincs.news@bbc.co.uk.</w:t>
      </w:r>
    </w:p>
    <w:p>
      <w:r>
        <w:rPr>
          <w:b/>
        </w:rPr>
        <w:t xml:space="preserve">Yhteenveto</w:t>
      </w:r>
    </w:p>
    <w:p>
      <w:r>
        <w:t xml:space="preserve">Kolme viikkoa koomassa olleen sairaanhoitajan perhe sanoo olevansa "iloinen, helpottunut ja kiitollinen" siitä, että hän on toipumassa koronaviruksesta.</w:t>
      </w:r>
    </w:p>
    <w:p>
      <w:r>
        <w:rPr>
          <w:b/>
          <w:u w:val="single"/>
        </w:rPr>
        <w:t xml:space="preserve">Asiakirjan numero 56906</w:t>
      </w:r>
    </w:p>
    <w:p>
      <w:r>
        <w:t xml:space="preserve">Halifaxin mukaan budjetti poisti epävarmuutta asunnonostajilta</w:t>
      </w:r>
    </w:p>
    <w:p>
      <w:r>
        <w:t xml:space="preserve">Lloyds Banking Groupiin kuuluva Halifax sanoi, että asuntomarkkinat olivat olleet tienhaarassa ennen talousarviota. Englannin ja Pohjois-Irlannin leimaverohelpotuksia ja Walesin vastaavia verohelpotuksia on jatkettu. Halifaxin mukaan Yhdistyneen kuningaskunnan asuntojen hinnat olivat helmikuussa 5,2 prosenttia korkeammat kuin vuotta aiemmin, keskimäärin 251 697 puntaa. Kuukausimuutos osoitti, että asuntomarkkinat olivat "pehmenneet" helmikuussa ja laskivat 0,1 prosenttia. Halifaxin toimitusjohtaja Russell Galley sanoi: "Hallituksen päätös laajentaa leimaverovapautta - joka on yksi tärkeimmistä kysynnän vetureista kodin muuttajien keskuudessa pandemian aikana - on poistanut paljon epävarmuutta ostajille, joilla on vielä tekemättä kauppoja. "Uusi asuntolainojen takausjärjestelmä on toinen tervetullut kehitysaskel tämän viikon talousarviossa. Vaikka asuntolainojen hyväksymisprosentti on viime kuukausina noussut ennätyslukemiin, joita ei ole nähty sitten vuoden 2008 finanssikriisin, talletuksen hankkiminen on edelleen suurin yksittäinen este, jonka ensiasunnon ostajat joutuvat ylittämään." Talousarviossa liittokansleri Rishi Sunak vahvisti, että valtion takauksen ansiosta ensiasunnon ostajien pitäisi saada laajempi valikoima asuntolainoja, joiden talletus on vain 5 prosenttia lainasta. Tämä on saatavilla, kun ostetaan enintään 600 000 punnan arvoisia kiinteistöjä. Kriitikot sanovat kuitenkin, että politiikka voi keinotekoisesti nostaa asuntojen hintoja, mikä tekee kodin ostamisesta entistäkin kaukaisemman mahdollisuuden joillekin nuorille tulevaisuudessa.</w:t>
      </w:r>
    </w:p>
    <w:p>
      <w:r>
        <w:rPr>
          <w:b/>
        </w:rPr>
        <w:t xml:space="preserve">Yhteenveto</w:t>
      </w:r>
    </w:p>
    <w:p>
      <w:r>
        <w:t xml:space="preserve">Yhdistyneen kuningaskunnan suurin asuntolainanantaja on todennut, että leimaverovapaan jatkaminen on poistanut epävarmuutta asuntokauppoja tekevien osalta.</w:t>
      </w:r>
    </w:p>
    <w:p>
      <w:r>
        <w:rPr>
          <w:b/>
          <w:u w:val="single"/>
        </w:rPr>
        <w:t xml:space="preserve">Asiakirjan numero 56907</w:t>
      </w:r>
    </w:p>
    <w:p>
      <w:r>
        <w:t xml:space="preserve">DG One -keskuksen riippumattoman tutkinnan toimeksiannon tarkastelu</w:t>
      </w:r>
    </w:p>
    <w:p>
      <w:r>
        <w:t xml:space="preserve">Dumfriesin DG One -hanketta koskeva "riippumaton, kattava ja esteetön" tutkimus maksaa noin 250 000 puntaa. Siinä tarkastellaan monia lippulaivarakennukseen vaikuttavia kysymyksiä. Ehdotetun aikataulun mukaan tutkimuksen täydellinen raportti toimitetaan Dumfries and Gallowayn neuvostolle ensi vuoden maaliskuuhun mennessä. DG One avattiin vuonna 2008, mutta se jouduttiin sulkemaan kokonaan vuonna 2014 lukuisten ongelmien vuoksi. Pitkään kestäneen oikeudellisen kiistan vuoksi kesti lähes kaksi vuotta, ennen kuin neuvosto pääsi alkuperäisten urakoitsijoiden kanssa sopimukseen, jonka ansiosta nykyinen korjaushanke voitiin aloittaa toisen yrityksen kanssa. Kyseinen 10 miljoonan punnan korjausohjelma ylittää kuitenkin budjetin ainakin 3 miljoonalla punnalla, kun rakennuksessa ilmeni uusia ongelmia.</w:t>
      </w:r>
    </w:p>
    <w:p>
      <w:r>
        <w:rPr>
          <w:b/>
        </w:rPr>
        <w:t xml:space="preserve">Yhteenveto</w:t>
      </w:r>
    </w:p>
    <w:p>
      <w:r>
        <w:t xml:space="preserve">Valtuutetut kokoontuvat sopimaan 17 miljoonan punnan arvoisen vapaa-ajankeskuksen rakennusvirheitä koskevan tutkimuksen toimeksiannosta.</w:t>
      </w:r>
    </w:p>
    <w:p>
      <w:r>
        <w:rPr>
          <w:b/>
          <w:u w:val="single"/>
        </w:rPr>
        <w:t xml:space="preserve">Asiakirjan numero 56908</w:t>
      </w:r>
    </w:p>
    <w:p>
      <w:r>
        <w:t xml:space="preserve">Northampton Townin Sixfieldsin kehityssopimus "lähellä</w:t>
      </w:r>
    </w:p>
    <w:p>
      <w:r>
        <w:t xml:space="preserve">David Cardoza sanoi, että yli kuusi vuotta kestäneiden neuvottelujen jälkeen hän on lähellä sopimusta yhden tai kahden uuden kumppanin kanssa. He aikovat rakentaa asuntoja ja kauppoja Weedon Roadille ja kunnostaa Sixfieldsin stadionin. Seura sanoi, että se aikoo myös siirtää yleisurheiluradan muualle. Cardoza sanoi: Cardoza sanoi: "Olemme hyvin lähellä sitä, että saamme kasaan suunnitelman, joka johtaa Sixfieldsin tilojen parantamiseen. "Se on lähes valmis, ja voimme antaa siitä ilmoituksen neljän tai kahdeksan viikon kuluessa". "Olemme olleet useita vuosia pääsemässä tähän pisteeseen, mutta toivon, että pääsemme vihdoin eteenpäin." League Two -jalkapalloseuralla on 150 vuoden vuokrasopimus stadionin omistusoikeudesta Northampton Borough Councililta. Loput maa-alueesta omistaa hallituksen Homes &amp; Communities Agency, joka on myös ollut mukana keskusteluissa. Seura ilmoitti, että sen tavoitteena on kunnostaa Sixfieldsin itä- ja länsitribuutit ja lisätä stadionin kapasiteettia 7 600:sta noin 10 000:een, mutta se riippuisi siitä, missä divisioonassa seura kulloinkin pelaa.</w:t>
      </w:r>
    </w:p>
    <w:p>
      <w:r>
        <w:rPr>
          <w:b/>
        </w:rPr>
        <w:t xml:space="preserve">Yhteenveto</w:t>
      </w:r>
    </w:p>
    <w:p>
      <w:r>
        <w:t xml:space="preserve">Northampton Townin jalkapalloseuran puheenjohtaja sanoo olevansa vain muutaman viikon päässä siitä, että stadionia ympäröivän maa-alueen kunnostamista koskevat sopimukset saadaan tehtyä.</w:t>
      </w:r>
    </w:p>
    <w:p>
      <w:r>
        <w:rPr>
          <w:b/>
          <w:u w:val="single"/>
        </w:rPr>
        <w:t xml:space="preserve">Asiakirjan numero 56909</w:t>
      </w:r>
    </w:p>
    <w:p>
      <w:r>
        <w:t xml:space="preserve">Mies kuoli Walsallin yliajo-onnettomuudessa</w:t>
      </w:r>
    </w:p>
    <w:p>
      <w:r>
        <w:t xml:space="preserve">57-vuotias jalankulkija törmäsi tiistaina hieman ennen kello 19:00 GMT Bescot Crescentin ylityspaikkaa Walsallissa. Hän sai vakavan päävamman ja kuoli sairaalassa pian sen jälkeen. West Midlandsin poliisi uskoo, että kyseessä oli pieni, hopean- tai harmaanvärinen auto, joka ohitti muita ajoneuvoja ajaessaan Broadway Westin suuntaan. Poliisi pyysi silminnäkijöitä ja havaintoja kuvausta vastaavasta autosta sekä etutörmäyksen aiheuttamista vaurioista. Lisäksi miehen perheelle oli ilmoitettu asiasta, ja erikoisvirkailijat tukivat heitä. Seuraa BBC West Midlandsia Facebookissa ja Twitterissä ja tilaa paikalliset uutispäivitykset suoraan puhelimeesi.</w:t>
      </w:r>
    </w:p>
    <w:p>
      <w:r>
        <w:rPr>
          <w:b/>
        </w:rPr>
        <w:t xml:space="preserve">Yhteenveto</w:t>
      </w:r>
    </w:p>
    <w:p>
      <w:r>
        <w:t xml:space="preserve">Mies on kuollut jäätyään auton alle yliajossa, kertoo poliisi.</w:t>
      </w:r>
    </w:p>
    <w:p>
      <w:r>
        <w:rPr>
          <w:b/>
          <w:u w:val="single"/>
        </w:rPr>
        <w:t xml:space="preserve">Asiakirjan numero 56910</w:t>
      </w:r>
    </w:p>
    <w:p>
      <w:r>
        <w:t xml:space="preserve">Sarkin matkailukomitean mukaan kävijämäärät ovat vakaat</w:t>
      </w:r>
    </w:p>
    <w:p>
      <w:r>
        <w:t xml:space="preserve">Vierailuvastaava Karen Adams kertoi BBC:lle, että kesäkauden kävijämäärät eivät ole laskeneet. Kommentit seurasivat Sarkin kauppakamarin puheenjohtajan väitteitä, joiden mukaan saari oli menossa kohti "taloudellista unohdusta", kun yksi kolmesta sekatavarakaupasta oli suljettu. Adamsin mukaan muut kaupat näyttävät "menestyvän hyvin". Vaikka suurin osa kävijöistä saapuu saarelle maaliskuun ja lokakuun välisenä aikana, Sarkin asema maailman ensimmäisenä pimeänä saarena houkuttelee tähtiharrastajia talvella, Sarkin matkailukomitea totesi. Vierailijakeskuksen kirjanpidon mukaan Sarkille tehtiin 55 359 matkaa Guernseystä ja Jerseystä maaliskuun ja lokakuun 2015 välisenä aikana. Komitean mukaan nämä olivat verrattavissa vuonna 2014 tehtyihin 55 610 matkaan.</w:t>
      </w:r>
    </w:p>
    <w:p>
      <w:r>
        <w:rPr>
          <w:b/>
        </w:rPr>
        <w:t xml:space="preserve">Yhteenveto</w:t>
      </w:r>
    </w:p>
    <w:p>
      <w:r>
        <w:t xml:space="preserve">Sarkin matkailussa ei ole "notkahdusta", ja kävijämäärät ovat "vakaat", saaren matkailukomitea on todennut.</w:t>
      </w:r>
    </w:p>
    <w:p>
      <w:r>
        <w:rPr>
          <w:b/>
          <w:u w:val="single"/>
        </w:rPr>
        <w:t xml:space="preserve">Asiakirjan numero 56911</w:t>
      </w:r>
    </w:p>
    <w:p>
      <w:r>
        <w:t xml:space="preserve">Maakuntarajat: Taksin kuvamateriaalin avulla huumekauppajengi tuomitaan</w:t>
      </w:r>
    </w:p>
    <w:p>
      <w:r>
        <w:t xml:space="preserve">Derbyshiren poliisin julkaisemassa kuvamateriaalissa kuljettaja Shahid Iqbal suostuu auttamaan jengiä kuljettamaan heroiinia ja crack-kokaiinia taksissaan. Poliisi takavarikoi taksin ja löysi kuvamateriaalin osana "Marlow Linea" koskevaa tutkintaa. Se auttoi tuomitsemaan sen jäsenet, jotka vangittiin Derby Crown Courtissa. Bright Normanin johtama nottinghamilainen jengi kuljetti poliisin mukaan noin kilon verran A-luokan huumeita Derbyyn maaliskuun ja heinäkuun 2020 välisenä aikana. Iqbal kuljetti huumeita kuljettavia "haavoittuvia" teinipoikia Stockbrookiin, jossa heidät myytiin eteenpäin, poliisi lisäsi. Kuljettaja "valmensi" teini-ikäisiä ja kertoi heille, että jengi löisi jäseniä, jos nämä eivät toimittaisi huumeita tarpeeksi nopeasti. Iqbal, 41, Hollinwell Avenue, Wollaton, Nottingham, vangittiin neljäksi vuodeksi tunnustettuaan syyllisyytensä salaliittoon luokan A huumeiden toimittamiseksi. Myös kuusi muuta jengin jäsentä myönsi salaliiton A-luokan huumeiden toimittamiseksi ja sai seuraavat vankeusrangaistukset: Kolme jengiin kuulunutta naista tunnusti syyllisyytensä osallisuuteen A-luokan huumausaineiden toimittamiseen, ja heille määrättiin seuraavat tuomiot: County lines -jengit käyttävät erityisiä puhelinlinjoja lähettääkseen massatekstiviestejä asiakkaille ja järjestävät kuriiriverkostoja, jotka koostuvat usein lapsista ja haavoittuvassa asemassa olevista aikuisista, siirtääkseen huumeita kaupungeista pienempiin kaupunkeihin. Seuraa BBC East Midlandsia Facebookissa, Twitterissä tai Instagramissa. Lähetä juttuideoita osoitteeseen eastmidsnews@bbc.co.uk. Aiheeseen liittyvät Internet-linkit HM Courts &amp; Tribunals Service Derbyshire Constabulary (Derbyshire Constabulary)</w:t>
      </w:r>
    </w:p>
    <w:p>
      <w:r>
        <w:rPr>
          <w:b/>
        </w:rPr>
        <w:t xml:space="preserve">Yhteenveto</w:t>
      </w:r>
    </w:p>
    <w:p>
      <w:r>
        <w:t xml:space="preserve">Poliisin mukaan taksinkuljettaja oli "keskeisessä asemassa" piirikuntaliittojen jengin kaatamisessa, kun hänen ajoneuvossaan ollut valvontakamera kuvasi ryhmän huumekauppaa.</w:t>
      </w:r>
    </w:p>
    <w:p>
      <w:r>
        <w:rPr>
          <w:b/>
          <w:u w:val="single"/>
        </w:rPr>
        <w:t xml:space="preserve">Asiakirjan numero 56912</w:t>
      </w:r>
    </w:p>
    <w:p>
      <w:r>
        <w:t xml:space="preserve">Vaatetusyritys Footasylum poistaa "puukotusliivien" takit myymälöistä.</w:t>
      </w:r>
    </w:p>
    <w:p>
      <w:r>
        <w:t xml:space="preserve">Damien Henry sanoi olevansa "kauhuissaan", kun hän näki takin Nottinghamissa sijaitsevan Footasylum-ravintolan ikkunassa. Footasylum sanoi, että se oli "suosittua nykymuotia", mutta "tuotteeseen liittyvien väärinkäsitysten" vuoksi se on vetänyt tuotteen pois myynnistä. Henry sanoi uskovansa, että tämä voi auttaa pelastamaan ihmishenkiä. Henry sanoi työskentelevänsä sellaisten nuorten kanssa, joita on puukotettu tai ammuttu ja jotka ovat mukana jengeissä. Hän sanoi: Henry sanoi: "Lapsi ei katso tuota ja ajattele, että se on vain muotitavaraa". He saattavat katsoa sitä ja ajatella: 'Se näyttää kivalta. Se näyttää puukotuksen- tai luodinkestävältä liiviltä'." Hän sanoi: "Se on kuin puukotuksen- tai luodinkestävä liivi." Hän lisäsi olevansa huolissaan siitä, että jos lapsi käyttäisi liiviä alueella, jossa on jengejä, hän voisi saattaa itsensä vaaraan. Hän sanoi: Ennen kuin he huomaavatkaan, he puukottavat häntä." Hän sanoi: "He näkevät hänet tuollaisessa liivissä ja ajattelevat: 'Mitä hän tekee täällä?'" Footasylum-yhtiön tiedottaja sanoi, että sillä ja monilla muillakin muotiliiveillä on varastossaan erilaisia hyötyliivejä. Hän sanoi: "Kyseessä on erittäin suosittu nykymuoti, jolla ei ole mitään yhteyttä minkäänlaiseen väkivaltaiseen tai rikolliseen toimintaan. "Tuotteeseen liittyvien väärinkäsitysten vuoksi olemme kuitenkin päättäneet vetää sen pois myynnistä lähitulevaisuudessa", sanoo hän." Seuraa BBC East Midlandsia Facebookissa, Twitterissä tai Instagramissa. Lähetä juttuideoita osoitteeseen eastmidsnews@bbc.co.uk.</w:t>
      </w:r>
    </w:p>
    <w:p>
      <w:r>
        <w:rPr>
          <w:b/>
        </w:rPr>
        <w:t xml:space="preserve">Yhteenveto</w:t>
      </w:r>
    </w:p>
    <w:p>
      <w:r>
        <w:t xml:space="preserve">Vaatetusalan yritys on poistanut liikkeistään "taktiset takit" sen jälkeen, kun nuorisotyöntekijä sanoi, että niitä voidaan sekoittaa puukotusliiveihin.</w:t>
      </w:r>
    </w:p>
    <w:p>
      <w:r>
        <w:rPr>
          <w:b/>
          <w:u w:val="single"/>
        </w:rPr>
        <w:t xml:space="preserve">Asiakirjan numero 56913</w:t>
      </w:r>
    </w:p>
    <w:p>
      <w:r>
        <w:t xml:space="preserve">Sheffieldin Don Valleyn tulvapuolustustarjousta korotettiin 10 miljoonalla punnalla.</w:t>
      </w:r>
    </w:p>
    <w:p>
      <w:r>
        <w:t xml:space="preserve">Don-joen ranta murtui vuonna 2007, mikä johti kahden ihmisen kuolemaan ja aiheutti miljoonien punnan vahingot. Viranomaisen mukaan suuret torjuntatyöt voitaisiin saada päätökseen vuoden 2015 loppuun mennessä. Valtuusto totesi, että 19 miljoonan punnan tulvasuojelurakenteet mahdollistaisivat sen, että se kestäisi "tulvan, joka sattuu kerran sadassa vuodessa". Nykyisiin suunnitelmiin kuuluu 40 erillistä hanketta - tulvavalleja, portteja, korjauksia ja nykyisten suojien vahvistamista 8 kilometrin (5 mailin) matkalla Sheffieldin keskustasta Blackburn Brookiin lähellä M1-tietä. Jack Scott, ympäristöstä, kierrätyksestä ja katukuvasta vastaava kabinettijäsen, sanoi: "Kun otetaan huomioon, että tulvat aiheuttavat edelleen tuhoisia seurauksia eri puolilla maata, mahdollisuus hakea lisärahoitusta on tärkeämpi kuin koskaan aiemmin." Kaupunki kärsi myös kovista tulvista, kun Don-joki rikkoi penkereensä vuonna 2000.</w:t>
      </w:r>
    </w:p>
    <w:p>
      <w:r>
        <w:rPr>
          <w:b/>
        </w:rPr>
        <w:t xml:space="preserve">Yhteenveto</w:t>
      </w:r>
    </w:p>
    <w:p>
      <w:r>
        <w:t xml:space="preserve">Sheffieldin kaupunginvaltuusto on pyytänyt ympäristövirastolta 10 miljoonan punnan lisämäärärahaa kaupungin suojelemiseksi tulvilta.</w:t>
      </w:r>
    </w:p>
    <w:p>
      <w:r>
        <w:rPr>
          <w:b/>
          <w:u w:val="single"/>
        </w:rPr>
        <w:t xml:space="preserve">Asiakirjan numero 56914</w:t>
      </w:r>
    </w:p>
    <w:p>
      <w:r>
        <w:t xml:space="preserve">Coronavirus: West Mercian poliisi "peruutettu hiusten tapaaminen" 999 puhelu</w:t>
      </w:r>
    </w:p>
    <w:p>
      <w:r>
        <w:t xml:space="preserve">West Mercian poliisi kertoi saaneensa useita 999-puheluita maanantai-illan ilmoituksen jälkeen toimenpiteistä, joilla pyritään torjumaan koronaviruksen leviämistä. Se pyysi ihmisiä tutustumaan hallituksen verkkosivuihin viimeisimpien tietojen saamiseksi. Pysykää kotona ja "jättäkää linjamme vapaiksi hätätilanteita varten", poliisi lisäsi. Poliisi paljasti twiitissä esimerkkejä saamistaan puheluista. "Saamme paljon puheluita ihmisiltä, jotka etsivät neuvoja tämänhetkiseen tilanteeseen liittyen", poliisi sanoi. "Jatkamme työskentelyä yhteistyökumppaneidemme kanssa, mutta neuvo on ... pysykää kotona." Seuraa BBC West Midlandsia Facebookissa ja Twitterissä ja tilaa paikalliset uutispäivitykset suoraan puhelimeesi.</w:t>
      </w:r>
    </w:p>
    <w:p>
      <w:r>
        <w:rPr>
          <w:b/>
        </w:rPr>
        <w:t xml:space="preserve">Yhteenveto</w:t>
      </w:r>
    </w:p>
    <w:p>
      <w:r>
        <w:t xml:space="preserve">Peruutetut kampaajatapaamiset ja huoli siitä, että koiran ulkoiluttaja ei ole saatavilla, eivät ole hätätilanteita, poliisi on sanonut.</w:t>
      </w:r>
    </w:p>
    <w:p>
      <w:r>
        <w:rPr>
          <w:b/>
          <w:u w:val="single"/>
        </w:rPr>
        <w:t xml:space="preserve">Asiakirjan numero 56915</w:t>
      </w:r>
    </w:p>
    <w:p>
      <w:r>
        <w:t xml:space="preserve">Jerseyn mehiläiset kärsivät kosteasta kesästä ja virusta kantavista punkkeista.</w:t>
      </w:r>
    </w:p>
    <w:p>
      <w:r>
        <w:t xml:space="preserve">Mehiläishoitajat sanovat, että vuosi on ollut yksi pahimmista, sillä hunajavarastot ovat pienentyneet ja mehiläiset kamppailevat selviytyäkseen. Kolme vuotta sitten neljäsosa Jerseyn mehiläispesistä jouduttiin tuhoamaan amerikkalaisen mädin aiheuttaman viruksen vuoksi. Tänä vuonna mehiläishoitajien yhdistys suunnitteli saavansa tappiot takaisin, mutta se ei ole onnistunut. Yhdistys suunnitteli kasvattavansa lisää kuningattaria kehittääkseen lisää mehiläisyhdyskuntia. Bob Hogg yhdistyksestä sanoi, etteivät mehiläisyhdyskunnat ole tällä hetkellä terveitä. Hän sanoi: "Erityisesti tänä vuonna meillä on ongelmia punkin kanssa, joka tartuttaa mehiläisiin viruksia, jotka ovat mehiläisille kauheita. "Se voi tuhota koko mehiläisyhdyskunnan, ja kostealla säällä, kun mehiläiset eivät pääse ulos, punkit lisääntyvät, virukset lisääntyvät, ja mehiläiset kärsivät tänä vuonna erittäin pahasti."</w:t>
      </w:r>
    </w:p>
    <w:p>
      <w:r>
        <w:rPr>
          <w:b/>
        </w:rPr>
        <w:t xml:space="preserve">Yhteenveto</w:t>
      </w:r>
    </w:p>
    <w:p>
      <w:r>
        <w:t xml:space="preserve">Jerseyn mehiläiset ovat kuolemassa virukseen, jonka aiheuttaa punkki, joka on viihtynyt hyvin kosteassa kesäsäässä.</w:t>
      </w:r>
    </w:p>
    <w:p>
      <w:r>
        <w:rPr>
          <w:b/>
          <w:u w:val="single"/>
        </w:rPr>
        <w:t xml:space="preserve">Asiakirjan numero 56916</w:t>
      </w:r>
    </w:p>
    <w:p>
      <w:r>
        <w:t xml:space="preserve">An tUltach haukkuu Foras na Gaeilgea rahoituksen peruuttamisen vuoksi.</w:t>
      </w:r>
    </w:p>
    <w:p>
      <w:r>
        <w:t xml:space="preserve">An tUltach perustettiin 90 vuotta sitten, ja se on julkaissut Paul Muldoonin ja Frank Ormsbyn kaltaisten tunnettujen runoilijoiden teoksia. Foras na Gaeilgen mukaan lehden tiimi oli tiennyt viime kesästä lähtien, että sen rahoitus päättyisi 30. kesäkuuta. Lehden Réamonn Ó Ciaráin sanoi, että ilman Forasin 16 000 punnan vuotuista avustusta lehden tulevaisuus oli "vakavasti kyseenalainen". "Uusin painoksemme on väriltään punainen, koska olemme 'dearg le fearg', mikä tarkoittaa vihasta punaisena", hän sanoi. "Ihmiset, joiden pitäisi tukea ja edistää Ulsterin murretta ja joita pitkäperjantaisopimus velvoitti ryhtymään määrätietoisiin toimiin kielen hyväksi, ryhtyvät sen sijaan määrätietoisiin toimiin, jotka näyttävät hävittävän tämän hyvin jalon julkaisun." Foras na Gaeilge sanoi lausunnossaan, että se keskustelee irlanninkielisen Conradh na Gaeilge -elimen kanssa. "Keskustelemme rahoituksen painopisteistä kesäkuun loppuun mennessä", rajat ylittävän järjestön tiedottaja sanoi. Foras na Gaeilge, joka perustettiin pitkäperjantaisopimuksen jälkeen edistämään irlannin kieltä, vähentää "taloudellisista syistä" niiden irlanninkielisten ryhmien määrää, joille se antaa "perusrahoitusta" eri puolilla Irlannin saarta, 19:stä kuuteen. Yksikään näistä kuudesta ei sijaitse Pohjois-Irlannissa.</w:t>
      </w:r>
    </w:p>
    <w:p>
      <w:r>
        <w:rPr>
          <w:b/>
        </w:rPr>
        <w:t xml:space="preserve">Yhteenveto</w:t>
      </w:r>
    </w:p>
    <w:p>
      <w:r>
        <w:t xml:space="preserve">Yksi Irlannin vanhimmista kirjallisuuslehdistä on varoittanut, että se saattaa joutua lopettamaan toimintansa, koska irlannin kielen edistämiseksi perustettu järjestö on peruuttanut sen rahoituksen.</w:t>
      </w:r>
    </w:p>
    <w:p>
      <w:r>
        <w:rPr>
          <w:b/>
          <w:u w:val="single"/>
        </w:rPr>
        <w:t xml:space="preserve">Asiakirjan numero 56917</w:t>
      </w:r>
    </w:p>
    <w:p>
      <w:r>
        <w:t xml:space="preserve">Skotlannin ministeri vaatii arktisten veteraanien mitalia</w:t>
      </w:r>
    </w:p>
    <w:p>
      <w:r>
        <w:t xml:space="preserve">Liikenne- ja asuntoministeri kuvaili nykytilannetta "skandaaliksi". Yli 3 000 merimiestä kuoli operaatio Dervishissä, jossa toimitettiin tarvikkeita Neuvostoliiton satamiin Murmanskiin ja Arkangeliin. Yhdistyneen kuningaskunnan hallitus tutkii parhaillaan vaatimuksia erityismitalin myöntämiseksi. Brown, joka on entinen Falklandin saarilla palvellut merisotilas, tapaa tällä viikolla arktisen saattueen selviytyjiä. "Arktisilla saattueilla palvelemisen on täytynyt vaatia valtavaa rohkeutta ja omistautumista", hän sanoi. "Nämä miehet kohtasivat sukellusveneiden ja ilmahyökkäysten vaarat eräissä maailman huonoimmista sääolosuhteista. "Silti nämä sankarit varmistivat horjumattomalla palvelullaan maalleen, että ehdottoman tärkeät tarvikkeet pääsivät Venäjälle. "Ilman heidän ponnistuksiaan Venäjä olisi helposti voinut jäädä eristyksiin, ja koko sodan lopputulos olisi voinut olla erilainen." Brown sanoi: "On skandaali, että näitä miehiä ei ole tunnustettu kampanjamitalilla. "Kampanjamitali on vähintä, mitä nämä sankarit ja heidän perheensä ansaitsevat. Olen kirjoittanut Yhdistyneen kuningaskunnan hallitukselle tästä asiasta jo aiemmin, ja nyt on aika kuunnella ja toimia." Hän sanoi, että "nyt on aika kuunnella ja toimia". Pääministeri David Cameron on aiemmin ilmaissut tukensa toimenpiteelle, ja asia on siirretty puolustusministeriön käsiteltäväksi, jonka on määrä tehdä riippumaton selvitys sotilasmitaleita koskevista säännöistä. Vuonna 2005 veteraaneille myönnettiin arktinen ansiomerkki, mutta heidän mukaansa se ei mene tarpeeksi pitkälle.</w:t>
      </w:r>
    </w:p>
    <w:p>
      <w:r>
        <w:rPr>
          <w:b/>
        </w:rPr>
        <w:t xml:space="preserve">Yhteenveto</w:t>
      </w:r>
    </w:p>
    <w:p>
      <w:r>
        <w:t xml:space="preserve">Toisen maailmansodan veteraaneille, jotka palvelivat arktisilla saattueilla, pitäisi antaa oma kampanjamitali, sanoi Skotlannin hallituksen ministeri Keith Brown.</w:t>
      </w:r>
    </w:p>
    <w:p>
      <w:r>
        <w:rPr>
          <w:b/>
          <w:u w:val="single"/>
        </w:rPr>
        <w:t xml:space="preserve">Asiakirjan numero 56918</w:t>
      </w:r>
    </w:p>
    <w:p>
      <w:r>
        <w:t xml:space="preserve">Circuit of Walesin kilparata voisi saada valtion lainaa</w:t>
      </w:r>
    </w:p>
    <w:p>
      <w:r>
        <w:t xml:space="preserve">Walesin hallitus ilmoitti keskustelevansa kaupallisista lainavaihtoehdoista Circuit of Walesin takana olevalle yritykselle. Hallituksen tiedottajan mukaan hanke voisi sen jälkeen edetä vaiheeseen, jossa se houkuttelisi "merkittävää kaupallista rahoitusta". Hankkeen tukijoiden mukaan se luo 6 000 työpaikkaa ja houkuttelee vuosittain 750 000 kävijää. Heads of the Valleys Development Companyn ehdottama kehitysalue rakennetaan 335 hehtaarin (830 hehtaarin) alueelle Rassaun teollisuusalueen viereen. Kilparadalle myönnettiin rakennuslupa heinäkuussa 2013, ja siellä järjestettäisiin kaikki moottoriurheilukilpailutapahtumat Formula 1 -kilpailuja lukuun ottamatta. Jotkut ryhmät kampanjoivat kehitystä vastaan, ja maaliskuussa kävi ilmi, että rakennuttajat olivat pyytäneet 50 miljoonan punnan rahoitusta Walesin ja Yhdistyneen kuningaskunnan hallituksilta. Myöhemmin Silverstonen kilparadan pomot pyysivät pääministeri David Cameronia estämään valtiontuen käytön väittäen, että se antaisi Circuit of Walesille "taloudellista ja valikoivaa etua" muihin kilparatoihin nähden.</w:t>
      </w:r>
    </w:p>
    <w:p>
      <w:r>
        <w:rPr>
          <w:b/>
        </w:rPr>
        <w:t xml:space="preserve">Yhteenveto</w:t>
      </w:r>
    </w:p>
    <w:p>
      <w:r>
        <w:t xml:space="preserve">Ebbw Valen kaupunkiin suunniteltu 280 miljoonan punnan arvoinen kilparata saattaa saada lainaa Walesin hallitukselta, jotta hanke saataisiin käyntiin.</w:t>
      </w:r>
    </w:p>
    <w:p>
      <w:r>
        <w:rPr>
          <w:b/>
          <w:u w:val="single"/>
        </w:rPr>
        <w:t xml:space="preserve">Asiakirjan numero 56919</w:t>
      </w:r>
    </w:p>
    <w:p>
      <w:r>
        <w:t xml:space="preserve">Balettitrilleri Black Swan avaa Venetsian elokuvajuhlat</w:t>
      </w:r>
    </w:p>
    <w:p>
      <w:r>
        <w:t xml:space="preserve">Yhdysvaltalaisen ohjaajan Darren Aronofskyn elokuvassa nähdään myös Vincent Cassel ja Winona Ryder. Sen keskiössä on kahden tanssijan välinen kilpailu New Yorkissa sijaitsevassa balettiseurueessa. Aronofsky voitti Venetsian pääpalkinnon, Kultaisen leijonan, vuonna 2008 elokuvalla The Wrestler, jonka pääosassa oli Mickey Rourke. "Black Swan -elokuvan näyttelijät ja kuvausryhmä ovat sekä innoissamme että nöyrinä valintakomitean kutsusta", Aronofsky sanoi. "On kunnia päästä kävelemään Lidon upealla punaisella matolla, ja olemme innoissamme saadessamme ensi-iltansa elokuvamme Venetsian ihanalle yleisölle", hän sanoi lausunnossaan. Venetsian festivaali kestää 1.-11. syyskuuta. Koko ohjelmisto julkistetaan myöhemmin tässä kuussa. Yhdysvaltalainen ohjaaja Quentin Tarantino johtaa tämän vuoden tuomaristoa.</w:t>
      </w:r>
    </w:p>
    <w:p>
      <w:r>
        <w:rPr>
          <w:b/>
        </w:rPr>
        <w:t xml:space="preserve">Yhteenveto</w:t>
      </w:r>
    </w:p>
    <w:p>
      <w:r>
        <w:t xml:space="preserve">Natalie Portmanin tähdittämä psykologinen trilleri Black Swan avaa tämän vuoden Venetsian elokuvajuhlat, järjestäjät ovat kertoneet.</w:t>
      </w:r>
    </w:p>
    <w:p>
      <w:r>
        <w:rPr>
          <w:b/>
          <w:u w:val="single"/>
        </w:rPr>
        <w:t xml:space="preserve">Asiakirjan numero 56920</w:t>
      </w:r>
    </w:p>
    <w:p>
      <w:r>
        <w:t xml:space="preserve">Kansanedustaja Jim Cunningham tukee LTI:tä taksirakentamisen säilyttämiseksi Coventryssa.</w:t>
      </w:r>
    </w:p>
    <w:p>
      <w:r>
        <w:t xml:space="preserve">Coventry Southin työväenpuolueen kansanedustaja Jim Cunninghamin esityksessä todetaan, että tehtaalla on valmistettu yli 130 000 mustaa taksia viimeisten 60 vuoden aikana. Coventryn LTI meni lokakuussa konkurssiin, ja 99 sen 176 työntekijästä menetti työpaikkansa. Yrityksen tulevaisuudesta odotetaan ilmoitusta tammikuun lopussa. Cunningham sanoi: Cunningham sanoi: "Se osoittaa hallintoviranomaisille, että alahuoneessa ja sen ulkopuolella ollaan hyvin huolissaan, mutta loppujen lopuksi yrityksen pitäisi jatkaa tuotantoa Coventryssa." Hän sanoi: "Tämä on hyvä asia." LTI:tä tällä hetkellä hallinnoiva tilintarkastusyritys Price Waterhouse Cooper sanoi aiemmin tässä kuussa, että se toivoo yrityksen myymistä yritykselle, joka säilyttää tuotannon kaupungissa. Myös Coventry North Westin työväenpuolueen kansanedustaja Geoffrey Robinson on allekirjoittanut esityksen.</w:t>
      </w:r>
    </w:p>
    <w:p>
      <w:r>
        <w:rPr>
          <w:b/>
        </w:rPr>
        <w:t xml:space="preserve">Yhteenveto</w:t>
      </w:r>
    </w:p>
    <w:p>
      <w:r>
        <w:t xml:space="preserve">Eräs parlamentin jäsen on jättänyt alahuoneessa varhaisen päivän esityksen, jossa vaaditaan lontoolaisen mustan taksin tuotannon säilyttämistä Coventryssa.</w:t>
      </w:r>
    </w:p>
    <w:p>
      <w:r>
        <w:rPr>
          <w:b/>
          <w:u w:val="single"/>
        </w:rPr>
        <w:t xml:space="preserve">Asiakirjan numero 56921</w:t>
      </w:r>
    </w:p>
    <w:p>
      <w:r>
        <w:t xml:space="preserve">Ampumisen uhrin Raheem Wilksin hautajaiset</w:t>
      </w:r>
    </w:p>
    <w:p>
      <w:r>
        <w:t xml:space="preserve">Raheem Wilks, 19, oli Leeds Unitedin Mallik Wilksin veli. Hänet ammuttiin lähellä Too Sharpsia Gathorne Terrace, Harehills, lähellä 26. tammikuuta. Hänen arkkunsa vietiin Harehillsin St Aidan's Churchiin hevosvetoisella ruumisautolla. Hänen murhastaan syytetään kahta miestä, joiden on määrä astua oikeuteen lokakuussa. Lue lisää tästä ja muista Leedsin ja West Yorkshiren jutuista Jumalanpalvelusta johtanut pastori Andi Hofbauer sanoi, että Raheem "rakasti elämää ja oli vähän pilailija, vähän pelle". "He [hänen perheensä] kuvailivat häntä pelottomaksi. "Hän halusi epätoivoisesti olla suosittu ja oli hyvin rakastettu perheensä ja ystäviensä keskuudessa." Hän sanoi, että tilaisuudessa kuultiin hänen perheensä valitsemia suosikkikappaleita sekä virret Amazing Grace ja How Great Thou Art. Jumalanpalveluksen jälkeen, jossa hänen veljensä Malik piti muistopuheen, Raheem haudattiin Killingbeckin hautausmaalle.</w:t>
      </w:r>
    </w:p>
    <w:p>
      <w:r>
        <w:rPr>
          <w:b/>
        </w:rPr>
        <w:t xml:space="preserve">Yhteenveto</w:t>
      </w:r>
    </w:p>
    <w:p>
      <w:r>
        <w:t xml:space="preserve">Sadat ihmiset ovat osallistuneet Leedsissä parturiliikkeen ulkopuolella ammutun teinin hautajaisiin.</w:t>
      </w:r>
    </w:p>
    <w:p>
      <w:r>
        <w:rPr>
          <w:b/>
          <w:u w:val="single"/>
        </w:rPr>
        <w:t xml:space="preserve">Asiakirjan numero 56922</w:t>
      </w:r>
    </w:p>
    <w:p>
      <w:r>
        <w:t xml:space="preserve">Neljä kuoli nosturin romahtaessa Seattlen kadun poikki</w:t>
      </w:r>
    </w:p>
    <w:p>
      <w:r>
        <w:t xml:space="preserve">Autot murskautuivat, kun nosturi putosi rakennustyömaalta tielle South Lake Unionin kaupunginosassa, kertoi Seattlen palokunta. Kaksi kuoli työskennellessään nosturissa ja kaksi kuoli autoissaan. Nainen ja hänen vauvansa sekä parikymppinen mies loukkaantuivat ja heidät vietiin sairaalaan, viranomaiset kertoivat. Tapaus sattui noin kello 15:30 paikallista aikaa (22:30 GMT) lauantaina. Silminnäkijä Esther Nelson kertoi Seattle Times -lehdelle, että nosturi näytti katkeavan kahtia voimakkaan tuulen aikana. "Puolet siitä lensi sivuttain rakennuksen päälle, toinen puoli putosi kadulle ja ylitti molemmat ajokaistat", hän sanoi. Rakenteilla oleva rakennus vaurioitui pahoin. Rakennukseen on tarkoitus rakentaa Google Seattlen uusi kampus ja noin 150 uutta asuntoa, kertoi Seattle Times.</w:t>
      </w:r>
    </w:p>
    <w:p>
      <w:r>
        <w:rPr>
          <w:b/>
        </w:rPr>
        <w:t xml:space="preserve">Yhteenveto</w:t>
      </w:r>
    </w:p>
    <w:p>
      <w:r>
        <w:t xml:space="preserve">Neljä ihmistä kuoli ja kolme loukkaantui, kun rakennusnosturi romahti Seattlessa Yhdysvalloissa.</w:t>
      </w:r>
    </w:p>
    <w:p>
      <w:r>
        <w:rPr>
          <w:b/>
          <w:u w:val="single"/>
        </w:rPr>
        <w:t xml:space="preserve">Asiakirjan numero 56923</w:t>
      </w:r>
    </w:p>
    <w:p>
      <w:r>
        <w:t xml:space="preserve">Kuningattaren timanttinen juhlavuosi: Haavoittuneet sotilaat miehistö kapeilla veneillä</w:t>
      </w:r>
    </w:p>
    <w:p>
      <w:r>
        <w:t xml:space="preserve">Shropshire Ladin ja Shropshire Lassin miehistössä on yhdeksän haavoittunutta ja haavoittunutta sotilasta Copthorne Barracksissa, Shrewsburyssa sijaitsevasta Personnel Recovery Unit -yksiköstä. Kapeat veneet on erityisesti mukautettu vammaisten käyttöön. Sotilaat miehittävät osan 237 meripeninkulman matkasta Lyneal Wharfista, North Shropshiresta Thamesiin. Everstiluutnantti Guy Chambers, yksi järjestäjistä, sanoi: "Toiminnassa haavoittuneille sotilaille tämäntyyppinen toiminta on erittäin tärkeää toipumisen kannalta, ja osallistuminen näin arvostettuun tapahtumaan vain lisää heidän saamaansa tyytyväisyyden ja saavutuksen tunnetta." Lyneal Trust -järjestön tarjoamat kapeaveneet saapuvat Lontooseen yli kolmen viikon ajan, ennen kuin ne liittyvät laivueeseen, joka kulkee kuninkaallisen proomun Spirit of Chartwellin mukana Thamesia pitkin 3. kesäkuuta.</w:t>
      </w:r>
    </w:p>
    <w:p>
      <w:r>
        <w:rPr>
          <w:b/>
        </w:rPr>
        <w:t xml:space="preserve">Yhteenveto</w:t>
      </w:r>
    </w:p>
    <w:p>
      <w:r>
        <w:t xml:space="preserve">Kaksi haavoittuneiden sotilaiden miehittämää kapeaveneistä on lähdössä Shropshiresta Thamesin timanttisen juhlavuoden juhlallisuuksiin.</w:t>
      </w:r>
    </w:p>
    <w:p>
      <w:r>
        <w:rPr>
          <w:b/>
          <w:u w:val="single"/>
        </w:rPr>
        <w:t xml:space="preserve">Asiakirjan numero 56924</w:t>
      </w:r>
    </w:p>
    <w:p>
      <w:r>
        <w:t xml:space="preserve">Pitt Park: Neljä pidätetty naamioituneen väkijoukon takia</w:t>
      </w:r>
    </w:p>
    <w:p>
      <w:r>
        <w:t xml:space="preserve">Tapaus sattui 2. helmikuuta, ja poliisin mukaan se liittyi Ulsterin vapaaehtoisjoukkoihin (UVF). Perjantaina 40-, 45-, 48- ja 52-vuotiaat miehet pidätettiin rikostutkintaosaston ja puolisotilaallisen rikollisuuden työryhmän poliisien toimesta. Itä-Belfastin, Dundonaldin ja Newtownardsin alueilla on tehty useita etsintöjä. Miehet pidätettiin terrorismista epäiltynä, ja heitä kuulustellaan Musgrave Streetin poliisiasemalla. Kyseessä on viimeisin tapaukseen liittyvistä pidätyksistä. Keskiviikkona kolme miestä ja yksi nainen pidätettiin tapahtumaan liittyen, mutta heidät vapautettiin myöhemmin. Poliisipäällikkö John McVea sanoi, että hän vetoaa kaikkiin, joilla on tietoja tai kuvamateriaalia tapauksesta tai rikollisuudesta alueella, ottamaan yhteyttä poliisiin.</w:t>
      </w:r>
    </w:p>
    <w:p>
      <w:r>
        <w:rPr>
          <w:b/>
        </w:rPr>
        <w:t xml:space="preserve">Yhteenveto</w:t>
      </w:r>
    </w:p>
    <w:p>
      <w:r>
        <w:t xml:space="preserve">Itä-Belfastin Pitt Parkissa on tehty neljä uutta pidätystä välikohtauksesta, johon osallistui naamioituneita miehiä.</w:t>
      </w:r>
    </w:p>
    <w:p>
      <w:r>
        <w:rPr>
          <w:b/>
          <w:u w:val="single"/>
        </w:rPr>
        <w:t xml:space="preserve">Asiakirjan numero 56925</w:t>
      </w:r>
    </w:p>
    <w:p>
      <w:r>
        <w:t xml:space="preserve">Dumfriesin mies kuoli sairaalassa viikko Southwickin onnettomuuden jälkeen</w:t>
      </w:r>
    </w:p>
    <w:p>
      <w:r>
        <w:t xml:space="preserve">Jay Burns, 20, Dumfriesista, loukkaantui vakavasti, kun hänen autonsa törmäsi puuhun lähellä Southwickia Dumfriesista Dalbeattieen johtavalla tiellä 24. tammikuuta. Hänet vietiin sairaalaan hoitoon, mutta poliisi vahvisti, että hän oli kuollut vammoihinsa sunnuntaina. Kolarin syytä tutkitaan parhaillaan, ja kaksi muuta ihmistä sai lievempiä vammoja. Ylikonstaapeli Jonny Edgar sanoi: "Ajatuksemme ovat Jayn perheen luona tänä surullisena aikana. "Tutkimuksemme on käynnissä tapauksen kaikkien olosuhteiden selvittämiseksi, ja vetoamme kaikkiin, jotka näkivät onnettomuuden tai joilla on tietoja, jotka voivat auttaa tutkimuksissamme, ottamaan yhteyttä." Aiheeseen liittyvät Internet-linkit Skotlannin poliisi</w:t>
      </w:r>
    </w:p>
    <w:p>
      <w:r>
        <w:rPr>
          <w:b/>
        </w:rPr>
        <w:t xml:space="preserve">Yhteenveto</w:t>
      </w:r>
    </w:p>
    <w:p>
      <w:r>
        <w:t xml:space="preserve">Kuljettaja on kuollut sairaalassa viikko sen jälkeen, kun yksi ajoneuvo kolaroi A710-tiellä Etelä-Skotlannissa.</w:t>
      </w:r>
    </w:p>
    <w:p>
      <w:r>
        <w:rPr>
          <w:b/>
          <w:u w:val="single"/>
        </w:rPr>
        <w:t xml:space="preserve">Asiakirjan numero 56926</w:t>
      </w:r>
    </w:p>
    <w:p>
      <w:r>
        <w:t xml:space="preserve">Aberdeenin vauvan tuhkaskandaalin korvausvaatimukset nousevat 171:een</w:t>
      </w:r>
    </w:p>
    <w:p>
      <w:r>
        <w:t xml:space="preserve">Aberdeenin kaupunginvaltuuston asettama määräaika Hazleheadin krematorioon liittyville vaateille päättyi kello 17:00. Vauvan ja aikuisen tuhkat sekoitettiin krematoriossa keskenään ja annettiin takaisin aikuisen omaisille. Vauvojen vanhemmille kerrottiin, ettei tuhkia ollut. Thompsons Solicitors kertoi BBC Scotlandille, että he käsittelivät 171 tapausta. Aberdeenin kaupunginvaltuusto sanoi, ettei se voinut vahvistaa saamiensa valitusten määrää. Neuvosto ilmoitti viime vuoden joulukuussa, että se oli hyväksynyt uuden taloudellisen korvausjärjestelmän asianomaisille. BBC Scotland paljasti vuonna 2013, että Aberdeenissa tuhkattujen lasten perheille ei ollut tarjottu tuhkaa viiden vuoden aikana.</w:t>
      </w:r>
    </w:p>
    <w:p>
      <w:r>
        <w:rPr>
          <w:b/>
        </w:rPr>
        <w:t xml:space="preserve">Yhteenveto</w:t>
      </w:r>
    </w:p>
    <w:p>
      <w:r>
        <w:t xml:space="preserve">Aberdeenin vauvan tuhkaskandaalin kohteeksi joutuneiden perheiden puolesta toimiva asianajotoimisto on jättänyt 171 korvausvaatimusta.</w:t>
      </w:r>
    </w:p>
    <w:p>
      <w:r>
        <w:rPr>
          <w:b/>
          <w:u w:val="single"/>
        </w:rPr>
        <w:t xml:space="preserve">Asiakirjan numero 56927</w:t>
      </w:r>
    </w:p>
    <w:p>
      <w:r>
        <w:t xml:space="preserve">Windrush-sukupolvea juhlitaan Ipswichissä kuvaprojisoinneilla</w:t>
      </w:r>
    </w:p>
    <w:p>
      <w:r>
        <w:t xml:space="preserve">Ipswichin rakennuksiin heijastetuissa valokuvissa näkyy ihmisiä, jotka saapuvat maahan, kun laiva telakoitui Tilburyyn, Essexiin. Järjestäjä Del White sanoi, että kaupungintalolla oli esitelty kolmea Ipswichin kaupunginjohtajaa, joilla oli Karibian juuret. "He ovat työskennelleet integraation puolesta. Olemme niin ylpeitä heistä", hän sanoi. Windrush saapui 22. kesäkuuta 1948, mutta vasta vuonna 1954 Ipswichiin asettui merkittävä määrä Karibianmeren maista tulleita maahanmuuttajia. Monet näistä miehistä työskentelivät Ipswichin konepajayrityksissä, kuten Crane's Ltd:ssä, joka oli innokas rekrytoimaan työntekijöitä. Toiset työskentelivät rakennusteollisuudessa tai puutavaratehtailla, kuten William Brown Ltd:ssä. Vuosina 1951-1961 Karibialta kotoisin olevien ihmisten määrä Suffolkissa, pääasiassa Ipswichissä, kasvoi 52:sta 943:een. Windrush Consortiumiin kuuluva White sanoi, että kun hän yritti keksiä tapaa juhlistaa Windrushia Covid-19:n lukituksen aikana, "tuli aika vahvasti mieleen, että läsnäolomme voisi olla visuaalista". "Käytämme kuvia läsnäolomme osoittamiseen. Windrush-sukupolvi tuli Britanniaan auttamaan maan jälleenrakentamisessa", hän sanoi. BBC:n ympärillä BBC - Suffolk - Windrush-sukupolvi.</w:t>
      </w:r>
    </w:p>
    <w:p>
      <w:r>
        <w:rPr>
          <w:b/>
        </w:rPr>
        <w:t xml:space="preserve">Yhteenveto</w:t>
      </w:r>
    </w:p>
    <w:p>
      <w:r>
        <w:t xml:space="preserve">Suffolkissa on juhlittu Karibialta Yhdistyneeseen kuningaskuntaan saapuvia työntekijöitä Empire Windrush -aluksen saapumisen 72. vuosipäivänä.</w:t>
      </w:r>
    </w:p>
    <w:p>
      <w:r>
        <w:rPr>
          <w:b/>
          <w:u w:val="single"/>
        </w:rPr>
        <w:t xml:space="preserve">Asiakirjan numero 56928</w:t>
      </w:r>
    </w:p>
    <w:p>
      <w:r>
        <w:t xml:space="preserve">KFC lupaa "siiliystävällisen pakkauksen".</w:t>
      </w:r>
    </w:p>
    <w:p>
      <w:r>
        <w:t xml:space="preserve">Se on seurausta British Hedgehog Preservation Society (BHPS) -järjestön painostuksesta. Shropshiressä sijaitsevan hyväntekeväisyysjärjestön mukaan Krushems-maitopirtelökuppien kannissa olevat suuret reiät merkitsivät siilien juuttumista kanteen. KFC kertoi aikovansa ottaa käyttöön pienemmällä reiällä varustetun kannen, jota kaikki sen ravintolat hankkisivat. "Tästä päivästä lähtien KFC lopettaa Yhdistyneessä kuningaskunnassa ja Irlannissa Krushems-mukin nykyisen kannen valmistuksen", yrityksen tiedottaja sanoi. Vuonna 2006 BHPS voitti kuusi vuotta kestäneen taistelun McDonaldsia vastaan samankaltaisesta McFlurry-pakkauksiin liittyvästä ongelmasta. Yhdistyksen toimitusjohtaja Fay Vass sanoi olevansa iloinen KFC:n päätöksestä. Hän sanoi, että BHPS oli käynyt keskusteluja KFC:n kanssa viimeisten kahdeksan tai yhdeksän kuukauden aikana nähtyään videon siilistä, joka oli juuttunut KFC:n kanteen. Vass sanoi, että roskaamisella on yleisesti ottaen "tuhoisa" vaikutus villieläimiin. Siilit Lähde: Kass: British Hedgehog Preservation Society</w:t>
      </w:r>
    </w:p>
    <w:p>
      <w:r>
        <w:rPr>
          <w:b/>
        </w:rPr>
        <w:t xml:space="preserve">Yhteenveto</w:t>
      </w:r>
    </w:p>
    <w:p>
      <w:r>
        <w:t xml:space="preserve">Pikaruokajätti KFC on ilmoittanut muuttavansa pakkauksiaan sen jälkeen, kun sen kannet olivat vaarantaneet siilejä.</w:t>
      </w:r>
    </w:p>
    <w:p>
      <w:r>
        <w:rPr>
          <w:b/>
          <w:u w:val="single"/>
        </w:rPr>
        <w:t xml:space="preserve">Asiakirjan numero 56929</w:t>
      </w:r>
    </w:p>
    <w:p>
      <w:r>
        <w:t xml:space="preserve">Triton Knollin tuulipuisto: Triton Triton Triton: Suunnitelmat tarkistettu</w:t>
      </w:r>
    </w:p>
    <w:p>
      <w:r>
        <w:t xml:space="preserve">Lincolnshiren rannikolla sijaitsevalle Triton Knoll -hankkeelle myönnettiin alun perin lupa 280 tuulivoimalalle, mutta määrä vähenee lähes puoleen. RWE Npower Renewablesin mukaan tavoitteena oli tehdä alueesta taloudellisempi ja kilpailukykyisempi. Uudet suunnitelmat merkitsevät myös sitä, että Bicker Fenissä Bostonin lähellä sijaitsevan maalla sijaitsevan sähköaseman koko puolitetaan. Paikallisilla asukkailla on mahdollisuus osallistua sähköasemaa koskevaan viralliseen kuulemiseen ennen kuin suunnitteluhakemus jätetään myöhemmin tänä vuonna. Projektipäällikkö Jacob Hain sanoi, että tarkistetut suunnitelmat merkitsevät sitä, että kehitystyöllä on vähemmän "vaikutuksia ympäröivään ympäristöön ja yhteisöihin". Ehdotukset tuulipuistosta, joka sijoittuu 20 mailin päähän Mablethorpesta, hyväksyttiin heinäkuussa. Marraskuussa yhtiö ilmoitti vetäytyvänsä suunnitelmista rakentaa Bristolin kanaaliin Atlantic Array -tuulipuisto teknisiin ja taloudellisiin ongelmiin vedoten.</w:t>
      </w:r>
    </w:p>
    <w:p>
      <w:r>
        <w:rPr>
          <w:b/>
        </w:rPr>
        <w:t xml:space="preserve">Yhteenveto</w:t>
      </w:r>
    </w:p>
    <w:p>
      <w:r>
        <w:t xml:space="preserve">Suuren merituulipuiston takana oleva yhtiö on tarkistanut suunnitelmiaan Itä-Englannin edustalla.</w:t>
      </w:r>
    </w:p>
    <w:p>
      <w:r>
        <w:rPr>
          <w:b/>
          <w:u w:val="single"/>
        </w:rPr>
        <w:t xml:space="preserve">Asiakirjan numero 56930</w:t>
      </w:r>
    </w:p>
    <w:p>
      <w:r>
        <w:t xml:space="preserve">Kynttilä varoitus, kun kissa kuolee Treforin talopalossa</w:t>
      </w:r>
    </w:p>
    <w:p>
      <w:r>
        <w:t xml:space="preserve">Gwyneddin Treforissa sijaitsevassa talossa syttynyt tulipalo aiheutti 100 prosentin vahingot talon pohjakerrokselle, ja omistaja tarvitsi happea yritettyään itse sammuttaa paloa. Palomiehet kertoivat uskovansa, että ikkunalaudalla ollut kynttilä sytytti sen yläpuolella olevat puiset kaihtimet. He varoittivat ihmisiä kynttilöiden turvallisuudesta joulun alla. Pwllhelin ja Nefynin palokunnat kutsuttiin taloon hieman ennen kello 19:00 GMT maanantaina. Jeff Hall Pohjois-Walesin palolaitokselta sanoi: "Vetoan asukkaisiin, että he olisivat hyvin varovaisia käyttäessään kynttilöitä tai avotulta. "Tämä varoitus on erityisen tärkeä joulun alla, kun ihmiset saattavat harkita kynttilöiden käyttöä juhlakoristeissaan." Hän lisäsi, että nainen "oli erittäin onnekas, kun hän selvisi ilman vakavia vammoja". Hän kehotti ihmisiä käyttämään kynttilöiden sijasta paristokäyttöisiä teevaloja, testaamaan savuhälyttimet säännöllisesti ja suunnittelemaan pakoreitin tulipalon sattuessa.</w:t>
      </w:r>
    </w:p>
    <w:p>
      <w:r>
        <w:rPr>
          <w:b/>
        </w:rPr>
        <w:t xml:space="preserve">Yhteenveto</w:t>
      </w:r>
    </w:p>
    <w:p>
      <w:r>
        <w:t xml:space="preserve">Kissa on kuollut vakavassa tulipalossa, jonka uskotaan saaneen alkunsa, kun kynttilä jätettiin palamaan ikkunalaudalle.</w:t>
      </w:r>
    </w:p>
    <w:p>
      <w:r>
        <w:rPr>
          <w:b/>
          <w:u w:val="single"/>
        </w:rPr>
        <w:t xml:space="preserve">Asiakirjan numero 56931</w:t>
      </w:r>
    </w:p>
    <w:p>
      <w:r>
        <w:t xml:space="preserve">Presidentti Maduro tuomitsee Twitterin tilien sulkemisesta</w:t>
      </w:r>
    </w:p>
    <w:p>
      <w:r>
        <w:t xml:space="preserve">Maduro esitti kommenttinsa sen jälkeen, kun eräät hallitusmyönteiset tilit oli keskeytetty. Niiden joukossa oli Radio Miraflores - Maduron perustama asema, joka lähettää viikoittaista salsa-show'ta, jota presidentti esittää. Maduro kehotti seuraajiaan julkaisemaan kuvia Twitterin päähän Venezuelassa. "Antakaa ihmisten tietää, kuka on vastuussa tästä manipuloinnista", hän sanoi. Ei ole selvää, onko Twitterillä työntekijöitä Venezuelassa. Yhtiö ei ole toistaiseksi antanut vastausta. Ei myöskään ole selvää, miksi tilit keskeytettiin tai kuinka moni on kärsinyt. Presidentti Maduro sanoi, että tuhansia tilejä on keskeytetty, koska hänen seuraajansa ovat totuuden ilmaus ja muodostavat enemmistön. Aiemmin hänen tiedotusministerinsä Ernesto Villegas kertoi, että 180 tiliä oli kärsinyt. Twitterin ohjeiden mukaan tilit voidaan keskeyttää, jos ne twiittaavat väärinkäytöksiä, roskapostia tai uhkaavat turvallisuutta.</w:t>
      </w:r>
    </w:p>
    <w:p>
      <w:r>
        <w:rPr>
          <w:b/>
        </w:rPr>
        <w:t xml:space="preserve">Yhteenveto</w:t>
      </w:r>
    </w:p>
    <w:p>
      <w:r>
        <w:t xml:space="preserve">Venezuelan presidentti Nicolas Maduro on tuominnut Twitterin fasismin ilmentymäksi ja syyttänyt yhdysvaltalaista yritystä seuraajiensa vainoamisesta.</w:t>
      </w:r>
    </w:p>
    <w:p>
      <w:r>
        <w:rPr>
          <w:b/>
          <w:u w:val="single"/>
        </w:rPr>
        <w:t xml:space="preserve">Asiakirjan numero 56932</w:t>
      </w:r>
    </w:p>
    <w:p>
      <w:r>
        <w:t xml:space="preserve">Midlothianin maanviljelijä "kauhuissaan" raskaana olevien lampaiden kimppuun hyökkäämisestä</w:t>
      </w:r>
    </w:p>
    <w:p>
      <w:r>
        <w:t xml:space="preserve">Lynne Fairlie kertoi, että tiineenä ollut uuhi jouduttiin lopettamaan, ja sen syntymättömät karitsat kuolivat tapauksen jälkeen. Kirkettle Farmilla asuva Fairlie sanoi uskovansa, että hyökkäyksen oli tehnyt koira. Hän sanoi, että lampaan sisälmykset oli leikattu irti sunnuntaina ja että se oli yhä elossa, kun hän löysi sen maanantaina. Hän sanoi: "Se oli julma hyökkäys, se oli repinyt sen vatsan auki, olin kauhuissani. "Koiralla on täytynyt olla verta, joten vaikka omistaja ei olisi nähnyt hyökkäystä, hän olisi tiennyt, että jotain oli tapahtunut." Hän sanoi: "Koira oli varmasti verinen. "Minusta on itsekästä ja hälyttävää, ettei omistaja ilmoittanut tapauksesta poliisille tai minulle", hän jatkaa. "Koira kärsi pidempään kuin olisi pitänyt, ja se jouduttiin nukuttamaan." Tapahtumasta, joka tapahtui maanviljelijän pellolla Penicuikista Dalkeithiin johtavan ratsastusreitin vieressä, on tehty ilmoitus poliisille. Skotlannin poliisin tiedottaja sanoi: "Noin kello 09:40 maanantaina saimme ilmoituksen lampaiden huolestumisesta maatilalla lähellä Roslinia Midlothianissa. Tapauksen tutkimukset ovat käynnissä."</w:t>
      </w:r>
    </w:p>
    <w:p>
      <w:r>
        <w:rPr>
          <w:b/>
        </w:rPr>
        <w:t xml:space="preserve">Yhteenveto</w:t>
      </w:r>
    </w:p>
    <w:p>
      <w:r>
        <w:t xml:space="preserve">Midlothianilainen maanviljelijä on sanonut olevansa "kauhuissaan" siitä, että yksi hänen lampaistaan kärsi koko yön "raa'an hyökkäyksen" jälkeen.</w:t>
      </w:r>
    </w:p>
    <w:p>
      <w:r>
        <w:rPr>
          <w:b/>
          <w:u w:val="single"/>
        </w:rPr>
        <w:t xml:space="preserve">Asiakirjan numero 56933</w:t>
      </w:r>
    </w:p>
    <w:p>
      <w:r>
        <w:t xml:space="preserve">Guernseyn työttömyysaste laski kuukausittain</w:t>
      </w:r>
    </w:p>
    <w:p>
      <w:r>
        <w:t xml:space="preserve">Toukokuun 26. päivänä päättyneellä viikolla 407 etuudenhakijaa etsi työtä, 163 teki osa-aikatyötä ja 24 oli koulutuksessa. Huhtikuussa oli 435 työtöntä, joista 163 oli osa-aikaisia ja 35 koulutuksessa. Saaren sosiaaliministeri Allister Langlois sanoi: "Tämä on epäilemättä hyvä uutinen." Varapuheenjohtaja Langlois kehotti kuitenkin varovaisuuteen ja sanoi, ettei viimeisimpien lukujen voida olettaa olevan suuntauksen alku. "Olisi vaarallista ottaa yksi luku kuukausittaisessa sarjassa erikseen", hän sanoi, "ja vuotuinen kasvu on edelleen hyvin huolestuttavaa". Toukokuussa 2011 työttömiä oli 266, joten viimeisin luku 407 merkitsee 34,6 prosentin vuotuista kasvua. Apulaisministeri Langlois sanoi, että ihmisten kanssa tehdään yksilöllistä työtä, jotta heidät saataisiin takaisin työelämään. "Jokaisen 407 työttömän kohdalla työttömyysaste on 100 prosenttia", hän sanoi.</w:t>
      </w:r>
    </w:p>
    <w:p>
      <w:r>
        <w:rPr>
          <w:b/>
        </w:rPr>
        <w:t xml:space="preserve">Yhteenveto</w:t>
      </w:r>
    </w:p>
    <w:p>
      <w:r>
        <w:t xml:space="preserve">Työttömien määrä Guernseyssä laski 6,4 prosenttia huhtikuusta toukokuuhun sosiaaliturvaviraston viimeisimpien lukujen mukaan.</w:t>
      </w:r>
    </w:p>
    <w:p>
      <w:r>
        <w:rPr>
          <w:b/>
          <w:u w:val="single"/>
        </w:rPr>
        <w:t xml:space="preserve">Asiakirjan numero 56934</w:t>
      </w:r>
    </w:p>
    <w:p>
      <w:r>
        <w:t xml:space="preserve">Margaret James ei onnistu kumoamaan murhasuunnitelmasta annettua tuomiota</w:t>
      </w:r>
    </w:p>
    <w:p>
      <w:r>
        <w:t xml:space="preserve">Porthoustockissa asuva Margaret James, 64, tuomittiin vuonna 2006 salaliitosta Peter Solheimin, 56, tappamiseksi. Hän katosi kesäkuussa 2004, ja hänen silvottu ruumiinsa löydettiin myöhemmin kellumasta viisi meripeninkulmaa Lizardin edustalta. Kolme hovioikeuden tuomaria hylkäsi hänen valituksensa tuomiosta. Ketään ei ole tuomittu seurakuntaneuvoston jäsenen ja druidiyhteisön jäsenen Solheimin murhasta. Rengasjohtolanka Kahden lapsen isä oli huumattu ja silvottu machetella tai kirveellä ennen kuin hän kuoli hukkumalla. Oikeus kuuli, että James tapasi Solheimin syyskuussa 1995 treffipalstan kautta, ja he aloittivat suhteen. Mutta hän jatkoi myös 20 vuotta kestänyttä suhdetta toisen naisen kanssa. Syyttäjien mukaan James pelkäsi, että Solheim aikoi jättää hänet. Todistaja esitti oikeudenkäynnissä todisteita siitä, että hän oli puhunut löytävänsä mautonta myrkkyä, jolla hän voisi pitsata miehen ruokaa ja tappaa hänet. Lontoossa järjestetyssä valitusoikeudenkäynnissä Jamesin asianajajat väittivät, että todisteet olivat "kuulopuheita" eikä niitä olisi pitänyt koskaan esittää valamiehistölle. Lisäksi väitettiin, että Jamesin asianajajat eivät olleet nähneet muita tietoja, mutta ne saattavat nyt olla saatavilla, mikä voisi auttaa häntä valittaessaan tuomiosta. Tuomarit hylkäsivät väitteet ja totesivat, että kun ne yhdistetään muihin tapauksen todisteisiin, valitusperusteet eivät tee tuomiosta vaarallista.</w:t>
      </w:r>
    </w:p>
    <w:p>
      <w:r>
        <w:rPr>
          <w:b/>
        </w:rPr>
        <w:t xml:space="preserve">Yhteenveto</w:t>
      </w:r>
    </w:p>
    <w:p>
      <w:r>
        <w:t xml:space="preserve">Cornwallilainen isoäiti, joka istuu 20 vuoden vankeustuomiota rakastajansa murhasuunnitelmasta, ei ole onnistunut vetoomustuomioistuimessa puhdistamaan nimeään.</w:t>
      </w:r>
    </w:p>
    <w:p>
      <w:r>
        <w:rPr>
          <w:b/>
          <w:u w:val="single"/>
        </w:rPr>
        <w:t xml:space="preserve">Asiakirjan numero 56935</w:t>
      </w:r>
    </w:p>
    <w:p>
      <w:r>
        <w:t xml:space="preserve">Hawickin liiketoiminnan edistämissuunnitelmista sovittu</w:t>
      </w:r>
    </w:p>
    <w:p>
      <w:r>
        <w:t xml:space="preserve">Rahoitus myönnettiin useiden työllistymiseen liittyvien vastoinkäymisten helpottamiseksi. Scottish Borders Council esitti aiemmin tässä kuussa menoehdotuksensa, joihin sisältyy useiden keskeisten alueiden välitön kehittäminen. Paikallisviranomaisen mukaan meneillään olevien neuvottelujen vuoksi hankkeiden yksityiskohtia ei voitu julkistaa. Toisessa vaiheessa tehdään toteutettavuustutkimus kaupungin muista merkittävistä kohteista. "Kosteaa kamaa" Valtuusto totesi, että rahoitettavat hankkeet tarjoaisivat "uusia työllistymismahdollisuuksia paikallisyhteisön hyödyksi" ja toimisivat myös "katalysaattorina mahdolliselle tulevalle kiinteistökehitykselle". Ettrickin, Roxburghin ja Berwickshiren kansanedustaja John Lamont luonnehti sitä kuitenkin "tyhjänpäiväiseksi" kaupungin yritysten kannalta. "Syyskuussa vaadin, että 3,6 miljoonan punnan investointi käytetään viisaasti ja että Scottish Borders Council on rohkea suunnitelmissaan", hän sanoi. "Enemmän toteutettavuustutkimuksia ja muutama 'salainen' toimisto tuskin ovat niitä kunnianhimoisia suunnitelmia, joita Hawick tarvitsi. "Hawickin High Street todella tarvitsee koordinoitua suunnitelmaa, kuten yritysalueen perustamista, joka houkuttelisi yrityksiä ja investointeja."</w:t>
      </w:r>
    </w:p>
    <w:p>
      <w:r>
        <w:rPr>
          <w:b/>
        </w:rPr>
        <w:t xml:space="preserve">Yhteenveto</w:t>
      </w:r>
    </w:p>
    <w:p>
      <w:r>
        <w:t xml:space="preserve">Skotlannin hallitus on hyväksynyt neuvoston ehdotukset siitä, miten yli 3,6 miljoonaa puntaa käytetään Hawickin talouskehityksen edistämiseen.</w:t>
      </w:r>
    </w:p>
    <w:p>
      <w:r>
        <w:rPr>
          <w:b/>
          <w:u w:val="single"/>
        </w:rPr>
        <w:t xml:space="preserve">Asiakirjan numero 56936</w:t>
      </w:r>
    </w:p>
    <w:p>
      <w:r>
        <w:t xml:space="preserve">Biafra-mielenosoitukset: Nigeria poliisi joukkopidätyksiä</w:t>
      </w:r>
    </w:p>
    <w:p>
      <w:r>
        <w:t xml:space="preserve">Biafran sionistisen liikkeen jäsenet julistivat itsenäisyyden, nostivat Biafranin lipun ja marssivat sitten alueen pääkaupungin Enugun läpi. Vuosien 1967-70 Biafran konfliktin aikana kuoli yli miljoona ihmistä - enimmäkseen nälkään ja tauteihin. Suurin osa pidätetyistä oli nuoria miehiä, mutta jotkut olivat sotaveteraaneja. Heidät kaikki vangittiin. BZM kokoontui ensimmäisen kerran sunnuntaina juhlistamaan marraskuussa 2011 kuolleen ja maaliskuussa haudatun entisen Biafran-johtajan Chukwuemeka Ojukwun syntymäpäivää. BBC:n Will Ross Lagosista kertoo, että 45 vuotta sen jälkeen, kun Biafran lippu nostettiin ensimmäisen kerran - teko, joka käynnisti Nigerian sisällissodan - pieni joukko separatisteja pitää yhä unelmaansa yllä, vaikka heitä uhkaa syyte maanpetoksesta. Kirjeenvaihtajamme kertoo, että sota on noussut uudelleen valokeilaan, kun tunnettu nigerialainen kirjailija Chinua Achebe on juuri julkaissut muistelmansa konfliktista. Hän huomauttaa myös, että kun kirjailija Chimamanda Ngozi Adichien romaanista Half of a Yellow Sun tehdään elokuva, tämä Nigerian historian traumaattinen ajanjakso saavuttaa laajemman yleisön. Biafran johtajat kuuluivat enimmäkseen igbo-kansaan, jonka jäseniä pohjoisten alueiden mellakoitsijat ottivat kohteekseen vuonna 1966 tapahtuneen vallankaappauksen jälkeen, jota pidettiin igboupseerien johtamana.</w:t>
      </w:r>
    </w:p>
    <w:p>
      <w:r>
        <w:rPr>
          <w:b/>
        </w:rPr>
        <w:t xml:space="preserve">Yhteenveto</w:t>
      </w:r>
    </w:p>
    <w:p>
      <w:r>
        <w:t xml:space="preserve">Ainakin 100 ihmistä on asetettu syytteeseen maanpetoksesta Kaakkois-Nigeriassa Biafran itsenäisyyttä tukevan marssin jälkeen, kertoo heidän asianajajansa.</w:t>
      </w:r>
    </w:p>
    <w:p>
      <w:r>
        <w:rPr>
          <w:b/>
          <w:u w:val="single"/>
        </w:rPr>
        <w:t xml:space="preserve">Asiakirjan numero 56937</w:t>
      </w:r>
    </w:p>
    <w:p>
      <w:r>
        <w:t xml:space="preserve">Palopäälliköt tukevat suunnitelmia purkaa Astonin luetteloitu asema</w:t>
      </w:r>
    </w:p>
    <w:p>
      <w:r>
        <w:t xml:space="preserve">West Midlandsin palo- ja pelastusviranomainen keskusteli Astonin ja Coventryn asemien tulevaisuudesta. Viranomainen, joka sanoi tarvitsevansa rakennuksia "nykyaikaista" palokuntaa varten, hyväksyi budjettinsa aiemmin. Astonin Ettington Roadin paloaseman, joka rakennettiin vuonna 1923, purkamista koskevat suunnitelmat menevät suunnittelijoiden käsiteltäväksi. West Midlands Fire Servicen varapäällikkö Phil Hales sanoi, että Astonin asukkaita kuullaan osana suunnitteluprosessia. Viranomaisen mukaan Coventryn Radford Roadin asema, joka on rakennettu vuonna 1976, on kallis ylläpitää ja ylläpitää. Astonin uusi asema voisi maksaa noin 7,5 miljoonaa puntaa, kun taas Coventryn suunnitelma maksaisi arviolta 6,7 miljoonaa puntaa. English Heritage on sanonut odottavansa, että sitä kuullaan Astonin paloaseman purkamista koskevasta ehdotuksesta, jos suunnitelma esitetään. "Astonin paloasema sisällytettiin vuonna 2010 II-luokan luetteloon, ja se on tunnustettu huolellisesti suunnitelluksi rakennukseksi, joka sopii hyvin ympäristöönsä ja on voimakas kansalaisylpeyden symboli", tiedottaja sanoi.</w:t>
      </w:r>
    </w:p>
    <w:p>
      <w:r>
        <w:rPr>
          <w:b/>
        </w:rPr>
        <w:t xml:space="preserve">Yhteenveto</w:t>
      </w:r>
    </w:p>
    <w:p>
      <w:r>
        <w:t xml:space="preserve">Palopäälliköt ovat tukeneet suunnitelmia purkaa ja korvata kaksi West Midlandsin paloasemaa, joista toinen on II-luokan paloasema.</w:t>
      </w:r>
    </w:p>
    <w:p>
      <w:r>
        <w:rPr>
          <w:b/>
          <w:u w:val="single"/>
        </w:rPr>
        <w:t xml:space="preserve">Asiakirjan numero 56938</w:t>
      </w:r>
    </w:p>
    <w:p>
      <w:r>
        <w:t xml:space="preserve">Skotlannin armahduksen aikana luovutettu satoja aseita</w:t>
      </w:r>
    </w:p>
    <w:p>
      <w:r>
        <w:t xml:space="preserve">Skotlannin poliisiasemilla vastaanotettiin yhteensä 474 ampuma-asetta, 690 ilma-asetta ja 337 erää ampumatarvikkeita. Näihin sisältyi konekivääri, AK47-rynnäkkökivääri ja pistooli, joka on peräisin ensimmäisestä maailmansodasta. Ylikomisario Ronnie Megaughin sanoi, että aseiden poistaminen kaduilta "vähentää vahingon riskiä yhteisöissämme". Hän sanoi: "Vaikka luovuttamiskampanja on nyt päättynyt, jatkamme työtä Skotlannissa liikkuvien laittomasti hallussapidettyjen aseiden poistamiseksi". Eräs iäkäs mies Fifessä luovutti Glenrothesissa sijaitsevalle paikalliselle asemalleen yhdeksän ampuma-asetta, muun muassa useita pistooleja ja kiväärejä. Poliisin mukaan aseita löytyi usein ullakolta tai autotallista, ja ne olivat periytyneet sukupolvelta toiselle perheissä, mutta poliisi huomautti, että "on aina mahdollista, että aseet joutuvat rikollisten käsiin joko puutteellisten turvatoimien tai muiden rikollisten keinojen vuoksi". Skotlannin oikeusministeri Humza Yousaf sanoi: "Vaikka ampuma-aserikokset ovat Skotlannissa historiallisen alhaisella tasolla, jatkamme yhteistyötä Skotlannin poliisin kanssa, jotta Skotlannin kadut pysyisivät turvallisina."</w:t>
      </w:r>
    </w:p>
    <w:p>
      <w:r>
        <w:rPr>
          <w:b/>
        </w:rPr>
        <w:t xml:space="preserve">Yhteenveto</w:t>
      </w:r>
    </w:p>
    <w:p>
      <w:r>
        <w:t xml:space="preserve">Poliisille on luovutettu satoja laittomia ampuma- ja ilma-aseita kahden viikon armahduskampanjan aikana.</w:t>
      </w:r>
    </w:p>
    <w:p>
      <w:r>
        <w:rPr>
          <w:b/>
          <w:u w:val="single"/>
        </w:rPr>
        <w:t xml:space="preserve">Asiakirjan numero 56939</w:t>
      </w:r>
    </w:p>
    <w:p>
      <w:r>
        <w:t xml:space="preserve">Viesti pullossa -poika lähetti vastauksen norjalaisilta merirosvoilta</w:t>
      </w:r>
    </w:p>
    <w:p>
      <w:r>
        <w:t xml:space="preserve">Archie Aitken kirjoitti viestin: "Toivottavasti löydät aarteesi, ja kun kasvan isoksi, haluaisin liittyä seuraasi", ja laittoi sen muovipulloon Tyneen. Archie ja hänen perheensä haluavat nyt löytää salaperäiset merirosvot. Archie sanoi: "Merirosvoja on jäljellä vain kaksi, joten sen ei pitäisi olla kovin vaikeaa." Archien äiti Suzanne kertoi, että Archie oli lähettänyt pullon Hexhamista sen jälkeen, kun hän oli tullut "pakkomielteiseksi" Aarresaari-elokuvasta. Hän sanoi: "Se on aivan erityinen. Olimme täysin unohtaneet sen. "Sitten lauantaiaamuna kaikkien joulukorttien joukossa oli postikortti Norjasta. Olimme niin järkyttyneitä ja iloisia. "Se on mysteeri. Mutta merirosvot ovat sellaisia. He ovat merellä pitkiä aikoja, joten ehkä he eivät halua tulla löydetyiksi."</w:t>
      </w:r>
    </w:p>
    <w:p>
      <w:r>
        <w:rPr>
          <w:b/>
        </w:rPr>
        <w:t xml:space="preserve">Yhteenveto</w:t>
      </w:r>
    </w:p>
    <w:p>
      <w:r>
        <w:t xml:space="preserve">Yhdeksänvuotias poika on saanut postikortin norjalaisilta "merirosvoilta" sen jälkeen, kun he löysivät viestin pullosta, jonka hän lähetti Northumberlandista kaksi vuotta sitten.</w:t>
      </w:r>
    </w:p>
    <w:p>
      <w:r>
        <w:rPr>
          <w:b/>
          <w:u w:val="single"/>
        </w:rPr>
        <w:t xml:space="preserve">Asiakirjan numero 56940</w:t>
      </w:r>
    </w:p>
    <w:p>
      <w:r>
        <w:t xml:space="preserve">Varsa kuolee kaapelivarkauden yrityksessä Sittingbournessa</w:t>
      </w:r>
    </w:p>
    <w:p>
      <w:r>
        <w:t xml:space="preserve">Eläin sai sähköiskun, kun se joutui kosketuksiin suurjännitejohdon kanssa Ferry Roadin varrella sijaitsevilla pelloilla Iwadessa, lähellä Sittingbournea. Maanomistaja June Thomas sanoi, että syylliset olivat "täysin ilkeitä". UK Power Networksin mukaan sähkötoimitukset palautettiin koteihin noin kuudessa tunnissa. "Henkien vaarantaminen", Thomas sanoi: Thomas Thomas sanoi: "Eikö olekin ilkeää, hirvittävää. Se on naurettavaa, kyse on ihmishengistä, eikö olekin? "Toivon vain, ettei eläin kärsinyt ja että se oli välitön." "Toivon vain, ettei eläin kärsinyt ja että se oli välitön." Kentin poliisi on pyytänyt kaikkia, joilla on tietoja tapauksesta, ottamaan yhteyttä poliiseihin. Komisario Julie Dodge Kentin poliisista sanoi: "Tämä rikos on vaikuttanut moniin ihmisiin sähkökatkoksesta kärsineistä aina kuolleen varsan omistajaan. "On todennäköistä, että kyseessä oli kaapelivarkauden yritys, ja se oli erittäin vaarallinen. Ei kannata vaarantaa ihmishenkiä muutaman punnan romumetalliarvon vuoksi. James Barber UK Power Networksista sanoi: "Tilanne oli äärimmäisen vakava. "On täyttä hulluutta sotkea ilmajohtojamme, kuten maanalaisia kaapeleitamme. Ne voltit, jotka kulkevat niiden läpi, voivat vammauttaa tai tappaa, kuten tässä traagisessa tapauksessa." "Se olisi voinut olla lapsi, se olisi voinut olla aikuinen, mutta tässä tapauksessa se oli hyvin viaton eläin." "Se oli hyvin viaton eläin." Poliisi on juuri julkaissut yksityiskohtia 28. syyskuuta sattuneesta tapauksesta.</w:t>
      </w:r>
    </w:p>
    <w:p>
      <w:r>
        <w:rPr>
          <w:b/>
        </w:rPr>
        <w:t xml:space="preserve">Yhteenveto</w:t>
      </w:r>
    </w:p>
    <w:p>
      <w:r>
        <w:t xml:space="preserve">Yksi varsa kuoli ja 3 000 Kentin kotia jäi ilman sähköä, kun varkaat katkaisivat ilmajohdon yrittäessään varastaa kaapelin.</w:t>
      </w:r>
    </w:p>
    <w:p>
      <w:r>
        <w:rPr>
          <w:b/>
          <w:u w:val="single"/>
        </w:rPr>
        <w:t xml:space="preserve">Asiakirjan numero 56941</w:t>
      </w:r>
    </w:p>
    <w:p>
      <w:r>
        <w:t xml:space="preserve">Lontoon metro- ja bussimatkojen hinnat nousevat 6 prosenttia vuonna 2012.</w:t>
      </w:r>
    </w:p>
    <w:p>
      <w:r>
        <w:t xml:space="preserve">Boris Johnson sanoi, että hinnat nousevat keskimäärin 6 prosenttia 7 prosentin sijasta, koska valtiovarainministeriö on myöntänyt lisävaroja. "Se tarkoittaa, että voimme vähentää korotusta tammikuussa", hän sanoi. Työväenpuolueen Lontoon pormestariehdokas Ken Livingstone piti kuitenkin 6 prosentin korotusta edelleen liian suurena: "On ehdottoman tärkeää pitää hinnat alhaalla." Liikenneinfrastruktuuri" Liittokansleri George Osbornen odotetaan ilmoittavan tiistaina yksityiskohdat rautateiden hintojen ylärajasta. Johnson, joka on Transport for London -yhtiön puheenjohtaja, sanoi, että vaikka hintoja aiotaankin laskea ennakoitua alemmiksi, "jokainen penni liikenneinfrastruktuuriin tehdyistä investoinneista" säilytetään. Livingstone sanoi: Livingstone sanoi: "Pormestari on tehnyt oikein jäädyttämällä kunnallisveron tämän talouskriisin aikana. "En vain ymmärrä, miksei hän toimi samalla tavalla myös hintojen suhteen." Hän sanoi, että hän ei voi tehdä samaa. Ensi vuodesta alkaen metro, bussit, London Overground, Docklands Light Railway (DLR), laivat ja raitiovaunupalvelut joutuvat maksamaan hinnankorotuksen, joka vastaa vähittäishintaindeksin (RPI) plus 1 prosenttia. Joissakin palveluissa hinnankorotus voi olla yli 6 prosenttia, kun taas toisissa se on hieman pienempi. Iäkkäiden, opiskelijoiden, veteraanien ja vammaisten lontoolaisten maksuton matkustaminen ja alennukset säilyvät ennallaan.</w:t>
      </w:r>
    </w:p>
    <w:p>
      <w:r>
        <w:rPr>
          <w:b/>
        </w:rPr>
        <w:t xml:space="preserve">Yhteenveto</w:t>
      </w:r>
    </w:p>
    <w:p>
      <w:r>
        <w:t xml:space="preserve">Lontoon liikenneverkon hinnat nousevat ensi vuonna vähemmän kuin aiemmin arveltiin, kaupungin pormestari on vahvistanut.</w:t>
      </w:r>
    </w:p>
    <w:p>
      <w:r>
        <w:rPr>
          <w:b/>
          <w:u w:val="single"/>
        </w:rPr>
        <w:t xml:space="preserve">Asiakirjan numero 56942</w:t>
      </w:r>
    </w:p>
    <w:p>
      <w:r>
        <w:t xml:space="preserve">Beatlen lahja kerää varoja Manchesterin iskun perheille</w:t>
      </w:r>
    </w:p>
    <w:p>
      <w:r>
        <w:t xml:space="preserve">Eilidh MacLeod, 14, kuoli ja hänen ystävänsä Laura MacIntyre, 15, loukkaantui vakavasti terrori-iskussa, jossa kuoli 22 ihmistä 22. toukokuuta. Barra-saarelta kotoisin oleva kaksikko oli osallistumassa Ariana Granden konserttiin tuhansien muiden musiikkifanien kanssa. Sir Paul lahjoitti The Beatlesin musiikkia sisältävän erikoispainoksen boksin. Entinen Beatle on tarjoutunut personoimaan 50-vuotisjuhlavuoden Sgt Pepper's Lonely Hearts Club Band -levykokoelman, jonka Bonhams huutokauppasi aiemmin keskiviikkona. Se myytiin 2 700 punnalla, mutta huutokaupanpitäjät lahjoittivat myös palkkionsa. Eilidh suhtautui intohimoisesti musiikkiin ja oli Sgoil Lionacleit Pipe Band -yhtyeen soittaja. Hänen vanhempansa Roddy ja Marion MacLeod sanoivat olevansa "erittäin kiitollisia" Sir Paulin "ystävällisestä eleestä". Lauran isä Michael MacIntyre kuvaili lahjaa "hämmästyttäväksi ja loistavaksi eleeksi".</w:t>
      </w:r>
    </w:p>
    <w:p>
      <w:r>
        <w:rPr>
          <w:b/>
        </w:rPr>
        <w:t xml:space="preserve">Yhteenveto</w:t>
      </w:r>
    </w:p>
    <w:p>
      <w:r>
        <w:t xml:space="preserve">Sir Paul McCartneyn lahjan huutokauppa on kerännyt yli 3 000 puntaa Manchester Arenan iskun kohteeksi joutuneille skotlantilaisille perheille.</w:t>
      </w:r>
    </w:p>
    <w:p>
      <w:r>
        <w:rPr>
          <w:b/>
          <w:u w:val="single"/>
        </w:rPr>
        <w:t xml:space="preserve">Asiakirjan numero 56943</w:t>
      </w:r>
    </w:p>
    <w:p>
      <w:r>
        <w:t xml:space="preserve">E.On Corsbie Moorin tuulivoimapuisto hylättiin</w:t>
      </w:r>
    </w:p>
    <w:p>
      <w:r>
        <w:t xml:space="preserve">E.On oli alun perin suunnitellut 21 turbiinin rakentamista Corsbie Mooriin Westrutherin lähelle. Määrä kuitenkin vähennettiin 12:een ja sitten vain yhdeksään sen jälkeen, kun yhtiö oli "ottanut huomioon kaikki paikallisyhteisön näkemykset". Scottish Borders Councilin kaavoitusviranomaiset olivat edelleen tyytymättömiä tarjoukseen ja suosittelivat sen hylkäämistä. He sanoivat, että rakennushanke ei olisi sopinut maisemaan. He sanoivat myös, että Southern Upland Way -reittiä käyttävät kävelijät olisivat kokeneet "haitallisia kumulatiivisia vaikutuksia", kun yhdeksän uutta turbiinia olisi lisätty olemassa oleviin järjestelmiin. E.On sanoi, että järjestelmä oli "suunniteltu huolellisesti uudelleen" niin, että se tuottaisi "merkittävän määrän uusiutuvaa energiaa pienemmällä määrällä turbiineja". Valtuutetut päättivät noudattaa virallista suunnitteluneuvontaa ja hylätä hankkeen.</w:t>
      </w:r>
    </w:p>
    <w:p>
      <w:r>
        <w:rPr>
          <w:b/>
        </w:rPr>
        <w:t xml:space="preserve">Yhteenveto</w:t>
      </w:r>
    </w:p>
    <w:p>
      <w:r>
        <w:t xml:space="preserve">Valtuutetut ovat hylänneet Bordersin tuulipuistoa koskevat suunnitelmat, joiden kokoa on pienennetty kahdesti.</w:t>
      </w:r>
    </w:p>
    <w:p>
      <w:r>
        <w:rPr>
          <w:b/>
          <w:u w:val="single"/>
        </w:rPr>
        <w:t xml:space="preserve">Asiakirjan numero 56944</w:t>
      </w:r>
    </w:p>
    <w:p>
      <w:r>
        <w:t xml:space="preserve">"Tombstone"-hyppääjät pelastettiin Bridlingtonissa</w:t>
      </w:r>
    </w:p>
    <w:p>
      <w:r>
        <w:t xml:space="preserve">Humber Coastguardin mukaan pelastusveneen miehistö pelasti kaksi 16-vuotiasta poikaa hypättyään Bridlingtonin laiturilta lauantaina. Lämmin sää ja pitkä pyhäpäivä ovat saaneet ihmiset hakeutumaan rannikkokohteisiin. Vaikka sää oli aurinkoinen, kova tuuli aiheutti kovan merenkäynnin. Humberin rannikkovartioston vahtipäällikkö Mike Puplett varoitti tomppelin vaaroista. Hän sanoi: "Saatat saada törmäysvammoja, jotka estävät sinua uimasta takaisin satamavalliin, saatat törmätä johonkin tai mennä suoraan veden alle. "Meren lämpötilalla on myös kylmäsokin vaikutus - on paljon asioita, jotka voivat mennä pieleen, vain koska olet tehnyt muutaman sekunnin hauskanpidon ja haastanut ystäviäsi." Samaan aikaan Yorkshire Water on varoittanut kävijöitä siitä, ettei uiminen tekisi mieli uida tekoaltaissa. Tiedottaja sanoi: "Vesisäiliöt saattavat vaikuttaa hyvältä paikalta uida viilentääkseen itseään, mutta ne ovat erittäin vaarallisia, koska niissä vallitsee hyytävä lämpötila ja pinnan alla on voimakkaita alivirtauksia. "Kuolemaan johtaneissa onnettomuuksissa veden lämpötila on usein merkittävin tekijä. "Altaat ovat syviä, eikä vesi niissä virtaa kuten joissa tai meressä, joten lämpötila nousee harvoin paljon yli 12 celsiusasteen." Yrityksen mukaan voimakkaat virtaukset saattavat myös olla pinnan alla, kun vettä vedetään vesijohtoverkostoon.</w:t>
      </w:r>
    </w:p>
    <w:p>
      <w:r>
        <w:rPr>
          <w:b/>
        </w:rPr>
        <w:t xml:space="preserve">Yhteenveto</w:t>
      </w:r>
    </w:p>
    <w:p>
      <w:r>
        <w:t xml:space="preserve">Rannikkovartiosto on varoittanut ihmisiä "tombstoningin" - korkealta veteen hyppäämisen - vaaroista sen jälkeen, kun kaksi teini-ikäistä jouduttiin pelastamaan.</w:t>
      </w:r>
    </w:p>
    <w:p>
      <w:r>
        <w:rPr>
          <w:b/>
          <w:u w:val="single"/>
        </w:rPr>
        <w:t xml:space="preserve">Asiakirjan numero 56945</w:t>
      </w:r>
    </w:p>
    <w:p>
      <w:r>
        <w:t xml:space="preserve">Gloucesterin katedraali raportoi pienestä vuosivoitosta</w:t>
      </w:r>
    </w:p>
    <w:p>
      <w:r>
        <w:t xml:space="preserve">Gloucesterin dekaanin, oikean pastorin Stephen Laken, mukaan se ei riitä. Katedraalin vuosikertomuksen mukaan huhtikuun 2010 ja maaliskuun 2011 välisenä aikana katedraalissa vieraili 426 000 ihmistä, mikä on 30 000 enemmän kuin edellisenä vuonna. Vuosina 2009/10 katedraali teki 128 000 punnan voiton. Lake sanoi: "Se ei todellakaan riitä kahden miljoonan punnan liikevaihdosta, mutta ylijäämä on tervetullut, ja jatkamme kovaa yrittämistä, kuten olemme tehneet 900-vuotisen historian aikana." Hän lisäsi olevansa yllättynyt siitä, että katedraali oli ylipäätään tehnyt voittoa taantuman aikana: "Se johtuu siitä, että crucible-näyttely [jossa katedraalissa oli esillä kymmeniä veistoksia] oli menestyksekäs ja houkutteli paljon enemmän kävijöitä." Katedraali alkoi julkaista vuosikertomusta vuonna 2009.</w:t>
      </w:r>
    </w:p>
    <w:p>
      <w:r>
        <w:rPr>
          <w:b/>
        </w:rPr>
        <w:t xml:space="preserve">Yhteenveto</w:t>
      </w:r>
    </w:p>
    <w:p>
      <w:r>
        <w:t xml:space="preserve">Gloucesterin katedraali teki viime vuonna 14 650 punnan voiton - yli 100 000 puntaa vähemmän kuin edellisenä vuonna.</w:t>
      </w:r>
    </w:p>
    <w:p>
      <w:r>
        <w:rPr>
          <w:b/>
          <w:u w:val="single"/>
        </w:rPr>
        <w:t xml:space="preserve">Asiakirjan numero 56946</w:t>
      </w:r>
    </w:p>
    <w:p>
      <w:r>
        <w:t xml:space="preserve">Rawan Hussain: Poliisi laajentaa Leedsin etsintöjä tytön, 16, löytämiseksi.</w:t>
      </w:r>
    </w:p>
    <w:p>
      <w:r>
        <w:t xml:space="preserve">Rawan Hussain, 16, nähtiin viimeksi kotonaan Chapel Allertonin alueella sunnuntaina noin kello 05:00 BST. West Yorkshiren poliisin mukaan poliisit olivat tutkineet Gledhow Valley Woodsin aluetta, joka on lähellä aluetta, jossa Hussain asuu. Poliisit haluavat kuulla kaikkia, jotka ovat saattaneet nähdä Rawanin sunnuntain jälkeen. "Kadonnutta teini-ikäistä Rawan Hussainia etsivät poliisit suorittavat nyt tutkimuksia lähialueen ulkopuolella tutkimusten aikana esiin tulleiden lisätietojen perusteella", West Yorkshiren poliisi sanoi. "Metsän etsinnät ovat päättymässä." Aiemmin opettaja Tom Crocker, 28, joka asuu North Brook Streetillä Chapel Allertonissa, kertoi, että alueella oli runsaasti poliiseja. Crocker sanoi: "Poliisi koputti oviin ja kävi ovelta ovelle. "Alueella oli eilen poliisihelikopteri. "Poliiseja on erittäin paljon, noin 14 tai 15 poliisiautoa ja noin 15-20 vuoristopelastushenkilöä." Seuraa BBC Yorkshirea Facebookissa, Twitterissä ja Instagramissa. Lähetä juttuideoita osoitteeseen yorkslincs.news@bbc.co.uk.</w:t>
      </w:r>
    </w:p>
    <w:p>
      <w:r>
        <w:rPr>
          <w:b/>
        </w:rPr>
        <w:t xml:space="preserve">Yhteenveto</w:t>
      </w:r>
    </w:p>
    <w:p>
      <w:r>
        <w:t xml:space="preserve">Kadonnutta tyttöä etsivät poliisit ovat laajentaneet tutkimuksiaan sen jälkeen, kun he uusien tietojen perusteella peruivat etsinnät Leedsissä sijaitsevassa metsässä.</w:t>
      </w:r>
    </w:p>
    <w:p>
      <w:r>
        <w:rPr>
          <w:b/>
          <w:u w:val="single"/>
        </w:rPr>
        <w:t xml:space="preserve">Asiakirjan numero 56947</w:t>
      </w:r>
    </w:p>
    <w:p>
      <w:r>
        <w:t xml:space="preserve">Glasgow 2014: Sotilaat auttavat kisojen turvallisuudessa</w:t>
      </w:r>
    </w:p>
    <w:p>
      <w:r>
        <w:t xml:space="preserve">Skotlannin urheiluministeri Shona Robison ilmoitti asiasta Holyroodissa käydyssä keskustelussa kisojen perinnöstä. Hän sanoi, että turvallisuudesta huolehtii poliisin, armeijan ja yksityisen sektorin henkilökunnan yhdistelmä. Skotlannin hallituksen tiedottaja sanoi, että toimenpide oli suunniteltu, eikä sillä ollut mitään yhtäläisyyksiä sotilaiden hätäkäyttöön Lontoon olympialaisissa. Robison sanoi parlamentin jäsenille: "Olen iloinen voidessani ilmoittaa, että sisäministeri vahvisti eilen, että Skotlannin poliisin pyyntöä saada apua yhteisiltä asevoimiltamme oli tuettu täysimääräisesti. "Yhdistyneen kuningaskunnan hallituksen kanssa on sovittu, että tästä resurssista aiheutuvia kustannuksia ei siirretä Skotlannin poliisille. "Olen kirjoittanut sisäministerille ja kiittänyt häntä tuesta ja pyytänyt, että nyt harkittaisiin, voisiko Skotlannin kuninkaallinen rykmentti auttaa täyttämään tämän sotilaallisen tehtävän."</w:t>
      </w:r>
    </w:p>
    <w:p>
      <w:r>
        <w:rPr>
          <w:b/>
        </w:rPr>
        <w:t xml:space="preserve">Yhteenveto</w:t>
      </w:r>
    </w:p>
    <w:p>
      <w:r>
        <w:t xml:space="preserve">Asevoimien jäseniä kutsutaan auttamaan Glasgow'n vuoden 2014 Kansainyhteisön kisojen turvallisuudessa.</w:t>
      </w:r>
    </w:p>
    <w:p>
      <w:r>
        <w:rPr>
          <w:b/>
          <w:u w:val="single"/>
        </w:rPr>
        <w:t xml:space="preserve">Asiakirjan numero 56948</w:t>
      </w:r>
    </w:p>
    <w:p>
      <w:r>
        <w:t xml:space="preserve">Madrid puuttuu "manspreadingiin" julkisissa liikennevälineissä</w:t>
      </w:r>
    </w:p>
    <w:p>
      <w:r>
        <w:t xml:space="preserve">Bussiyhtiö EMT on asettanut uusia kylttejä, joissa näkyy istuva mieshahmo, jalat levällään, suuren punaisen ristin vieressä. Samanlainen kampanja on suunnitteilla kaupungin metrojärjestelmään. Toimenpide on seurausta naisten kampanjaryhmän verkossa esittämästä vetoomuksesta, joka keräsi yli 12 000 allekirjoitusta. Manspreading - joka hyväksyttiin sanana Oxfordin sanakirjaan kaksi vuotta sitten - on jo kielletty joissakin muissa kaupungeissa ympäri maailmaa. EMT sanoi (espanjankielisessä) lausunnossaan, että uusien kylttien tarkoituksena on muistuttaa miespuolisia matkustajia "tarpeesta noudattaa kansalaistyylistä käytöstä ja kunnioittaa kaikkien bussissa olevien tilaa". Naisryhmä Mujeres en Lucha (Naiset kamppailussa) totesi verkkovetoomuksessaan, että julkisissa liikennevälineissä ei ole harvinaista nähdä naisia "jalat kiinni ja hyvin epämukavasti, koska vieressä on mies, joka tunkeutuu hänen tilaansa". Sen hashtag #MadridSinManspreading (#MadridWithoutManspreading) on ollut laajasti käytössä sosiaalisessa mediassa. Vuonna 2014 New Yorkin Metropolitan Transportation Authority päätti puuttua manspreadingin vitsaukseen kaupungin metrossa olevilla kylteillä, joissa luki: "Hemmo... lopeta leviäminen, kiitos". Myös yhdysvaltalainen Philadelphian kaupunki käynnisti "Dude, it's Rude" -kampanjan, ja Seattlen liikennelaitos pystytti kylttejä, joissa näkyy mustekala, jonka lonkerot ovat ripustautuneet reunapenkkien päälle.</w:t>
      </w:r>
    </w:p>
    <w:p>
      <w:r>
        <w:rPr>
          <w:b/>
        </w:rPr>
        <w:t xml:space="preserve">Yhteenveto</w:t>
      </w:r>
    </w:p>
    <w:p>
      <w:r>
        <w:t xml:space="preserve">Espanjan pääkaupungin Madridin liikennepäälliköt ovat käynnistäneet kampanjan, jonka tarkoituksena on estää "manspreading" - miehet, jotka istuvat jalat levällään istumapaikoilla ja valtaavat muita istuimia.</w:t>
      </w:r>
    </w:p>
    <w:p>
      <w:r>
        <w:rPr>
          <w:b/>
          <w:u w:val="single"/>
        </w:rPr>
        <w:t xml:space="preserve">Asiakirjan numero 56949</w:t>
      </w:r>
    </w:p>
    <w:p>
      <w:r>
        <w:t xml:space="preserve">Bee Gees -tähti Barry Gibb kertoo hyväksikäyttöyrityksestä</w:t>
      </w:r>
    </w:p>
    <w:p>
      <w:r>
        <w:t xml:space="preserve">Laulaja kertoi Radio Timesille, ettei ollut "koskaan ennen sanonut näin", ja lisäsi: "Pitäisikö minun sanoa se nyt?" "Eräs mies yritti ahdistella minua, kun olin noin nelivuotias", Gibb selitti. "Hän ei koskenut minuun, mutta muita asioita tapahtui ja tapahtui muille lapsille. Ja lopulta he tulivat ja pidättivät hänet, ja herättivät minut yöllä." Hän lisäsi: "Neljävuotias ja poliisi sängyssäsi neljältä aamulla haastattelemassa sinua. Jos se ei opeta elämästä, mikään ei opeta. Mutta se on eläväinen minulle yhä. En ole koskaan kertonut kenellekään." Gibb asui tuolloin perheensä kanssa Mansaarella. Laulaja puhui ennen esiintymistään Glastonburyn Pyramid-lavalla sunnuntaina klo 16.00 BST. Hän seuraa legenda-asemassa Johnny Cashin, James Brownin ja Dolly Partonin kaltaisten ihmisten jalanjälkiä. Viime vuonna hän liittyi sunnuntai-iltana pääesiintyjänä esiintyvän Coldplayn seuraan ja esitti To Love Somebody- ja Stayin' -biisit. Alive. Seuraa meitä Facebookissa, Twitterissä @BBCNewsEnts tai Instagramissa bbcnewsents. Jos sinulla on juttuehdotus, lähetä sähköpostia osoitteeseen entertainment.news@bbc.co.uk.</w:t>
      </w:r>
    </w:p>
    <w:p>
      <w:r>
        <w:rPr>
          <w:b/>
        </w:rPr>
        <w:t xml:space="preserve">Yhteenveto</w:t>
      </w:r>
    </w:p>
    <w:p>
      <w:r>
        <w:t xml:space="preserve">Bee Gees -tähti Barry Gibb on paljastanut, että eräs mies yritti ahdistella häntä lapsena, ja sanoi, että muisto on "elävä minulle yhä".</w:t>
      </w:r>
    </w:p>
    <w:p>
      <w:r>
        <w:rPr>
          <w:b/>
          <w:u w:val="single"/>
        </w:rPr>
        <w:t xml:space="preserve">Asiakirjan numero 56950</w:t>
      </w:r>
    </w:p>
    <w:p>
      <w:r>
        <w:t xml:space="preserve">Edvard VIII:n vandalisoitu "rakkausistuin" myytiin alkuperäisille lodgen omistajille.</w:t>
      </w:r>
    </w:p>
    <w:p>
      <w:r>
        <w:t xml:space="preserve">Vaaleanpunaisen samettisohvan omisti Walesin prinssin Edwardin tyttöystävä Lady Thelma Furness, joka asui Burrough Courtissa Melton Mowbrayssa. Hän esitteli Wallis Simpsonin tulevalle kuninkaalle, mutta hänet jätettiin myöhemmin. Kolme istuivat usein yhdessä sohvalla, nyt kotiin menossa, Northamptonshiren huutokauppias Jonathan Humbert kertoi. Kun hän kuuli, että kuningas Edward Vlll halusi naimisiin rouva Simpsonin kanssa ja että hänet oli jätetty, Lady Furness leikkasi sohvan hajalle kiukkuisena, Humbert sanoi. Kuningas luopui myöhemmin vuonna 1936 vallasta, jotta hän voisi mennä naimisiin rouva Simpsonin kanssa. Kunnostettu kaksipaikkainen sohva, jossa oli alun perin kolme istuinta, myytiin kovassa huutokaupassa Silverstonen huutokauppahuoneessa 22. toukokuuta. Humbertin mukaan hinta saavutettiin puhelimitse tarjouksen tehneen ja Lady Thelma Furnessin entisen kodin Burrough Courtin nykyisten omistajien välisen taistelun jälkeen. "On hyvin sopiva loppu tämän sohvan hämmästyttävälle tarinalle, että se pääsee kotiin noin 80 vuoden jälkeen. "Olen iloinen, että Burrough Courtin nykyiset omistajat ovat saaneet tämän pienen palan Britannian historiaa haltuunsa." Vaaleanpunainen samettisohva oli "leikattu" kolme vuotta sen jälkeen, kun kolmikko oli tavannut ensimmäisen kerran istuessaan sohvalla kotibileissä vuonna 1931. Sama sohva myytiin huutokaupassa vuonna 2009 2 150 punnan hintaan.</w:t>
      </w:r>
    </w:p>
    <w:p>
      <w:r>
        <w:rPr>
          <w:b/>
        </w:rPr>
        <w:t xml:space="preserve">Yhteenveto</w:t>
      </w:r>
    </w:p>
    <w:p>
      <w:r>
        <w:t xml:space="preserve">Sohva, jolla sanotaan olleen merkitystä Britannian luopumiskriisissä, on myyty 4 200 punnalla sen talon omistajille, jossa se oli esillä vuonna 1931.</w:t>
      </w:r>
    </w:p>
    <w:p>
      <w:r>
        <w:rPr>
          <w:b/>
          <w:u w:val="single"/>
        </w:rPr>
        <w:t xml:space="preserve">Asiakirjan numero 56951</w:t>
      </w:r>
    </w:p>
    <w:p>
      <w:r>
        <w:t xml:space="preserve">Manstonin lentoaseman pomot luottavaisia KLM:n tulevaisuuden suhteen</w:t>
      </w:r>
    </w:p>
    <w:p>
      <w:r>
        <w:t xml:space="preserve">Matkustajat kertoivat matkustaneensa KLM:n koneissa, jotka olivat alle puoliksi täynnä. Hollantilainen lentoyhtiö aloitti kaksi kertaa päivässä lennot East Kentistä Schipholiin kolme kuukautta sitten. Manstonin toimitusjohtaja Charles Buchanan kertoi BBC:lle, että uusi palvelu oli menestys. "Jotkut lennot ovat tietenkin vähemmän täynnä kuin toiset, mutta toiset ovat olleet aivan täynnä, eikä yhtään vapaata paikkaa ole ollut tarjolla", hän sanoi. "Se on normaali tapa ilmailussa - toiset lennot ovat täynnä ja toiset vähemmän täynnä. "Uskomme, että palvelulla on tulevaisuus. "Palvelu on kasvava, ja ennakkovarauksia tulee hyvää vauhtia." KLM aloitti 2. huhtikuuta alkaen Manstonista kaksi aamulentoa, joista toinen palaa aamupäivällä ja toinen illalla.</w:t>
      </w:r>
    </w:p>
    <w:p>
      <w:r>
        <w:rPr>
          <w:b/>
        </w:rPr>
        <w:t xml:space="preserve">Yhteenveto</w:t>
      </w:r>
    </w:p>
    <w:p>
      <w:r>
        <w:t xml:space="preserve">Manstonin lentoaseman pomot ovat sanoneet olevansa varmoja siitä, että Amsterdamin lentoaseman uudella matkustajaliikenteellä on tulevaisuus.</w:t>
      </w:r>
    </w:p>
    <w:p>
      <w:r>
        <w:rPr>
          <w:b/>
          <w:u w:val="single"/>
        </w:rPr>
        <w:t xml:space="preserve">Asiakirjan numero 56952</w:t>
      </w:r>
    </w:p>
    <w:p>
      <w:r>
        <w:t xml:space="preserve">Espanja Sosialistit voittivat Andalusian äänestyksen Podemosin painostuksen keskellä</w:t>
      </w:r>
    </w:p>
    <w:p>
      <w:r>
        <w:t xml:space="preserve">Podemos sijoittui sunnuntain aluevaaleissa kolmanneksi ja haastoi sosialistit ja konservatiivisen kansanpuolueen (PP), joka hallitsee koko maata, otteen. Äänestystä pidettiin tärkeänä mielipidebarometrina ennen myöhemmin tänä vuonna pidettäviä kansallisia vaaleja. Podemos - joka tarkoittaa "me pystymme" - sai 15 paikkaa Andalusian 109:stä vaalipaikasta. Espanjan kiinteistöromahdus ja velkakriisi koettelivat eteläistä aluetta erityisen pahasti, ja siellä on maan korkein työttömyysaste - 34,2 prosenttia. Alueen taloutta hallitsevat maatalous ja matkailu. Sosialistit (PSOE), jotka ovat hallinneet Andalusiaa yli 30 vuotta, saivat 47 paikkaa ja PP 33 paikkaa. Podemos, tammikuussa 2014 perustettu vasemmistolainen kansanliike, sai yllättäen viisi paikkaa viime toukokuun eurovaaleissa. Podemosin Andalusian johtaja Teresa Rodriguez sanoi, että "me olemme muutoksen päähenkilöitä... Andalusian ja Espanjan poliittinen kartta on muuttunut". Toinen uusi puolue, joka haastaa Espanjan vuosikymmeniä kestäneen kahden puolueen kilpailun, Ciudadanos (joka tarkoittaa "kansalaisia"), sijoittui neljänneksi yhdeksällä paikalla. Ciudadanos on yritysmyönteinen, ja sitä pidetään uhkana PP:lle.</w:t>
      </w:r>
    </w:p>
    <w:p>
      <w:r>
        <w:rPr>
          <w:b/>
        </w:rPr>
        <w:t xml:space="preserve">Yhteenveto</w:t>
      </w:r>
    </w:p>
    <w:p>
      <w:r>
        <w:t xml:space="preserve">Espanjan sosialistit ovat pitäneet valtaa Andalusiassa, mutta uusi säästötoimia vastustava Podemos-puolue on saavuttanut alueella merkittäviä voittoja.</w:t>
      </w:r>
    </w:p>
    <w:p>
      <w:r>
        <w:rPr>
          <w:b/>
          <w:u w:val="single"/>
        </w:rPr>
        <w:t xml:space="preserve">Asiakirjan numero 56953</w:t>
      </w:r>
    </w:p>
    <w:p>
      <w:r>
        <w:t xml:space="preserve">Covid Skotlannissa: Turriff Show peruttu toista vuotta</w:t>
      </w:r>
    </w:p>
    <w:p>
      <w:r>
        <w:t xml:space="preserve">Kaksipäiväinen Turriff Show Aberdeenshiressä houkuttelee vuosittain reilusti yli 20 000 ihmistä. Se jouduttiin perumaan viime vuonna koronaviruksen vuoksi, ja se oli tarkoitus järjestää tänä vuonna elokuussa. Järjestäjien mukaan suurten tapahtumien järjestämiseen tulevina kuukausina liittyvä epävarmuus on kuitenkin pakottanut heidät perumaan sen uudelleen. "Oikea päätös" Alan Gaul, vuoden 2021 puheenjohtaja, sanoi: "Syvästi pahoitellen ja paljon harkiten jouduimme tekemään äärimmäisen vaikean päätöksen, että seuraava Turriff Show järjestetään vuonna 2022 eikä vuonna 2021, kuten olimme toivoneet". "Rokotteen vapautuminen antoi meille kaikille uutta toivoa vuoden 2021 tapahtumasta. "Mutta kun aika on kulunut ja kun joukkokokoontumisia koskevat rajoitukset, sosiaalinen etäisyys ja sulkutoimenpiteet voivat jatkua lähitulevaisuudessa ja kun on epävarmaa, milloin ja kuinka kauan kestää, ennen kuin voimme palata jonkinlaiseen 'normaaliuteen' sellaisena kuin me sen tunnemme, tämä päätös tuntui oikealta." Turriff Show, joka perustettiin ensimmäisen kerran vuonna 1864, peruttiin myös vuonna 2001 suu- ja sorkkatautiepidemian vuoksi. Aiheeseen liittyvät Internet-linkit The Turriff Show</w:t>
      </w:r>
    </w:p>
    <w:p>
      <w:r>
        <w:rPr>
          <w:b/>
        </w:rPr>
        <w:t xml:space="preserve">Yhteenveto</w:t>
      </w:r>
    </w:p>
    <w:p>
      <w:r>
        <w:t xml:space="preserve">Yksi Skotlannin suurimmista maatalousnäyttelyistä on peruttu toista vuotta koronaviruspandemian vuoksi.</w:t>
      </w:r>
    </w:p>
    <w:p>
      <w:r>
        <w:rPr>
          <w:b/>
          <w:u w:val="single"/>
        </w:rPr>
        <w:t xml:space="preserve">Asiakirjan numero 56954</w:t>
      </w:r>
    </w:p>
    <w:p>
      <w:r>
        <w:t xml:space="preserve">Armleyn kuolema: Glenn Smithin kuolemasta pidätettiin kolme miestä lisää.</w:t>
      </w:r>
    </w:p>
    <w:p>
      <w:r>
        <w:t xml:space="preserve">Poliisin mukaan Glenn Smithiksi, 47, tunnistetun uhrin kimppuun hyökättiin Whingate Avenuella, Armleyssä, Leedsissä sijaitsevassa kiinteistössä varhain torstaina. Etsivät pidättivät kaksi 28- ja 37-vuotiasta miestä perjantaiaamuna Varhain iltapäivällä poliisi pidätti kolme muuta 25-, 27- ja 37-vuotiasta miestä. Ruumiinavaus on tarkoitus suorittaa. Lisää tarinoita eri puolilta Yorkshireä Det Ch Insp. Tony Nicholson sanoi: "Glennin perhe on järkyttynyt hänen kuolemastaan näin äkillisissä ja väkivaltaisissa olosuhteissa, ja meillä on erikoistuneita poliiseja tukemassa heitä tänä vaikeana aikana. "Vaikka aluksi epäiltiin, että Glennin kimppuun käytiin nuorisoryhmän aiheuttaman levottomuuden aikana, olemme nyt vakuuttuneita siitä, että kaikki epäillyt ovat aikuisia. "Uskomme, että he ovat uhrin tuttuja, eikä heillä ole yhteyttä aiempiin tapauksiin, joihin uhri on osallisena tai jotka ovat tapahtuneet alueella yleensä." Seuraa BBC Yorkshirea Facebookissa, Twitterissä ja Instagramissa. Lähetä juttuideoita osoitteeseen yorkslincs.news@bbc.co.uk tai lähetä video tästä.</w:t>
      </w:r>
    </w:p>
    <w:p>
      <w:r>
        <w:rPr>
          <w:b/>
        </w:rPr>
        <w:t xml:space="preserve">Yhteenveto</w:t>
      </w:r>
    </w:p>
    <w:p>
      <w:r>
        <w:t xml:space="preserve">Miehen "äkillistä ja väkivaltaista" kuolemaa tutkivat rikostutkijat ovat pidättäneet kolme muuta miestä.</w:t>
      </w:r>
    </w:p>
    <w:p>
      <w:r>
        <w:rPr>
          <w:b/>
          <w:u w:val="single"/>
        </w:rPr>
        <w:t xml:space="preserve">Asiakirjan numero 56955</w:t>
      </w:r>
    </w:p>
    <w:p>
      <w:r>
        <w:t xml:space="preserve">Trinity Mirror vähentää South Wales Evening Postin työpaikkoja</w:t>
      </w:r>
    </w:p>
    <w:p>
      <w:r>
        <w:t xml:space="preserve">Swanseassa sijaitsevan South Wales Evening Post -lehden henkilökunnalle on kerrottu, että kaksi valokuvaajaa, urheilutoimittaja ja päätoimittaja menettävät työpaikkansa. Emoyhtiö Trinity Mirror - joka sulki tällä viikolla lyhytikäisen New Day -lehtensä - vahvisti, että sanomalehti vähentäisi nettomääräisesti neljä työpaikkaa. Journalistiliitto National Union of Journalists sanoi, että leikkaukset ovat "potku hampaisiin". On selvää, että siirto seuraa useita muita irtisanomisia lehdessä. Trinity Mirror hankki Evening Postin ostettuaan Local Worldin 187,4 miljoonan punnan kaupalla lokakuussa 2015.</w:t>
      </w:r>
    </w:p>
    <w:p>
      <w:r>
        <w:rPr>
          <w:b/>
        </w:rPr>
        <w:t xml:space="preserve">Yhteenveto</w:t>
      </w:r>
    </w:p>
    <w:p>
      <w:r>
        <w:t xml:space="preserve">Walesin myydyimmästä sanomalehdestä aiotaan vähentää useita työpaikkoja.</w:t>
      </w:r>
    </w:p>
    <w:p>
      <w:r>
        <w:rPr>
          <w:b/>
          <w:u w:val="single"/>
        </w:rPr>
        <w:t xml:space="preserve">Asiakirjan numero 56956</w:t>
      </w:r>
    </w:p>
    <w:p>
      <w:r>
        <w:t xml:space="preserve">Uutta toivoa Walesin verisyöpäpotilaille</w:t>
      </w:r>
    </w:p>
    <w:p>
      <w:r>
        <w:t xml:space="preserve">Potilaille tarjotaan Imbruvicaa, joka on nieltävä kerran päivässä. Sillä hoidetaan uusiutunutta tai refraktorista vaippasolulymfoomaa ja tietyntyyppistä kroonista lymfaattista leukemiaa (CLL), johon sairastuu Walesissa 3 000 ihmistä. Lääke kohdistuu syöpäsoluihin ja pysäyttää ne ennen kuin ne ehtivät lisääntyä ja kulkea elimistössä. Noin joka 25. ihminen sairastuu verisyöpään elämänsä aikana.</w:t>
      </w:r>
    </w:p>
    <w:p>
      <w:r>
        <w:rPr>
          <w:b/>
        </w:rPr>
        <w:t xml:space="preserve">Yhteenveto</w:t>
      </w:r>
    </w:p>
    <w:p>
      <w:r>
        <w:t xml:space="preserve">Walesin verisyöpäpotilaille tarjotaan uutta hoitoa vaihtoehtona kemoterapialle.</w:t>
      </w:r>
    </w:p>
    <w:p>
      <w:r>
        <w:rPr>
          <w:b/>
          <w:u w:val="single"/>
        </w:rPr>
        <w:t xml:space="preserve">Asiakirjan numero 56957</w:t>
      </w:r>
    </w:p>
    <w:p>
      <w:r>
        <w:t xml:space="preserve">Vulcan-pommikone ei todennäköisesti saavu Waddingtonin lentonäytökseen.</w:t>
      </w:r>
    </w:p>
    <w:p>
      <w:r>
        <w:t xml:space="preserve">Kaksi sen moottoreista vaurioitui vakavasti Robin Hoodin lentokentällä viime viikolla tapahtuneen lentoonlähdön keskeytyksen aikana. Koneen oli määrä lentää 30. kesäkuuta alkavassa lentonäytöksessä osana kuningattaren timanttisen juhlavuoden kunniaksi järjestettävää kiertuetta. Koneen odotetaan pysyvän maassa seuraavat kolme-neljä viikkoa. Robert Plemming kylmän sodan pommikoneen kunnostaneesta Vulcan to the Skies Trust -järjestöstä sanoi, että tämä on "todella sääli". Hän sanoi: "Olemme varotoimena sanoneet Waddington Airshow'n järjestäjille, että heidän pitäisi tässä vaiheessa varautua siihen, ettei Vulcan tule paikalle. "Teemme kuitenkin kaikkemme, jotta saamme sen takaisin mahdollisimman pian."</w:t>
      </w:r>
    </w:p>
    <w:p>
      <w:r>
        <w:rPr>
          <w:b/>
        </w:rPr>
        <w:t xml:space="preserve">Yhteenveto</w:t>
      </w:r>
    </w:p>
    <w:p>
      <w:r>
        <w:t xml:space="preserve">Viimeisen lentävän Vulcan-pommikoneen esiintyminen Waddingtonin kansainvälisessä lentonäytöksessä on epävarmaa sen jälkeen, kun se joutui lentokieltoon moottorivian vuoksi.</w:t>
      </w:r>
    </w:p>
    <w:p>
      <w:r>
        <w:rPr>
          <w:b/>
          <w:u w:val="single"/>
        </w:rPr>
        <w:t xml:space="preserve">Asiakirjan numero 56958</w:t>
      </w:r>
    </w:p>
    <w:p>
      <w:r>
        <w:t xml:space="preserve">Toinen mies pidätetty Carlislen modernin orjuuden "vajan" tutkinnassa</w:t>
      </w:r>
    </w:p>
    <w:p>
      <w:r>
        <w:t xml:space="preserve">Poliisit löysivät 58-vuotiaan brittimiehen, jolla oli mukanaan vain tuoli ja likaiset vuodevaatteet, kun he tekivät ratsian Carlislen pohjoispuolella sijaitsevalle asuinalueelle lokakuussa. Tuolloin pidätettiin 79-vuotias mies epäiltynä nykyaikaiseen orjuuteen liittyvistä rikoksista, ja hänet vapautettiin tutkinnan alaisena. Samanlaisista rikoksista epäiltynä pidätettiin aiemmin 53-vuotias mies. Gangmasters and Labour Abuse Authorityn (GLAA) virkailijat tekivät Cumbrian poliisin tuella uuden pidätyksen samassa asuintalossa. GLAA:n vanhempi tutkija Martin Plimmer sanoi: "Ensimmäisen pidätyksen jälkeen ensisijaisena tavoitteenamme on ollut varmistaa, että mahdollinen uhri on saanut kaiken tarvittavan avun ja tuen. Tämä oli selvästi oikea tapa toimia." Komisario Helen Harkins Cumbrian poliisista sanoi, että poliisi tekee tiivistä yhteistyötä GLAA:n kanssa varmistaakseen, että kaikki tutkintalinjat tutkitaan. Kun mies löydettiin lokakuussa, poliisi sanoi, että hänet oli ilmeisesti pakotettu tekemään palkatonta työtä 16- tai 17-vuotiaasta lähtien. "Kun löysimme hänet, hän oli kuin jänis ajovaloissa ja hyvin hämmentynyt", Plimmer sanoi. GLAA:n mukaan mies sai edelleen erityistukea. Aiheeseen liittyvät Internet-linkit Gangmasters and Labour Abuse Authority Cumbrian poliisi</w:t>
      </w:r>
    </w:p>
    <w:p>
      <w:r>
        <w:rPr>
          <w:b/>
        </w:rPr>
        <w:t xml:space="preserve">Yhteenveto</w:t>
      </w:r>
    </w:p>
    <w:p>
      <w:r>
        <w:t xml:space="preserve">Poliisi tutkii nykyaikaisen orjuuden mahdollista uhria, joka oli kuulemma asunut vajassa 40 vuotta, ja on tehnyt toisen pidätyksen.</w:t>
      </w:r>
    </w:p>
    <w:p>
      <w:r>
        <w:rPr>
          <w:b/>
          <w:u w:val="single"/>
        </w:rPr>
        <w:t xml:space="preserve">Asiakirjan numero 56959</w:t>
      </w:r>
    </w:p>
    <w:p>
      <w:r>
        <w:t xml:space="preserve">Kuusitoista Jerseyn hyväntekeväisyysjärjestöä jakaa 250 000 puntaa</w:t>
      </w:r>
    </w:p>
    <w:p>
      <w:r>
        <w:t xml:space="preserve">Vuodesta 1975 lähtien järjestetyn arpajaisten rahoituksen jakavat Guernseyn ja Jerseyn hyväntekeväisyysjärjestöt. Suurimmat yksittäiset lahjoitukset ovat 30 000 puntaa viidelle hyväntekeväisyysjärjestölle, jotka rahoittavat hiv-ohjelmaa, maksavat henkilöstön palkkoja ja parantavat rakennuksia tai tiloja. Joulukuusta lähtien on jaettu yhteensä 431 743 puntaa. Jerseyn hyväntekeväisyysjärjestöjen yhdistys Association of Jersey Charities edustaa suurinta osaa Jerseyn hyväntekeväisyysjärjestöistä, ja sillä on 280 jäsentä. Lyn Wilton yhdistyksestä sanoi: "Hyväntekeväisyysjärjestöjen ajat ovat vaikeutumassa, ja monet ovat nykyään riippuvaisia avustuksistamme. "Näin ollen lottorahoituksemme on elintärkeää, ja se, kuinka paljon pystymme jakamaan varoja, riippuu Kanaalisaarten loton menestyksestä."</w:t>
      </w:r>
    </w:p>
    <w:p>
      <w:r>
        <w:rPr>
          <w:b/>
        </w:rPr>
        <w:t xml:space="preserve">Yhteenveto</w:t>
      </w:r>
    </w:p>
    <w:p>
      <w:r>
        <w:t xml:space="preserve">Kanaalisaarten joululoton voittoina on jaettu yli 250 000 puntaa 16 jerseyläisen hyväntekeväisyysjärjestön kesken.</w:t>
      </w:r>
    </w:p>
    <w:p>
      <w:r>
        <w:rPr>
          <w:b/>
          <w:u w:val="single"/>
        </w:rPr>
        <w:t xml:space="preserve">Asiakirjan numero 56960</w:t>
      </w:r>
    </w:p>
    <w:p>
      <w:r>
        <w:t xml:space="preserve">Entisen kansanedustajan Natalie McGarryn kavallustuomio kumottiin.</w:t>
      </w:r>
    </w:p>
    <w:p>
      <w:r>
        <w:t xml:space="preserve">McGarry, 38, purskahti kyyneliin Edinburghin muutoksenhakutuomioistuimessa tuomion julistamisen jälkeen. Häntä odottaa nyt uusi oikeudenkäynti. Kesäkuussa entinen SNP:n Glasgow Eastin kansanedustaja sai 18 kuukauden vankeustuomion 25 000 punnan kavaltamisesta itsenäisyyttä kannattavilta ryhmiltä. Tuolloin McGarry vapautettiin takuita vastaan sen jälkeen, kun hän oli tehnyt valituksen. Tuomarit lordi Carloway, lordi Glennie ja lordi Turnbull kumosivat entisen poliitikon kavallustuomion Edinburghin rikosoikeudellisessa muutoksenhakutuomioistuimessa järjestetyn kuulemisen jälkeen. Tuomarit tekivät päätöksensä kuultuaan puolustusasianajaja Gordon Jackson QC:n lausunnot, joita ei oikeudellisista syistä voida julkaista. McGarry alkoi itkeä, kun Skotlannin vanhin tuomari Lord Carloway kertoi hänelle tuomioistuimen päätöksestä ja ilmoitti, että hänen on käytävä oikeudenkäyntiä uudelleen. Hän ei kommentoinut asiaa poistuessaan oikeudesta. McGarry valittiin SNP:n jäseneksi vuonna 2015, mutta hän ei pyrkinyt uudelleenvaaliin vuonna 2017.</w:t>
      </w:r>
    </w:p>
    <w:p>
      <w:r>
        <w:rPr>
          <w:b/>
        </w:rPr>
        <w:t xml:space="preserve">Yhteenveto</w:t>
      </w:r>
    </w:p>
    <w:p>
      <w:r>
        <w:t xml:space="preserve">Entisen kansanedustajan Natalie McGarryn tuomio kavalluksesta kumottiin, kun tuomarit katsoivat, että hän oli kärsinyt oikeudellisesta virheestä.</w:t>
      </w:r>
    </w:p>
    <w:p>
      <w:r>
        <w:rPr>
          <w:b/>
          <w:u w:val="single"/>
        </w:rPr>
        <w:t xml:space="preserve">Asiakirjan numero 56961</w:t>
      </w:r>
    </w:p>
    <w:p>
      <w:r>
        <w:t xml:space="preserve">Kim Wallin kuolema: Ruotsalaisen toimittajan nimissä perustettu muistorahasto</w:t>
      </w:r>
    </w:p>
    <w:p>
      <w:r>
        <w:t xml:space="preserve">Ruotsalaistoimittajan ystävät ja perheenjäsenet toivovat voivansa rahoittaa muita naistoimittajia, jotka ovat kiinnostuneita "kapinallisuudesta". Wall nähtiin viimeksi elossa 10. elokuuta sen jälkeen, kun hän oli lähtenyt haastattelemaan Peter Madsenia hänen sukellusveneellään. Häntä on syytetty naisen murhasta. Madsen kertoi tanskalaisessa tuomioistuimessa 5. syyskuuta, että kyseessä oli onnettomuus. Hän sanoi, että 30-vuotias nainen kuoli, kun hän menetti otteensa luukun kannesta, joka osui häneen. Aluksi hän kertoi viranomaisille pudottaneensa tytön takaisin maihin, mutta muutti sitten tarinaansa ja sanoi haudanneensa hänet mereen. Wallin päätön vartalo löydettiin 23. elokuuta Kööpenhaminan rannikolta. Madsenia syytetään Wallin murhasta ja ruumiin silpomisesta, mutta hän kiistää syytteet. Madsenin perhe ja ystävät perustivat Kim Wallin kuoleman jälkeen Remembering Kim Wall -rahankeräyssivun, joka perustettiin samana päivänä, kun Madsen saapui oikeuteen, kunnioittaakseen hänen henkeään ja perintöään. He toivovat, että sen avulla "nuori naistoimittaja voi raportoida alakulttuurista, laajasti määriteltynä, ja siitä, mitä Kim kutsui mielellään "kapinan pohjavirroiksi"", Remembering Kim Wall -sivuston mukaan. "Kim halusi, että useammat naiset olisivat ulkona maailmassa harjaamassa elämää vastaan, ja me haluaisimme auttaa taivuttamaan maailmaa hänen näkemyksensä mukaisesti", sivustolla kerrotaan. Tähän mennessä rahasto on kerännyt yli 14 000 dollaria (10 600 puntaa) 100 000 dollarin tavoitteestaan.</w:t>
      </w:r>
    </w:p>
    <w:p>
      <w:r>
        <w:rPr>
          <w:b/>
        </w:rPr>
        <w:t xml:space="preserve">Yhteenveto</w:t>
      </w:r>
    </w:p>
    <w:p>
      <w:r>
        <w:t xml:space="preserve">Palkitun toimittajan Kim Wallin muistoksi on perustettu muistorahasto. Hänen väitetään kuolleen sukellusvenemiehen, jota hän oli mennyt haastattelemaan.</w:t>
      </w:r>
    </w:p>
    <w:p>
      <w:r>
        <w:rPr>
          <w:b/>
          <w:u w:val="single"/>
        </w:rPr>
        <w:t xml:space="preserve">Asiakirjan numero 56962</w:t>
      </w:r>
    </w:p>
    <w:p>
      <w:r>
        <w:t xml:space="preserve">St John's Market Liverpool avata uudelleen jälkeen £ 2.5m uudistus</w:t>
      </w:r>
    </w:p>
    <w:p>
      <w:r>
        <w:t xml:space="preserve">Pyhän Johanneksen torilla aloitettiin kesäkuussa työt, joihin kuuluu kojujen määrän lisääminen 90:stä 120:een. Liverpoolin kaupunginvaltuusto, joka osti kaikki kaupungin markkinat takaisin haltuunsa 1 punnan kaupalla, on valvonut töitä. Markkinat avataan 14. marraskuuta samaan aikaan, kun Clayton Squarea ympäröivien julkisten tilojen 3,5 miljoonan punnan suuruiset parannustyöt valmistuvat. Kuningatar avasi St John's Marketin edellisen kunnostuksen vuonna 1971. Uudistamisesta vastaava kabinettijäsen Malcolm Kennedy sanoi, että torista oli tullut "väsynyt ja vanhentunut" ja että se oli "1970-luvun tuntuinen". Hän sanoi, että nyt se on "muuttunut täysin" ja "ihmiset eivät yksinkertaisesti tunnista paikkaa". Aiheeseen liittyvät Internet-linkit St Johns Shopping Centre</w:t>
      </w:r>
    </w:p>
    <w:p>
      <w:r>
        <w:rPr>
          <w:b/>
        </w:rPr>
        <w:t xml:space="preserve">Yhteenveto</w:t>
      </w:r>
    </w:p>
    <w:p>
      <w:r>
        <w:t xml:space="preserve">Lähes 200 vuotta vanhat Liverpoolin markkinat avataan uudelleen ensi kuussa 2,5 miljoonan punnan uudistuksen jälkeen.</w:t>
      </w:r>
    </w:p>
    <w:p>
      <w:r>
        <w:rPr>
          <w:b/>
          <w:u w:val="single"/>
        </w:rPr>
        <w:t xml:space="preserve">Asiakirjan numero 56963</w:t>
      </w:r>
    </w:p>
    <w:p>
      <w:r>
        <w:t xml:space="preserve">Lontoon osakekaupan pysähtyminen "epäilyttävää</w:t>
      </w:r>
    </w:p>
    <w:p>
      <w:r>
        <w:t xml:space="preserve">Aamupäivän kaupankäynti keskeytettiin yhdellä LSE:n osakekauppapaikoista lähes kahdeksi tunniksi. LSE ilmoitti ilmoittaneensa asiasta "asianomaisille viranomaisille" ja tutkivansa asiaa. Vika viivästyttää LSE:n tärkeimmän osakekauppapaikan uudistamista. Häiriö ilmeni LSE:n Turquoise-yleiseurooppalaisella osakekauppapaikalla. LSE totesi lausunnossaan, että tiistaina kello 0823 GMT ja 1030 GMT välisenä aikana ilmenneen vian tutkimukset olivat paljastaneet, että häiriö johtui inhimillisestä virheestä. Se lisäsi: "Alustavat tutkimukset osoittavat, että tämä inhimillinen virhe saattoi tapahtua epäilyttävissä olosuhteissa." Delay Turquoise alkoi äskettäin käyttää uutta teknologia-alustaa, jonka toimitti LSE:n omistama ohjelmistotoimittaja MillenniumIT. LSE:n oli tarkoitus aloittaa järjestelmän käyttö pääkaupankäyntialustallaan ensi kuussa, mutta nyt se lykkää siirtymistä. Uusi järjestelmä nopeuttaa kaupankäyntiä - ja on siten houkuttelevampi suurten volyymien tuottamiseen erikoistuneille korkean taajuuden kaupankäyntiyrityksille. Häiriö on toinen Turquoise-pörssissä alle kuukauden sisällä, sillä 5. lokakuuta pörssi joutui sulkemaan järjestelmän yli tunniksi verkkokorttiongelman vuoksi. Ongelma ilmeni vain kaksi päivää sen jälkeen, kun Turquoise oli siirtynyt uuteen teknologia-alustaan.</w:t>
      </w:r>
    </w:p>
    <w:p>
      <w:r>
        <w:rPr>
          <w:b/>
        </w:rPr>
        <w:t xml:space="preserve">Yhteenveto</w:t>
      </w:r>
    </w:p>
    <w:p>
      <w:r>
        <w:t xml:space="preserve">Lontoon pörssi (LSE) on todennut, että kaupankäynnin keskeyttänyt vika tiistaina johtui inhimillisestä virheestä, joka "saattoi tapahtua epäilyttävissä olosuhteissa".</w:t>
      </w:r>
    </w:p>
    <w:p>
      <w:r>
        <w:rPr>
          <w:b/>
          <w:u w:val="single"/>
        </w:rPr>
        <w:t xml:space="preserve">Asiakirjan numero 56964</w:t>
      </w:r>
    </w:p>
    <w:p>
      <w:r>
        <w:t xml:space="preserve">Banksyn viikatemies leikataan laivasta ennen museon lainaa</w:t>
      </w:r>
    </w:p>
    <w:p>
      <w:r>
        <w:t xml:space="preserve">Se maalattiin Thekla-aluksen kylkeen noin 10 vuotta sitten juuri vesirajan yläpuolelle aluksen teräsrunkoon. Theklan tiedottaja kertoi, että konservaattori arvioi sen ennen sen asettamista näytteille M Shediin, jotta se ei vaurioituisi enempää elementtien vaikutuksesta. Thekla on tällä hetkellä kuivatelakalla huoltotöiden vuoksi. "On hienoa, että olemme voineet tehdä yhteistyötä Bristolin kaupunginvaltuuston kanssa tämän ikonisen bristolilaisen taideteoksen esillä pitämiseksi", sanoi George Akins DHP Family -yhtiöltä, Theklan omistajalta. "Halusimme todella varmistaa, että vaikka se poistetaan aiotusta ympäristöstään, ihmiset voivat silti nähdä sen ilmaiseksi ja saavat nyt paremman näkymän." Thekla tunnettiin alun perin nimellä Old Profanity Showboat sen jälkeen, kun taiteilija ja muusikko Vivian Stanshall siirsi sen Bristoliin vuonna 1983 ja muutti sen teatteriksi. Tapahtumapaikka on tavallisesti laiturissa Prince Streetin sillan ja Redcliffe Wayn välissä.</w:t>
      </w:r>
    </w:p>
    <w:p>
      <w:r>
        <w:rPr>
          <w:b/>
        </w:rPr>
        <w:t xml:space="preserve">Yhteenveto</w:t>
      </w:r>
    </w:p>
    <w:p>
      <w:r>
        <w:t xml:space="preserve">Katutaiteilija Banksyn kuva viikatemiehestä on leikattu kelluvan musiikkitalon kyljestä ennen kuin se siirtyy lainaksi bristolilaiseen museoon.</w:t>
      </w:r>
    </w:p>
    <w:p>
      <w:r>
        <w:rPr>
          <w:b/>
          <w:u w:val="single"/>
        </w:rPr>
        <w:t xml:space="preserve">Asiakirjan numero 56965</w:t>
      </w:r>
    </w:p>
    <w:p>
      <w:r>
        <w:t xml:space="preserve">419 "kadonnut" Jaffnassa</w:t>
      </w:r>
    </w:p>
    <w:p>
      <w:r>
        <w:t xml:space="preserve">Komissaari Dharmasiri Jayawickrama sanoi, että HRCSL on jo aloittanut tutkimukset saatujen valitusten perusteella. "Turvallisuusjoukkoja syytetään 60 katoamisesta", hän sanoi bbcsinhala.com-sivustolle. Hän lisäsi, että 54 muuta vapautettiin poliisin alustavien tutkimusten jälkeen. "Poliisi on pidättänyt 23 muuta". Katoamiset Colombossa HRCSL:n mukaan ei ollut tietoa siitä, mitä 245 muulle tapahtui. Kadonneista 183:n epäillään joutuneen "jonkin muun militanttiryhmän" sieppaamiksi. Komissaari Jayawickrama kertoi BBC Sandeshayalle, että HRCSL on saanut luotettavaa tietoa siitä, että osan kadonneista on siepannut Tamilitiikerit. Toiset ovat liittyneet LTTE:hen vapaaehtoisesti, entinen tuomari lisäsi. Komission on määrä tutkia myös katoamisia pääkaupungissa Colombossa. "Aloitamme tutkimukset tiedotusvälineiden raporttien perusteella, joiden mukaan Colombossa on kadonnut lähes 30 ihmistä", sanoi komission jäsen.</w:t>
      </w:r>
    </w:p>
    <w:p>
      <w:r>
        <w:rPr>
          <w:b/>
        </w:rPr>
        <w:t xml:space="preserve">Yhteenveto</w:t>
      </w:r>
    </w:p>
    <w:p>
      <w:r>
        <w:t xml:space="preserve">Sri Lankan ihmisoikeuskomissio (HRCSL) kertoo saaneensa 419 valitusta katoamisista Jaffnan niemimaalla viime vuoden joulukuusta lähtien.</w:t>
      </w:r>
    </w:p>
    <w:p>
      <w:r>
        <w:rPr>
          <w:b/>
          <w:u w:val="single"/>
        </w:rPr>
        <w:t xml:space="preserve">Asiakirjan numero 56966</w:t>
      </w:r>
    </w:p>
    <w:p>
      <w:r>
        <w:t xml:space="preserve">Kentin rikollisuus lisääntynyt uudesta ennakoivan poliisitoiminnan välineestä huolimatta</w:t>
      </w:r>
    </w:p>
    <w:p>
      <w:r>
        <w:t xml:space="preserve">Jotkut poliisit eivät ymmärtäneet, miten ohjelmisto toimi, ja toisilla ei ollut tarpeeksi aikaa käyttää teknologiaa kunnolla, Kentin poliisi kertoi. Se otettiin käyttöön koko maakunnassa huhtikuussa 2013 sen jälkeen, kun Medwayn neljän kuukauden kokeilussa katuväkivalta oli vähentynyt 6 prosenttia. Kent Police sanoi, että se on nyt muuttanut tapaa, jolla 130 000 punnan hintaista järjestelmää käytetään. Ennakoiva poliisitoiminta -hanke, joka perustuu Los Angelesissa kehitettyyn ohjelmistoon, hyväksyttiin nyt lakkautetussa Kentin poliisiviranomaisessa. "Rikollisuus lisääntyy" Se käyttää aiempia suuntauksia ja nykyisiä tietoja ennustamaan, milloin ja missä rikoksia todennäköisesti tapahtuu. Ensimmäisenä toimintavuotenaan, joka päättyi huhtikuussa 2014, kirjattujen rikosten kokonaismäärä itse asiassa nousi piirikunnassa. Apulaispoliisipäällikkö Paul Brandon sanoi, että "ennakoiva poliisitoiminta" otettiin käyttöön samaan aikaan, kun Her Majesty's Inspectorate of Police Constabularyn (HMIC) tutkimuksessa todettiin, että Kentin poliisi kirjasi tarkasti vain 90 prosenttia rikoksista. "Panostimme paljon aikaa, jotta tämä osuus nousisi 96 prosenttiin, ja näin saimme paljon enemmän rikoksia kirjattua", hän selitti. Brandon myönsi, että uutta tietokonejärjestelmää ei ollut käytetty niin tehokkaasti kuin olisi voitu. "Emme ehkä saaneet niin paljon poliiseja, henkilökuntaa ja muita virastoja alueille, jotka oli määritelty poliisivyöhykkeiksi, kuin olimme toivoneet. "Olemme kaventaneet partioitavien alueiden määrää ja lisänneet partiotuntien määrää näillä alueilla. Ensimmäiset tulokset ovat kaikki myönteisiä." "Niillä alueilla, joilla olemme tehneet näin, tulokset ovat kaikki myönteisiä."</w:t>
      </w:r>
    </w:p>
    <w:p>
      <w:r>
        <w:rPr>
          <w:b/>
        </w:rPr>
        <w:t xml:space="preserve">Yhteenveto</w:t>
      </w:r>
    </w:p>
    <w:p>
      <w:r>
        <w:t xml:space="preserve">Rikollisuus lisääntyi Kentissä, vaikka poliisin uusi tietokonejärjestelmä otettiin käyttöön, jonka tarkoituksena oli ennustaa, missä rikoksia todennäköisesti tapahtuu, todetaan raportissa.</w:t>
      </w:r>
    </w:p>
    <w:p>
      <w:r>
        <w:rPr>
          <w:b/>
          <w:u w:val="single"/>
        </w:rPr>
        <w:t xml:space="preserve">Asiakirjan numero 56967</w:t>
      </w:r>
    </w:p>
    <w:p>
      <w:r>
        <w:t xml:space="preserve">Jääkauden jälkiä sisältävän merenpohjan suojelu</w:t>
      </w:r>
    </w:p>
    <w:p>
      <w:r>
        <w:t xml:space="preserve">Wyville Thomson Ridge 111 mailia (180 km) Lewisin pohjoispuolella on "aurajälkiä", joiden uskotaan olevan massiivisten jäälohkareiden jättämiä. Nimitys on annettu myös Rockall Bankin luoteispuolelle noin 330 kilometriä St Kildasta länteen. Skotlannin hallitus on ilmoittanut suojelusta. Alueet sisältyvät myös Yhdistyneen kuningaskunnan luontotyyppipakettiin, joka on toimitettu Euroopan komissiolle sisällytettäväksi Natura 2000 -verkostoon. Wyville Thomson Ridgen suojelu kattaa noin Shetlandinsaarten kokoisen alueen merenpohjaa. Toinen SAC-alue ulottuu noin Skotlannin Bordersin kokoiselle alueelle, ja se tarjoaa elinympäristöä kylmän veden koralleille. Maaseutu- ja ympäristöministeri Richard Lochhead totesi, että on tärkeää suojella näiden kahden kohteen ominaisuuksia ja luontoa. Hän lisäsi: "Villieläinturismi tuo vuosittain 65 miljoonan punnan nettoarvon Skotlannin talouteen ja luo 2 760 kokopäiväistä työpaikkaa. "Skotlanti on yksi Euroopan johtavista ympärivuotisista villieläinkohteista, jolla on maailmankuulu maine luonnonperinnöstään, ja sillä on paljon tarjottavaa."</w:t>
      </w:r>
    </w:p>
    <w:p>
      <w:r>
        <w:rPr>
          <w:b/>
        </w:rPr>
        <w:t xml:space="preserve">Yhteenveto</w:t>
      </w:r>
    </w:p>
    <w:p>
      <w:r>
        <w:t xml:space="preserve">Merenpohjan alue, jossa on jäävuorten viime jääkauden lopulla halkoma kallioriffi, on tarkoitus luokitella erityissuojelualueeksi (Special Areas of Conservation, SAC).</w:t>
      </w:r>
    </w:p>
    <w:p>
      <w:r>
        <w:rPr>
          <w:b/>
          <w:u w:val="single"/>
        </w:rPr>
        <w:t xml:space="preserve">Asiakirjan numero 56968</w:t>
      </w:r>
    </w:p>
    <w:p>
      <w:r>
        <w:t xml:space="preserve">Crowthornen murhatutkimus: Mies löytyi loukkaantuneena tieltä nimetty</w:t>
      </w:r>
    </w:p>
    <w:p>
      <w:r>
        <w:t xml:space="preserve">Camberleystä, Surreysta kotoisin oleva Zelous Smythe, 27, löydettiin Crowthornen Nine Mile Ridestä maanantaina kello 14.00 GMT. Ensihoitajat hoitivat häntä paikan päällä, mutta hän kuoli pian sen jälkeen. Kuolemansyyntutkimuksessa todettiin, että hän kuoli rintaan kohdistuneeseen yksittäiseen puukoniskuun. Parikymppiset mies ja nainen pidätettiin maanantai-iltana murhasta epäiltynä, ja he ovat poliisin huostassa. Tie on edelleen suljettu ja kiertotie on käytössä murhatutkinnan ajan. Ylikomisario Shaun Virtue Thames Valleyn poliisista sanoi: "Emme katso, että paikallisyhteisön asukkaisiin kohdistuu minkäänlaista uhkaa." Poliisi ilmoitti, että he haluavat yhä jäljittää joitakin silminnäkijöitä, jotka ajoivat tapahtuman ohi.</w:t>
      </w:r>
    </w:p>
    <w:p>
      <w:r>
        <w:rPr>
          <w:b/>
        </w:rPr>
        <w:t xml:space="preserve">Yhteenveto</w:t>
      </w:r>
    </w:p>
    <w:p>
      <w:r>
        <w:t xml:space="preserve">Mies, joka kuoli löydettyään hänet loukkaantuneena keskeltä tietä Berkshiressä, on nimetty.</w:t>
      </w:r>
    </w:p>
    <w:p>
      <w:r>
        <w:rPr>
          <w:b/>
          <w:u w:val="single"/>
        </w:rPr>
        <w:t xml:space="preserve">Asiakirjan numero 56969</w:t>
      </w:r>
    </w:p>
    <w:p>
      <w:r>
        <w:t xml:space="preserve">Sir Paul McCartneyn Lontoon koti varkaiden kohteena</w:t>
      </w:r>
    </w:p>
    <w:p>
      <w:r>
        <w:t xml:space="preserve">Varkaiden kohteena oli entisen Beatlen talo St John's Woodissa 7. joulukuuta illalla. Ei ole tiedossa, olivatko muusikko, 76, tai hänen vaimonsa Nancy Shevell kotona murron aikaan, joka tapahtui muutama päivä ennen hänen konserttiaan kotikaupungissaan Liverpoolissa. Pidätyksiä ei ole tehty, ja tutkinta jatkuu, Metropolitan Police -poliisin edustaja sanoi. Sir Paulin on määrä esiintyä Lontoon O2-areenalla sunnuntaina. Saatat myös pitää tästä:</w:t>
      </w:r>
    </w:p>
    <w:p>
      <w:r>
        <w:rPr>
          <w:b/>
        </w:rPr>
        <w:t xml:space="preserve">Yhteenveto</w:t>
      </w:r>
    </w:p>
    <w:p>
      <w:r>
        <w:t xml:space="preserve">Poliisi tutkii murtoa Sir Paul McCartneyn kotiin Lontoossa.</w:t>
      </w:r>
    </w:p>
    <w:p>
      <w:r>
        <w:rPr>
          <w:b/>
          <w:u w:val="single"/>
        </w:rPr>
        <w:t xml:space="preserve">Asiakirjan numero 56970</w:t>
      </w:r>
    </w:p>
    <w:p>
      <w:r>
        <w:t xml:space="preserve">Dellin virhe antaa meksikolaisille 33 dollarin kannettavan tietokoneen edulliseen hintaan</w:t>
      </w:r>
    </w:p>
    <w:p>
      <w:r>
        <w:t xml:space="preserve">Tietokoneet maksavat tavallisesti jopa 50 000 pesoa (1 990 puntaa, 2 500 dollaria). Ilmeisen ohjelmistovirheen vuoksi aiemmin tässä kuussa julkaistussa ilmoituksessa oli kuitenkin mukana vain toimituskulut eli 679 pesoa. Kun yhdysvaltalainen yritys huomasi virheen, peruutti myynnin ja tarjosi hyvitystä, ostajat valittivat. Jotkut perustivat Facebook-ryhmän, jossa kehotettiin muita ostajia viemään tapaus Meksikon liittovaltion kuluttajansuojavirasto Profecon käsiteltäväksi. Profeco suostui käsittelemään valituksen ja sanoi torstaina: "Dellin on toimitettava tarjotut laitteet asiakkaille, jotka saivat sähköpostiviestin, jossa vahvistettiin myynti ennen mainoksen peruuttamista." Virasto kehotti myös yritystä "parantamaan asiakaspalvelumekanismejaan". Dell myönsi myöhemmin tehneensä virheen ja sanoi tekevänsä "yhteistyötä asianomaisten viranomaisten kanssa" sen korjaamiseksi. Ei ole selvää, kuinka monta tietokonetta myytiin ennen mainoksen poistamista.</w:t>
      </w:r>
    </w:p>
    <w:p>
      <w:r>
        <w:rPr>
          <w:b/>
        </w:rPr>
        <w:t xml:space="preserve">Yhteenveto</w:t>
      </w:r>
    </w:p>
    <w:p>
      <w:r>
        <w:t xml:space="preserve">Meksikon viranomaiset ovat määränneet Dell Computersin maksamaan vain 679 peson (27 puntaa, 33 dollaria) hintaisten kannettavien tietokoneiden myynnistä, joita oli erehdyksessä mainostettu verkossa.</w:t>
      </w:r>
    </w:p>
    <w:p>
      <w:r>
        <w:rPr>
          <w:b/>
          <w:u w:val="single"/>
        </w:rPr>
        <w:t xml:space="preserve">Asiakirjan numero 56971</w:t>
      </w:r>
    </w:p>
    <w:p>
      <w:r>
        <w:t xml:space="preserve">Kuolleen karkotetun Jimmy Mubengan omaiset vaativat tutkintaa.</w:t>
      </w:r>
    </w:p>
    <w:p>
      <w:r>
        <w:t xml:space="preserve">Jimmy Mubengan perhe on aloittanut marssin Angolan suurlähetystöstä Lontoon keskustassa sijaitsevaan sisäministeriöön. He aikovat toimittaa sisäministeriölle kirjeen, jossa pyydetään tutkimaan väitteet karkotuksessa käytetystä väkivallasta. Mubenga, 46, kaatui British Airwaysin Angolaan matkalla olleessa koneessa Heathrow'n lentokentällä lokakuussa. Hänet vietiin sairaalaan, mutta hänet todettiin kuolleeksi pian saapumisen jälkeen. Kuolemanjälkeiset testit ovat toistaiseksi osoittautuneet epäselviksi. Kolme 35-, 48- ja 49-vuotiasta turvamiestä pidätettiin lokakuussa, ja heidät vapautettiin poliisin takuita vastaan joulukuuhun asti tutkimusten jatkuessa. Angolan suurlähetystölle annetaan myös kirje, jossa pyydetään viranomaisia tukemaan tutkintaa.</w:t>
      </w:r>
    </w:p>
    <w:p>
      <w:r>
        <w:rPr>
          <w:b/>
        </w:rPr>
        <w:t xml:space="preserve">Yhteenveto</w:t>
      </w:r>
    </w:p>
    <w:p>
      <w:r>
        <w:t xml:space="preserve">Yhdistyneestä kuningaskunnasta karkotettaessa sairastuneen angolalaismiehen perhe vaatii kuoleman tutkimista.</w:t>
      </w:r>
    </w:p>
    <w:p>
      <w:r>
        <w:rPr>
          <w:b/>
          <w:u w:val="single"/>
        </w:rPr>
        <w:t xml:space="preserve">Asiakirjan numero 56972</w:t>
      </w:r>
    </w:p>
    <w:p>
      <w:r>
        <w:t xml:space="preserve">Filippiinit syyttävät Kiinaa Spratlysiin tunkeutumisesta</w:t>
      </w:r>
    </w:p>
    <w:p>
      <w:r>
        <w:t xml:space="preserve">Kiinan laivaston alus ja kaksi muuta kiinalaista alusta nähtiin Sabina-särkän lähellä 11. ja 12. joulukuuta, ulkoministeriö kertoi Manilassa. Kiinan asiamies kutsuttiin torstaina kuultavaksi virallista vastalausetta varten. Kuusi maata kiistelee Etelä-Kiinan merellä sijaitsevasta alueesta, jonka uskotaan sisältävän valtavia öljy- ja kaasuesiintymiä. Kiinan ja Filippiinien lisäksi ne ovat Brunei, Malesia, Vietnam ja Taiwan. Filippiinien alueellinen sotilaskomentaja kenraaliluutnantti Juancho Sabban sanoi, että Filippiinien laivaston partioalus ja ilmavoimien lentokone olivat pitäneet vahtia etäältä, kunnes kiinalaiset alukset poistuivat maan aluevesiltä. Kolme alusta oli ilmeisesti tullut Kiinan miehittämältä Mischief Reef -riutalta. "Me tarkkailimme heitä", komentaja kertoi uutistoimisto Associated Pressille. "Ne eivät laskeneet ankkuria tai purkaneet rakennusmateriaaleja, ja ne näyttivät olevan vain läpikulkumatkalla." Kiinasta ei tullut välitöntä, suoraa vastausta, mutta apulaisulkoministeri Liu Zhenmin sanoi Pekingissä, että tilanne Etelä-Kiinan merellä on "rauhallinen ja vakaa".</w:t>
      </w:r>
    </w:p>
    <w:p>
      <w:r>
        <w:rPr>
          <w:b/>
        </w:rPr>
        <w:t xml:space="preserve">Yhteenveto</w:t>
      </w:r>
    </w:p>
    <w:p>
      <w:r>
        <w:t xml:space="preserve">Filippiinit on syyttänyt Kiinaa tunkeutumisesta sen vesille kiisteltyjen Spratly-saarten ympärillä sen jälkeen, kun kolme alusta havaittiin joulukuussa.</w:t>
      </w:r>
    </w:p>
    <w:p>
      <w:r>
        <w:rPr>
          <w:b/>
          <w:u w:val="single"/>
        </w:rPr>
        <w:t xml:space="preserve">Asiakirjan numero 56973</w:t>
      </w:r>
    </w:p>
    <w:p>
      <w:r>
        <w:t xml:space="preserve">Matkustajamäärän kasvu Hialin alueellisilla lentoasemilla</w:t>
      </w:r>
    </w:p>
    <w:p>
      <w:r>
        <w:t xml:space="preserve">Highlands and Islands Airports Limited (Hial) ylläpitää lentoasemia Highlandsissa, Western Islesissä, Orkneysaarilla ja Shetlandissa, Argyllissa ja Dundeen lentoasemalla. Inverness oli yhtiön vilkkain lentopaikka 657 661 matkustajalla, mikä on 6 prosenttia enemmän kuin edellisenä vuonna. Sumburghissa matkustajamäärät kasvoivat 8 prosenttia ja Barrassa 14 prosenttia. Dundeen matkustajamäärät laskivat kuitenkin 17 prosenttia. Barran kiitotie on rantakaistale, mikä Hialin mukaan lisää saaren vetovoimaa matkailijoiden keskuudessa. Hial sanoi, että koska kyseessä on julkisesti rahoitettu yhtiö, se on perinteisesti toiminut tappiolla, jotta se on voinut ylläpitää elintärkeät palvelunsa. Vuosina 2014-15 konserni kirjasi 442 000 punnan liiketappion, kun se edellisenä vuonna oli 3,8 miljoonaa puntaa. Sen mukaan tulos parani, koska Skotlannin hallituksen tuet palasivat normaalille tasolle eli 20,1 miljoonaan puntaan vuosina 2014-15, kun ne olivat 14,9 miljoonaa puntaa vuosina 2013-14.</w:t>
      </w:r>
    </w:p>
    <w:p>
      <w:r>
        <w:rPr>
          <w:b/>
        </w:rPr>
        <w:t xml:space="preserve">Yhteenveto</w:t>
      </w:r>
    </w:p>
    <w:p>
      <w:r>
        <w:t xml:space="preserve">Skotlannin 11 alueellista lentoasemaa hallinnoiva lentoyhtiö käsitteli yli 1,4 miljoonaa matkustajaa maaliskuuhun 2015 päättyneiden 12 kuukauden aikana, ilmenee sen vuosikertomuksesta.</w:t>
      </w:r>
    </w:p>
    <w:p>
      <w:r>
        <w:rPr>
          <w:b/>
          <w:u w:val="single"/>
        </w:rPr>
        <w:t xml:space="preserve">Asiakirjan numero 56974</w:t>
      </w:r>
    </w:p>
    <w:p>
      <w:r>
        <w:t xml:space="preserve">Go Start -hyväntekeväisyysjärjestön Sudburyn pikkubussi pois käytöstä varkauden vuoksi</w:t>
      </w:r>
    </w:p>
    <w:p>
      <w:r>
        <w:t xml:space="preserve">Ajoneuvosta varastettiin katalysaattori Go Start -varikolla Chilton Industrial Estate -alueella Sudburyssa. John Phillips, hyväntekeväisyysjärjestön perustaja, sanoi: "Ajoneuvo on poissa liikenteestä useita päiviä, minkä vuoksi emme voi tarjota kaikkia palveluja. "Monille se on ainoa mahdollisuus lähteä ulos." Hyväntekeväisyysjärjestö tarjoaa pikkubusseja ihmisille, jotka eivät pysty käyttämään perinteistä julkista liikennettä. Sillä on yksi toinen 15-paikkainen pikkubussi, mutta sen mukaan sillä ei pystytä hoitamaan kaikkia 480 matkustajamatkaa, joita se yleensä tarjoaa viikoittain. Phillips sanoi: Phillips sanoi: "Haluaisin päästä niiden ihmisten luo, jotka tekivät tämän, en aiheuttaakseni henkilövahinkoja, vaan esitelläkseni heille ne ihmiset, joita emme nyt pysty tukemaan kunnolla. "Seuraava ongelmamme on yrittää parantaa turvallisuutta alueella, jossa säilytämme ajoneuvoja, mutta se edellyttää aidan rakentamista, joka ei luultavasti näytä kovin kauniilta piikkeineen." Go Startin mukaan katalysaattorin vaihto maksaa noin 1 000 puntaa.</w:t>
      </w:r>
    </w:p>
    <w:p>
      <w:r>
        <w:rPr>
          <w:b/>
        </w:rPr>
        <w:t xml:space="preserve">Yhteenveto</w:t>
      </w:r>
    </w:p>
    <w:p>
      <w:r>
        <w:t xml:space="preserve">Varkaat ovat poistaneet hyväntekeväisyysjärjestön minibussin käytöstä, jolloin eläkeläiset, lapset ja vammaiset ovat jääneet ilman yhteiskuljetusta.</w:t>
      </w:r>
    </w:p>
    <w:p>
      <w:r>
        <w:rPr>
          <w:b/>
          <w:u w:val="single"/>
        </w:rPr>
        <w:t xml:space="preserve">Asiakirjan numero 56975</w:t>
      </w:r>
    </w:p>
    <w:p>
      <w:r>
        <w:t xml:space="preserve">Kirkko tarkastelee Walesin arkkipiispan roolia uudelleen</w:t>
      </w:r>
    </w:p>
    <w:p>
      <w:r>
        <w:t xml:space="preserve">Työryhmä, johon kuuluu kirkon kuuden hiippakunnan edustajia, tarkastelee, miten virkaa voidaan tukea tulevaisuudessa. Se on seurausta nykyisen arkkipiispan Barry Morganin kehotuksesta tarkastella "vaativaa tehtävää", johon kuuluu tehtäviä kirkon sisällä ja kansallisesti. Ryhmän odotetaan raportoivan asiasta ensi vuoden pääsiäiseen mennessä. Ryhmän puheenjohtaja professori Gareth Lloyd Jones sanoi: "Meidän on oltava varmoja siitä, että se, mitä pyydämme arkkipiispaltamme tulevaisuudessa, on järkevää ja nykypäivän Walesiin sopivaa."</w:t>
      </w:r>
    </w:p>
    <w:p>
      <w:r>
        <w:rPr>
          <w:b/>
        </w:rPr>
        <w:t xml:space="preserve">Yhteenveto</w:t>
      </w:r>
    </w:p>
    <w:p>
      <w:r>
        <w:t xml:space="preserve">Walesin arkkipiispan roolia ja vastuualueita on alettu tarkastella uudelleen.</w:t>
      </w:r>
    </w:p>
    <w:p>
      <w:r>
        <w:rPr>
          <w:b/>
          <w:u w:val="single"/>
        </w:rPr>
        <w:t xml:space="preserve">Asiakirjan numero 56976</w:t>
      </w:r>
    </w:p>
    <w:p>
      <w:r>
        <w:t xml:space="preserve">Kersantti Anne-Marie Ellementin kuolema: Ellement: Raiskatun sotilaan tutkintapäivä</w:t>
      </w:r>
    </w:p>
    <w:p>
      <w:r>
        <w:t xml:space="preserve">Bournemouthista kotoisin oleva kersantti Anne-Marie Ellement, 30, löydettiin kuolleena Bulfordin kasarmilta Wiltshiressä lokakuussa 2011. Maaliskuussa 2012 pidetyssä tutkinnassa todettiin, että hän teki itsemurhan. Korkein oikeus määräsi uuden tutkinnan sen jälkeen, kun hänen sisarensa olivat hakeneet oikeudellista uudelleentarkastelua. Perhe kuvasi uuden kuulemisen odottamista "hyvin turhauttavaksi". "Lisää todisteita" Kersantti Ellementin sisar Sharon Hardy sanoi Wiltshiren ja Swindonin Coroner's Courtissa Salisburyssa pidetyn esitutkinnan jälkeen: "Asia on nyt selvempi. "Tavallaan se on hyvä asia, koska asia on selkiytymässä nyt, kun todisteita on tullut esiin." Hänen toinen sisarensa Khristina Swain sanoi: "Voi olla hyvin turhauttavaa, että joudumme odottamaan uutta tutkimusta niin kauan, mutta kunhan saamme totuuden selville." Kersantti Ellement oli väittänyt, että kaksi sotilastoveria raiskasi hänet humalassa. RMP:n erikoistutkintayksikkö tutki väitteen, mutta syytteitä ei nostettu. Ystävälleen lähettämässään sähköpostiviestissä kersantti Ellement sanoi: "Tuskin kukaan puhuu minulle. Ihan kuin keksisin jotain näin pahaa, joka tuhoaa urani ja menettää kaikki ystäväni." Kersantti Ellement kuoli kolme päivää 30-vuotissyntymäpäivänsä jälkeen. Tutkinnan on määrä alkaa samassa tuomioistuimessa 3. helmikuuta, ja sen odotetaan kestävän kaksi viikkoa.</w:t>
      </w:r>
    </w:p>
    <w:p>
      <w:r>
        <w:rPr>
          <w:b/>
        </w:rPr>
        <w:t xml:space="preserve">Yhteenveto</w:t>
      </w:r>
    </w:p>
    <w:p>
      <w:r>
        <w:t xml:space="preserve">Helmikuussa on määrä aloittaa uusi tutkinta sen sotilaspoliisin kuolemasta, joka löydettiin hirtettynä sen jälkeen, kun hän oli syyttänyt kahta kollegaansa raiskauksesta.</w:t>
      </w:r>
    </w:p>
    <w:p>
      <w:r>
        <w:rPr>
          <w:b/>
          <w:u w:val="single"/>
        </w:rPr>
        <w:t xml:space="preserve">Asiakirjan numero 56977</w:t>
      </w:r>
    </w:p>
    <w:p>
      <w:r>
        <w:t xml:space="preserve">Poliisi poistaa "säädyttömiä" mainostauluja</w:t>
      </w:r>
    </w:p>
    <w:p>
      <w:r>
        <w:t xml:space="preserve">He sanovat, että tämä sisältää kuvia niukasti pukeutuneista naisista ja että heidän aloitteensa leviää maan muihin osiin. Poliisi sanoo pyrkivänsä suojelemaan naisia ja lapsia vahingoittumiselta. Toimintaa on kuitenkin myös arvosteltu. Aloite on tullut poliisilaitokselta, lasten ja naisten hyväksikäytön ehkäisyyn erikoistuneelta toimistolta (Bureau for the Prevention of the Abuse of Children and Women). Action against press (lehdistön vastainen toiminta). Poliisin lähteet kertoivat BBC:lle, että heidän uusi kampanjansa kohdistuu niin sanottuun säädyttömään materiaaliin ja "huonoihin kuviin", ja se aloitetaan mainoksista ja elokuvien ilmoitustauluista, mutta siirrytään sanomalehtiin. Lähteiden mukaan toivottiin, että myös internetiä valvottaisiin tiukemmin sen jälkeen, kun pornografiset sivustot on hiljattain kielletty matkapuhelimissa. Toimisto päättäisi itse, mikä on säädyllisyyttä. Lähteiden mukaan aikanaan aiotaan ryhtyä oikeustoimiin loukkaavaa materiaalia julkaisevia sanoma- ja aikakauslehtiä vastaan, ja rangaistuksena voi olla kuusi kuukautta vankeutta. Toimiston mukaan toimenpiteen taustalla on tunne siitä, että Sri Lankan nuorempi sukupolvi ei osoita riittävästi kunnioitusta naisia kohtaan ja että moderni kulttuuri kohtelee naisia kuin hyödykkeitä. Ihmisoikeustaistelija Sunila Abeyesekera kuvaili aloitetta kuitenkin pelottavaksi ja mielivaltaiseksi ja väitti, että valtio harjoittaa moraalipoliisitoimintaa ihmisten elämässä. Hänen mukaansa nykyiset lait eivät suojele lapsia tehokkaasti muun muassa työvoiman hyväksikäytöltä ja seksuaaliselta hyväksikäytöltä. Aiemmin tällä viikolla kävi ilmi, että poliisi oli pidättänyt lähes 200 nuorta pariskuntaa, jotka olivat käyttäytyneet intiimisti julkisilla paikoilla.</w:t>
      </w:r>
    </w:p>
    <w:p>
      <w:r>
        <w:rPr>
          <w:b/>
        </w:rPr>
        <w:t xml:space="preserve">Yhteenveto</w:t>
      </w:r>
    </w:p>
    <w:p>
      <w:r>
        <w:t xml:space="preserve">Sri Lankan poliisi kertoo aloittaneensa kampanjan, jonka tarkoituksena on poistaa pääkaupungista Colombosta epäsiveellisiksi kuvaamiaan mainos- ja elokuvatauluja sekä julisteita.</w:t>
      </w:r>
    </w:p>
    <w:p>
      <w:r>
        <w:rPr>
          <w:b/>
          <w:u w:val="single"/>
        </w:rPr>
        <w:t xml:space="preserve">Asiakirjan numero 56978</w:t>
      </w:r>
    </w:p>
    <w:p>
      <w:r>
        <w:t xml:space="preserve">Nainen nostettiin ilmateitse putoamisen jälkeen Sgwd y Pannwrin vesiputouksella</w:t>
      </w:r>
    </w:p>
    <w:p>
      <w:r>
        <w:t xml:space="preserve">Tapaus sattui Sgwd y Pannwr -vesiputouksella Brecon Beaconsissa lauantaina iltapäivällä. Central Beacons Mountain Rescue Team (CBMRT) avusti pelastuksessa yhdessä ensihoitajien kanssa. Nainen vinssattiin rannikkovartioston pelastushelikopteriin ja lennätettiin sairaalaan. Hänen tilansa on tuntematon. CBMRT-tiimin johtaja Penny Brockman sanoi, että kyseessä oli vapaaehtoisten kahdeksas hälytys viime lauantain jälkeen, ja kaksi tapausta sattui alueen vesiputousten ympärillä. Hän sanoi, että tänä kesänä on ollut kiireistä, koska alueella on käynyt enemmän ihmisiä lomailemassa. Hän kertoi, että kävelijät olivat loukkaantuneet kompastumisissa ja putoamisissa ja toiset oli johdettu turvaan eksyttyään. "Onneksi ihmiset eivät ole loukkaantuneet vakavasti", hän sanoi.</w:t>
      </w:r>
    </w:p>
    <w:p>
      <w:r>
        <w:rPr>
          <w:b/>
        </w:rPr>
        <w:t xml:space="preserve">Yhteenveto</w:t>
      </w:r>
    </w:p>
    <w:p>
      <w:r>
        <w:t xml:space="preserve">Kävelijä kuljetettiin sairaalaan kaaduttuaan ja loukattuaan selkänsä ja käsivartensa kauneuskohteessa.</w:t>
      </w:r>
    </w:p>
    <w:p>
      <w:r>
        <w:rPr>
          <w:b/>
          <w:u w:val="single"/>
        </w:rPr>
        <w:t xml:space="preserve">Asiakirjan numero 56979</w:t>
      </w:r>
    </w:p>
    <w:p>
      <w:r>
        <w:t xml:space="preserve">"Bristoland"-kyltti poistetaan sen jälkeen, kun se on muutettu muotoon "It's Bland".</w:t>
      </w:r>
    </w:p>
    <w:p>
      <w:r>
        <w:t xml:space="preserve">Ensimmäinen versio kyltistä ilmestyi tammikuussa kaupungin pääväylän, Portwayn, vastapäätä. Sen ajateltiin olevan kunnianosoitus Hollywoodin kukkuloilla sijaitsevalle kyltille, jossa alun perin luki Hollywoodland. National Trustin mukaan muutos oli "sopimaton", ja kyltti poistettiin. "Näemme Bristolandin hauskan puolen, mutta olemme aina sanoneet, että kyltin käyttöikä oli rajallinen, ja muutos It's Blandiksi oli piste sen poistamiselle", sanoi National Trustin päävartija Bill Morris. Ei ole tiedossa, oliko sen tekijällä, joka pysyy nimettömänä, mitään tekemistä äskettäisen muutoksen kanssa. "En todellakaan olisi halunnut pystyttää niitä - se on melko jyrkkä rinne, joten se olisi ollut vaikea tehtävä", Morris sanoi. "Se oli hauskaa niin kauan kuin se kesti, ja toivon, että he keksivät jotain uutta." Taidefestivaali Upfestin järjestäjät toivat kyltin ensimmäisenä julkisuuteen. Tiedottaja Stephen Hayles sanoi, että siitä on tarkoitus tehdä "pysyvämpi".</w:t>
      </w:r>
    </w:p>
    <w:p>
      <w:r>
        <w:rPr>
          <w:b/>
        </w:rPr>
        <w:t xml:space="preserve">Yhteenveto</w:t>
      </w:r>
    </w:p>
    <w:p>
      <w:r>
        <w:t xml:space="preserve">Maanomistaja on ottanut pois Avon Gorgeen ilmestyneen 2,4 metriä korkean Bristoland-kyltin sen jälkeen, kun se oli muutettu lukemaan "It's Bland".</w:t>
      </w:r>
    </w:p>
    <w:p>
      <w:r>
        <w:rPr>
          <w:b/>
          <w:u w:val="single"/>
        </w:rPr>
        <w:t xml:space="preserve">Asiakirjan numero 56980</w:t>
      </w:r>
    </w:p>
    <w:p>
      <w:r>
        <w:t xml:space="preserve">Mieheltä löytyi "tee pommi äitisi keittiössä" -ohjeistus</w:t>
      </w:r>
    </w:p>
    <w:p>
      <w:r>
        <w:t xml:space="preserve">Toisessa artikkelissa esiteltiin, miten luodaan kone, jossa on liikkuvat terät ja jolla niitetään alas Allahin viholliset, Birminghamin kruununoikeudelle kerrottiin. Salim Youssoufia syytetään neljästä tahallisesta asiakirjojen lataamisesta. Coventry Roadilla Birminghamissa asuva Youssoufi kiistää syytteet. Syyttäjä Matthew Brook sanoi, että 26-vuotiaalla Italian kansalaisella oli hallussaan al-Qaidan Inspire-lehden kesän 2010 painos, jonka etusivulla oli artikkeli "tee pommi äitisi keittiössä". Youssoufin väitetään myös ladanneen syksyn 2010 numeron, jossa oli al-Qaidan entisen johtajan Osama bin Ladenin kirjoittama "virtuaalinen opas terroristiksi ryhtymisestä". Hänellä sanotaan olleen myös muita painoksia, joissa oli artikkeleita "rakennusten tuhoamisesta", sekä yksi painos, joka julkaistiin UPS:n rahtikoneen pommi-iskun johdosta syyskuussa 2010. Brookin mukaan Youssoufi pidätettiin 13. joulukuuta ja hänen matkapuhelimensa takavarikoitiin. "Puhelimessa oli neljä asiakirjaa - sähköisiä tiedostoja - jotka sisälsivät terroristitietoja." Syytetyn puhelimesta löytyi myös islamilaisen valtion "propagandavideo", jossa näytettiin teloitus, hän sanoi ja esitti valamiehille muokatun version. Seuraa BBC West Midlandsia Facebookissa ja Twitterissä ja tilaa paikalliset uutispäivitykset suoraan puhelimeesi.</w:t>
      </w:r>
    </w:p>
    <w:p>
      <w:r>
        <w:rPr>
          <w:b/>
        </w:rPr>
        <w:t xml:space="preserve">Yhteenveto</w:t>
      </w:r>
    </w:p>
    <w:p>
      <w:r>
        <w:t xml:space="preserve">Oikeuden mukaan miehen puhelimesta löytyi al-Qaidan lehtiä, muun muassa artikkeli siitä, miten tehdä pommi äitisi keittiössä.</w:t>
      </w:r>
    </w:p>
    <w:p>
      <w:r>
        <w:rPr>
          <w:b/>
          <w:u w:val="single"/>
        </w:rPr>
        <w:t xml:space="preserve">Asiakirjan numero 56981</w:t>
      </w:r>
    </w:p>
    <w:p>
      <w:r>
        <w:t xml:space="preserve">F-35-hävittäjäkeskukset luovat 300 työpaikkaa Norfolkissa sijaitsevaan RAF Marhamiin.</w:t>
      </w:r>
    </w:p>
    <w:p>
      <w:r>
        <w:t xml:space="preserve">Vuonna 2018 avattavat kolme uutta rakennusta tarjoavat koulutustilat lentäjille ja maahenkilökunnalle Yhdistyneen kuningaskunnan ensimmäistä F-35 Lightning II -hävittäjää varten. Työt näiden kolmen rakennuksen rakentamiseksi alkavat tässä kuussa. Hanketta rahoittaa puolustusministeriö. Investoinnilla on turvattu RAF Marhamin tulevaisuus F-35-hävittäjän kotipaikkana Yhdistyneessä kuningaskunnassa. Keskusten rakentaminen luo 300 työpaikkaa. Puolustusministeri Michael Fallon sanoi: "Tämä on tärkeä virstanpylväs Yhdistyneen kuningaskunnan uuden huippuluokan taistelulentokoneen toimituksessa. Se korostaa sitä, miten elintärkeä panos Britannian teollisuudella on maailmanlaajuiseen F-35-ohjelmaan. "Koneet ovat osa vahvempaa ja parempaa puolustusta koskevaa suunnitelmaamme, jonka tukena on talousarvio, joka kasvaa tänä vuonna ensimmäistä kertaa kuuteen vuoteen ja kasvaa edelleen vuosikymmenen loppuun asti."</w:t>
      </w:r>
    </w:p>
    <w:p>
      <w:r>
        <w:rPr>
          <w:b/>
        </w:rPr>
        <w:t xml:space="preserve">Yhteenveto</w:t>
      </w:r>
    </w:p>
    <w:p>
      <w:r>
        <w:t xml:space="preserve">Norfolkissa sijaitsevan RAF Marhamin lentokonehuolto- ja koulutuskeskukseen perustetaan 167 miljoonan punnan arvoiset uudet keskukset, jotka luovat 300 uutta työpaikkaa, on ilmoitettu.</w:t>
      </w:r>
    </w:p>
    <w:p>
      <w:r>
        <w:rPr>
          <w:b/>
          <w:u w:val="single"/>
        </w:rPr>
        <w:t xml:space="preserve">Asiakirjan numero 56982</w:t>
      </w:r>
    </w:p>
    <w:p>
      <w:r>
        <w:t xml:space="preserve">Fife Energy Park isännöi uutta offshore-turbiinikonseptia</w:t>
      </w:r>
    </w:p>
    <w:p>
      <w:r>
        <w:t xml:space="preserve">Yhtiö väittää, että suunnittelun avulla offshore-turbiinien kustannuksia voitaisiin alentaa jopa 45 prosenttia. Scottish Enterprise tukee sen kaupallistamista. Skotlantiin kehitetään offshore-testi- ja esittelytilat, mahdollisesti vuoden 2014 loppuun mennessä. 2-B-konsepti on vastoin suuntausta kohti perinteisempää kolmilapaista vaaka-akselista maatuulivoimateknologiaa, jota nykyisin käytetään merellä. Sen rakenne vähentää merkittävästi turbiinin koko elinkaaren aikana tarvittavien komponenttien määrää, minkä yrityksen mukaan pitäisi johtaa huomattavasti alhaisempiin käyttö- ja ylläpitokustannuksiin. Pääministeri Alex Salmond kuvaili uutta turbiinia "tärkeäksi kehityskohteeksi Skotlannin kasvavalle uusiutuvien energialähteiden offshore-teollisuudelle". Eurooppalainen rahoitus Aberdeenissa sijaitseva Scottish European Green Energy Centre (SEGEC) on tukenut 2-B:n hakemusta EU:n puiteohjelman 7 kautta myönnettävästä eurooppalaisesta rahoituksesta yrityksen teknologian ja offshore-esittelylaitteen kehittämiseen Skotlannissa. Tammikuussa korealainen jättiläinen Samsung Heavy Industries (SHI) ilmoitti, että se perustaa ensimmäisen eurooppalaisen merituulivoimahankkeensa Methilissä sijaitsevaan Fife Energy Parkiin. Sen mukaan Fifeen voitaisiin luoda yli 500 työpaikkaa 100 miljoonan punnan hankkeella, jossa kehitetään uuden sukupolven tuuliturbiinia. Yritys aikoo testata uutta, tehokkaampaa 7 MW:n turbiinia Methilissä ennen kuin se alkaa ottaa vastaan tilauksia turbiinin rakentamiseksi Methilissä.</w:t>
      </w:r>
    </w:p>
    <w:p>
      <w:r>
        <w:rPr>
          <w:b/>
        </w:rPr>
        <w:t xml:space="preserve">Yhteenveto</w:t>
      </w:r>
    </w:p>
    <w:p>
      <w:r>
        <w:t xml:space="preserve">Hollantilainen uusiutuvia energialähteitä käyttävä 2-B Energy on allekirjoittanut sopimuksen Scottish Enterprisen kanssa ainutlaatuisen kaksilapaisen merituulivoimalan kehittämisestä Methilissä sijaitsevaan Fife Energy Parkiin.</w:t>
      </w:r>
    </w:p>
    <w:p>
      <w:r>
        <w:rPr>
          <w:b/>
          <w:u w:val="single"/>
        </w:rPr>
        <w:t xml:space="preserve">Asiakirjan numero 56983</w:t>
      </w:r>
    </w:p>
    <w:p>
      <w:r>
        <w:t xml:space="preserve">Buckfastleigh kokoontuu kaasuräjähdyksen uhrien ympärille</w:t>
      </w:r>
    </w:p>
    <w:p>
      <w:r>
        <w:t xml:space="preserve">Epäilty kaasuräjähdys tapahtui Barn Parkissa, Buckfastleighissa, Devonissa, noin klo 07:50 GMT lauantaina. Marilyn Rice, 65, kuljetettiin Bristolissa sijaitsevaan sairaalaan "vakavien" palovammojen vuoksi, kun taas toista henkilöä hoidettiin lievien vammojen vuoksi tapahtumapaikalla. Asukkaat ovat keränneet lähes 1 000 puntaa onnettomuudesta kärsineiden tukemiseksi. Rene Teague kertoi, että hänen sisarensa oli palanut "päästä päähän", mutta reagoi hyvin hoitoon. Hänen mukaansa hän oli onnekas, että hän pääsi pakoon tuhoa, joka tuhosi kolme kotia. "En voi koskaan kiittää tarpeeksi sitä nuorta henkilöä, joka sai Marilynin ajoissa ulos", hän sanoi. Buckfastleighin kaupunginvaltuusto sanoi, että ainakin kolme paikallista asukasta "menetti lähes kaiken" räjähdyksessä. Se aloitti varainkeruun auttaakseen kärsineitä. "Yhteisömme reaktio on ollut uskomaton, ja se on kaikkea sitä, mitä voi odottaa näin läheiseltä ja huolehtivalta kaupungilta", se sanoi. Naapurit Victor ja Pauline Manfield sanoivat, että räjähdys kuulosti "kuin lentokone olisi pudonnut alas". Useat asukkaat joutuivat lähtemään kodeistaan räjähdyksen jälkeen, joka vaurioitti lähellä sijaitsevia rakennuksia ja autoja. Teign Housing -yhtiön arvioijat ovat paikan päällä katsomassa, kuinka turvallisia kiinteistöt ovat. He tekevät maanantaina päätöksen asunnoista, joihin asunnot on sijoitettu. Räjähdyksen syytä ei vielä tiedetä.</w:t>
      </w:r>
    </w:p>
    <w:p>
      <w:r>
        <w:rPr>
          <w:b/>
        </w:rPr>
        <w:t xml:space="preserve">Yhteenveto</w:t>
      </w:r>
    </w:p>
    <w:p>
      <w:r>
        <w:t xml:space="preserve">Yhteisö on kokoontunut tukemaan uhreja, jotka kärsivät valtavasta räjähdyksestä, joka repi bungalowin kappaleiksi ja haavoitti kahta ihmistä.</w:t>
      </w:r>
    </w:p>
    <w:p>
      <w:r>
        <w:rPr>
          <w:b/>
          <w:u w:val="single"/>
        </w:rPr>
        <w:t xml:space="preserve">Asiakirjan numero 56984</w:t>
      </w:r>
    </w:p>
    <w:p>
      <w:r>
        <w:t xml:space="preserve">Suffolkin hoitokoteja koskeva julkinen kuuleminen alkaa</w:t>
      </w:r>
    </w:p>
    <w:p>
      <w:r>
        <w:t xml:space="preserve">Se on osa konservatiivien hallitseman Suffolkin kreivikunnanvaltuuston strategiaa, jonka tavoitteena on leikata sen 1,1 miljardin punnan talousarviota 30 prosentilla. Neuvosto sanoi haluavansa "varmistaa, että ikääntyneiden ihmisten tarpeisiin vastataan erilaisilla palveluilla, mukaan lukien riippumattoman sektorin hoitokodit". Kuuleminen jatkuu 24. tammikuuta 2011 asti, ja neuvoston kabinetti käsittelee vastauksia maaliskuussa 2011. Neuvoston mukaan sen hoitokodeissa on 526 hoitopaikkaa, mikä on 9,5 prosenttia Suffolkin rekisteröidyistä hoitokotipaikoista. Sähköinen kyselylomake on täytettävissä Suffolkin kreivikunnanvaltuuston verkkosivustolla, ja kuulemisvihko ja -lomake ovat saatavilla kaikissa hoitokodeissa.</w:t>
      </w:r>
    </w:p>
    <w:p>
      <w:r>
        <w:rPr>
          <w:b/>
        </w:rPr>
        <w:t xml:space="preserve">Yhteenveto</w:t>
      </w:r>
    </w:p>
    <w:p>
      <w:r>
        <w:t xml:space="preserve">Suffolkissa on aloitettu 12 viikkoa kestävä julkinen kuuleminen suunnitelmista myydä tai sulkea 16 kunnallista hoitokotia.</w:t>
      </w:r>
    </w:p>
    <w:p>
      <w:r>
        <w:rPr>
          <w:b/>
          <w:u w:val="single"/>
        </w:rPr>
        <w:t xml:space="preserve">Asiakirjan numero 56985</w:t>
      </w:r>
    </w:p>
    <w:p>
      <w:r>
        <w:t xml:space="preserve">Jedburghin koulujen kampussuunnitelmille on annettu lupa</w:t>
      </w:r>
    </w:p>
    <w:p>
      <w:r>
        <w:t xml:space="preserve">Se raivaa tietä Jedburghin sukupolvien välisen kampushankkeen etenemiselle. Scottish Borders Council hyväksyi hankkeen suunnitteluhakemuksen viime kuussa. Sen mukaan Parkside Primary puretaan ja yhdistetään Howdenburn Primaryn ja Jedburgh Grammarin kanssa kampukseen, joka on tarkoitettu 2-18-vuotiaille lapsille. Hankkeessa SBC on tehnyt yhteistyötä kehityskumppanin Hub South East Scotlandin kanssa, ja BAM Construction on nimetty urakoitsijaksi. Uusien tilojen toivotaan valmistuvan maaliskuuhun 2020 mennessä. Neuvoston johtaja Shona Haslam sanoi: "Olen iloinen, että edistymme hyvin kohti uuden sukupolvien välisen yhteisökampuksen avaamista Jedburghiin vuonna 2020. "Uusi laitos palvelee koko yhteisöä kaksivuotiaista 102-vuotiaisiin, ja se tarjoaa jatkokoulutusmahdollisuuksia ja yhteisöllisiä tiloja kaupungille."</w:t>
      </w:r>
    </w:p>
    <w:p>
      <w:r>
        <w:rPr>
          <w:b/>
        </w:rPr>
        <w:t xml:space="preserve">Yhteenveto</w:t>
      </w:r>
    </w:p>
    <w:p>
      <w:r>
        <w:t xml:space="preserve">Skotlannin hallitus on antanut vihreää valoa suunnitelmille yhdistää kaksi Bordersin alueen ala- ja yläkoulua.</w:t>
      </w:r>
    </w:p>
    <w:p>
      <w:r>
        <w:rPr>
          <w:b/>
          <w:u w:val="single"/>
        </w:rPr>
        <w:t xml:space="preserve">Asiakirjan numero 56986</w:t>
      </w:r>
    </w:p>
    <w:p>
      <w:r>
        <w:t xml:space="preserve">Mies maksoi takuut välikohtauksen jälkeen Yhdistyneen kuningaskunnan Harry Potter -studiolla</w:t>
      </w:r>
    </w:p>
    <w:p>
      <w:r>
        <w:t xml:space="preserve">Hertfordshire Constabularyn tiedottaja sanoi, että 54-vuotias pidätettiin "epäiltynä haavoittamisesta, jonka tarkoituksena oli aiheuttaa vakavia ruumiinvammoja". Poliisi kertoi BBC:lle antamassaan lausunnossa, että nelikymppinen mies oli saanut pienen haavan kaulaansa. Ambulanssi vei hänet sairaalaan, ja hänet päästettiin myöhemmin hoidon jälkeen pois. 'Yksittäinen työtapaus' Pidätetty mies vapautettiin takuita vastaan keskiviikkoon 17. heinäkuuta asti. He olivat "tuttuja toisilleen", sanoi poliisi ja lisäsi, että tutkimukset jatkuvat. Harry Potter -sarjan kahdeksan elokuvaa kuvattiin Leavesdenin studioilla, ja osa tontista on nyt Making of Harry Potter -matkailukohteen käytössä. Warner Brothersin tiedottaja sanoi: "Voin vahvistaa, että Warner Brothersin studion tuotantolaitoksessa tapahtui yksittäinen työtapahtuma, ja poliisi käsittelee nyt asiaa." Seuraa meitä Facebookissa, Twitterissä @BBCNewsEnts tai Instagramissa bbcnewsents. Jos sinulla on juttuehdotus, lähetä sähköpostia osoitteeseen entertainment.news@bbc.co.uk.</w:t>
      </w:r>
    </w:p>
    <w:p>
      <w:r>
        <w:rPr>
          <w:b/>
        </w:rPr>
        <w:t xml:space="preserve">Yhteenveto</w:t>
      </w:r>
    </w:p>
    <w:p>
      <w:r>
        <w:t xml:space="preserve">Mies on vapautettu takuita vastaan Warner Brothers Studiosilla sattuneen välikohtauksen jälkeen, jonka seurauksena toinen mies joutui sairaalaan niskavamman vuoksi.</w:t>
      </w:r>
    </w:p>
    <w:p>
      <w:r>
        <w:rPr>
          <w:b/>
          <w:u w:val="single"/>
        </w:rPr>
        <w:t xml:space="preserve">Asiakirjan numero 56987</w:t>
      </w:r>
    </w:p>
    <w:p>
      <w:r>
        <w:t xml:space="preserve">Toinen murhayritys Wellingtonin puukotuksen jälkeen</w:t>
      </w:r>
    </w:p>
    <w:p>
      <w:r>
        <w:t xml:space="preserve">Miehelle jäi mahdollisesti hengenvaarallisia vammoja 27. joulukuuta Telfordin Wellingtonin St John Streetillä tapahtuneen hyökkäyksen jälkeen. Yasar Mehmoodia, 33, Windsor Roadilta, Arlestonista, Telfordista, syytetään murhayrityksestä ja hyökkäysaseen hallussapidosta. Hän on saapunut käräjäoikeuteen, ja hänet on vangittu. Hän saapuu Shrewsburyn kruununoikeuteen 27. tammikuuta. Toista syytettyä Mubasher Mehmoodia, 24, Windsor Roadilta, Wellingtonista, syytetään murhayrityksestä, vaarallisesta ajamisesta ja hyökkäysaseen hallussapidosta. Hänet vangittiin 30. joulukuuta, ja hänen on määrä saapua kruununoikeuteen samana päivänä. Seuraa BBC West Midlandsia Facebookissa ja Twitterissä ja tilaa paikalliset uutispäivitykset suoraan puhelimeesi.</w:t>
      </w:r>
    </w:p>
    <w:p>
      <w:r>
        <w:rPr>
          <w:b/>
        </w:rPr>
        <w:t xml:space="preserve">Yhteenveto</w:t>
      </w:r>
    </w:p>
    <w:p>
      <w:r>
        <w:t xml:space="preserve">Toista miestä on syytetty murhayrityksestä 18-vuotiaan miehen puukotuksen jälkeen.</w:t>
      </w:r>
    </w:p>
    <w:p>
      <w:r>
        <w:rPr>
          <w:b/>
          <w:u w:val="single"/>
        </w:rPr>
        <w:t xml:space="preserve">Asiakirjan numero 56988</w:t>
      </w:r>
    </w:p>
    <w:p>
      <w:r>
        <w:t xml:space="preserve">Covid: Romanian sairaalapalo tappoi ainakin 10 tartunnan saanutta potilasta</w:t>
      </w:r>
    </w:p>
    <w:p>
      <w:r>
        <w:t xml:space="preserve">Tulipalo syttyi Piatra Neamtin kaupungin koillisosassa sijaitsevan julkisen sairaalan teho-osastolla. Yhden lääkäriä, joka yritti pelastaa potilaita, sanotaan olevan kriittisessä tilassa saatuaan vakavia palovammoja. Romanian terveysministeri Nelu Tataru kertoi paikallisille tiedotusvälineille, että tulipalo syttyi todennäköisesti oikosulusta. Tataru sanoi, että muut sairaalassa hoidetut Covid-potilaat on siirretty toiseen laitokseen Iasin kaupungissa. Loukkaantunutta lääkäriä, jonka sanotaan saaneen vakavia palovammoja suurimmassa osassa kehoaan, kuljetettiin sotilaskoneella pääkaupunkiin Bukarestiin, kertovat paikalliset tiedotusvälineet. "Myös muu hoitohenkilökunta on kärsinyt palovammoja, ei vain päivystävä lääkäri", Tataru sanoi ja lisäsi, että hän oli matkalla Piatra Neamtiin sairaalassa lauantai-iltana sattuneen välikohtauksen jälkeen. Kahdeksan uhreista kuoli tiettävästi huoneessa, jossa tulipalo syttyi toisessa kerroksessa, ja kaksi muuta sen viereisessä huoneessa. Kaikkien kerrottiin saaneen hoitoa koronavirukseen. Monet osastolla olleet olivat hengityskoneissa. Tulipalon uskotaan levinneen nopeasti sen jälkeen, kun se sai happea potilaiden intubointiin käytetyistä tarvikkeista, terveysministeriö kertoi. Romania on ilmoittanut pandemian alkamisen jälkeen yli 350 000 koronavirustapausta ja 8 813 kuolemantapausta. Perjantaina maassa kirjattiin päivittäin 9 489 uutta Covid-tapausta, 174 kuolemantapausta ja 1 149 tehohoidossa olevaa potilasta.</w:t>
      </w:r>
    </w:p>
    <w:p>
      <w:r>
        <w:rPr>
          <w:b/>
        </w:rPr>
        <w:t xml:space="preserve">Yhteenveto</w:t>
      </w:r>
    </w:p>
    <w:p>
      <w:r>
        <w:t xml:space="preserve">Ainakin 10 ihmistä on kuollut ja useita muita loukkaantunut vakavasti tulipalossa sairaalassa, jossa hoidettiin coronavirus-potilaita Romaniassa, kertovat viranomaiset.</w:t>
      </w:r>
    </w:p>
    <w:p>
      <w:r>
        <w:rPr>
          <w:b/>
          <w:u w:val="single"/>
        </w:rPr>
        <w:t xml:space="preserve">Asiakirjan numero 56989</w:t>
      </w:r>
    </w:p>
    <w:p>
      <w:r>
        <w:t xml:space="preserve">Vuoden 2016 Isle of Man TT:n matkailuluvut nousivat hieman</w:t>
      </w:r>
    </w:p>
    <w:p>
      <w:r>
        <w:t xml:space="preserve">Manxin hallituksen mukaan vuoden 2016 tapahtumaan osallistui 42 420 katsojaa, kun taas vuonna 2015 kävijämäärät olivat yhteensä noin 42 131. TT-fanit viettivät saarella keskimäärin 6,6 yötä, ja jokainen heistä käytti tutkimuksen mukaan 738 puntaa. Hallituksen tiedottajan mukaan vuosittainen tapahtuma vauhditti saaren taloutta 22,5 miljoonalla punnalla. Festivaalin vilkkain yö oli 5. kesäkuuta, jolloin matkailijoiden määrä oli korkeimmillaan 26 000. "Positiivisia tuloksia" Kyselyssä oli edustettuna yli 40 eri kansallisuutta, mutta suurin osa kävijöistä (87 %) oli kotoisin Yhdistyneestä kuningaskunnasta ja Irlannista. Talouskehitysministeriön tiedottaja sanoi: "Vakiintuneen tapahtuman suurten kasvulukujen saavuttaminen on erityisen haastavaa ilman merkittäviä uusia investointeja ja lisäresursseja. "Tämän vuoden luvut osoittavat, että kävijöiden jakautuminen tapahtuman aikana on tasaisempaa. "Nämä ovat myönteisiä tuloksia ja osoittavat tapahtuman potentiaalin edelleen kasvavan."</w:t>
      </w:r>
    </w:p>
    <w:p>
      <w:r>
        <w:rPr>
          <w:b/>
        </w:rPr>
        <w:t xml:space="preserve">Yhteenveto</w:t>
      </w:r>
    </w:p>
    <w:p>
      <w:r>
        <w:t xml:space="preserve">Mansaarelle tämän vuoden TT-festivaaleille matkustavien kilpaurheilufanien määrä kasvoi hieman.</w:t>
      </w:r>
    </w:p>
    <w:p>
      <w:r>
        <w:rPr>
          <w:b/>
          <w:u w:val="single"/>
        </w:rPr>
        <w:t xml:space="preserve">Asiakirjan numero 56990</w:t>
      </w:r>
    </w:p>
    <w:p>
      <w:r>
        <w:t xml:space="preserve">George Clooneyn CCTV-suunnitelmat hyväksyttiin maalaistalolle</w:t>
      </w:r>
    </w:p>
    <w:p>
      <w:r>
        <w:t xml:space="preserve">Elokuvatähti ja hänen asianajajavaimonsa Amal haluavat pystyttää kamerat jopa 5 metriä korkeisiin pylväisiin Sonning Eyssa, Oxfordshiren ja Berkshiren rajalla sijaitsevan kartanonsa pihapiiriin. Eye and Dunsdenin seurakuntaneuvosto ilmaisi aluksi huolensa yksityisyydestä ja valvontakamerajärjestelmän visuaalisesta vaikutuksesta. Pylväiden suunniteltua korkeutta kuitenkin pienennettiin, ja valituksesta luovuttiin. South Oxfordshiren piirineuvoston mukaan rakennuslupa on nyt myönnetty, koska valvontakamerajärjestelmä ei vaikuta haitallisesti luetteloituun rakennukseen liittyviin arkkitehtonisiin ja historiallisiin erityispiirteisiin. Rakennus sijaitsee Thames-joessa olevalla saarella Oxfordshiren ja Berkshiren rajalla. Hollywood-tähti osti kiinteistön vuoden 2014 lopulla.</w:t>
      </w:r>
    </w:p>
    <w:p>
      <w:r>
        <w:rPr>
          <w:b/>
        </w:rPr>
        <w:t xml:space="preserve">Yhteenveto</w:t>
      </w:r>
    </w:p>
    <w:p>
      <w:r>
        <w:t xml:space="preserve">George Clooney on saanut luvan asentaa 18 valvontakameraa 10 miljoonan punnan arvoiseen maalaiskotiinsa.</w:t>
      </w:r>
    </w:p>
    <w:p>
      <w:r>
        <w:rPr>
          <w:b/>
          <w:u w:val="single"/>
        </w:rPr>
        <w:t xml:space="preserve">Asiakirjan numero 56991</w:t>
      </w:r>
    </w:p>
    <w:p>
      <w:r>
        <w:t xml:space="preserve">Kuvissa: Israelista löydetty 9000 vuotta vanha asuinpaikka</w:t>
      </w:r>
    </w:p>
    <w:p>
      <w:r>
        <w:t xml:space="preserve">Arkeologit uskovat, että Motza Junctionin lähellä, 5 kilometriä Jerusalemista länteen, sijaitseva alue oli aikoinaan kaupunki, jossa asui jopa 3000 asukasta. Kaivajat löysivät jäänteitä suurista rakennuksista, joissa oli aikoinaan asumiseen käytettyjä huoneita, sekä julkisia tiloja, rituaalipaikkoja ja kujia. Löytyi myös piikivestä valmistettuja työkaluja... ...sekä nuolenkärkiä, joita käytettiin metsästykseen ja mahdollisesti taisteluun. Myös muilta aikakausilta peräisin olevia esineitä, kuten tämä pronssikautinen keihäänkärki, löydettiin. Kiviesineitä löydettiin - joitakin niistä oli haudoissa, mikä viittaa siihen, että ne olivat hautajaislahjoja. Tämä on härän figuuri. Tässä figuurissa on ihmisen pää. Myös eri tyylisiä kivirannekoruja löydettiin. Niiden pieni koko viittaa siihen, että niitä käyttivät lapset, tutkijat sanovat. Muut esineet, kuten nämä helmet, oli valmistettu Anatoliasta peräisin olevasta obsidiaanista (vulkaanisesta lasista). Israelin muinaismuistoviranomaisen mukaan löydöt ovat muuttaneet historioitsijoiden käsitystä alueen neoliittisesta ajasta, sillä aiemmin uskottiin, että Juudean alue oli tuona aikana asumaton. Kaikki kuvat ovat Israelin muinaismuistoviranomaiselta.</w:t>
      </w:r>
    </w:p>
    <w:p>
      <w:r>
        <w:rPr>
          <w:b/>
        </w:rPr>
        <w:t xml:space="preserve">Yhteenveto</w:t>
      </w:r>
    </w:p>
    <w:p>
      <w:r>
        <w:t xml:space="preserve">Israelissa paljastetun 9 000 vuotta vanhan neoliittisen ajan asutuksen alueelta on löydetty tuhansia työkaluja, koruja, hahmoja, siemeniä ja muita esineitä.</w:t>
      </w:r>
    </w:p>
    <w:p>
      <w:r>
        <w:rPr>
          <w:b/>
          <w:u w:val="single"/>
        </w:rPr>
        <w:t xml:space="preserve">Asiakirjan numero 56992</w:t>
      </w:r>
    </w:p>
    <w:p>
      <w:r>
        <w:t xml:space="preserve">Paljon lunta, mutta vähemmän hiihtopäiviä, sanoo Ski-Scotland</w:t>
      </w:r>
    </w:p>
    <w:p>
      <w:r>
        <w:t xml:space="preserve">Ski-Scotlandin mukaan kaudella oli 235 303 hiihtopäivää ja se tuotti Skotlannin taloudelle noin 23,7 miljoonaa puntaa. Tämä oli kuitenkin vähemmän kuin kaudella marraskuusta 2012 toukokuuhun 2013, jolloin hiihtopäiviä oli 290 996 ja tuloja kertyi yli 29 miljoonaa puntaa. Laskusta on syytetty kovia tuulia ja liian syvää lunta. Hiihtokeskusten henkilökunta käytti toisinaan enemmän aikaa rinteiden, hinaajien ja tuolihissien kaivamiseen kuin lippujen myyntiin. Viime kaudella Skotlannin viidessä hiihtokeskuksessa - CairnGorm, Glencoe, Glenshee, Nevis Range ja The Lecht - oli yhteensä 441 toimintapäivää. Ski-Scotlandin Heather Negus sanoi: "Tammikuun lopussa lunta oli syvemmällä useimmissa Skotlannin ylärinteissä kuin maailmankuuluissa lomakeskuksissa Alpeilla, Pyreneillä ja jopa Kalliovuorilla. "Itse asiassa joillakin Ylämaan rinteillä oli kaksi kertaa niin syvää lunta kuin ulkomailla - ja lunta tuli ja tuli." Hiihtopäivällä tarkoitetaan yhtä henkilöä, joka hiihtää tai lumilautailee yhtenä päivänä. Monet samoista henkilöistä palaavat rinteisiin useita kertoja kauden aikana.</w:t>
      </w:r>
    </w:p>
    <w:p>
      <w:r>
        <w:rPr>
          <w:b/>
        </w:rPr>
        <w:t xml:space="preserve">Yhteenveto</w:t>
      </w:r>
    </w:p>
    <w:p>
      <w:r>
        <w:t xml:space="preserve">Skotlannin hiihtokeskuksissa oli tällä kaudella syvempää lunta kuin joissakin Alppien hiihtokeskuksissa, mutta hiihtäminen oli mahdollista harvempina päivinä.</w:t>
      </w:r>
    </w:p>
    <w:p>
      <w:r>
        <w:rPr>
          <w:b/>
          <w:u w:val="single"/>
        </w:rPr>
        <w:t xml:space="preserve">Asiakirjan numero 56993</w:t>
      </w:r>
    </w:p>
    <w:p>
      <w:r>
        <w:t xml:space="preserve">Taiteilija Alison Lapperin Parys-pojan hautajaiset</w:t>
      </w:r>
    </w:p>
    <w:p>
      <w:r>
        <w:t xml:space="preserve">Parys Lapper kuoli yllättäen viime viikolla 19-vuotiaana. Hänen äitinsä, joka syntyi lyhennetyin jaloin ja ilman käsiä, poseerasi alasti torin neljänteen sokkeliin vuonna 2005 kiinnitettyä taideteosta varten. Kirjallisessa muistokirjoituksessa, joka luettiin Worthingin krematoriossa, Lapper sanoi: "Oli etuoikeuteni olla äitisi." Hän sanoi: "Minulla oli etuoikeus olla äitisi." Yli sata pyöräilijää saattoi Parysin hänen viimeiselle matkalleen perheen kotoa Shoreham-by-Seasta, West Sussexista. Perhe järjesti tiistai-iltana avoimien ovien päivän, jolloin hänen ystävänsä saivat koristella, maalata, kiinnittää viestejä tai kirjoittaa nimensä hänen tyhjään arkkuunsa. Kirjeessä, joka luettiin Lapperin puolesta tilaisuudessa, sanottiin: "Rakas Parys, tulet aina olemaan minun kaunis ihmepoikani. "Siitä hetkestä lähtien, kun tulit ulos huutaen päätäsi irti, rakastuin ja sydämeni oli sinun. "Olit välillä niin herkkä ja lempeä, halasimme sängyssäni tuntikausia ja leikit varpaillani." Se päättyi: "Tulet aina olemaan osa minua, oli etuoikeus olla äitisi, en olisi jättänyt sitä mistään hinnasta väliin." Lapper juonsi vuonna 2016 BBC Fourin No Body's Perfect -ohjelmaa muotivalokuvaaja Rankinin kanssa, jossa tutkittiin, miten digitaalinen valokuvaus, sosiaalinen media ja selfie-kulttuuri olivat vaikuttaneet ihmisten identiteettitajuun. Parys esiintyi ruudussa myös yhtenä tähtenä BBC:n Child Of Our Time -sarjassa, jossa seurataan vuosituhannen vaihteen vauvoja lapsuudesta nuoren aikuisen elämään.</w:t>
      </w:r>
    </w:p>
    <w:p>
      <w:r>
        <w:rPr>
          <w:b/>
        </w:rPr>
        <w:t xml:space="preserve">Yhteenveto</w:t>
      </w:r>
    </w:p>
    <w:p>
      <w:r>
        <w:t xml:space="preserve">Taiteilija Alison Lapperin pojan hautajaiset on pidetty. Alison Lapper poseerasi kuuluisan Trafalgar Square -veistoksen kanssa ollessaan raskaana.</w:t>
      </w:r>
    </w:p>
    <w:p>
      <w:r>
        <w:rPr>
          <w:b/>
          <w:u w:val="single"/>
        </w:rPr>
        <w:t xml:space="preserve">Asiakirjan numero 56994</w:t>
      </w:r>
    </w:p>
    <w:p>
      <w:r>
        <w:t xml:space="preserve">Liberace-elokuvan katsoi 2,4 miljoonaa ihmistä Yhdysvalloissa</w:t>
      </w:r>
    </w:p>
    <w:p>
      <w:r>
        <w:t xml:space="preserve">Nielsenin mukaan kyseessä oli HBO:n suurin katsojamäärä sen alkuperäiselokuville sitten lääketieteellisen draaman Something the Lord Made vuonna 2004. Lisäksi 1,1 miljoonaa ihmistä katsoi elokuvan uusinnan, joka esitettiin heti sunnuntain ensi-illan jälkeen. Steven Soderberghin elokuva tulee Yhdistyneen kuningaskunnan elokuvateattereihin 7. kesäkuuta. Elokuva perustuu Scott Thorsonin muistelmateokseen Behind the Candelabra: My Life with Liberace, ja se kertoo amerikkalaisen pianistin elämästä ja hänen salaisesta suhteestaan Matt Damonin esittämän kirjailijan kanssa. Draama sai maailman ensi-iltansa Cannesin elokuvajuhlilla aiemmin tässä kuussa. ABC:n Tanssii tähtien kanssa on edelleen Yhdysvaltain television katsotuin ohjelma. Tanssikilpailulla, joka on amerikkalainen versio BBC:n Strictly Come Dancing -ohjelmasta, oli viime viikolla noin 15 miljoonaa katsojaa.</w:t>
      </w:r>
    </w:p>
    <w:p>
      <w:r>
        <w:rPr>
          <w:b/>
        </w:rPr>
        <w:t xml:space="preserve">Yhteenveto</w:t>
      </w:r>
    </w:p>
    <w:p>
      <w:r>
        <w:t xml:space="preserve">Behind the Candelabra -elokuvan, jonka pääosassa Michael Douglas näyttelee mahtipontista pianistia Liberacea, televisioensi-illan näki Yhdysvalloissa 2,4 miljoonaa ihmistä.</w:t>
      </w:r>
    </w:p>
    <w:p>
      <w:r>
        <w:rPr>
          <w:b/>
          <w:u w:val="single"/>
        </w:rPr>
        <w:t xml:space="preserve">Asiakirjan numero 56995</w:t>
      </w:r>
    </w:p>
    <w:p>
      <w:r>
        <w:t xml:space="preserve">Didcot A:n purku: Päärakennus räjäytetään</w:t>
      </w:r>
    </w:p>
    <w:p>
      <w:r>
        <w:t xml:space="preserve">Kolme sen kuudesta jäähdytystornista räjähti viime vuoden heinäkuussa. Osa 48 metriä (157 jalkaa) korkeasta päärakennuksesta kaatui hieman kello 09.00 BST:n jälkeen. Osa A4130-tietä suljettiin Southmead Industrial Estate -alueella räjähdyksen aikana. Loput päärakennuksesta puretaan myöhemmin tänä vuonna. Sadat ihmiset tulivat katsomaan ensimmäisten tornien sortumista viime vuonna, vaikka varoitettiin valtavasta pölypilvestä. Tiedottajan mukaan rakennus oli pesty, jotta viimeisimmän räjähdyksen aiheuttaman pölyn määrä olisi mahdollisimman pieni. Maaliskuussa 2013 käytöstä poistetun Didcot A:n purkaminen aloitettiin lähes kaksi vuotta sitten. Pohjoiset jäähdytystornit ja savupiippu on tarkoitus purkaa ensi keväänä ja kesänä, ja koko alue on tarkoitus tyhjentää syyskuuhun 2016 mennessä.</w:t>
      </w:r>
    </w:p>
    <w:p>
      <w:r>
        <w:rPr>
          <w:b/>
        </w:rPr>
        <w:t xml:space="preserve">Yhteenveto</w:t>
      </w:r>
    </w:p>
    <w:p>
      <w:r>
        <w:t xml:space="preserve">Oxfordshiren maaseudulla on kuultu räjähdyksiä, kun osa Didcot A -voimalaitoksen päärakennuksesta on purettu.</w:t>
      </w:r>
    </w:p>
    <w:p>
      <w:r>
        <w:rPr>
          <w:b/>
          <w:u w:val="single"/>
        </w:rPr>
        <w:t xml:space="preserve">Asiakirjan numero 56996</w:t>
      </w:r>
    </w:p>
    <w:p>
      <w:r>
        <w:t xml:space="preserve">Walkingtonin siluetit, kun kylä muistaa ensimmäisen maailmansodan kuolleita</w:t>
      </w:r>
    </w:p>
    <w:p>
      <w:r>
        <w:t xml:space="preserve">Entinen sotilas Stephen Thorp kampanjoi kerätäkseen 2500 puntaa muistomerkkiä varten Walkingtonissa, Itä-Yorkshiressä. Kukin siluetti on 1,7 metriä pitkä, pää rukoukseen kumartuneena ja kivääri maassa. Yksi niistä on tarkoitus sijoittaa lähelle kunkin miehen asuinpaikkaa vuoden 1918 aselepopäivän satavuotispäivän kunniaksi. Beverleyn lähellä sijaitsevassa kylässä asuva Thorp sanoi, että kylän sotamuistomerkillä on 35 nimeä. Hän palveli kuninkaallisten pioneerijoukkojen palveluksessa 33 vuotta ja sanoi: "Se on naurettava määrä miehiä kylän kokoon nähden." Hän sanoi: "Se on naurettava määrä miehiä kylän kokoon nähden." "Siluettikuvat ovat identtisiä, ja jokaisessa on muistomiehen nimi ja lyhyt säe: "Tämän paikan lähellä asuin ja minua rakastettiin", hän sanoi. Viimeisimmät uutiset ja tarinat Yorkshiresta Jos sotilaille ei löydy paikkaa, muistomerkit on tarkoitus sijoittaa kylän lammen ympärille tai kylän pubin Dog and Duckin lähelle, hän lisäsi. Vapaaehtoisista koostuva ryhmä pystytti muistomerkit.</w:t>
      </w:r>
    </w:p>
    <w:p>
      <w:r>
        <w:rPr>
          <w:b/>
        </w:rPr>
        <w:t xml:space="preserve">Yhteenveto</w:t>
      </w:r>
    </w:p>
    <w:p>
      <w:r>
        <w:t xml:space="preserve">Kolmekymmentäviisi metallista siluettia, jotka esittävät ensimmäisessä maailmansodassa kaatuneita sotilaita, on tarkoitus sijoittaa ympäri kylää, jossa miehet asuivat.</w:t>
      </w:r>
    </w:p>
    <w:p>
      <w:r>
        <w:rPr>
          <w:b/>
          <w:u w:val="single"/>
        </w:rPr>
        <w:t xml:space="preserve">Asiakirjan numero 56997</w:t>
      </w:r>
    </w:p>
    <w:p>
      <w:r>
        <w:t xml:space="preserve">Tuhopolttopidätykset Blythin rantamökin ja autopalojen vuoksi</w:t>
      </w:r>
    </w:p>
    <w:p>
      <w:r>
        <w:t xml:space="preserve">Northumberlandin Blythissa torstaina tehdyssä epäillyssä tuhopolttoiskussa vaurioitui pahoin kolme mökkiä sekä useita autoja ja pakettiauto. Kukaan ei loukkaantunut, mutta poliisi kuvaili tapausta "kauhistuttavaksi". Northumbrian poliisi kertoi, että 16-vuotias poika ja 19-vuotias mies oli pidätetty tuhopoltosta epäiltynä ja heitä kuulustellaan. "Tulipalojen luonteen vuoksi on uskomattoman onnekasta, ettei kukaan loukkaantunut vakavasti, ja tutkimusten jatkuessa kehotamme kaikkia, jotka näkivät jotain epäilyttävää, ilmoittautumaan ja ottamaan yhteyttä poliisiin, jos heillä on tietoja", poliisin edustaja sanoi. Värikkäät rantamökit ovat kaupungin suosittu nähtävyys. Aiheeseen liittyvät Internet-linkit Northumbrian poliisi Northumberlandin palo- ja pelastuslaitos</w:t>
      </w:r>
    </w:p>
    <w:p>
      <w:r>
        <w:rPr>
          <w:b/>
        </w:rPr>
        <w:t xml:space="preserve">Yhteenveto</w:t>
      </w:r>
    </w:p>
    <w:p>
      <w:r>
        <w:t xml:space="preserve">Kaksi ihmistä on pidätetty useiden tulipalojen yhteydessä, jotka vahingoittivat ajoneuvoja ja rantamökkejä.</w:t>
      </w:r>
    </w:p>
    <w:p>
      <w:r>
        <w:rPr>
          <w:b/>
          <w:u w:val="single"/>
        </w:rPr>
        <w:t xml:space="preserve">Asiakirjan numero 56998</w:t>
      </w:r>
    </w:p>
    <w:p>
      <w:r>
        <w:t xml:space="preserve">Beytonin kylän hanhikanta palautettu ennalleen</w:t>
      </w:r>
    </w:p>
    <w:p>
      <w:r>
        <w:t xml:space="preserve">Suffolkissa sijaitsevan Beytonin seurakuntaneuvoston mukaan hanhet asuivat viheriöllä noin 40 vuotta, mutta niiden määrä väheni vanhuuden, auto-onnettomuuksien ja koiran hyökkäyksen myötä. Viime vuonna 75 prosenttia 500 kyläläisestä äänesti kannan palauttamisen puolesta. Jäljelle jäänyt lintu tuotti neljä poikasta, ja 10 muuta hanhea tuotiin paikalle, jotta kanta saatiin palautettua 15:een. Emdenin hanhet olivat alun perin kesyjä maatilalintuja, jotka pääsivät viheriölle ja asettuivat sinne kyläläisten avulla, jotka ruokkivat niitä. Hanhet näkyvät Beytonin kyläkyltissä. Viime vuonna hanhia oli jäljellä neljä, mutta kaksi jäi autojen alle ja yhden tappoi koira. Jäljelle jäänyt lintu oli jo paritellut, ja kun sen havaittiin istuvan munien päällä, lintu ja sen pesä siirrettiin turvalliseen paikkaan, kunnes sen poikaset kuoriutuivat. Kyseinen poikanen istutettiin uusille 10 hanhelle, ja kaikki linnut on nyt palautettu viheralueelle. Roger Wyartt, neuvoston varapuheenjohtaja, sanoi: "Äänestyksen jälkeen saimme valtavasti vastakaikua ja lahjoituksia, jotta saisimme lisää hanhia. "Ne ovat olleet viheriöllä viikon ajan, ja ne näyttävät viihtyvän siellä mainiosti". "Kylä on hyvin iloinen niiden näkemisestä, samoin kuin kylän ulkopuoliset ihmiset."</w:t>
      </w:r>
    </w:p>
    <w:p>
      <w:r>
        <w:rPr>
          <w:b/>
        </w:rPr>
        <w:t xml:space="preserve">Yhteenveto</w:t>
      </w:r>
    </w:p>
    <w:p>
      <w:r>
        <w:t xml:space="preserve">Erään kylän perinteinen hanhiparvi on kasvanut sen jälkeen, kun sen määrä oli viime vuonna laskenut noin 30:stä yhteen.</w:t>
      </w:r>
    </w:p>
    <w:p>
      <w:r>
        <w:rPr>
          <w:b/>
          <w:u w:val="single"/>
        </w:rPr>
        <w:t xml:space="preserve">Asiakirjan numero 56999</w:t>
      </w:r>
    </w:p>
    <w:p>
      <w:r>
        <w:t xml:space="preserve">Kunnianosoitukset kahdelle Alppien putoamisessa kuolleelle brittiläiselle hiihtäjälle</w:t>
      </w:r>
    </w:p>
    <w:p>
      <w:r>
        <w:t xml:space="preserve">Oscar Cassagneau-Francis ja Rajen Mahendra, molemmat 26, liukastuivat ja putosivat useita satoja metrejä Chamonix-Mont-Blancin alueella sunnuntaina, kertoivat pelastuspalvelut. Pelastajat saapuivat paikalle 10 minuutin kuluessa hälytyksestä, mutta molemmat miehet todettiin kuolleiksi paikan päällä. Ulkoministeriö ilmoitti antavansa "tukea" heidän perheilleen. Emily Lang, Cassagneau-Francisin ystävä Netherhallin koulusta, sanoi, että Cassagneau-Francis oli "aivan ihana kaveri". "Muistan aina hänen koulupuseronsa käsivarret olkapäistä ranteisiin urheiluväreissä", hän sanoi. "Ajattelen häntä ja kaikkia, jotka kaipaavat häntä tänään." Cambridge Touch Association, jota hän edusti kansallisessa kilpailussa, kuvaili Mahendraa "ystävälliseksi, avuliaaksi, kiltiksi ja aina hymyileväksi" Facebookissa. "Kaikki hänen ystävänsä tulevat kaipaamaan häntä kovasti", he sanoivat.</w:t>
      </w:r>
    </w:p>
    <w:p>
      <w:r>
        <w:rPr>
          <w:b/>
        </w:rPr>
        <w:t xml:space="preserve">Yhteenveto</w:t>
      </w:r>
    </w:p>
    <w:p>
      <w:r>
        <w:t xml:space="preserve">Ystävät ovat osoittaneet kunnioitusta kahdelle Cambridgesta kotoisin olevalle hiihtäjälle, jotka kaatuivat kuoliaaksi ollessaan lomalla Ranskan Alpeilla.</w:t>
      </w:r>
    </w:p>
    <w:p>
      <w:r>
        <w:rPr>
          <w:b/>
          <w:u w:val="single"/>
        </w:rPr>
        <w:t xml:space="preserve">Asiakirjan numero 57000</w:t>
      </w:r>
    </w:p>
    <w:p>
      <w:r>
        <w:t xml:space="preserve">BBC:n pääjohtaja asettaa tavoitteen naisille paikallisradiossa</w:t>
      </w:r>
    </w:p>
    <w:p>
      <w:r>
        <w:t xml:space="preserve">"Haluaisin, että vuoden 2014 loppuun mennessä puolet paikallisradioasemista olisi sellaisia, joissa nainen juontaa aamiaisohjelmia", Tony Hall sanoi torstaina. Tällä hetkellä kahdessa paikallisessa aamiaisohjelmassa on vain naisia, ja seitsemässä ohjelmassa nainen juontaa yhdessä miehen kanssa, mikä on 22 prosenttia. Loput 32 ohjelmaa esittävät miehet. Lordi Hall esitti kommenttinsa torstaina Edinburghin televisiofestivaaleilla, kun hän esiintyi ennalta suunnittelemattomassa paneelitilaisuudessa, jossa käsiteltiin haasteita, joita hän on kohdannut huhtikuussa aloittaneensa työnsä. Hän käsitteli myös henkilökunnan huolta BBC:n johtajille maksettavista palkkioista ja sanoi keskittyvänsä siihen, että hän "yrittää ratkaista tämän ongelman". BBC:n paikallisradiossa naisten osuus koko henkilöstöstä on 48 prosenttia. Mutta vain BBC Leedsissä työskentelevä Liz Green ja BBC Radio Solentissa työskentelevä Alina Jenkins juontavat yksin aamiaisohjelmia. "Uusien ja monipuolisten äänten löytäminen on haaste, josta nautimme", sanoi English Regionsin johtaja David Holdsworth. "Työ on jo käynnissä, jotta palvelemamme yhteisöt näkyisivät paremmin. "Olemme käynnistäneet joukon aloitteita, joiden tarkoituksena on laajentaa BBC:n paikallisradiotoiminnan tapaa etsiä ja tunnistaa lahjakkaita juontajia ja samalla pyrkiä vastaamaan haasteisiin, joita naiset saattavat kohdata tällä alalla."</w:t>
      </w:r>
    </w:p>
    <w:p>
      <w:r>
        <w:rPr>
          <w:b/>
        </w:rPr>
        <w:t xml:space="preserve">Yhteenveto</w:t>
      </w:r>
    </w:p>
    <w:p>
      <w:r>
        <w:t xml:space="preserve">BBC:n pääjohtaja on sanonut haluavansa, että useammat naiset juontaisivat tai olisivat mukana juontamassa aamiaisohjelmia BBC:n paikallisradioasemilla.</w:t>
      </w:r>
    </w:p>
    <w:p>
      <w:r>
        <w:rPr>
          <w:b/>
          <w:u w:val="single"/>
        </w:rPr>
        <w:t xml:space="preserve">Asiakirjan numero 57001</w:t>
      </w:r>
    </w:p>
    <w:p>
      <w:r>
        <w:t xml:space="preserve">South Gloucestershiren neuvosto hyväksyy vihreiden roskien keräysmaksun.</w:t>
      </w:r>
    </w:p>
    <w:p>
      <w:r>
        <w:t xml:space="preserve">South Gloucestershiren neuvoston yhteisöjen komitea on tukenut suunnitelmia ottaa käyttöön 36 punnan vuosimaksu vihreiden roskien keräyksestä ensi huhtikuusta alkaen. Neuvosto sanoo, että maksun periminen palvelusta, josta asukkaat voivat luopua, säästää jopa 1,2 miljoonaa puntaa vuodessa. Konservatiivien kunnanvaltuutettu James Huntin mukaan se voi kuitenkin lisätä kärpäsjätteiden ja mustien roskien käyttöä. Hunt sanoi, että on "harhaanjohtavaa" väittää, että uusien verojen käyttöönotto olisi "ainoa tapa säästää neuvoston rahaa". Hän sanoi, että vaihtoehtoinen ratkaisu olisi tutkia, miten valtuuston yksityinen jätehuoltoyritys Sita voisi "työskennellä tehokkaammin". South Gloucestershiren neuvoston mukaan asukkaat, jotka eivät halua maksaa vuosimaksua, voivat hävittää vihreän jätteen paikallisessa kierrätyskeskuksessa. Se suunnittelee myös uutta maksullista aloitetta ylimääräisten puutarhajätesäkkien hankkimiseksi.</w:t>
      </w:r>
    </w:p>
    <w:p>
      <w:r>
        <w:rPr>
          <w:b/>
        </w:rPr>
        <w:t xml:space="preserve">Yhteenveto</w:t>
      </w:r>
    </w:p>
    <w:p>
      <w:r>
        <w:t xml:space="preserve">Etelä-Gloucestershiren asukkailta peritään maksu puutarhajätteen keräyksestä.</w:t>
      </w:r>
    </w:p>
    <w:p>
      <w:r>
        <w:rPr>
          <w:b/>
          <w:u w:val="single"/>
        </w:rPr>
        <w:t xml:space="preserve">Asiakirjan numero 57002</w:t>
      </w:r>
    </w:p>
    <w:p>
      <w:r>
        <w:t xml:space="preserve">Egyptiläispoika kuolee "ankaran pahoinpitelyn" jälkeen Kairossa sijaitsevassa koulussa</w:t>
      </w:r>
    </w:p>
    <w:p>
      <w:r>
        <w:t xml:space="preserve">Ministeriön lausunnossa sanottiin, että 12-vuotias kuoli sunnuntaina "sen jälkeen, kun opettaja oli pahoinpidellyt häntä edellisenä päivänä". Ministeriön mukaan pojan kuoleman olosuhteista on käynnistetty "kiireellinen tutkinta", ja koulu on hyllyttänyt opettajan. Paikallisissa raporteissa, joissa poika nimettiin Islam Sharifiksi, sanottiin, että hänet oli hakattu, koska hän ei ollut tehnyt kotitehtäviään. Hänellä oli päävammoja ja hän kärsi aivoverenvuodosta, kertoi rikosteknisen osaston päällikkö Hisham Abdel Hamid uutistoimisto AFP:lle. Opettaja sanoi, ettei hänellä ollut aikomusta tappaa häntä, mutta hakkaaminen oli osa kurinpitoa, valtiollinen sanomalehti Al-Ahram Al-Masa'i kertoi. Viime vuoden joulukuussa Egyptin kansallinen lapsuus- ja äitiysneuvosto kertoi, että lapsiin kohdistuneet hyökkäykset olivat lisääntyneet 55 prosenttia tammikuun ja lokakuun välisenä aikana verrattuna kolmen edellisen vuoden keskiarvoon. Se sanoi, että 50 prosenttia lapsiin kohdistuneesta väkivallasta oli rekisteröity kouluissa. Syyskuussa kairalaisen orpokodin johtaja tuomittiin kolmeksi vuodeksi vankilaan alaikäisten pahoinpitelystä.</w:t>
      </w:r>
    </w:p>
    <w:p>
      <w:r>
        <w:rPr>
          <w:b/>
        </w:rPr>
        <w:t xml:space="preserve">Yhteenveto</w:t>
      </w:r>
    </w:p>
    <w:p>
      <w:r>
        <w:t xml:space="preserve">Kairon koulupoika on kuollut opettajansa pahoinpitelemänä, kertoo Egyptin opetusministeriö.</w:t>
      </w:r>
    </w:p>
    <w:p>
      <w:r>
        <w:rPr>
          <w:b/>
          <w:u w:val="single"/>
        </w:rPr>
        <w:t xml:space="preserve">Asiakirjan numero 57003</w:t>
      </w:r>
    </w:p>
    <w:p>
      <w:r>
        <w:t xml:space="preserve">Somersetin kaksikaistaisen moottoritien ensisijainen reitti on valittu.</w:t>
      </w:r>
    </w:p>
    <w:p>
      <w:r>
        <w:t xml:space="preserve">Highways England on ilmoittanut, että A358-tien parantaminen jatkuu Southfieldsin liikenneympyrästä liittymään 25. Viime vuonna järjestettiin kuuleminen useista reittivaihtoehdoista. Vaihtoehto uuden moottoritieliittymän luomisesta ei sisälly suunnitelmaan. Parannus on osa laajempia suunnitelmia, joilla luodaan kaksikaistainen tie, joka yhdistää M3-tien Hampshiressä ja M5-tien. Projektipäällikkö David Stock sanoi: "A303/A358 on elintärkeä reitti Tauntoniin, Somersetiin ja lounaaseen, ja siksi olemme niin sitoutuneita löytämään sopivan ratkaisun A303:n ja M5:n välisen osuuden parantamiseen." "A303 on tärkeä tie Tauntoniin, Somersetiin ja lounaaseen." Töiden on määrä valmistua vuonna 2025, ja ne maksavat 397 miljoonaa puntaa. Highways Englandin mukaan ehdotettu reitti vähentäisi liikennettä Henladen kylän läpi nykyisellä A358-tiellä "lähes 90 prosenttia".</w:t>
      </w:r>
    </w:p>
    <w:p>
      <w:r>
        <w:rPr>
          <w:b/>
        </w:rPr>
        <w:t xml:space="preserve">Yhteenveto</w:t>
      </w:r>
    </w:p>
    <w:p>
      <w:r>
        <w:t xml:space="preserve">A303-tien ja M5-tien välisen kaksikaistaisen moottoritien ensisijainen reitti Tauntonin kohdalla on paljastunut.</w:t>
      </w:r>
    </w:p>
    <w:p>
      <w:r>
        <w:rPr>
          <w:b/>
          <w:u w:val="single"/>
        </w:rPr>
        <w:t xml:space="preserve">Asiakirjan numero 57004</w:t>
      </w:r>
    </w:p>
    <w:p>
      <w:r>
        <w:t xml:space="preserve">Scunthorpen UKIP-mies hyllytettiin häirintäkanteen vuoksi.</w:t>
      </w:r>
    </w:p>
    <w:p>
      <w:r>
        <w:t xml:space="preserve">Stephen Howd, 49, kotoisin Hookista, East Yorkshiresta, on Leedsissä toimiva asianajaja. Asianajajia sääntelevä Bar Standards Board ilmoitti, että häntä vastaan oli nostettu syytteet väärinkäytöksistä. Howd sanoi lausunnossaan kiistävänsä syytökset. UKIP sanoi, että tutkinta on käynnissä. "Minua vastaan on esitetty syytöksiä häirinnästä. Väitteet kiistetään. "Ne ovat nyt oikeudenkäynnin kohteena, joten asia on jo käsitelty, eikä minun ole aiheellista kommentoida sitä enempää", Howd sanoi. BSB:n tiedottaja sanoi: "Voimme vahvistaa, että Howdista on tehty valitus ja että häntä vastaan on nostettu syyte. Emme voi kommentoida asiaa enempää tässä vaiheessa." Puolueen tiedottaja sanoi: "UKIP on pidättänyt Stephen Howdin virantoimituksesta sillä aikaa, kun hänen työpaikallaan tapahtuneeksi väitettyä välikohtausta tutkitaan." Howd oli konservatiivipuolueen ehdokas Cleethorpesin parlamenttiin vuoden 2001 parlamenttivaaleissa.</w:t>
      </w:r>
    </w:p>
    <w:p>
      <w:r>
        <w:rPr>
          <w:b/>
        </w:rPr>
        <w:t xml:space="preserve">Yhteenveto</w:t>
      </w:r>
    </w:p>
    <w:p>
      <w:r>
        <w:t xml:space="preserve">Puolue on hyllyttänyt UKIP:n mahdollisen Scunthorpen parlamenttiehdokkaan sen jälkeen, kun hänestä oli tehty valitus työpaikalla tapahtuneesta häirinnästä.</w:t>
      </w:r>
    </w:p>
    <w:p>
      <w:r>
        <w:rPr>
          <w:b/>
          <w:u w:val="single"/>
        </w:rPr>
        <w:t xml:space="preserve">Asiakirjan numero 57005</w:t>
      </w:r>
    </w:p>
    <w:p>
      <w:r>
        <w:t xml:space="preserve">Brunta Hillin tuulipuiston kehittäjät suunnittelevat valitusta</w:t>
      </w:r>
    </w:p>
    <w:p>
      <w:r>
        <w:t xml:space="preserve">Viranomaiset päättivät, että suunnitelmalla olisi "merkittävä ja kohtuuton" vaikutus alueelle. PNE Wind UK aikoo kuitenkin kiistää päätöksen ja valittaa siitä Skotlannin hallitukselle. Jos valitus menestyy, yhtiö rakentaisi alueelle kahdeksan tuulivoimalaa, kun se on pienentänyt suunnitelmiaan kymmenestä voimalasta. PNE Wind UK:n edustaja sanoi: "Viimeisten kolmen vuoden aikana on tehty paljon työtä, jotta tuulipuiston suunnittelua on voitu kuulla laajasti ja parantaa. "Olemme varmoja siitä, että tuulipuiston ulkoasu sopii parhaiten maisemaan, ja olemme edelleen sitoutuneet etenemään sen kehittämisessä." Valtuutetut hylkäsivät ehdotukset tämän vuoden elokuussa. He olivat huolissaan ympäröivän alueen maisemallisesta luonteesta ja haitallisista vaikutuksista Southern Upland Wayn osuudelle. Neuvoston virkailijat katsoivat myös, että rakennushankkeella olisi "ylivoimainen ja hallitseva vaikutus" läheisten talojen viihtyisyyteen.</w:t>
      </w:r>
    </w:p>
    <w:p>
      <w:r>
        <w:rPr>
          <w:b/>
        </w:rPr>
        <w:t xml:space="preserve">Yhteenveto</w:t>
      </w:r>
    </w:p>
    <w:p>
      <w:r>
        <w:t xml:space="preserve">Rakennuttajat aikovat valittaa Brunta Hillille, Westrutherin lähelle Berwickshireen suunnitellusta tuulivoimapuistosta sen jälkeen, kun Scottish Borders Council esti sen.</w:t>
      </w:r>
    </w:p>
    <w:p>
      <w:r>
        <w:rPr>
          <w:b/>
          <w:u w:val="single"/>
        </w:rPr>
        <w:t xml:space="preserve">Asiakirjan numero 57006</w:t>
      </w:r>
    </w:p>
    <w:p>
      <w:r>
        <w:t xml:space="preserve">Miestä puukotettiin Wolverhamptonissa "laukausten jälkeen".</w:t>
      </w:r>
    </w:p>
    <w:p>
      <w:r>
        <w:t xml:space="preserve">Poliisit saivat ilmoituksen laukauksista kahden auton välillä Deans Roadilla noin klo 17:00 BST perjantaina. Sen jälkeen Neachells Lanen ja Willenhall Roadin risteyksessä uskottiin olleen järjestyshäiriöitä, ja sieltä löytyi hylätty auto, jonka ikkuna oli vaurioitunut. Kaksi 18- ja 20-vuotiasta miestä on pidätetty. 20-vuotias mies saapui sairaalaan puukotusvammojen takia jalkaan, ja tutkimusten jälkeen hänet pidätettiin epäiltynä väkivaltaisesta järjestyshäiriöstä. 18-vuotias mies pidätettiin epäiltynä vahingonteosta. Seuraa BBC West Midlandsia Facebookissa ja Twitterissä ja tilaa paikalliset uutispäivitykset suoraan puhelimeesi. Aiheeseen liittyvät Internet-linkit West Midlandsin poliisi</w:t>
      </w:r>
    </w:p>
    <w:p>
      <w:r>
        <w:rPr>
          <w:b/>
        </w:rPr>
        <w:t xml:space="preserve">Yhteenveto</w:t>
      </w:r>
    </w:p>
    <w:p>
      <w:r>
        <w:t xml:space="preserve">Wolverhamptonissa on puukotettu miestä ja ammuttu laukauksia.</w:t>
      </w:r>
    </w:p>
    <w:p>
      <w:r>
        <w:rPr>
          <w:b/>
          <w:u w:val="single"/>
        </w:rPr>
        <w:t xml:space="preserve">Asiakirjan numero 57007</w:t>
      </w:r>
    </w:p>
    <w:p>
      <w:r>
        <w:t xml:space="preserve">Avonmouthin kierrätyslaitoksen uhrin "ei pahoinpidelty</w:t>
      </w:r>
    </w:p>
    <w:p>
      <w:r>
        <w:t xml:space="preserve">Swindonissa asuvan Matthew Symondsin, 34, ruumiinosat löydettiin Biffan varikolta Avonmouthista. Avon ja Somersetin poliisi ilmoitti, että alustava ruumiinavaus oli saatu päätökseen ja että kuolinsyyn selvittämiseksi tarvitaan vielä lisää testejä. Tiedottajan mukaan ei ole viitteitä siitä, että häntä olisi pahoinpidelty. Poliisien mukaan tutkinta keskittyy edelleen Swindoniin, koska on todettu, että ruumis kuljetettiin kaupallisen kierrätysjätteen mukana alueella sijaitsevalta työmaalta. Komisario Gareth Bevan sanoi: "Ryhmä on tehnyt viikonlopun aikana paljon tutkimuksia, eikä toistaiseksi ole viitteitä siitä, että Symondsin kimppuun olisi käyty. "Tutkinta jatkuu, ja pidämme edelleen avoimena hänen kuolemansa olosuhteita."</w:t>
      </w:r>
    </w:p>
    <w:p>
      <w:r>
        <w:rPr>
          <w:b/>
        </w:rPr>
        <w:t xml:space="preserve">Yhteenveto</w:t>
      </w:r>
    </w:p>
    <w:p>
      <w:r>
        <w:t xml:space="preserve">Poliisi, joka tutkii miehen kuolemaa, jonka jäännökset löydettiin bristolilaisesta kierrätyslaitoksesta perjantaina, sanoo, ettei hän usko, että hänen kimppuunsa oli hyökätty.</w:t>
      </w:r>
    </w:p>
    <w:p>
      <w:r>
        <w:rPr>
          <w:b/>
          <w:u w:val="single"/>
        </w:rPr>
        <w:t xml:space="preserve">Asiakirjan numero 57008</w:t>
      </w:r>
    </w:p>
    <w:p>
      <w:r>
        <w:t xml:space="preserve">Devonilainen nainen jumissa mudassa kaatosateiden keskellä</w:t>
      </w:r>
    </w:p>
    <w:p>
      <w:r>
        <w:t xml:space="preserve">Nainen soitti 999:ään ja sanoi vajoavansa hitaasti sateen kastelemaan mutaan Abbeyford Woodsissa, lähellä Okehamptonia, kertoi Devonin ja Somersetin palokunta. Kaksikymmentä palomiestä, monet heistä jalkaisin, etsi naista, joka löytyi "tiukasti mutaan juuttuneena ja kärsivänä sokista ja hypotermiasta". Hänelle annettiin ensiapua ennen kuin hänet vietiin sairaalaan. Bussit korvasivat junat Etelä-Devonin linjoilla, ja poliisi ilmoitti tulvista Exeterin ympäristössä lauantaina. Exeter Cityn jalkapallo-ottelu Morecambea vastaan peruttiin tulvineen kentän vuoksi.</w:t>
      </w:r>
    </w:p>
    <w:p>
      <w:r>
        <w:rPr>
          <w:b/>
        </w:rPr>
        <w:t xml:space="preserve">Yhteenveto</w:t>
      </w:r>
    </w:p>
    <w:p>
      <w:r>
        <w:t xml:space="preserve">Nainen on pelastettu suolta Devonissa jäätyään jumiin rankkasateeseen.</w:t>
      </w:r>
    </w:p>
    <w:p>
      <w:r>
        <w:rPr>
          <w:b/>
          <w:u w:val="single"/>
        </w:rPr>
        <w:t xml:space="preserve">Asiakirjan numero 57009</w:t>
      </w:r>
    </w:p>
    <w:p>
      <w:r>
        <w:t xml:space="preserve">Devonissa tupakoitsijat ja lihavat joutuvat rutiiniluonteisen leikkauskiellon kohteeksi.</w:t>
      </w:r>
    </w:p>
    <w:p>
      <w:r>
        <w:t xml:space="preserve">Yleislääkärin johtama Pohjois-, Itä- ja Länsi-Devonin kliininen komissioryhmä (CCG) sanoo, että toimenpiteet ovat "kiireellisiä ja tarpeellisia". Ryhmän mukaan sillä on 14,5 miljoonan punnan alijäämä, ja sen on vähennettävä kustannuksia. Devonin CCG:n johtava virkailija Rebecca Harriott sanoi, että se priorisoi palvelut NHS:n perustuslaissa. Ryhmän mukaan myös tyrien hoito, botox-injektiot ja kaihileikkaukset ovat tarkistuksen alla. Harriott sanoi: "Meidän on toimittava suojellaksemme keskeisiä palveluja kiireisimpien talvikuukausien aikana ja varmistaaksemme, että potilaat saavat hoitoa silloin, kun he sitä todella tarvitsevat. "CCG on laatimassa useita toimenpiteitä, joilla priorisoidaan eniten apua tarvitsevat potilaat ja lisätään samalla laajemman järjestelmän ja CCG:n tehokkuutta." Ehdotetut muutokset Harriott sanoi: "Jotta voisimme vastata haasteeseen, jonka mukaan potilaiden tarpeet asetetaan etusijalle ja samalla saavutetaan valvontasumma, hallintoelintä pyydetään muuttamaan väliaikaisesti toimintatapojamme. "Aiomme jakaa johto- ja hallintoresurssimme 'tavanomaiseen toimintaan' ja 'vuoden painopistealueisiin'."</w:t>
      </w:r>
    </w:p>
    <w:p>
      <w:r>
        <w:rPr>
          <w:b/>
        </w:rPr>
        <w:t xml:space="preserve">Yhteenveto</w:t>
      </w:r>
    </w:p>
    <w:p>
      <w:r>
        <w:t xml:space="preserve">Devonin NHS-ryhmän säästötoimien ansiosta tupakoitsijoilta ja sairaalloisen lihavilta kielletään rutiinileikkaukset, kunnes he lopettavat tai laihtuvat.</w:t>
      </w:r>
    </w:p>
    <w:p>
      <w:r>
        <w:rPr>
          <w:b/>
          <w:u w:val="single"/>
        </w:rPr>
        <w:t xml:space="preserve">Asiakirjan numero 57010</w:t>
      </w:r>
    </w:p>
    <w:p>
      <w:r>
        <w:t xml:space="preserve">Hätäpalvelut tukevat A417-kaksoistietä koskevaa tarjousta.</w:t>
      </w:r>
    </w:p>
    <w:p>
      <w:r>
        <w:t xml:space="preserve">Piirikunnanvaltuusto haluaa, että Birdlipin lähellä sijaitseva kolmen mailin (5 km) pituinen tieosuus lisätään valtatieviraston ensisijaisten tiejärjestelyjen luetteloon. Kolme ihmistä kuoli kyseisellä tieosuudella yhden päivän aikana viime marraskuussa. Gloucestershiren liikenneturvallisuuskumppanuuden mukaan kaksikaistaisen tien turvallisuushyödyt ovat "ilmeiset". Moottoritieyhteydet Poliisi-, palo- ja sairaankuljetuspalveluista koostuvan kumppanuuden mukaan tien turvallisuudesta on keskusteltu jo vuosia. Kyseessä on ainoa yksiajorataisen tien osuus reitillä, joka yhdistää M4- ja M5-tiet. Lääninhallituksen tietojen mukaan siellä on vuodesta 1998 lähtien tapahtunut 39 vakavaa loukkaantumista ja kahdeksan kuolemantapausta. "Tämän tieosuuden parantaminen toisi valtavia taloudellisia ja sosiaalisia hyötyjä, koska se on osa strategista reittiä, jota käyttää noin 1 500 ajoneuvoa joka tunti", Gloucestershiren liikenneturvallisuuskumppanuuden johtaja Garry Handley sanoi. Tammikuussa piirikunnanvaltuuston kampanja ohitustien rahoituksen varmistamiseksi keräsi viikossa yli 1 000 allekirjoitusta.</w:t>
      </w:r>
    </w:p>
    <w:p>
      <w:r>
        <w:rPr>
          <w:b/>
        </w:rPr>
        <w:t xml:space="preserve">Yhteenveto</w:t>
      </w:r>
    </w:p>
    <w:p>
      <w:r>
        <w:t xml:space="preserve">Pelastuspalvelut tukevat kampanjaa, jonka tavoitteena on kaksikaistainen tie, joka ohittaisi onnettomuuspaikan A417-tiellä lähellä Gloucesteria.</w:t>
      </w:r>
    </w:p>
    <w:p>
      <w:r>
        <w:rPr>
          <w:b/>
          <w:u w:val="single"/>
        </w:rPr>
        <w:t xml:space="preserve">Asiakirjan numero 57011</w:t>
      </w:r>
    </w:p>
    <w:p>
      <w:r>
        <w:t xml:space="preserve">Coronation Street aloittaa toimintansa 50-vuotisjuhlavuoden kunniaksi</w:t>
      </w:r>
    </w:p>
    <w:p>
      <w:r>
        <w:t xml:space="preserve">Joulukuussa puolivuosisataa vuotta täyttävä ITV1-sarja esittää erikoisjakson myöhemmin tänä vuonna. Saippuasarjan tiedottaja sanoi: "Kaikki ovat hyvin innoissaan, ellei jopa hieman hermostuneita." Aiemmin saippuasarja esitti 40-vuotisjuhlavuotensa kunniaksi suoran jakson, jossa esiintyi myös Walesin prinssi. Tiedottaja sanoi, että he kokivat suoran lähetyksen olevan sopiva tapa "juhlistaa näin arvokasta vuosipäivää". Tuottaja Phil Collinson paljasti aiemmin tänä vuonna, että keskeiset hahmot kuolevat raitiovaunuonnettomuudessa, joka tapahtuu Weatherfieldissä joulukuussa. Ei ole selvää, tapahtuuko onnettomuus suoran ohjelman aikana. Viime kuussa Salfordin The Lowry -teatterissa avattiin Corrie! -niminen teatteriesitys osana saippuasarjan 50-vuotisjuhlallisuuksia. Helmikuussa myös EastEnders esitti suoran jakson 25-vuotisjuhlansa kunniaksi. Sitä seurasi yli 16 miljoonaa ihmistä.</w:t>
      </w:r>
    </w:p>
    <w:p>
      <w:r>
        <w:rPr>
          <w:b/>
        </w:rPr>
        <w:t xml:space="preserve">Yhteenveto</w:t>
      </w:r>
    </w:p>
    <w:p>
      <w:r>
        <w:t xml:space="preserve">Coronation Street lähettää suorana lähetyksenä jakson osana 50-vuotisjuhliaan, ovat saippuasarjan pomot vahvistaneet.</w:t>
      </w:r>
    </w:p>
    <w:p>
      <w:r>
        <w:rPr>
          <w:b/>
          <w:u w:val="single"/>
        </w:rPr>
        <w:t xml:space="preserve">Asiakirjan numero 57012</w:t>
      </w:r>
    </w:p>
    <w:p>
      <w:r>
        <w:t xml:space="preserve">Lastenvaunut tuhoutuivat useissa tahallisissa tulipaloissa</w:t>
      </w:r>
    </w:p>
    <w:p>
      <w:r>
        <w:t xml:space="preserve">Keskiviikkona ja torstaina kohteeksi joutuivat myös roskakorit, Halloween-koriste ja roikkuva kori. Skotlannin poliisin mukaan "vain hyvä onni" esti pajukorin palon aiheuttamasta suuria vahinkoja perheen kodille. Kori sytytettiin tuleen Muirside Farm Cottage -mökin ulkopuolella keskiviikkona noin kello 20:00. Lapsen lastenvaunut sytytettiin tuleen Dovecotissa sijaitsevan talon ulko-oven ulkopuolella torstaina kello 21.45 ja 22.00 välillä. "Järjetön teko" Poliisien mukaan "järjetön teko" oli jättänyt perheen vaille keinoa kuljettaa lastaan. Toinen torstaina sattunut tapaus sattui Lodge Ladywellissä kello 23:00 ja 01:00 välisenä aikana, kun kaksi pyöräkontillista sytytettiin tahallaan tuleen. Tulipalo aiheutti laajoja vahinkoja rakennuksen ulkopinnan rappaukseen. Poliisin tiedottaja sanoi: "Onneksi kukaan ei loukkaantunut näiden palojen seurauksena, mutta niillä olisi voinut olla paljon vakavampia seurauksia. "Haluamme mielellämme puhua kaikille silminnäkijöille, jotka ovat saattaneet olla kyseisinä aikoina Tullibodyn alueella."</w:t>
      </w:r>
    </w:p>
    <w:p>
      <w:r>
        <w:rPr>
          <w:b/>
        </w:rPr>
        <w:t xml:space="preserve">Yhteenveto</w:t>
      </w:r>
    </w:p>
    <w:p>
      <w:r>
        <w:t xml:space="preserve">Lapsen lastenvaunut on sytytetty tuleen ja tuhottu tahallisten tulipalojen sarjassa Tullibodyissa, Clackmannanshiressä.</w:t>
      </w:r>
    </w:p>
    <w:p>
      <w:r>
        <w:rPr>
          <w:b/>
          <w:u w:val="single"/>
        </w:rPr>
        <w:t xml:space="preserve">Asiakirjan numero 57013</w:t>
      </w:r>
    </w:p>
    <w:p>
      <w:r>
        <w:t xml:space="preserve">Uusi raportti Leedsin pysäköinti- ja kyytipaikoista</w:t>
      </w:r>
    </w:p>
    <w:p>
      <w:r>
        <w:t xml:space="preserve">Elland Roadin stadionin vieressä sijaitsevalle paikalle mahtuisi jopa 1 000 autoa, ja se olisi raportin mukaan valmis vuoteen 2013 mennessä 2 miljoonan punnan kustannuksella. Raportissa todetaan, että Elland Roadin alue voisi rahoittaa itsensä viidessä vuodessa ja että se on "nopea voitto". Toisen, East Leeds Link Roadin vieressä sijaitsevan alueen kehittämiselle ei ole varmaa päivämäärää. Raportin mukaan Leedsin keskustan työpaikkojen määrän ennustetaan kasvavan jopa 23 000:lla vuoteen 2026 mennessä, mikä aiheuttaa arviolta 10 000 ylimääräistä työmatkaliikennettä ruuhka-aikaan. Kaupunginvaltuusto toivoo, että uudet pysäköinti- ja kuljetusjärjestelmät vähentäisivät hiilidioksidipäästöjä ja vähentäisivät kaupungin keskustan ruuhkia. Tällä hetkellä Leedsissä on vain yksi virallinen pysäköinti- ja kyytipaikka, pieni 157-paikkainen paikka King Lanella kaupungin pohjoispuolella. Siellä pysäköi noin 60 autoa päivässä.</w:t>
      </w:r>
    </w:p>
    <w:p>
      <w:r>
        <w:rPr>
          <w:b/>
        </w:rPr>
        <w:t xml:space="preserve">Yhteenveto</w:t>
      </w:r>
    </w:p>
    <w:p>
      <w:r>
        <w:t xml:space="preserve">Leedsin kaupunginvaltuuston uudessa selvityksessä on löydetty kaksi aluetta, jotka soveltuvat lyhytaikaiseen kehittämiseen uusiksi park and ride -alueiksi.</w:t>
      </w:r>
    </w:p>
    <w:p>
      <w:r>
        <w:rPr>
          <w:b/>
          <w:u w:val="single"/>
        </w:rPr>
        <w:t xml:space="preserve">Asiakirjan numero 57014</w:t>
      </w:r>
    </w:p>
    <w:p>
      <w:r>
        <w:t xml:space="preserve">Myrskytuulet aiheuttavat häiriöitä Mansaaren lauttaliikenteessä</w:t>
      </w:r>
    </w:p>
    <w:p>
      <w:r>
        <w:t xml:space="preserve">Ben-my-Chree-joen ylitys klo 08:45 GMT Douglasin ja Heyshamin välillä Lancashiressa sekä sen paluu romutettiin. Myös keskiviikon klo 19:45 alkava matka ja yön yli tapahtuva paluu keskeytettiin myrskyisten olosuhteiden vuoksi. Torstai-illan purjehdus lähtee kuitenkin aikataulun mukaisesti, Isle of Man Steam Packet Company ilmoitti. Vaikka saaren raja on edelleen suljettu useimmilta ulkomaalaisilta koronavirus-pandemian vuoksi, saarella asuvat voivat matkustaa vapaasti, kunhan he noudattavat tiukkoja eristystarkastuksia palatessaan. Seuraa BBC Isle of Mania Facebookissa ja Twitterissä. Voit myös lähettää juttuideoita osoitteeseen northwest.newsonline@bbc.co.uk Aiheeseen liittyvät Internet-linkit Isle of Man Steam Packet Company Isle of Man Government - Weather</w:t>
      </w:r>
    </w:p>
    <w:p>
      <w:r>
        <w:rPr>
          <w:b/>
        </w:rPr>
        <w:t xml:space="preserve">Yhteenveto</w:t>
      </w:r>
    </w:p>
    <w:p>
      <w:r>
        <w:t xml:space="preserve">Irlanninmerellä vallitsevat myrskyt ovat aiheuttaneet häiriöitä Mansaaren rahti- ja matkustajalauttaliikenteessä.</w:t>
      </w:r>
    </w:p>
    <w:p>
      <w:r>
        <w:rPr>
          <w:b/>
          <w:u w:val="single"/>
        </w:rPr>
        <w:t xml:space="preserve">Asiakirjan numero 57015</w:t>
      </w:r>
    </w:p>
    <w:p>
      <w:r>
        <w:t xml:space="preserve">Sir Edward Heath: Heath: Kaksi vapautettu väärinkäytöstutkimuksen jälkeen</w:t>
      </w:r>
    </w:p>
    <w:p>
      <w:r>
        <w:t xml:space="preserve">Kahdelle nimeltä mainitsemattomalle epäillylle, jotka olivat ainoat pidätetyt, kerrottiin myös, että heitä ei ole odotettavissa jatkotoimia. Operaatio Conifer on tutkinut väitteitä sen jälkeen, kun väitettyjä uhreja kehotettiin ilmoittautumaan kesällä 2015. Entinen konservatiivien pääministeri kuoli kotonaan Salisburyssa heinäkuussa 2005 89-vuotiaana. Operaatio Conifer perustettiin sen jälkeen, kun riippumaton poliisin valituslautakunta (IPCC) alkoi tutkia väitettyä historiallista korruptiota. Eläkkeelle jääneeltä upseerilta saadut tiedot herättivät huolen siitä, että Wiltshiren poliisi oli tahallaan aiheuttanut sen, että rikossyytteen nostaminen epäiltyä bordellin pitäjää vastaan epäonnistui vuonna 1994. Viime vuonna IPCC totesi kuitenkin, ettei se ollut löytänyt todisteita siitä, että juttu oli jätetty tutkimatta, koska nainen oli uhannut esittää syytöksiä Sir Edwardia vastaan. Joulukuussa Wiltshiren poliisin poliisipäällikkö Mike Veale kirjoitti julkisen kirjeen, jossa hän "selvitti asian" tutkinnan osalta. Veale sanoi, että tutkinta oli "monimutkainen ja monisäikeinen" eikä se ollut "kalastusmatka tai noitavaino". Hän korosti suhtautuvansa "hyvin vakavasti" operatiiviseen riippumattomuuteen liittyviin velvollisuuksiinsa ja sanoi, että hän ei aio "taipua painostuksen alla olemaan tutkimatta tai päättämään tutkintaa ennenaikaisesti".</w:t>
      </w:r>
    </w:p>
    <w:p>
      <w:r>
        <w:rPr>
          <w:b/>
        </w:rPr>
        <w:t xml:space="preserve">Yhteenveto</w:t>
      </w:r>
    </w:p>
    <w:p>
      <w:r>
        <w:t xml:space="preserve">Wiltshiren poliisi on ilmoittanut, että kaksi henkilöä, jotka pidätettiin entisen pääministerin Sir Edward Heathiin kohdistuneiden lasten hyväksikäyttöä koskevien syytösten vuoksi, on vapautettu.</w:t>
      </w:r>
    </w:p>
    <w:p>
      <w:r>
        <w:rPr>
          <w:b/>
          <w:u w:val="single"/>
        </w:rPr>
        <w:t xml:space="preserve">Asiakirjan numero 57016</w:t>
      </w:r>
    </w:p>
    <w:p>
      <w:r>
        <w:t xml:space="preserve">Kylie Jennerin meikkifirma varoittaa Shopify-tietomurrosta</w:t>
      </w:r>
    </w:p>
    <w:p>
      <w:r>
        <w:t xml:space="preserve">Shopify kertoi, että kaksi "roistoista" tukitiimin työntekijää oli varastanut asiakastietoja ainakin 100 myyjältä sen alustalla. Kylie Cosmetics kertoi, että se oli yksi niistä, joita vahinko koski, mutta luotti siihen, että asiakkaat voivat jatkaa ostoksia Shopify-verkkosivustollaan. "Luottamuksenne on meille niin tärkeää", yhtiö kertoi heille sähköpostitse. "Halusimme kertoa teille, että työskentelemme ahkerasti Shopifyn kanssa saadaksemme lisätietoja tästä tapauksesta ja heidän tutkimuksestaan ja vastauksestaan tähän asiaan. "Shopify on vakuuttanut meille, että he ovat ottaneet käyttöön lisäkontrolleja, joiden tarkoituksena on estää tämäntyyppisten tapausten toistuminen tulevaisuudessa." Viime vuonna miljardööri Kylie Jenner - joka tuli tunnetuksi televisiosarjasta Keeping Up with the Kardashians - myi suurimman osan yhtiön osakkeista 600 miljoonalla dollarilla (463 miljoonalla punnalla). Kauneusalan jättiläinen Coty hallitsee nyt 51 prosenttia 23-vuotiaan kosmetiikkabrändistä. Shopifyta käyttää yli miljoona kauppiasta, muun muassa Taylor Swift, Victoria Beckham ja Tesla.</w:t>
      </w:r>
    </w:p>
    <w:p>
      <w:r>
        <w:rPr>
          <w:b/>
        </w:rPr>
        <w:t xml:space="preserve">Yhteenveto</w:t>
      </w:r>
    </w:p>
    <w:p>
      <w:r>
        <w:t xml:space="preserve">Kylie Jennerin meikkifirma on varoittanut asiakkaita tietoturvaloukkauksesta, joka on vaarantanut nimet, osoitteet ja luottokorttien neljä viimeistä numeroa.</w:t>
      </w:r>
    </w:p>
    <w:p>
      <w:r>
        <w:rPr>
          <w:b/>
          <w:u w:val="single"/>
        </w:rPr>
        <w:t xml:space="preserve">Asiakirjan numero 57017</w:t>
      </w:r>
    </w:p>
    <w:p>
      <w:r>
        <w:t xml:space="preserve">William ja Kate: Norfolkin kuninkaallisen kartanon muutokset hyväksyttiin</w:t>
      </w:r>
    </w:p>
    <w:p>
      <w:r>
        <w:t xml:space="preserve">Kuningattaren Sandringhamin kartanossa sijaitseva Anmer Hall saa uuden puutarhahuoneen ja puuvarastoista muunnettuja majoitustiloja. Suunnitelmat toimitettiin King's Lynn and West Norfolk Borough Councilille. Myös ajotie linjataan uudelleen ja autotallirakennusta laajennetaan laitehuoneeksi. Hakemus jätettiin tammikuussa, ja se oli seurausta spekulaatioista, joiden mukaan kuningatar lahjoittaa Grade II -luokituksen saaneen kodin prinssi Williamille ja Katariinalle. Anmer Hall on kuulunut kuninkaalliseen kartanoon vuodesta 1898 lähtien, ja se sijaitsee lyhyen ajomatkan päässä Sandringhamin talosta. Myöhäisessä georgialaisessa maalaistalossa asui Kentin herttua ja herttuatar vuosina 1972-1990. Cambridgen herttuan ja herttuattaren arvellaan voivan käyttää Norfolkin kartanoa maalaisretriittinä, kun he valmistautuvat ensimmäisen lapsensa saapumiseen. Pariskunnan pääasunnoksi odotetaan asuntoa Kensingtonin palatsissa.</w:t>
      </w:r>
    </w:p>
    <w:p>
      <w:r>
        <w:rPr>
          <w:b/>
        </w:rPr>
        <w:t xml:space="preserve">Yhteenveto</w:t>
      </w:r>
    </w:p>
    <w:p>
      <w:r>
        <w:t xml:space="preserve">Cambridgen herttuan ja herttuattaren tulevaksi kodiksi huhuttu kartano muutetaan, kun neuvosto on antanut siihen luvan.</w:t>
      </w:r>
    </w:p>
    <w:p>
      <w:r>
        <w:rPr>
          <w:b/>
          <w:u w:val="single"/>
        </w:rPr>
        <w:t xml:space="preserve">Asiakirjan numero 57018</w:t>
      </w:r>
    </w:p>
    <w:p>
      <w:r>
        <w:t xml:space="preserve">Hevosenlihaskandaali: Hollantilainen kauppias oikeudessa</w:t>
      </w:r>
    </w:p>
    <w:p>
      <w:r>
        <w:t xml:space="preserve">Willy Selten kiistää, että hänen Ossin kaupungissa sijaitsevan tehtaansa naudanlihalähetyksiä olisi tahallaan peukaloitu. Selten saapui tiistaina Den Boschin oikeuteen syytettynä asiakirjojen väärentämisestä. Noin 50 000 tonnia lihaa vedettiin takaisin eri puolilla Eurooppaa hevosenlihakohun aikana vuonna 2013. Alankomaiden elintarviketurvallisuusviranomainen teki ratsian Seltenin tukkukauppaan, Willy Selten BV:hen, ja hänet pidätettiin. Syyttäjät väittävät, että yrityksen kirjanpidon mukaan hevosenlihaa käsiteltiin naudanlihana. Selten myönsi, että hevosenlihaa käsiteltiin laitoksessa, ja sanoi, että joitakin virheitä on saattanut tapahtua huonon varastoinnin valvonnan vuoksi. Hän kuitenkin sanoi hollantilaiselle uutistoimisto ANP:lle, ettei hän tietoisesti myynyt hevosenlihaa naudanlihana, ja sanoi uskovansa, että hänet vapautetaan syytteistä. Yritys asetettiin konkurssiin huhtikuussa. Maanantaina englantilaisesta teurastamopäälliköstä tuli ensimmäinen hevosenlihaskandaaliin liittyen tuomittu henkilö. Peter Boddy, 65, sai 8 000 punnan (10 800 euron) sakot myönnettyään, että hän oli jättänyt noudattamatta EU:n lihan jäljitettävyyttä koskevia säännöksiä.</w:t>
      </w:r>
    </w:p>
    <w:p>
      <w:r>
        <w:rPr>
          <w:b/>
        </w:rPr>
        <w:t xml:space="preserve">Yhteenveto</w:t>
      </w:r>
    </w:p>
    <w:p>
      <w:r>
        <w:t xml:space="preserve">Hollantilainen lihakauppias on joutunut oikeuteen, koska hänen väitetään myyneen 300 tonnia hevosenlihaa naudanlihana yhdessä Euroopan suurimmista ruokaskandaaleista.</w:t>
      </w:r>
    </w:p>
    <w:p>
      <w:r>
        <w:rPr>
          <w:b/>
          <w:u w:val="single"/>
        </w:rPr>
        <w:t xml:space="preserve">Asiakirjan numero 57019</w:t>
      </w:r>
    </w:p>
    <w:p>
      <w:r>
        <w:t xml:space="preserve">Homojen verikielto maksaa terveysministeriölle 40 000 puntaa oikeuskuluja.</w:t>
      </w:r>
    </w:p>
    <w:p>
      <w:r>
        <w:t xml:space="preserve">Kustannukset esitettiin yksityiskohtaisesti vihreiden Steven Agnewin Stormontissa esittämän kysymyksen jälkeen. Terveysministeriön mukaan "miesten kanssa seksiä harrastaneiden miesten" verenluovutusta koskeva politiikka maksoi yhteensä 39 100 puntaa. Kielto, joka otettiin käyttöön 1980-luvun aids-uhan aikana, poistettiin Englannissa, Skotlannissa ja Walesissa marraskuussa 2011. Se korvattiin uusilla säännöillä, jotka sallivat verenluovutukset homomiehiltä, jotka eivät olleet olleet olleet sukupuoliyhteydessä toisen miehen kanssa yli vuoteen. Entinen terveysministeri Edwin Poots piti kuitenkin kiellon voimassa Pohjois-Irlannissa yleisen turvallisuuden takaamiseksi. Terveysministeriön mukaan kustannukset koostuivat 29 200 punnan asianajajakuluista, 9 400 punnan asianajajakuluista ja 500 punnan muista kuluista. Aikaisemmin tässä kuussa tuomioistuin totesi, että kielto oli "ilmeisen puolueellinen". Tuomari tuki myös homomiehen asianajajien väitteitä, joiden mukaan Pootsin kantaan vaikutti kristillinen vakaumus. Korkeimman oikeuden päätös vahvistaa aiempaa, lokakuussa 2013 tehtyä päätöstä, jonka mukaan kielto oli järjetön. Poots, joka valittaa päätöksestä, vaihdettiin Stormontin terveysministeriksi viime vuonna.</w:t>
      </w:r>
    </w:p>
    <w:p>
      <w:r>
        <w:rPr>
          <w:b/>
        </w:rPr>
        <w:t xml:space="preserve">Yhteenveto</w:t>
      </w:r>
    </w:p>
    <w:p>
      <w:r>
        <w:t xml:space="preserve">Stormontin osastolle aiheutuneet oikeudenkäyntikulut homomiesten verenluovutuksen kieltämisestä olivat lähes 40 000 puntaa.</w:t>
      </w:r>
    </w:p>
    <w:p>
      <w:r>
        <w:rPr>
          <w:b/>
          <w:u w:val="single"/>
        </w:rPr>
        <w:t xml:space="preserve">Asiakirjan numero 57020</w:t>
      </w:r>
    </w:p>
    <w:p>
      <w:r>
        <w:t xml:space="preserve">Emiliano Salan luotsiperhe käynnistää rahoitustarjouksen ruumiin löytämiseksi</w:t>
      </w:r>
    </w:p>
    <w:p>
      <w:r>
        <w:t xml:space="preserve">Pohjois-Lincolnshiresta kotoisin oleva David Ibbotson oli viemässä Cardiff Cityn pelaajaa Nantesista Yhdistyneeseen kuningaskuntaan, kun heidän koneensa syöksyi maahan Guernseyn lähellä 21. tammikuuta. Jalkapalloilijan ruumis löydettiin koneen hylystä merenpohjasta, mutta Ibbotsonin ruumista ei ole löydetty. Gofundme-sivulla on kerätty muutamassa tunnissa tuhansia puntia. 'Tarvitsemme hänet kotiin' Crowlesta kotoisin olevan Ibbotsonin perhe sanoi sivulla: "Perheenä yritämme käsitellä tragediaa ja kahden uskomattoman miehen menetystä. "Se, että etsinnät on nyt keskeytetty lähitulevaisuudessa, on vain vaikeuttanut tätä traagista hetkeä entisestään. "Emme voi sietää ajatusta siitä, että hän on yksin, tarvitsemme hänet kotiin, jotta voimme laskea hänet lepäämään." Vetoomuksen tavoitteena on 300 000 puntaa. Piper Malibu N264DB oli matkalla Ranskasta Cardiffiin kaksi päivää sen jälkeen, kun argentiinalaishyökkääjän 15 miljoonan punnan siirto Cardiffiin oli julkistettu. Viralliset etsinnät lopetettiin 24. tammikuuta sen jälkeen, kun Guernseyn satamapäällikkö oli todennut, että selviytymismahdollisuudet olivat "erittäin pienet". Salan agentin käynnistämä nettivetoomus keräsi kuitenkin 324 000 puntaa (371 000 euroa) meritieteilijä David Mearnsin johtamaa yksityistä etsintää varten. Mearnsin alus ja Geo Ocean III alkoivat yhdessä lento-onnettomuuksien tutkintaviraston kanssa haravoida neljän neliömailin aluetta Englannin kanaalissa, 24 meripeninkulmaa Guernseystä pohjoiseen. Koneen hylky löydettiin sunnuntaina, ja Salan ruumis nostettiin keskiviikkona.</w:t>
      </w:r>
    </w:p>
    <w:p>
      <w:r>
        <w:rPr>
          <w:b/>
        </w:rPr>
        <w:t xml:space="preserve">Yhteenveto</w:t>
      </w:r>
    </w:p>
    <w:p>
      <w:r>
        <w:t xml:space="preserve">Jalkapalloilija Emiliano Salaa kuljettaneen, mereen syöksyneen lentokoneen lentäjän perhe on käynnistänyt rahankeräyksen hänen ruumiinsa löytämiseksi.</w:t>
      </w:r>
    </w:p>
    <w:p>
      <w:r>
        <w:rPr>
          <w:b/>
          <w:u w:val="single"/>
        </w:rPr>
        <w:t xml:space="preserve">Asiakirjan numero 57021</w:t>
      </w:r>
    </w:p>
    <w:p>
      <w:r>
        <w:t xml:space="preserve">Viimeinen Colmanin sinappipurkki lähtee Norwichin tuotantolinjalta.</w:t>
      </w:r>
    </w:p>
    <w:p>
      <w:r>
        <w:t xml:space="preserve">Colmanin emoyhtiö Unilever ilmoitti viime vuoden tammikuussa sulkevansa tehtaan. Norwichin lähellä sijaitsevaan Honinghamiin on alettu rakentaa jalostuslaitosta, jotta osa Colmanin sinapin tuotannosta pysyisi Norfolkissa. Unilever sanoi myöntävänsä, että sulkeminen on ollut "vaikea uutinen" henkilöstölle. Yritys ilmoitti sulkemisesta sen jälkeen, kun Britvic oli päättänyt sulkea tehtaansa yhteisellä alueella. Colman's-sinappipurkkien viimeisessä erässä linjalla korvattiin parasta ennen -päiväys viestillä "Norwich's Last. By Its Finest. 24. heinäkuuta 2019". Jokaiselle työntekijälle annettiin yksi näistä erityisistä sinappipurkeista. Työntekijöille annettiin myös työmaan johtajan kirjallinen kiitoskirje, Colman's-sinappipurkeista valmistettu kello ja kopio työmaata esittävästä maalauksesta. Unileverin tiedottaja sanoi: "Kuten aiemmin on vahvistettu, tämä sulkeminen vaikuttaa 113 työpaikkaan Norwichissa. "Myönnämme, että sulkeminen on ollut vaikea uutinen Norwichin työntekijöillemme, heidän perheilleen ja koko Norwichin yhteisölle, ja olemme sitoutuneet tukemaan työntekijöitämme tänä vaikeana aikana."</w:t>
      </w:r>
    </w:p>
    <w:p>
      <w:r>
        <w:rPr>
          <w:b/>
        </w:rPr>
        <w:t xml:space="preserve">Yhteenveto</w:t>
      </w:r>
    </w:p>
    <w:p>
      <w:r>
        <w:t xml:space="preserve">160 vuoden jälkeen viimeinen purkki Colman's Sinappia on pudonnut tuotantolinjalta Carrow Worksin tehtaalla Norwichissa.</w:t>
      </w:r>
    </w:p>
    <w:p>
      <w:r>
        <w:rPr>
          <w:b/>
          <w:u w:val="single"/>
        </w:rPr>
        <w:t xml:space="preserve">Asiakirjan numero 57022</w:t>
      </w:r>
    </w:p>
    <w:p>
      <w:r>
        <w:t xml:space="preserve">Taiwan protestoi "pakkokarkotusta" vastaan Keniasta Kiinaan</w:t>
      </w:r>
    </w:p>
    <w:p>
      <w:r>
        <w:t xml:space="preserve">Taiwanin virkamiesten mukaan heidät lennätettiin Kiinaan, vaikka Kenian tuomioistuin oli määrännyt heidät palaamaan Taiwaniin. Kiinan viranomaisten mukaan heitä epäiltiin Manner-Kiinassa asuviin ihmisiin kohdistuneesta televiestintäpetoksesta, ja heidät olisi tuomittava Kiinassa. Taiwanilla ei ole virallisia diplomaattisuhteita Keniaan. Afrikka Live: Perjantaina nämä viisi ja 35 Kiinan kansalaista vapautettiin syytteestä, jonka mukaan he olivat toimineet luvattomassa televiestintäjärjestelmässä, koska syyttäjä ei ollut pystynyt todistamaan heidän osallisuuttaan, kertoo uutistoimisto AFP. Tämä on viimeisin tapaus, jossa Kiinan viranomaiset ovat onnistuneet saamaan taiwanilaiset petosepäillyt karkotettua Pekingiin. Taipei on myös protestoinut Malesiasta ja Kambodžasta Kiinaan tehtäviä karkotuksia vastaan. Huhtikuussa Kenian viranomaiset luovuttivat Pekingiin 45 muuta taiwanilaista henkilöä, joita epäiltiin puhelinhuijauksista. Taiwan leimasi tapauksen "laittomaksi sieppaukseksi" ja sanoi, että Kenian poliisi oli pakottanut heidät lentokoneeseen kivääreillä ja kyynelkaasulla varustettuna. Tuolloin Kiinan viranomaiset kiittivät Keniaa sen "yhden Kiinan politiikan" tukemisesta. Peking pitää Taiwania - joka on ollut itsehallinnollinen vuodesta 1950 lähtien - irtautuneena alueena, joka on yhdistettävä Manner-Kiinaan. Se vaatii, että muut maat eivät voi tunnustaa sekä Kiinaa että Taiwania, minkä vuoksi Taiwanilla on viralliset diplomaattisuhteet vain muutamaan maahan.</w:t>
      </w:r>
    </w:p>
    <w:p>
      <w:r>
        <w:rPr>
          <w:b/>
        </w:rPr>
        <w:t xml:space="preserve">Yhteenveto</w:t>
      </w:r>
    </w:p>
    <w:p>
      <w:r>
        <w:t xml:space="preserve">Taiwan on vastustanut viiden järjestäytyneestä rikollisuudesta syytteistä vapautetun Taiwanin kansalaisen "pakollista" karkottamista Keniasta Kiinaan.</w:t>
      </w:r>
    </w:p>
    <w:p>
      <w:r>
        <w:rPr>
          <w:b/>
          <w:u w:val="single"/>
        </w:rPr>
        <w:t xml:space="preserve">Asiakirjan numero 57023</w:t>
      </w:r>
    </w:p>
    <w:p>
      <w:r>
        <w:t xml:space="preserve">Windmills of Your Mind -säveltäjä Michel Legrand kuolee 86-vuotiaana</w:t>
      </w:r>
    </w:p>
    <w:p>
      <w:r>
        <w:t xml:space="preserve">Legrand kirjoitti yli 50 vuotta kestäneen uransa aikana yli 200 elokuva- ja televisiomusiikkia sekä lauluja. Vuonna 1968 hän voitti ensimmäisen Oscar-palkintonsa Thomas Crown Affair -elokuvan kappaleesta The Windmills of Your Mind. Kaksi muuta Oscaria seurasi vuosina 1971 ja 1983 parhaasta alkuperäisestä musiikista Summer of '42- ja Yentl-elokuvissa. 1960-luvulla hän teki yhteistyötä ranskalaisen uuden aallon ohjaajan Jacques Demyn kanssa elokuvassa The Umbrellas of Cherbourg - teos, joka avasi Legrandille oven Hollywoodiin. Hittikappaleen The Windmills Of Your Mind coveroivat myöhemmin useat artistit, kuten Dusty Springfield. Legrand, joka tunnettiin usein jazzahtavasta musiikistaan, teki yhteistyötä muun muassa Miles Daviesin, Ray Charlesin, Frank Sinatran ja Edith Piafin kanssa. Hän oli suunnitellut konsertteja Pariisissa huhtikuussa, kertoo uutistoimisto AFP. Legrand syntyi Pariisissa vuonna 1932. Hän oli lähtöisin muusikkoperheestä: hänen isänsä oli kapellimestari, samoin hänen äidinäidin setänsä.</w:t>
      </w:r>
    </w:p>
    <w:p>
      <w:r>
        <w:rPr>
          <w:b/>
        </w:rPr>
        <w:t xml:space="preserve">Yhteenveto</w:t>
      </w:r>
    </w:p>
    <w:p>
      <w:r>
        <w:t xml:space="preserve">Ranskalainen Oscar-palkittu säveltäjä ja jazzpianisti Michel Legrand on kuollut 86-vuotiaana Pariisissa, kertoi hänen tiedottajansa.</w:t>
      </w:r>
    </w:p>
    <w:p>
      <w:r>
        <w:rPr>
          <w:b/>
          <w:u w:val="single"/>
        </w:rPr>
        <w:t xml:space="preserve">Asiakirjan numero 57024</w:t>
      </w:r>
    </w:p>
    <w:p>
      <w:r>
        <w:t xml:space="preserve">EU-neuvottelut: Corbyn hyökkää "teatraalista sivujuonta" vastaan.</w:t>
      </w:r>
    </w:p>
    <w:p>
      <w:r>
        <w:t xml:space="preserve">Corbyn sanoi, että pääministerin olisi pitänyt keskittyä esimerkiksi tietoverkkorikollisuuteen, reiluun kauppaan ja pakolaiskriisiin. Hän väitti, että "Tory-puolueen rahoittajien vaikutus" näkyy Lontoon Cityn suojelussa. Pääministeri kertoi parlamentin jäsenille, että Euroopan unionista eroaminen "voisi vahingoittaa työtätekeviä ihmisiä tulevina vuosina". Vastauksena Cameronin Commonsissa antamaan lausuntoon uudistussopimuksesta, joka on käynnistänyt Yhdistyneen kuningaskunnan EU-kansanäänestyksen 23. kesäkuuta, Corbyn sanoi, että työväenpuolue kannattaa ylivoimaisesti EU:ssa pysymistä. EU-jäsenyys toisi työpaikkoja ja investointeja, hän sanoi. Uudistuspaketin osalta työväenpuolueen johtaja kannatti niin sanottua "punaisen kortin järjestelmää", jonka avulla kansalliset parlamentit voisivat liittoutua ja käyttää veto-oikeuttaan EU:n lainsäädäntöä vastaan. Hän sanoi kuitenkin, että pääministerin neuvotteluissa ei ole ollut kyse Euroopan tulevaisuudesta. Cameronin olisi pitänyt keskittyä "vakaviin ja kiireellisiin asioihin", ja hän sanoi, että hyvinvointiuudistuksilla olisi pitänyt puuttua Yhdistyneen kuningaskunnan matalapalkkaisuuteen, palkkojen alittavuuteen ja siirtotyöläisten "irvokkaaseen" hyväksikäyttöön. Pääministeri sanoi olevansa eri mieltä Corbynin kanssa "monista asioista", mutta he olivat yhtä mieltä siitä, että Britannian pitäisi olla osa Eurooppaa. Hän sanoi, että hänen sopimusluonnoksessaan pannaan täytäntöön "lähes kaikki Labourin vaalimanifestissa olevat Eurooppaa koskevat lupaukset".</w:t>
      </w:r>
    </w:p>
    <w:p>
      <w:r>
        <w:rPr>
          <w:b/>
        </w:rPr>
        <w:t xml:space="preserve">Yhteenveto</w:t>
      </w:r>
    </w:p>
    <w:p>
      <w:r>
        <w:t xml:space="preserve">Työväenpuolueen johtaja Jeremy Corbyn on sanonut, että David Cameronin EU-neuvottelut olivat "teatraalinen sivujuonne", jonka tarkoituksena oli rauhoitella konservatiivien kansanedustajia.</w:t>
      </w:r>
    </w:p>
    <w:p>
      <w:r>
        <w:rPr>
          <w:b/>
          <w:u w:val="single"/>
        </w:rPr>
        <w:t xml:space="preserve">Asiakirjan numero 57025</w:t>
      </w:r>
    </w:p>
    <w:p>
      <w:r>
        <w:t xml:space="preserve">Jasmine Forrester: Forsterster: 11-vuotias kuoli päävammoihin</w:t>
      </w:r>
    </w:p>
    <w:p>
      <w:r>
        <w:t xml:space="preserve">Jasmine Forrester kuoli sairaalassa perjantaina tunteja sen jälkeen, kun hänet oli löydetty loukkaantuneena Kent Roadilla sijaitsevasta talosta. Hänen setänsä Delroy Forrester, 51, Lower Villiers Streetiltä, Blakenhallista, on saanut syytteen hänen murhastaan. Forrester vangittiin maanantaina, ja hän saapuu keskiviikkona Wolverhampton Crown Courtiin. Midlands Live: Birminghamin lennot Tunisiaan jatkuvat; Pitäisikö vuoden 2022 kisoja varten rakentaa uusi velodromi? Jasminen koulun, SS Mary and John's Catholic Primary Academyn, henkilökunta sanoi vanhemmille lähettämässään kirjeessä, että he olivat "syvästi järkyttyneitä ja surun vallassa" Jasminen kuolemasta. "Uskonnollisena kouluyhteisönä meillä on ollut suuri etuoikeus tuntea Jasmine, kaunis, älykäs, älykäs ja iloinen tyttö, joka aina hymyili, nauroi ja nautti ajasta ystäviensä kanssa." Koulu avasi surunvalittelukirjan Jasminen muistoksi ja kertoi suunnittelevansa messun pitämistä hänen puolestaan. Aiheeseen liittyvät Internet-linkit HM Courts &amp; Tribunals Service (HM Courts &amp; Tribunals Service)</w:t>
      </w:r>
    </w:p>
    <w:p>
      <w:r>
        <w:rPr>
          <w:b/>
        </w:rPr>
        <w:t xml:space="preserve">Yhteenveto</w:t>
      </w:r>
    </w:p>
    <w:p>
      <w:r>
        <w:t xml:space="preserve">Wolverhamptonissa sijaitsevasta talosta vakavasti loukkaantuneena löydetty 11-vuotias tyttö kuoli päävammoihin, kuten ruumiinavauksessa on todettu.</w:t>
      </w:r>
    </w:p>
    <w:p>
      <w:r>
        <w:rPr>
          <w:b/>
          <w:u w:val="single"/>
        </w:rPr>
        <w:t xml:space="preserve">Asiakirjan numero 57026</w:t>
      </w:r>
    </w:p>
    <w:p>
      <w:r>
        <w:t xml:space="preserve">Naisten poliittinen puolue pitää ensimmäisen Walesin kokouksensa</w:t>
      </w:r>
    </w:p>
    <w:p>
      <w:r>
        <w:t xml:space="preserve">Koomikko Sandi Toksvigin huhtikuussa perustama Naisten tasa-arvopuolue kertoi, että yli 30 000 ihmistä eri puolilla Yhdistynyttä kuningaskuntaa on kiinnostunut siitä. Sunnuntaina pidetyn kokouksen jälkeen Cardiffin ja Valleysin osaston puheenjohtaja Helen Walbey sanoi, että puolue ei ole "yhden asian puolue". Hän lisäsi, että ryhmä tekee yhteistyötä muiden poliitikkojen kanssa. Puolueen on määrä aloittaa toimintalinjansa syyskuussa. Walbey sanoi: "Haluamme tasa-arvoa naisille yhteiskunnassa, koska kaikki tutkimukset osoittavat, että kun naiset ovat tasa-arvoisia, kaikilla yhteiskunnan jäsenillä menee paremmin." "Me haluamme, että naiset ovat tasa-arvoisia."</w:t>
      </w:r>
    </w:p>
    <w:p>
      <w:r>
        <w:rPr>
          <w:b/>
        </w:rPr>
        <w:t xml:space="preserve">Yhteenveto</w:t>
      </w:r>
    </w:p>
    <w:p>
      <w:r>
        <w:t xml:space="preserve">Naisten oikeuksien puolesta kampanjoiva poliittinen puolue on pitänyt ensimmäisen Walesin osastonsa kokouksen.</w:t>
      </w:r>
    </w:p>
    <w:p>
      <w:r>
        <w:rPr>
          <w:b/>
          <w:u w:val="single"/>
        </w:rPr>
        <w:t xml:space="preserve">Asiakirjan numero 57027</w:t>
      </w:r>
    </w:p>
    <w:p>
      <w:r>
        <w:t xml:space="preserve">Bury St Edmunds: A14:n kuorma-auto-onnettomuudessa kuollut jalankulkija</w:t>
      </w:r>
    </w:p>
    <w:p>
      <w:r>
        <w:t xml:space="preserve">Vihreä Scania-kuorma-auto, jossa oli kaksi perävaunua, törmäsi 50-vuotiaaseen mieheen lähellä Bury St Edmundsia Suffolkissa keskiviikkona noin kello 20.15 GMT. Hänet todettiin kuolleeksi onnettomuuspaikalla, liittymien 44 ja 43 välissä, ja hänen lähiomaisilleen on ilmoitettu. Tie oli suljettuna useita tunteja, ja poliisi on pyytänyt silminnäkijöitä tai "asiaankuuluvaa" kojelautakamerakuvaa.</w:t>
      </w:r>
    </w:p>
    <w:p>
      <w:r>
        <w:rPr>
          <w:b/>
        </w:rPr>
        <w:t xml:space="preserve">Yhteenveto</w:t>
      </w:r>
    </w:p>
    <w:p>
      <w:r>
        <w:t xml:space="preserve">Jalankulkija on kuollut jäätyään kuorma-auton alle A14-tiellä.</w:t>
      </w:r>
    </w:p>
    <w:p>
      <w:r>
        <w:rPr>
          <w:b/>
          <w:u w:val="single"/>
        </w:rPr>
        <w:t xml:space="preserve">Asiakirjan numero 57028</w:t>
      </w:r>
    </w:p>
    <w:p>
      <w:r>
        <w:t xml:space="preserve">Mansaaren kaupunkien elvytysohjelma "virtaviivaistettu</w:t>
      </w:r>
    </w:p>
    <w:p>
      <w:r>
        <w:t xml:space="preserve">Järjestelmän avulla on aiemmin autettu vain yritysten omistajia parantamaan kiinteistöjään kaupunkien ja kylien "määritellyillä alueilla". Laurence Skelly sanoi, että Tynwaldin tukemat muutokset "virtaviivaistaisivat" järjestelmää ja antaisivat varoja käyttöön koko saarella. Alex Allinson MHK sanoi, että järjestelmä voisi "todella edistää yhteisöjen taloutta". Vuodesta 2009 lähtien 223 hanketta on rahoitettu 13,4 miljoonalla punnalla, mutta ne on rajoitettu kaupunkien ja kylien keskustoissa sijaitseville nimetyille kaduille, ja ne on pitänyt hyväksyä yksittäisissä elvytyskomiteoissa ja pääministerin ohjausryhmässä. Helmikuun talousarviossa valtiovarainministeri Alfred Cannan sitoutui myöntämään rahastoon 250 000 puntaa vuosittain neljän vuoden ajan. Skelly sanoi, että uuden järjestelmän mukaan "mikä tahansa alue, joka on tarkoitettu kaupungin keskustaan, vähittäiskauppaan, matkailuun tai yrityskäyttöön", voi hakea rahoitusta suoraan yritysministeriöltä. Hän lisäsi, että se antaisi yrityksille, hyväntekeväisyysjärjestöille ja muille vastaaville tahoille mahdollisuuden hakea rahoitusta ilman byrokratiaa. Alex Allinson MHK sanoi, että uusi järjestelmä menee "paljon pidemmälle kuin mitä alun perin oli mahdollista", ja lisäsi, että muutokset voivat "todella edistää paikallisyhteisöjen taloutta".</w:t>
      </w:r>
    </w:p>
    <w:p>
      <w:r>
        <w:rPr>
          <w:b/>
        </w:rPr>
        <w:t xml:space="preserve">Yhteenveto</w:t>
      </w:r>
    </w:p>
    <w:p>
      <w:r>
        <w:t xml:space="preserve">Manxin kaupunkien elvytysohjelman uudistaminen poistaa byrokratian hakuprosessista, sanoi yritysministeri.</w:t>
      </w:r>
    </w:p>
    <w:p>
      <w:r>
        <w:rPr>
          <w:b/>
          <w:u w:val="single"/>
        </w:rPr>
        <w:t xml:space="preserve">Asiakirjan numero 57029</w:t>
      </w:r>
    </w:p>
    <w:p>
      <w:r>
        <w:t xml:space="preserve">Siirtolaisia kateissa veneen uppoamisen jälkeen Lampedusan lähellä</w:t>
      </w:r>
    </w:p>
    <w:p>
      <w:r>
        <w:t xml:space="preserve">Lisäksi 56 ihmistä - mukaan lukien raskaana oleva nainen - on pelastettu. Eloonjääneiden mukaan veneessä, joka upposi varhain perjantaiaamuna, oli noin 100 ihmistä. Lampedusa, noin 120 kilometrin päässä Tunisiasta sijaitseva Lampedusa on yksi afrikkalaisten siirtolaisten lähimmistä portista Eurooppaan. Viranomaiset ovat sanoneet, että alun perin ilmoitettu noin 100 ihmisen määrä saattaa olla liian suuri. Siirtolaisvene, jonka on kerrottu olevan 10 metriä pitkä, upposi noin 12 meripeninkulman päässä Lampedusasta. Naton alukset nostivat kaksi eloonjäänyttä vedestä, kun taas muut löydettiin asumattomalta maa-alueelta. Uutistoimisto Associated Pressin siteeraama rannikkovartioston edustaja kertoi, että 56 ihmistä on löydetty, ja heidän kaikkien uskotaan olevan tunisialaisia. Uutistoimisto AFP:n mukaan syyttäjät ovat aloittaneet tutkinnan siitä, oliko aluksella ihmiskauppiaita. YK:n pakolaisjärjestön UNHCR:n tiedottaja Laura Boldrini kertoi kuitenkin AFP:lle: "Ajatus ihmissalakuljettajista on nyt vanhentunut. "Nykyään siirtolaiset itse vuorotellen kuljettavat venettä. He ovat usein ihmisiä, joilla ei ole minkäänlaista merenkulkukokemusta." Torstaina 56 ihmistä hukkui, joista noin puolet oli tiettävästi lapsia, kun siirtolaisvene kaatui Länsi-Turkin rannikolla. Virkamiesten mukaan 45 muuta aluksella ollutta, joiden sanottiin olevan Eurooppaan matkalla olevia irakilaisia, syyrialaisia ja palestiinalaisia, onnistui uimaan rantaan. Amnesty Internationalin mukaan vuonna 2011 ainakin 1 500 ihmistä hukkui Välimerellä yrittäessään päästä Eurooppaan. Monet heistä pakenivat Tunisian ja Libyan levottomuuksia arabikevään kansannousujen seurauksena.</w:t>
      </w:r>
    </w:p>
    <w:p>
      <w:r>
        <w:rPr>
          <w:b/>
        </w:rPr>
        <w:t xml:space="preserve">Yhteenveto</w:t>
      </w:r>
    </w:p>
    <w:p>
      <w:r>
        <w:t xml:space="preserve">Italian rannikkovartioston ja Naton alukset etsivät Lampedusan saarta ympäröiviä vesiä sen jälkeen, kun siirtolaisvene upposi ja ainakin yksi ihminen kuoli ja kymmeniä oli kateissa.</w:t>
      </w:r>
    </w:p>
    <w:p>
      <w:r>
        <w:rPr>
          <w:b/>
          <w:u w:val="single"/>
        </w:rPr>
        <w:t xml:space="preserve">Asiakirjan numero 57030</w:t>
      </w:r>
    </w:p>
    <w:p>
      <w:r>
        <w:t xml:space="preserve">Rhondda Heritage Park: Lewis Merthyrin sulkupalvelu</w:t>
      </w:r>
    </w:p>
    <w:p>
      <w:r>
        <w:t xml:space="preserve">Lauantaina Rhondda Heritage Parkissa järjestetyssä tapahtumassa paljastettiin myös muistolaatta, joka on pysyvä muistomerkki kaikille niille, jotka menettivät henkensä alueen kaivoksissa. Yhdeksän miestä kuoli Lewis Merthyrissä 57 vuotta sitten räjähdyksessä. Lewis Merthyr -yhtye ja Cor Meibion Morlais esiintyivät myös jumalanpalveluksessa. Rhondda Heritage Parkin Nicola Newhams sanoi, että Lewis Merthyr -päivä on kalenterin kohokohta, ja tämä vuosi oli erityinen. Lewis Merthyr oli aikoinaan yksi viidestä kaivoksesta, jotka tunnettiin nimellä Merthyr Consolidated Collieries. Parhaimmillaan vuonna 1891 ne työllistivät noin 5 000 työntekijää, jotka tuottivat lähes miljoona tonnia hiiltä vuodessa. Hiiliteollisuuden tuotanto ja työllisyys pysyivät tasaisena 1950-luvulle asti, mutta sen jälkeen tuotanto väheni jatkuvasti. Kaksi vuotta vuoden 1956 räjähdyksen jälkeen Lewis Merthyr ja viereinen Ty Mawr -kaivos yhdistyivät, mutta heinäkuussa 1983 kaivostoiminta lopetettiin. Seuraavana vuonna alkoi kaivostyöläisten lakko, ja seitsemän vuotta myöhemmin Rhonddassa ei ollut enää yhtään tuottavaa kaivosta. Rhondda Cynon Taffin pormestari Anne Cummings paljasti Rhondda Heritage Parkin ystävien tilaaman muistolaatan.</w:t>
      </w:r>
    </w:p>
    <w:p>
      <w:r>
        <w:rPr>
          <w:b/>
        </w:rPr>
        <w:t xml:space="preserve">Yhteenveto</w:t>
      </w:r>
    </w:p>
    <w:p>
      <w:r>
        <w:t xml:space="preserve">Etelä-Walesin entisen hiilikentän sydämessä sijaitsevien kaivosten sulkemisen 30-vuotispäivän kunniaksi on järjestetty muistotilaisuus.</w:t>
      </w:r>
    </w:p>
    <w:p>
      <w:r>
        <w:rPr>
          <w:b/>
          <w:u w:val="single"/>
        </w:rPr>
        <w:t xml:space="preserve">Asiakirjan numero 57031</w:t>
      </w:r>
    </w:p>
    <w:p>
      <w:r>
        <w:t xml:space="preserve">Pohjois-Koreasta Etelä-Koreaan tulevien pakolaisten määrä vähenee</w:t>
      </w:r>
    </w:p>
    <w:p>
      <w:r>
        <w:t xml:space="preserve">Etelän yhdistymisministeriön mukaan etelään saapui vuonna 2012 hieman yli 1 500 pohjoiskorealaista, kun edellisenä vuonna heitä oli yli 2 700. Aktivistit sanovat, että Kim Jong-unin johtama Pohjois-Korea on ryhtynyt voimakkaampiin toimiin estääkseen ihmisiä yrittämästä lähteä. Nämä kaksi maata ovat edelleen teknisesti sodassa vuosien 1950-53 konfliktin jälkeen. Konflikti päättyi tulitaukoon eikä rauhansopimukseen. Vuoden 2012 luku on ensimmäinen kerta sitten vuoden 2006, kun määrä on laskenut alle 2 000:n, kertoo uutistoimisto Yonhap. Yonhap siteerasi eteläkorealaisia virkamiehiä, joiden mukaan lasku johtui tiukemmasta rajavalvonnasta Pohjois-Koreassa, joka johtui turvallisuushuolista johtaja Kim Jong-ilin, Kim Jong-unin isän, kuoleman jälkeen vuonna 2011. Aktivistien mukaan Kiinassa piileskelevien pohjoiskorealaisten etsintöjä on myös tehostettu yhteistyössä Kiinan turvallisuusjoukkojen kanssa. Suurin osa pohjoiskorealaisista pakolaisista pakenee Kiinan rajan yli ja pääsee sitten kolmansien maiden kautta Etelä-Koreaan. Yhdistymisministeriön mukaan Etelä-Koreaan on saapunut noin 24 613 pohjoiskorealaista vuoden 1998 jälkeen. Noin puolet heistä on työttömiä tai kamppailee toimeentulon kanssa, se lisäsi.</w:t>
      </w:r>
    </w:p>
    <w:p>
      <w:r>
        <w:rPr>
          <w:b/>
        </w:rPr>
        <w:t xml:space="preserve">Yhteenveto</w:t>
      </w:r>
    </w:p>
    <w:p>
      <w:r>
        <w:t xml:space="preserve">Pohjois-Koreasta Etelä-Koreaan tulevien pakolaisten määrä on vähentynyt merkittävästi vuonna 2012 vuoteen 2011 verrattuna, Etelä-Korean tiedot osoittavat.</w:t>
      </w:r>
    </w:p>
    <w:p>
      <w:r>
        <w:rPr>
          <w:b/>
          <w:u w:val="single"/>
        </w:rPr>
        <w:t xml:space="preserve">Asiakirjan numero 57032</w:t>
      </w:r>
    </w:p>
    <w:p>
      <w:r>
        <w:t xml:space="preserve">Poliisi takavarikoi 30 000 diatsepaamitablettia huumeratsioissaan</w:t>
      </w:r>
    </w:p>
    <w:p>
      <w:r>
        <w:t xml:space="preserve">Suunniteltujen etsintöjen aikana otettiin talteen noin 30 000 epäiltyä diatsepaamitablettia, ja lisäksi löydettiin kaksi ampuma-asejäljennöstä. Belfastissa pidätettiin 29-vuotias nainen ja Tempossa 27-vuotias mies. He avustavat parhaillaan poliisia tutkimuksissa. Seitsemää muuta henkilöä kuulustellaan myöhemmin. Etsintöjen jälkeen PSNI:n komisario Shaun McKee kehotti yleisöä olemaan käyttämättä lääketyyppisiä huumeita, ellei niitä ole toimittanut terveydenhuollon ammattilainen.</w:t>
      </w:r>
    </w:p>
    <w:p>
      <w:r>
        <w:rPr>
          <w:b/>
        </w:rPr>
        <w:t xml:space="preserve">Yhteenveto</w:t>
      </w:r>
    </w:p>
    <w:p>
      <w:r>
        <w:t xml:space="preserve">Poliisi on pidättänyt kaksi henkilöä useissa kotietsinnöissä huumeiden hallussapitoon liittyen.</w:t>
      </w:r>
    </w:p>
    <w:p>
      <w:r>
        <w:rPr>
          <w:b/>
          <w:u w:val="single"/>
        </w:rPr>
        <w:t xml:space="preserve">Asiakirjan numero 57033</w:t>
      </w:r>
    </w:p>
    <w:p>
      <w:r>
        <w:t xml:space="preserve">Norwichin ohitustie saa hallituksen ja LEP:n rahoitusta</w:t>
      </w:r>
    </w:p>
    <w:p>
      <w:r>
        <w:t xml:space="preserve">Norfolkin kreivikunnanvaltuusto paljasti 11. elokuuta, että pohjoisen jakotien kustannukset olivat nousseet vuoden 2013 budjetin 148 miljoonasta punnasta. Tien kustannukset olivat nousseet kustannusten nousun ja suunnittelumuutosten vuoksi. Hallitus ja paikallinen yrityskumppanuus (Local Enterprise Partnership, LEP) ovat sopineet rahoittavansa suurimman osan korotuksesta, joten valtuustolle jäi 10 miljoonaa puntaa löydettäväksi. NDR:n on tarkoitus kulkea Postwickista A47-tiellä ja kiertää kaupungin itä- ja pohjoispuolella liittyen A1067-tielle. Hankkeelle, jonka vastustajat sanovat, että se ei ratkaise liikenneongelmia vaan "vahingoittaa paikallisten ihmisten elämänlaatua", myönnettiin lupa kesäkuussa. Neuvoston johtaja George Nobbs sanoi: "Tämä järjestely on paljon parempi kuin olisimme voineet toivoa vielä muutama päivä sitten. "Pyydämme koko neuvostoa hyväksymään nämä rahoitusjärjestelyt 2. syyskuuta."</w:t>
      </w:r>
    </w:p>
    <w:p>
      <w:r>
        <w:rPr>
          <w:b/>
        </w:rPr>
        <w:t xml:space="preserve">Yhteenveto</w:t>
      </w:r>
    </w:p>
    <w:p>
      <w:r>
        <w:t xml:space="preserve">Norwichiin suunnitellun ohitustien 30 miljoonan punnan lisäkustannuksista kaksi kolmasosaa on varmistettu maakuntaneuvostossa.</w:t>
      </w:r>
    </w:p>
    <w:p>
      <w:r>
        <w:rPr>
          <w:b/>
          <w:u w:val="single"/>
        </w:rPr>
        <w:t xml:space="preserve">Asiakirjan numero 57034</w:t>
      </w:r>
    </w:p>
    <w:p>
      <w:r>
        <w:t xml:space="preserve">Lasten mielenterveys: NHS:n mukaan vanhemmat saavat enemmän sananvaltaa hoidossa.</w:t>
      </w:r>
    </w:p>
    <w:p>
      <w:r>
        <w:t xml:space="preserve">Hyväntekeväisyysjärjestö Young Mindsin 377 vanhemmalle tekemän tutkimuksen mukaan kaksi kolmasosaa vanhemmista uskoi, etteivät he saa riittävästi tukea. Neljännes joutui myös odottamaan yli vuoden hoitoa lapselleen. Tutkimus toteutettiin NHS Englandin puolesta, ja NHS Englandin mukaan se oli "herätyshuuto järjestelmälle". Se sanoi, että se aikoo nyt tehdä yhteistyötä Young Mindsin kanssa parantaakseen vanhempien osallistumista psykiatristen palvelujen kehittämiseen. "Vieraantunut" tohtori Martin McShane NHS Englandista lisäsi: "Tiedämme kokemuksesta, että jos teemme yhteistyötä vanhempien kanssa, saamme parempia palveluja." Young Mindsin toimitusjohtaja Sarah Brennan sanoi: "Lasten mielenterveyspalveluja käyttäneiden vanhempien keskuudessa tekemämme kyselytutkimus osoittaa selvästi, että he joutuvat aivan liian usein taistelemaan saadakseen lastensa tarvitsemaa tukea. "Tutkimuksemme osoittaa myös, että vanhemmat kokevat usein vieraantuneensa lapsensa hoidosta ja ovat turhautuneita siihen, että mielenterveysongelmaisten nuorten tukemiseen ei ole riittävästi resursseja." Tutkimus oli itsevalintainen, eli siihen saattoivat osallistua kaikki psykiatrisista ongelmista kärsivän lapsen vanhemmat, jotka halusivat osallistua - eikä satunnainen tilastollinen otos tällaisista vanhemmista.</w:t>
      </w:r>
    </w:p>
    <w:p>
      <w:r>
        <w:rPr>
          <w:b/>
        </w:rPr>
        <w:t xml:space="preserve">Yhteenveto</w:t>
      </w:r>
    </w:p>
    <w:p>
      <w:r>
        <w:t xml:space="preserve">Englannissa mielenterveysongelmista kärsivien lasten vanhemmat saavat enemmän sananvaltaa hoidossaan, sanoo NHS sen jälkeen, kun kyselytutkimus osoitti suuria ongelmia.</w:t>
      </w:r>
    </w:p>
    <w:p>
      <w:r>
        <w:rPr>
          <w:b/>
          <w:u w:val="single"/>
        </w:rPr>
        <w:t xml:space="preserve">Asiakirjan numero 57035</w:t>
      </w:r>
    </w:p>
    <w:p>
      <w:r>
        <w:t xml:space="preserve">Japanin hyväntekeväisyyskeikan promoottorit arvostelevat lippujen jälleenmyyntiä</w:t>
      </w:r>
    </w:p>
    <w:p>
      <w:r>
        <w:t xml:space="preserve">Greg CochraneNewsbeatin musiikkitoimittaja SJM, joka järjestää show'n yhdessä Britannian Punaisen Ristin kanssa, on leimannut sivustot "erittäin mauttomiksi". Lontoon Brixton Academyssa järjestettävällä keikalla esiintyvät Beady Eye ja Primal Scream. He sanoivat: "Paheksumme jyrkästi Japanin ihmisten kurjuudella ja kärsimyksellä hyötymistarkoituksessa tapahtuvaa toimintaa." Sunnuntaina 3. huhtikuuta järjestettävän keikan lippuja myydään yli kaksinkertaiseen hintaan sen jälkeen, kun ne tulivat myyntiin viime perjantaina (25. maaliskuuta). Liam Gallagherin uuden bändin ohella esiintyvät Primal Scream, Blurin Graham Coxon, Richard Ashcroft, Paul Weller ja The Coral. SJM kertoi pyytäneensä lippujen jälki-/jälleenmyyntimarkkinoilla toimivia yrityksiä "poistamaan tapahtuman listalta". "On erittäin valitettavaa, että yksi toissijainen jälleenmyyjä ja eBay tarjoavat edelleen näitä hyväntekeväisyyslippuja", se lisäsi.</w:t>
      </w:r>
    </w:p>
    <w:p>
      <w:r>
        <w:rPr>
          <w:b/>
        </w:rPr>
        <w:t xml:space="preserve">Yhteenveto</w:t>
      </w:r>
    </w:p>
    <w:p>
      <w:r>
        <w:t xml:space="preserve">Japanin tsunamin uhrien hyväksi järjestetyn hyväntekeväisyyskeikan järjestäjät ovat arvostelleet verkkosivuja siitä, että ne sallivat ihmisten myydä lippuja eteenpäin voiton tavoittelemiseksi.</w:t>
      </w:r>
    </w:p>
    <w:p>
      <w:r>
        <w:rPr>
          <w:b/>
          <w:u w:val="single"/>
        </w:rPr>
        <w:t xml:space="preserve">Asiakirjan numero 57036</w:t>
      </w:r>
    </w:p>
    <w:p>
      <w:r>
        <w:t xml:space="preserve">Yorkshiren juhlat Tour de Francen alkamisen kunniaksi</w:t>
      </w:r>
    </w:p>
    <w:p>
      <w:r>
        <w:t xml:space="preserve">La Fête du Tour -juhlia järjestetään perinteisesti kaupungeissa, taajamissa ja kylissä joka vuosi eri puolilla Ranskaa. Osallistujat pukeutuvat keltaisiin ja järjestävät pyöräretkiä ja piknikkejä reitin varrella. Kilpailu alkaa Leedsin keskustasta 5. heinäkuuta ja jatkuu Yorkista Sheffieldiin 6. heinäkuuta. Graham Titchener Yorkshiren Grand Départ -joukkueesta sanoi toivovansa "hyvää tunnelmaa". "Tämä on tilaisuus juhlia tämän tapahtuman tuloa", hän sanoi. "Se on hauska juttu, ja La Fête on virallinen alku, joka kertoo, että tästä jutusta voi olla todella innoissaan." Monet pyöräilyryhmät järjestävät ajeluja reitin osissa, ja sunnuntaina Pohjois-Yorkshiressä sijaitsevan Skipton Cycling Clubin järjestämään tapahtumaan odotetaan 600:aa osallistujaa. Huddersfieldissä yli 200 ihmistä, mukaan lukien vammaiset pyöräilijät, osallistuu lauantaina kaupunkia kiertävään pyöräilyyn. Yorkissa naisten pyöräilyryhmä Yorkshire Bike Belles on järjestänyt tapahtuman kaupungin pyörätiellä. Monissa tapahtumissa kerätään myös rahaa Marie Curie Cancer Care -järjestölle.</w:t>
      </w:r>
    </w:p>
    <w:p>
      <w:r>
        <w:rPr>
          <w:b/>
        </w:rPr>
        <w:t xml:space="preserve">Yhteenveto</w:t>
      </w:r>
    </w:p>
    <w:p>
      <w:r>
        <w:t xml:space="preserve">Tour de Francen reitillä olevat Yorkshiren kunnat järjestävät juhlia, joilla juhlistetaan kuukauden mittaista lähtölaskentaa pyöräilykilpailun alkamiseen.</w:t>
      </w:r>
    </w:p>
    <w:p>
      <w:r>
        <w:rPr>
          <w:b/>
          <w:u w:val="single"/>
        </w:rPr>
        <w:t xml:space="preserve">Asiakirjan numero 57037</w:t>
      </w:r>
    </w:p>
    <w:p>
      <w:r>
        <w:t xml:space="preserve">Jasmine Forrester: Forstrester: Setä ilmestyy oikeuteen murhasta</w:t>
      </w:r>
    </w:p>
    <w:p>
      <w:r>
        <w:t xml:space="preserve">Jasmine Forrester kuoli sairaalassa perjantaina tunteja sen jälkeen, kun hänet löydettiin loukkaantuneena Kent Roadilla sijaitsevasta talosta. Hänen setänsä Delroy Forrester, 51, saapui aiemmin Wolverhamptonin kruununoikeuteen syytettynä murhasta. Lower Villiers Streetillä, Blakenhallissa, Wolverhamptonissa, asuva Forrester vangittiin, ja hänet on määrä saapua samaan tuomioistuimeen 3. huhtikuuta. Tuomari Michael Challinor asetti myös oikeudenkäynnin päivämääräksi 13. elokuuta. Yli 20 perheenjäsentä, mukaan lukien Jasminen isä, oli läsnä oikeudessa kuulustelussa. Viikonloppuna antamassaan lausunnossa Simeon Forrester kunnioitti tytärtään sanoen: "Tämä on erittäin traagista aikaa perheellemme, ja menetys, jota tunnemme, on selittämätön. "Jasmine oli loistava tähti ja suuri osa meitä." "Jasmine oli suuri osa meitä." Aiheeseen liittyvät Internet-linkit HM Courts Service</w:t>
      </w:r>
    </w:p>
    <w:p>
      <w:r>
        <w:rPr>
          <w:b/>
        </w:rPr>
        <w:t xml:space="preserve">Yhteenveto</w:t>
      </w:r>
    </w:p>
    <w:p>
      <w:r>
        <w:t xml:space="preserve">Mies on saapunut oikeuteen syytettynä 11-vuotiaan veljentyttärensä murhasta Wolverhamptonissa.</w:t>
      </w:r>
    </w:p>
    <w:p>
      <w:r>
        <w:rPr>
          <w:b/>
          <w:u w:val="single"/>
        </w:rPr>
        <w:t xml:space="preserve">Asiakirjan numero 57038</w:t>
      </w:r>
    </w:p>
    <w:p>
      <w:r>
        <w:t xml:space="preserve">Bogotan taksinkuljettajat tukkivat katuja Uber-protestissa</w:t>
      </w:r>
    </w:p>
    <w:p>
      <w:r>
        <w:t xml:space="preserve">Keltaiset taksit olivat maanantaina kaupungin kaduilla, kun kuljettajat vastustivat sovelluspohjaisille palveluille myönnettyä epäreilua etua. Mielenosoittajat vaativat lisää sääntelyä Uberin ja Cabifyn kaltaisille teknologiayrityksille, jotka eivät heidän mukaansa ole velvollisia maksamaan vakuutuksia. Lakko aiheutti suuria häiriöitä. Taksinkuljettajat tukkivat pääkaupungin suuria risteyksiä. Kun mielenosoittajat alkoivat hyökätä niiden kimppuun, jotka kieltäytyivät liittymästä lakkoon, poliisi heitti väkijoukkoon kyynelkaasua hajottaakseen heidät, kertoo uutistoimisto Reuters. "Haluamme, että hallitus pysäyttää Uberin, Cabifyn ja kaikki muut sovellukset, jotka yrittävät tulla tänne", sanoi taksinkuljettaja William Trivino, 38. Kolumbian viranomaiset ovat kuitenkin sanoneet, etteivät he pysty estämään Uberin ja Cabifyn kaltaisten startup-yritysten toimintaa kaupungissa. Tämä tapahtui sen jälkeen, kun hallitus oli päättänyt pakottaa kuljettajat korvaamaan taksimittarit GPS-pohjaisilla ohjelmistosovelluksilla, joiden avulla voidaan laskea ja kerätä taksimaksuja. Kuljettajat väittävät, että teknologia on kallista ja tekee niistä alttiimpia varkauksille. Mielenosoittajat vastustavat myös kaupungin äskettäistä pyrkimystä tarjota teillä etuuskaistoja busseille ja polkupyörille. Bogotassa, jossa asuu noin kahdeksan miljoonaa ihmistä, on yli 50 000 rekisteröityä taksia.</w:t>
      </w:r>
    </w:p>
    <w:p>
      <w:r>
        <w:rPr>
          <w:b/>
        </w:rPr>
        <w:t xml:space="preserve">Yhteenveto</w:t>
      </w:r>
    </w:p>
    <w:p>
      <w:r>
        <w:t xml:space="preserve">Tuhannet taksinkuljettajat Kolumbian pääkaupungissa Bogotassa ovat tukkineet teitä ja ottaneet yhteen poliisin kanssa vastalauseena Uberin kaltaisille tilausajopalveluille.</w:t>
      </w:r>
    </w:p>
    <w:p>
      <w:r>
        <w:rPr>
          <w:b/>
          <w:u w:val="single"/>
        </w:rPr>
        <w:t xml:space="preserve">Asiakirjan numero 57039</w:t>
      </w:r>
    </w:p>
    <w:p>
      <w:r>
        <w:t xml:space="preserve">GB:n kultamitalivoittajia kunnioitetaan erikoispostimerkillä</w:t>
      </w:r>
    </w:p>
    <w:p>
      <w:r>
        <w:t xml:space="preserve">Helen Glover ja Heather Stanning soutuivat keskiviikkona huikeaan voittoon naisten parisoudussa, ja heistä tuli ensimmäiset brittiläiset naiset, jotka ovat koskaan voittaneet soutukultaa. Kultaa voittanut pyöräilijä Bradley Wiggins saa myös oman leimansa sijoittuttuaan ensimmäiseksi miesten aika-ajossa. Wigginsistä on tullut Britannian historian parhaiten palkittu olympiavoittaja yhteensä seitsemällä mitalillaan. Wigginsin postimerkissä on pyöräilijä pukeutuneena Britannian joukkueen varusteisiin, ja siinä on teksti "Kultamitalivoittaja Bradley Wiggins Cycling": Road Men's Time Trial. Erikoispainoksia painetaan parhaillaan, ja ne tulevat myyntiin 500 postitoimistossa eri puolilla Yhdistynyttä kuningaskuntaa torstaina. Royal Mail on luvannut julkaista postimerkin jokaista Team GB:n kultamitalia kohti kisojen aikana. Glover ja Stanning ovat ensimmäinen naisjoukkue, joka esiintyy Royal Mailin postimerkissä. Royal Mailin 90 pakettiautosta koostuva laivue toimittaa postimerkit torstaina alkuiltapäivään mennessä suurimpaan osaan Yhdistynyttä kuningaskuntaa, myös Gloverin kotikaupunkiin Penzanceen Cornwallissa, mutta Stanningin kotikaupunkiin Lossiemouthiin Koillis-Skotlannissa vasta perjantaina. Molempien kaupunkien postilaatikot kuitenkin maalataan kullanvärisiksi yön aikana. Postimerkit maksavat normaalin ensimmäisen luokan 60 pennin hinnan.</w:t>
      </w:r>
    </w:p>
    <w:p>
      <w:r>
        <w:rPr>
          <w:b/>
        </w:rPr>
        <w:t xml:space="preserve">Yhteenveto</w:t>
      </w:r>
    </w:p>
    <w:p>
      <w:r>
        <w:t xml:space="preserve">Ison-Britannian ensimmäisiä Lontoon 2012 olympialaisten kultamitalivoittajia palkitaan erikoispostimerkeillä, jotka toimitetaan torstaina lounasaikaan mennessä.</w:t>
      </w:r>
    </w:p>
    <w:p>
      <w:r>
        <w:rPr>
          <w:b/>
          <w:u w:val="single"/>
        </w:rPr>
        <w:t xml:space="preserve">Asiakirjan numero 57040</w:t>
      </w:r>
    </w:p>
    <w:p>
      <w:r>
        <w:t xml:space="preserve">Lontoon Southbankin yliopiston opiskelija kiistää tehneensä 3D-tulostimella käsiaseita</w:t>
      </w:r>
    </w:p>
    <w:p>
      <w:r>
        <w:t xml:space="preserve">Tendai Muswere, 25, saapui Southwark Crown Courtiin, jossa hän kiisti kaksi syytettä kielletyn ampuma-aseen hallussapidosta. Hän myös myönsi syyttömyytensä kahteen kielletyn ampuma-aseen valmistukseen, jotka liittyivät samoihin kahteen aseeseen. Zimbabwen kansalainen oli rikoksen tekohetkellä opiskelija Lontoon South Bankin yliopistossa. Aseet löydettiin Musweren asuntoon Westminsterin Pimlicossa tehdyssä ratsiassa. Tuomari Christopher Hehir määräsi Musweren oikeudenkäynnin pidettäväksi 27. elokuuta.</w:t>
      </w:r>
    </w:p>
    <w:p>
      <w:r>
        <w:rPr>
          <w:b/>
        </w:rPr>
        <w:t xml:space="preserve">Yhteenveto</w:t>
      </w:r>
    </w:p>
    <w:p>
      <w:r>
        <w:t xml:space="preserve">Yliopiston opiskelija joutuu oikeuteen, koska hänen väitetään valmistaneen kaksi käsiasetta 3D-tulostimella.</w:t>
      </w:r>
    </w:p>
    <w:p>
      <w:r>
        <w:rPr>
          <w:b/>
          <w:u w:val="single"/>
        </w:rPr>
        <w:t xml:space="preserve">Asiakirjan numero 57041</w:t>
      </w:r>
    </w:p>
    <w:p>
      <w:r>
        <w:t xml:space="preserve">George Floydin kuolema: Arlene Foster sanoo, että patsaista tarvitaan "keskustelua".</w:t>
      </w:r>
    </w:p>
    <w:p>
      <w:r>
        <w:t xml:space="preserve">Stephen WalkerBBC News NI:n poliittinen kirjeenvaihtaja Patsaita vastaan on hyökätty osana protestia, joka liittyy afroamerikkalaisen George Floydin kuolemaan Yhdysvaltain poliisin huostassa. Arlene Foster sanoi ymmärtävänsä halun protestoida, mutta sanoi olevansa surullinen nähdessään, että muistomerkkejä ja patsaita laudoitetaan. Hän sanoi, että oli "uskomattoman surullista nähdä Cenotaphin laudoitettuna" Lontoossa. Britannian entisen pääministerin Winston Churchillin patsas Lontoossa vandalisoitiin graffiteilla, joissa hänet julistettiin "rasistiksi". ITV:n Good Morning Britain -ohjelmassa puhunut Foster kuvaili Churchillia "yhdeksi suurimmista johtajistamme". Hän sanoi, että on väärin pyyhkiä historiaa pois ja että on tärkeää käydä "tasapainoista keskustelua". Hän sanoi myös, että entisenä tyttöoppaiden johtajana hän ylistää partioliikkeen perustaneen lordi Baden Powellin työtä. Hänen patsaansa aiotaan poistaa Poole Quaysta, koska pelätään, että se on hyökkäyksen kohteena. Rouva Foster sanoi, että hänen järjestönsä oli tehnyt hyvää "kaikkialla maailmassa".</w:t>
      </w:r>
    </w:p>
    <w:p>
      <w:r>
        <w:rPr>
          <w:b/>
        </w:rPr>
        <w:t xml:space="preserve">Yhteenveto</w:t>
      </w:r>
    </w:p>
    <w:p>
      <w:r>
        <w:t xml:space="preserve">Pääministerin mukaan on käytävä "tasapainoinen keskustelu" patsaiden poistamisesta eri puolilla Yhdistynyttä kuningaskuntaa.</w:t>
      </w:r>
    </w:p>
    <w:p>
      <w:r>
        <w:rPr>
          <w:b/>
          <w:u w:val="single"/>
        </w:rPr>
        <w:t xml:space="preserve">Asiakirjan numero 57042</w:t>
      </w:r>
    </w:p>
    <w:p>
      <w:r>
        <w:t xml:space="preserve">Gloucesterin puukotus: Kaksi miestä syytteessä</w:t>
      </w:r>
    </w:p>
    <w:p>
      <w:r>
        <w:t xml:space="preserve">Sadique Thomasia, 21, Desford Closesta kaupungista, syytetään murhayrityksestä, ja Jay Campbellia, 22, Bloomfield Roadilta, niin ikään Gloucesterista, syytetään rikoksentekijän avustamisesta. Mies sai vakavia vammoja jalkaansa ja käsiinsä kaupungin Salisbury Roadilla 2. elokuuta tehdyssä hyökkäyksessä. Miehet ovat pidätettyinä ja saapuvat Bristol Crown Courtiin torstaina. Toista gloucesterilaista miestä, Great Western Roadilla asuvaa 20-vuotiasta Kevin McNeiliä, on jo syytetty murhayrityksestä puukotuksen yhteydessä. Hänen on määrä saapua Gloucester Crown Courtin oikeuteen 11. tammikuuta.</w:t>
      </w:r>
    </w:p>
    <w:p>
      <w:r>
        <w:rPr>
          <w:b/>
        </w:rPr>
        <w:t xml:space="preserve">Yhteenveto</w:t>
      </w:r>
    </w:p>
    <w:p>
      <w:r>
        <w:t xml:space="preserve">Kahta miestä on syytetty Gloucesterissa elokuussa tapahtuneesta puukotuksesta.</w:t>
      </w:r>
    </w:p>
    <w:p>
      <w:r>
        <w:rPr>
          <w:b/>
          <w:u w:val="single"/>
        </w:rPr>
        <w:t xml:space="preserve">Asiakirjan numero 57043</w:t>
      </w:r>
    </w:p>
    <w:p>
      <w:r>
        <w:t xml:space="preserve">Bristolin neuvoston £ 98k palkka pääjohtajalle "ei ole pakollinen".</w:t>
      </w:r>
    </w:p>
    <w:p>
      <w:r>
        <w:t xml:space="preserve">Bristolin pormestari Marvin Rees vaati, että Anna Klonowski oli oikeutettu käteisvaroihin, kun hän lähti syyskuussa 2017. Mutta neuvoston tilintarkastajat sanoivat, että oli "sopimatonta", että viranomainen sanoi maksun olleen sopimusperusteinen. Apulaispormestari Craig Cheneyn mukaan maksu suoritettiin silloisen oikeudellisen neuvonannon mukaisesti. BBC ymmärsi alun perin, että Klonowski sai 70 000 puntaa, mutta virallisen tilintarkastuksen mukaan tarkka summa on 98 000 puntaa. Hän jätti 160 000 punnan vuotuisen virkansa seitsemän kuukauden jälkeen syyskuussa 2017 huolehtiakseen vanhemmistaan. Kun maksu tuli julkisuuteen, oppositiossa olevat valtuutetut sanoivat, että summa oli "tarpeeton maksu", johon neuvostolla ei ollut varaa tai jota se ei voinut perustella. Tuolloin Rees sanoi, että hänen sopimuksestaan oli sovittu ja "kaikki prosessit olivat avoimia ja läpinäkyviä". Hän myös kiisti, että Reesille olisi maksettu mitään ylimääräistä summaa, vaan hän "lähti neuvostosta henkilöstökomitean hyväksymän sopimuksen ehdoilla".</w:t>
      </w:r>
    </w:p>
    <w:p>
      <w:r>
        <w:rPr>
          <w:b/>
        </w:rPr>
        <w:t xml:space="preserve">Yhteenveto</w:t>
      </w:r>
    </w:p>
    <w:p>
      <w:r>
        <w:t xml:space="preserve">Tilintarkastajien mukaan Bristolin kaupunginvaltuuston entiselle toimitusjohtajalleen maksama lähes 100 000 punnan suuruinen korvaus ei ollut sopimusvelvoite.</w:t>
      </w:r>
    </w:p>
    <w:p>
      <w:r>
        <w:rPr>
          <w:b/>
          <w:u w:val="single"/>
        </w:rPr>
        <w:t xml:space="preserve">Asiakirjan numero 57044</w:t>
      </w:r>
    </w:p>
    <w:p>
      <w:r>
        <w:t xml:space="preserve">Justin Timberlake vahvistettiin iTunes-festivaalille 2013</w:t>
      </w:r>
    </w:p>
    <w:p>
      <w:r>
        <w:t xml:space="preserve">Vuosittainen tapahtuma järjestetään The Roundhousessa Pohjois-Lontoossa. Esitykset ovat käynnissä joka ilta syyskuussa, ja niitä voi seurata suorana lähetyksenä. Jessie J, joka myös esiintyy, sanoi: "Olen innoissani nähdessäni teidät kaikki tämän vuoden iTunes-festivaaleilla. Tulen takaisin uuden musiikin, uuden ilmeen ja juhlien kanssa, joihin teidät kaikki on kutsuttu." Eddy Cue, Applen internet-ohjelmistoista ja -palveluista vastaava vanhempi varajohtaja, sanoi: "Musiikin fanit ympäri maailmaa tulevat rakastamaan tämän uskomattoman musiikkikuukauden seuraamista, olipa kyse sitten Lontoossa Roundhousessa tai omasta laitteestaan. "Meille on suuri kunnia, että niin monet tunnetut artistit ovat mukana tämän vuoden ohjelmistossa." Ensimmäinen iTunes-festivaali järjestettiin vuonna 2007, ja siinä esiintyivät Sir Paul McCartney ja Amy Winehouse. Sen jälkeen on esiintynyt yli 370 artistia, kuten Adele, Coldplay, Foo Fighters ja Alicia Keys. Fanit voivat hakea lippuja osoitteessa itunes.com/festival. Vuoden 2013 iTunes-festivaalin vahvistetut artistit Justin Timberlake Jessie J Jack Johnson Jake Bugg Phoenix Primal Scream Thirty Seconds to Mars Queens of the Stone Age Seuraa @BBCNewsbeat Twitterissä.</w:t>
      </w:r>
    </w:p>
    <w:p>
      <w:r>
        <w:rPr>
          <w:b/>
        </w:rPr>
        <w:t xml:space="preserve">Yhteenveto</w:t>
      </w:r>
    </w:p>
    <w:p>
      <w:r>
        <w:t xml:space="preserve">Justin Timberlake, Primal Scream ja Jake Bugg ovat tämän vuoden iTunes-festivaalin ensimmäisiä pääesiintyjiä.</w:t>
      </w:r>
    </w:p>
    <w:p>
      <w:r>
        <w:rPr>
          <w:b/>
          <w:u w:val="single"/>
        </w:rPr>
        <w:t xml:space="preserve">Asiakirjan numero 57045</w:t>
      </w:r>
    </w:p>
    <w:p>
      <w:r>
        <w:t xml:space="preserve">Bristol Free School ja neuvosto sopivat tapaamisesta</w:t>
      </w:r>
    </w:p>
    <w:p>
      <w:r>
        <w:t xml:space="preserve">Bristol Free School haluaa käyttää entisen St Ursula's Schoolin aluetta toisen asteen koulun perustamiseen. Lausunnossaan se totesi, että yritykset järjestää tapaamisia Bristolin kaupunginvaltuuston kanssa on "hylätty tai jätetty huomiotta". Keskiviikkona järjestettiin avoin kokous, johon osallistui yli 100 vanhempaa keskustelemaan suunnitelmista. Free School oli suunnitellut käyttävänsä St Ursula's School -koulua, jossa toimii tällä hetkellä peruskoulu, lyhytaikaisella vuokrasopimuksella. Tarjous muuttui Alun perin suunnitelman takana oleva Parents Voice -ryhmä halusi perustaa koulun, jossa olisi ikäluokkia neljästä 16 vuoteen, mutta neuvosto halusi vain alakoulun. Kun rahoitushakemus lähetettiin hallitukselle helmikuussa, koulun johtaja Nick Short sanoi, että hakemus muutettiin vain toisen asteen kouluksi, koska neuvosto halusi pitää ne erillään. Bristolin kaupunginvaltuuston koulutuksesta vastaava liberaalidemokraatti Claire Campion Smith sanoi kuitenkin, että valtuusto oli "aina ollut valmis" koko koulun perustamiseen. "Jotkut ihmiset eivät tuntuneet tunnustavan, että tarvitsemme todella kiireellisesti alakoulun tiloja. "Olemme korostaneet, että voimme hallita vain alakoulun tiloja, ja meidän on edistettävä niiden rakentamista syyskuuksi, mutta ei ole mitään syytä, miksi emme voisi saada molempia kouluja tontille." Hän sanoi, että hän ei ole koskaan nähnyt mitään syytä, miksi hän ei voisi saada molempia kouluja tontille.</w:t>
      </w:r>
    </w:p>
    <w:p>
      <w:r>
        <w:rPr>
          <w:b/>
        </w:rPr>
        <w:t xml:space="preserve">Yhteenveto</w:t>
      </w:r>
    </w:p>
    <w:p>
      <w:r>
        <w:t xml:space="preserve">Ryhmä, joka yrittää perustaa Bristoliin akatemiamallisen koulun, tapaa neuvoston sanottuaan, että se on "turhautunut" neuvostoon.</w:t>
      </w:r>
    </w:p>
    <w:p>
      <w:r>
        <w:rPr>
          <w:b/>
          <w:u w:val="single"/>
        </w:rPr>
        <w:t xml:space="preserve">Asiakirjan numero 57046</w:t>
      </w:r>
    </w:p>
    <w:p>
      <w:r>
        <w:t xml:space="preserve">Pat Finucanen perhe "odottaa täydellistä tutkimusta".</w:t>
      </w:r>
    </w:p>
    <w:p>
      <w:r>
        <w:t xml:space="preserve">Lojalistiterroristit ampuivat asianajajan kuoliaaksi hänen Belfastissa sijaitsevassa kodissaan vuonna 1989. Hänen poikansa John Finucane sanoi, että ulkoministeri Owen Paterson kertoi hänelle maaliskuussa, että asiasta ilmoitettaisiin vaalien jälkeen. Hän sanoi kuitenkin, että perhe ei ole toistaiseksi saanut vahvistusta päätöksestä. "Meille ei ole annettu mitään varmaa tietoa siitä, että ulkoministeri sanoisi kyllä siihen, tehdäänkö tutkimus vai ei", Finucane sanoi. "Mutta suoraan sanottuna olisin järkyttynyt, jos hän tekisi jonkin muun päätöksen, kun otetaan huomioon, että edellinen hallinto kertoi jo vuonna 2004 alahuoneelle, että isäni murhasta tehtäisiin tutkimus." Vuonna 2004 Patersonin edeltäjä Paul Murphy ilmoitti aikovansa järjestää tutkimuksen uuden tutkimuslain nojalla. Finucanen perhe vastustaa sitä, että tutkinta järjestettäisiin tämän lain nojalla, sillä sen mukaan tutkinta on vastuussa asiasta vastaavalle ministerille eikä parlamentille. Edellisen hallituksen lupauksen jälkeen on suoritettu useita tutkimuksia, muun muassa asianajaja Rosemary Nelsonin, Robert Hamillin ja LVF:n johtajan Billy Wrightin murhista.</w:t>
      </w:r>
    </w:p>
    <w:p>
      <w:r>
        <w:rPr>
          <w:b/>
        </w:rPr>
        <w:t xml:space="preserve">Yhteenveto</w:t>
      </w:r>
    </w:p>
    <w:p>
      <w:r>
        <w:t xml:space="preserve">Murhatun asianajaja Pat Finucanen perhe on sanonut odottavansa kuulevansa pian, että hallitus järjestää täydellisen tutkimuksen hänen kuolemastaan.</w:t>
      </w:r>
    </w:p>
    <w:p>
      <w:r>
        <w:rPr>
          <w:b/>
          <w:u w:val="single"/>
        </w:rPr>
        <w:t xml:space="preserve">Asiakirjan numero 57047</w:t>
      </w:r>
    </w:p>
    <w:p>
      <w:r>
        <w:t xml:space="preserve">Toronton uusi pormestari päättää Rob Fordin aikakauden</w:t>
      </w:r>
    </w:p>
    <w:p>
      <w:r>
        <w:t xml:space="preserve">John Tory sai 40 prosenttia äänistä ennen Doug Fordia, jonka veli Rob myönsi alkoholi- ja crack-kokaiiniongelmat neljän vuoden virkakautensa aikana. Rob Ford ilmoitti viime kuussa, että hän ei pyri uudelleenvaaliehdokkuuteen, koska hän on hoidettavana harvinaisen syövän takia. Hän voitti kuitenkin vaalit Etobicoken kaupunginosan valtuustopaikalle. "Neljän vuoden kuluttua näette jälleen yhden esimerkin siitä, että Fordin perhe ei koskaan, ikinä, ikinä anna periksi", hän sanoi ja vihjaili uudesta pormestariehdokkuudesta. Pormestarivaalien tulokset julkistettiin maanantai-iltana, kun yli 90 prosenttia äänistä oli laskettu. Doug Ford onnitteli Torya tämän voitosta ja sanoi olevansa ylpeä veljestään. "Uskon edelleen, että hän on kaikkien aikojen paras pormestari", hän sanoi. Aiemmin tänä vuonna Rob Ford aloitti vieroitushoidon huume- ja alkoholiongelmien vuoksi sen jälkeen, kun hän oli saanut useita lehtijuttuja ja videoita, joissa häntä kuvattiin alkoholin vaikutuksen alaisena. Vuonna 2013 pormestari myönsi polttaneensa crack-kokaiinia "humalassa". Kaupunginvaltuusto riisti häneltä monet valtuudet. Alustavat tulokset John Tory - 40 % Doug Ford - 34 % Olivia Chow - 23 %.</w:t>
      </w:r>
    </w:p>
    <w:p>
      <w:r>
        <w:rPr>
          <w:b/>
        </w:rPr>
        <w:t xml:space="preserve">Yhteenveto</w:t>
      </w:r>
    </w:p>
    <w:p>
      <w:r>
        <w:t xml:space="preserve">Kanadalaisen Toronton kaupungin pormestariksi on valittu maltillinen konservatiivi, joka voitti kiistellyn viranhaltijan Rob Fordin veljen.</w:t>
      </w:r>
    </w:p>
    <w:p>
      <w:r>
        <w:rPr>
          <w:b/>
          <w:u w:val="single"/>
        </w:rPr>
        <w:t xml:space="preserve">Asiakirjan numero 57048</w:t>
      </w:r>
    </w:p>
    <w:p>
      <w:r>
        <w:t xml:space="preserve">Freerunner tutkitaan Principality Stadiumin kattotuolien kuvan takia</w:t>
      </w:r>
    </w:p>
    <w:p>
      <w:r>
        <w:t xml:space="preserve">YouTuber Ally Law, 21, julkaisi valokuvan, jossa kaksikko näkyy kentän yläpuolella olevalla teräspalkilla. Cardiffissa sijaitsevan 74 500-paikkaisen stadionin omistaa Welsh Rugby Union (WRU). WRU:n tiedottaja sanoi: "Keskustelemme Etelä-Walesin poliisin kanssa rikkomusten tekijöiden syytteeseen asettamista koskevan politiikkamme mukaisesti." WRU on aiemmin päästänyt freerunnereita stadionille - Sebastien Foucan hyppäsi stadionin sisäänvedettävän katon yli 160 metrin pudotuksen yli. Etelä-Walesin poliisi vahvisti, että asia oli saatettu sen tietoon ja että sitä tutkitaan parhaillaan. Ally Law'hun on otettu yhteyttä kommenttia varten.</w:t>
      </w:r>
    </w:p>
    <w:p>
      <w:r>
        <w:rPr>
          <w:b/>
        </w:rPr>
        <w:t xml:space="preserve">Yhteenveto</w:t>
      </w:r>
    </w:p>
    <w:p>
      <w:r>
        <w:t xml:space="preserve">Erästä freerunner-juoksijaa tutkitaan sen jälkeen, kun hän jakoi kuvan kahdesta ihmisestä, jotka seisovat Principality Stadiumin kattotuoleissa.</w:t>
      </w:r>
    </w:p>
    <w:p>
      <w:r>
        <w:rPr>
          <w:b/>
          <w:u w:val="single"/>
        </w:rPr>
        <w:t xml:space="preserve">Asiakirjan numero 57049</w:t>
      </w:r>
    </w:p>
    <w:p>
      <w:r>
        <w:t xml:space="preserve">Pohjois-Irlannin pussimaksu voisi vähentää roskaantumista</w:t>
      </w:r>
    </w:p>
    <w:p>
      <w:r>
        <w:t xml:space="preserve">Shane HarrisonBBC Irlannin kirjeenvaihtaja Dodder-joki mutkittelee Dublinin eteläosassa; sen rannoilla on yhä vanhojen muovisten ostoskassien haalistuvia värejä. Koska pussit eivät ole biohajoavia, voidaan veikata, että osa niistä on peräisin Irlannin tasavallan 11 vuotta sitten käyttöön otetun muovipussiveron ajalta. Ennen veron käyttöönottoa arvioitiin, että kaupat jakoivat vuosittain 1,3 miljardia muovikassia; kolmessa kuukaudessa tämä luku oli laskenut dramaattisesti 90 prosenttia. Tämä johtuu siitä, että kun ihmiset käyvät kaupoissa ja supermarketeissa, he ottavat nyt mieluummin omat uudelleenkäytettävät kassinsa mukaan kuin maksavat muovipussin hinnan, joka vastaa 19 penniä. Jotkut kaupat antavat kuitenkin ilmaiseksi kierrätettäviä paperikasseja. "Loistava ajatus" Vaikka verolla kerätyt varat menevät ympäristönsuojeluun - tähän mennessä noin 180 miljoonaa puntaa - useimmat ihmiset eivät halua maksaa sitä. Eräs Englannista kotoisin oleva mies, joka kävi ostoksilla Dublinin Merrion Centressä sijaitsevassa Tesco-myymälässä, sanoi: "Se on erittäin hyväksi ympäristölle. "Olemme tottuneet siihen nyt. Olen yllättynyt, ettei sitä ole otettu käyttöön pohjoisessa paljon nopeammin." Uudelleenkäytettävää kassiaan pakkaava nainen oli samaa mieltä. "Minusta se on loistava ajatus. Minulla on aina laukkuja autossa ja käytän niitä aina uudelleen ostoksia varten. En ole maksanut muovikassista pitkään aikaan." Muovipussien vaikutus roskaantumiseen on viimeisimpien lukujen mukaan vähentynyt 20-kertaisesti sen jälkeen, kun maksu otettiin käyttöön vuonna 2002.</w:t>
      </w:r>
    </w:p>
    <w:p>
      <w:r>
        <w:rPr>
          <w:b/>
        </w:rPr>
        <w:t xml:space="preserve">Yhteenveto</w:t>
      </w:r>
    </w:p>
    <w:p>
      <w:r>
        <w:t xml:space="preserve">Pohjois-Irlannissa otettiin maanantaina käyttöön laukkumaksu. Ihmiset ovat kuitenkin tottuneet tähän Irlannin tasavallassa, jossa muovipussivero on ollut käytössä vuodesta 2002.</w:t>
      </w:r>
    </w:p>
    <w:p>
      <w:r>
        <w:rPr>
          <w:b/>
          <w:u w:val="single"/>
        </w:rPr>
        <w:t xml:space="preserve">Asiakirjan numero 57050</w:t>
      </w:r>
    </w:p>
    <w:p>
      <w:r>
        <w:t xml:space="preserve">Tuhansia potilaita "kotiutetaan ilman lääkärinlausuntoja".</w:t>
      </w:r>
    </w:p>
    <w:p>
      <w:r>
        <w:t xml:space="preserve">East and North Hertfordshire NHS Trust ilmoitti "vakavasta vaaratilanteesta" sen jälkeen, kun se oli havainnut, että uuden potilastietojärjestelmän ongelma on voinut vaikuttaa 14 600 ihmiseen. Järjestelmä, Lorenzo, otettiin käyttöön Lister Hospitalissa Stevenagessa syyskuussa 2017. Kuten HuffPostissa kerrottiin, järjestelmä ei antanut "kotiutusyhteenvetoja" yleislääkäreille. Poistumisyhteenvedot lähetetään yleislääkäreille, ja niissä annetaan tietoa potilaan sairaalahoidosta. Muistiinpanoihin voi sisältyä yksityiskohtaisia tietoja lääkityksen muutoksista ja uusista tapaamisista tai testeistä. 'Ei näyttöä haitoista' Trust on käynnistänyt potilastietojen tarkistuksen ja sanoi, että se puhuu "suoraan" kaikille, jotka tarvitsevat "jatkotoimia". Sen mukaan ei kuitenkaan ole todisteita siitä, että potilaille olisi aiheutunut vahinkoa. Stevenagen kansanedustaja Stephen McPartland sanoi tapauksen olevan "järkyttävä". Trustin lääketieteellinen johtaja Michael Chilvers sanoi GP-käytännöille lähettämässään kirjeessä, että trusti "ottaa täyden vastuun tapahtuneesta". Trust on kehottanut kaikkia, jotka ovat huolissaan kotiutusyhteenvedostaan, ottamaan yhteyttä potilaiden neuvonta- ja yhteyspalveluun.</w:t>
      </w:r>
    </w:p>
    <w:p>
      <w:r>
        <w:rPr>
          <w:b/>
        </w:rPr>
        <w:t xml:space="preserve">Yhteenveto</w:t>
      </w:r>
    </w:p>
    <w:p>
      <w:r>
        <w:t xml:space="preserve">Tuhansia sairaalapotilaita on saatettu kotiuttaa ilman, että lääkärinlausuntoja on lähetetty heille tai heidän yleislääkärilleen.</w:t>
      </w:r>
    </w:p>
    <w:p>
      <w:r>
        <w:rPr>
          <w:b/>
          <w:u w:val="single"/>
        </w:rPr>
        <w:t xml:space="preserve">Asiakirjan numero 57051</w:t>
      </w:r>
    </w:p>
    <w:p>
      <w:r>
        <w:t xml:space="preserve">Sokeat eivät ole tarpeeksi haavoittuvia elintarviketoimitusten kannalta.</w:t>
      </w:r>
    </w:p>
    <w:p>
      <w:r>
        <w:t xml:space="preserve">Devonista kotoisin olevat Glen ja Rowan Graham kertoivat olevansa peloissaan, koska he eivät voi ajaa itse supermarketiin. Royal National Institute of Blind People (RNIB) kampanjoi sokeiden luokittelemiseksi haavoittuvaan asemaan. Hallitus sanoi, että se "pyrkii tunnistamaan muita, jotka saattavat tarvita tukea". RNIB:n mukaan hallituksen haavoittuvassa asemassa olevien ihmisten luokkaan kuuluvat tällä hetkellä vain ne, joilla on riski sairastua koronavirukseen. Saatuaan "valtavan määrän" kyselyjä vaikeuksissa olevilta ihmisiltä RNIB käynnisti vetoomuksen, jota Grahamsit, molemmat 49-vuotiaita, tukevat. Vetoomuksessa kehotetaan hallitusta asettamaan sokeat etusijalle. "Pelottavaa" Grahamin mukaan tilanne oli "melko pelottava", sillä sokeat ihmiset "estettiin" saamasta välttämättömiä tavaroita. "Ongelmana on se, että sokea ei voi suunnistaa supermarketissa, eikä löytää haluamiaan tuotteita", hän sanoi. "Pitkällä aikavälillä se on melko pelottavaa, sillä miten meidän kaltaisemme ihmiset voivat tehdä ostoksia, miten he voivat ruokkia itsensä, koiransa ja kissansa? Miten aiotte tehdä sen?" Graham sanoi, että eristäminen "saattaa sokeat ihmiset haavoittuvaan tai erittäin haavoittuvaan asemaan, jota heillä ei ennen ollut". Hallitus sanoi: "Jopa 1,5 miljoonaa ihmistä Englannissa on todettu kliinisesti haavoittuvimmiksi ja suuremmassa vaarassa sairastua vakavaan sairauteen, jos he saavat koronaviruksen". Se sanoi lausunnossaan, että se työskentelee vähittäiskauppiaiden ja vapaaehtoisryhmien kanssa "kartoittaakseen muita, jotka saattavat edelleen tarvita tukea välttämättömien elintarviketoimitusten saamiseksi".</w:t>
      </w:r>
    </w:p>
    <w:p>
      <w:r>
        <w:rPr>
          <w:b/>
        </w:rPr>
        <w:t xml:space="preserve">Yhteenveto</w:t>
      </w:r>
    </w:p>
    <w:p>
      <w:r>
        <w:t xml:space="preserve">Sokea pariskunta, joka kamppailee saadakseen verkkokaupasta ruokatoimituksia, koska heitä ei pidetä tarpeeksi haavoittuvassa asemassa olevina, vaatii hallitusta varmistamaan, että he voivat tehdä ostoksia ensisijaisesti.</w:t>
      </w:r>
    </w:p>
    <w:p>
      <w:r>
        <w:rPr>
          <w:b/>
          <w:u w:val="single"/>
        </w:rPr>
        <w:t xml:space="preserve">Asiakirjan numero 57052</w:t>
      </w:r>
    </w:p>
    <w:p>
      <w:r>
        <w:t xml:space="preserve">Paullin £ 5m tulvapuolustus valmis</w:t>
      </w:r>
    </w:p>
    <w:p>
      <w:r>
        <w:t xml:space="preserve">Humberin suiston pohjoisrannalla sijaitseva Paull on suojattu muurilla, korotetulla penkereellä ja 2 700 tonnin kalliopanssarilla. East Riding Councilin mukaan nelivuotinen hanke on nostanut vuorovesipuolustuksen 6,8 metriä merenpinnan yläpuolelle. Se on vähentänyt noin 1 500 kiinteistön tulvariskiä, se lisäsi. Lisää tarinoita East Yorkshiresta ja Pohjois-Lincolnshiresta Paullin penkereen varrella oleva 520 metrin (1 700 jalan) lasiseinä valmistui vuonna 2016. Se on Britannian pisin lasinen vuorovesipuolustusrakenne, kertoi neuvosto. Hullin itäpuolella sijaitseva kylä kärsi laajoista tulvista vuonna 2013, kun vuorovesiaalto yhdistettynä korkeaan kevättulvaan johti ennätykselliseen vedenpintaan. Kylän koko pituudeltaan kattava suojausjärjestelmä on suunniteltu suojaamaan kylää myrskytilanteessa, joka sattuu kerran 200 vuodessa, kertoi neuvosto. Ympäristöviraston mukaan myöhemmin tänä vuonna aloitetaan 42 miljoonan punnan arvoisen hankkeen rakentaminen, jolla korvataan tai parannetaan yli 6,5 kilometrin pituisia tulvapenkereitä Paullin ja Hesslen välillä Hullin länsipuolella. Myös Hedonin, Thorngumbaldin, Prestonin, Biltonin ja Itä-Hullin kiinteistöihin kohdistuvaa tulvariskiä on tarkoitus vähentää seuraavien viiden vuoden aikana.</w:t>
      </w:r>
    </w:p>
    <w:p>
      <w:r>
        <w:rPr>
          <w:b/>
        </w:rPr>
        <w:t xml:space="preserve">Yhteenveto</w:t>
      </w:r>
    </w:p>
    <w:p>
      <w:r>
        <w:t xml:space="preserve">Hullin lähistöllä on valmistunut 5,2 miljoonan punnan arvoinen vuorovesisuojausjärjestelmä, johon kuuluu lasiseinäinen tulvavalli, jonka sanotaan olevan Britannian pisin laatuaan.</w:t>
      </w:r>
    </w:p>
    <w:p>
      <w:r>
        <w:rPr>
          <w:b/>
          <w:u w:val="single"/>
        </w:rPr>
        <w:t xml:space="preserve">Asiakirjan numero 57053</w:t>
      </w:r>
    </w:p>
    <w:p>
      <w:r>
        <w:t xml:space="preserve">Covid: Kansanedustajien teehuone voitaisiin nimetä uudelleen työntekijän kunniaksi</w:t>
      </w:r>
    </w:p>
    <w:p>
      <w:r>
        <w:t xml:space="preserve">Julia Clifford, 54, jonka kollegat tuntevat Juliena, sai Covid-19-taudin pian syöpähoidon päätyttyä. Sir Lindsay on pyytänyt parlamentin viranomaisia harkitsemaan jäsenten teehuoneen nimeämistä uudelleen Julian teehuoneeksi. Hän sanoi, että Clifford, joka liittyi parlamentin henkilökuntaan vuonna 1985, "ei koskaan unohdu". "Teehuone ei tule koskaan olemaan entisensä, tuo hymyilevä kasvo, joku, joka oli iloinen, joku, joka puhui meille, joku, joka oli aina paikalla, olipa parlamentti kuinka alamaissa tahansa", Sir Lindsay sanoi. "Julie oli aina läsnä meitä kaikkia varten." "Erittäin surullinen" Hän kuvaili Cliffordia "ahkeraksi ja suosituksi" ja lisäsi, että hän oli "urheasti" taistellut syöpää vastaan. Sir Lindsay sanoi: "Osanottomme hänen aviomiehelleen Johnille ja hänen pojilleen Benille ja Jackille sekä muulle perheelle." Hän sanoi: "Hän on hyvin pahoillaan." Asuntoministeri Robert Jenrick lisäsi: "Olemme kaikki hyvin surullisia kuullessamme hänen kuolemastaan." Parlamentin jäsenten teehuone on avoinna kansanedustajille, joillekin henkilökunnan jäsenille ja ylähuoneen entisille jäsenille, ja se tunnetaan perinteisesti juorujen ja parlamentaaristen juonittelujen pesäpaikkana. Se oli tiettävästi Margaret Thatcherin suosikkipaikka syödä pääministerin kysymysten jälkeen. Vuonna 2007 parlamentin alahuoneen lehdistöbaari nimettiin uudelleen Moncrieff'siksi Chris Moncrieffin mukaan, joka oli Press Associationin toimittaja, joka uutisoi parlamenttia yli 50 vuoden ajan.</w:t>
      </w:r>
    </w:p>
    <w:p>
      <w:r>
        <w:rPr>
          <w:b/>
        </w:rPr>
        <w:t xml:space="preserve">Yhteenveto</w:t>
      </w:r>
    </w:p>
    <w:p>
      <w:r>
        <w:t xml:space="preserve">Parlamentin teehuone saatetaan nimetä uudelleen viime viikolla kuolleen suositun ruokapalveluhenkilökunnan jäsenen mukaan, kuten parlamentin puhemies Sir Lindsay Hoyle on sanonut.</w:t>
      </w:r>
    </w:p>
    <w:p>
      <w:r>
        <w:rPr>
          <w:b/>
          <w:u w:val="single"/>
        </w:rPr>
        <w:t xml:space="preserve">Asiakirjan numero 57054</w:t>
      </w:r>
    </w:p>
    <w:p>
      <w:r>
        <w:t xml:space="preserve">Coronavirus: Filippiiniläisten terveydenhuoltohenkilöstön suojelemiseksi</w:t>
      </w:r>
    </w:p>
    <w:p>
      <w:r>
        <w:t xml:space="preserve">Kuolleiden joukossa ovat muun muassa Norman Austria, terveydenhuollon avustaja Derbyshiressä, ja Jun Terre, sairaanhoitaja Buckinghamshiressä. Antonio Lagdameo sanoi, että he olivat "sankareita, jotka vaaransivat henkensä". NHS on ottanut käyttöön riskinarvioinnit koko BAME-henkilöstölle huolenaiheiden vuoksi. Uutistoimisto PA oli tarkistanut 173 etulinjan terveydenhuolto- ja hoitotyöntekijän kuolemat Covid-19:llä. Heistä noin 13 prosenttia oli filippiiniläisperäisiä. Suurlähettiläs Lagdameo sanoi: "Kehotan NHS:ää varmistamaan, että ne sankarit, jotka vaarantavat henkensä meidän kaikkien puolesta, ovat asianmukaisesti suojattuja ja varustettuja tehdessään työtään." Viime viikolla kuoli Norman Austria, filippiiniläinen terveydenhuoltoavustaja Derbyn ja Burtonin yliopistollisissa sairaaloissa. Seuraavana päivänä kuoli Jun Terre, 52, terveydenhuoltoavustaja Stoke Mandevillen sairaalassa Aylesburyssa. Molemmat olivat saaneet positiivisen Covid-19-testin. Virallisten lukujen mukaan Englannin NHS:ssä työskenteli maaliskuussa 2019 noin 18 500 filippiiniläistä, mikä on noin 1,5 prosenttia arviolta 1,2 miljoonan työntekijän kokonaismäärästä. Seuraa BBC East Midlandsia Facebookissa, Twitterissä tai Instagramissa. Lähetä juttuideoita osoitteeseen eastmidsnews@bbc.co.uk.</w:t>
      </w:r>
    </w:p>
    <w:p>
      <w:r>
        <w:rPr>
          <w:b/>
        </w:rPr>
        <w:t xml:space="preserve">Yhteenveto</w:t>
      </w:r>
    </w:p>
    <w:p>
      <w:r>
        <w:t xml:space="preserve">Filippiinien suurlähettiläs Yhdistyneessä kuningaskunnassa on vaatinut, että avaintyöntekijöitä on "suojeltava asianmukaisesti" 23 filippiiniläisen terveydenhuollon työntekijän kuoleman jälkeen.</w:t>
      </w:r>
    </w:p>
    <w:p>
      <w:r>
        <w:rPr>
          <w:b/>
          <w:u w:val="single"/>
        </w:rPr>
        <w:t xml:space="preserve">Asiakirjan numero 57055</w:t>
      </w:r>
    </w:p>
    <w:p>
      <w:r>
        <w:t xml:space="preserve">Leeds Bradfordin lentoaseman laajennussuunnitelma julkistetaan</w:t>
      </w:r>
    </w:p>
    <w:p>
      <w:r>
        <w:t xml:space="preserve">Ehdotusten mukaan Leedsin kaupunginvaltuusto vapauttaisi 36,2 hehtaaria viheraluetta lentoasemalla ja sen läheisyydessä. Sitä käytettäisiin matkustajaterminaalirakennuksen kasvattamiseen ja lentokenttäkylän, johon kuuluisi hotelli, ravintola ja kauppoja, kehittämiseen. Suunnitelmien seurauksena otettaisiin käyttöön myös uusia lentokohteita. Yeadonissa sijaitsevaa lentoasemaa käyttää tällä hetkellä 3,3 miljoonaa matkustajaa vuodessa, mutta ennusteiden mukaan matkustajamäärä voi kasvaa 7,1 miljoonaan vuoteen 2030 mennessä. Neuvoston mukaan lentoasemaa on laajennettava, jotta se pystyy vastaamaan ennustettuun kasvuun. Laajennussuunnitelmaan sisältyy myös lentoliikenteen innovaatiopuisto tutkimus- ja kehitysyritysten houkuttelemiseksi ja lentorahtipuisto rahdin käsittelyn parantamiseksi. Viranomaisen mukaan neuvoston omistaman maan vapauttaminen auttaisi yrityksiä kasvamaan ja toisi uusia työpaikkoja ja taitoja. Myös parempia liikenneyhteyksiä, kuten uutta yhdystietä, tarkastellaan. Ehdotuksista keskustellaan neuvoston johtokunnan kokouksessa 15. heinäkuuta. Jos ne hyväksytään, niistä järjestetään julkinen kuuleminen myöhemmin tänä vuonna.</w:t>
      </w:r>
    </w:p>
    <w:p>
      <w:r>
        <w:rPr>
          <w:b/>
        </w:rPr>
        <w:t xml:space="preserve">Yhteenveto</w:t>
      </w:r>
    </w:p>
    <w:p>
      <w:r>
        <w:t xml:space="preserve">Leeds Bradfordin lentoaseman laajennussuunnitelmat on julkistettu, jotta se voisi kaksinkertaistaa matkustajamääränsä seuraavien 15 vuoden aikana.</w:t>
      </w:r>
    </w:p>
    <w:p>
      <w:r>
        <w:rPr>
          <w:b/>
          <w:u w:val="single"/>
        </w:rPr>
        <w:t xml:space="preserve">Asiakirjan numero 57056</w:t>
      </w:r>
    </w:p>
    <w:p>
      <w:r>
        <w:t xml:space="preserve">Cardiffin Morgan Quarter -ostosalue myydään 55 miljoonalla punnalla.</w:t>
      </w:r>
    </w:p>
    <w:p>
      <w:r>
        <w:t xml:space="preserve">Morgan Quarterin on ostanut kansainvälinen kiinteistöyhtiö LaSalle Investment Manager Greater Manchesterin eläkerahaston puolesta. Kortteliin kuuluu yli 50 myymälää, ja se on hankittu kiinteistöyhtiö Helicalilta. Helical oli ostanut pelihallit ja entisen David Morgan -tavaratalon vuonna 2005. David Morgan suljettiin samana vuonna, ja kauppojen yläpuolelle rakennettiin yli 50 uutta asuntoa. LaSallen mukaan Morgan Quarter on "Cardiffin keskustan maamerkki, joka tarjoaa ainutlaatuisen ostosympäristön, joka osoittaa näkemyksemme pääkadun vähittäiskaupan tulevaisuudesta". Morgan Quarter käsittää sekä Morganin että Royal Arcaden.</w:t>
      </w:r>
    </w:p>
    <w:p>
      <w:r>
        <w:rPr>
          <w:b/>
        </w:rPr>
        <w:t xml:space="preserve">Yhteenveto</w:t>
      </w:r>
    </w:p>
    <w:p>
      <w:r>
        <w:t xml:space="preserve">Suuri osa Cardiffin keskustan ostosalueesta on myyty 55 miljoonalla punnalla.</w:t>
      </w:r>
    </w:p>
    <w:p>
      <w:r>
        <w:rPr>
          <w:b/>
          <w:u w:val="single"/>
        </w:rPr>
        <w:t xml:space="preserve">Asiakirjan numero 57057</w:t>
      </w:r>
    </w:p>
    <w:p>
      <w:r>
        <w:t xml:space="preserve">MOT: Useimpien MOT-keskusten hissien käyttö keskeytetty vikatarkastuksessa</w:t>
      </w:r>
    </w:p>
    <w:p>
      <w:r>
        <w:t xml:space="preserve">Infrastruktuuriministeriö kuvaili siirtoa "varotoimenpiteeksi", jotta tarkastukset voitaisiin suorittaa. Tiistaina kävi ilmi, että Armaghin keskus suljettiin korjausten ajaksi. Kaikki muut keskukset ovat edelleen avoinna. Health and Safety Executive sanoi olleensa yhteydessä Driver and Vehicle Agencyyn (DVA). Ministeriö totesi, että toimenpiteen tarkoituksena on "varmistaa henkilöstömme turvallisuus" ja että DVA "pyytää vilpittömästi anteeksi asiakkaille aiheutuvaa haittaa". Armaghin, Ballymenan, Colerainen, Craigavonin, Enniskillenin, Larnen, Lisburnin, Malluskin, Newbuildingsin, Newryn, Newtownardsin, Newryn ja Omaghin keskusten täydelliset tarkastukset ovat vielä kesken. "Vaikka nämä tarkastukset tehdään tänään ja huomenna, joitakin katsastuksia joudutaan siirtämään", ministeriö sanoi. "DVA on ottanut yhteyttä asiakkaisiin, joihin tämä on vaikuttanut testien siirtämiseksi, ja asettaa etusijalle asiakkaat, jotka tarvitsevat välitöntä testiä", tiedottaja lisäsi. "Niiden asiakkaiden, joihin DVA ei ole ottanut yhteyttä, tulisi edelleen saapua tapaamisiinsa."</w:t>
      </w:r>
    </w:p>
    <w:p>
      <w:r>
        <w:rPr>
          <w:b/>
        </w:rPr>
        <w:t xml:space="preserve">Yhteenveto</w:t>
      </w:r>
    </w:p>
    <w:p>
      <w:r>
        <w:t xml:space="preserve">Ajoneuvohissien käyttö 12 katsastuskeskuksessa Pohjois-Irlannissa on keskeytetty sen jälkeen, kun joissakin kohteissa havaittiin vikoja.</w:t>
      </w:r>
    </w:p>
    <w:p>
      <w:r>
        <w:rPr>
          <w:b/>
          <w:u w:val="single"/>
        </w:rPr>
        <w:t xml:space="preserve">Asiakirjan numero 57058</w:t>
      </w:r>
    </w:p>
    <w:p>
      <w:r>
        <w:t xml:space="preserve">Readingin valtuusto hyväksyy pelikenttien myynnin Heights Primary Schoolin rakentamista varten</w:t>
      </w:r>
    </w:p>
    <w:p>
      <w:r>
        <w:t xml:space="preserve">Readingin kaupunginvaltuusto hyväksyi tiistaina suunnitelmat, joiden mukaan osa Mapledurhamin virkistysalueesta tulisi Heightsin peruskoulun pysyväksi koulukodiksi. Tämä tapahtui sen jälkeen, kun Education Funding Agency (EFA) oli ilmoittanut maksavansa paikasta 1,36 miljoonaa puntaa. Kampanjoijat ovat aiemmin uhanneet ryhtyä oikeustoimiin, jos pelikenttiä kehitetään. Oppilaita on opetettu Cavershamissa väliaikaisissa rakennuksissa syyskuusta 2014 lähtien, kun koulun tulevaisuudesta päätettiin. Euroopan elintarvikeviranomainen valitsi Mapledurhamin pelikentät koulun tontiksi elokuussa 2015.</w:t>
      </w:r>
    </w:p>
    <w:p>
      <w:r>
        <w:rPr>
          <w:b/>
        </w:rPr>
        <w:t xml:space="preserve">Yhteenveto</w:t>
      </w:r>
    </w:p>
    <w:p>
      <w:r>
        <w:t xml:space="preserve">Eräs valtuusto on suostunut myymään julkisia pelikenttiä, jotta ilmaiskoulu voitaisiin rakentaa.</w:t>
      </w:r>
    </w:p>
    <w:p>
      <w:r>
        <w:rPr>
          <w:b/>
          <w:u w:val="single"/>
        </w:rPr>
        <w:t xml:space="preserve">Asiakirjan numero 57059</w:t>
      </w:r>
    </w:p>
    <w:p>
      <w:r>
        <w:t xml:space="preserve">Bristol Balloon Fiesta 2019: Darth Vader -pallo johtaa massanousua</w:t>
      </w:r>
    </w:p>
    <w:p>
      <w:r>
        <w:t xml:space="preserve">Ilmapalloissa oli useita eri muotoisia ilmapalloja, ja niiden joukossa oli myös Star Wars -roisto Darth Vader. Kymmenet ilmapallot suuntasivat kaupungin yllä kohti Clifton Suspension Bridge -siltaa sen jälkeen, kun nousu alkoi kello 06:30 BST. Järjestäjät aikaistivat nousua 24 tunnilla perjantaiksi ja lauantaiksi ennustettujen voimakkaiden tuulien vuoksi. Torstai- ja lauantai-illaksi suunnitellut yöpilvet on edelleen tarkoitus järjestää, tiedottaja sanoi. Tuhansien vierailijoiden on määrä osallistua 41. Bristolin kansainväliseen ilmapallofiestaan viikonloppuna. Kyseessä on yksi Euroopan suurimmista ilmapallotapahtumista, ja siihen on tulossa yli 130 värikästä kuumailmapalloa eri puolilta maailmaa. Darth Vader -pallo nousi taivaalle ensimmäistä kertaa, kun se valmistettiin joukkorahoituskampanjan tuloksena. Se osallistui joukkolentoon yhdessä 56 muun ilmapallon kanssa muun muassa Japanista ja Taiwanista. .</w:t>
      </w:r>
    </w:p>
    <w:p>
      <w:r>
        <w:rPr>
          <w:b/>
        </w:rPr>
        <w:t xml:space="preserve">Yhteenveto</w:t>
      </w:r>
    </w:p>
    <w:p>
      <w:r>
        <w:t xml:space="preserve">Kuumailmapallojen massalento on noussut Bristolin taivaalle, kun kaupungin vuosittainen Balloon Fiesta alkaa.</w:t>
      </w:r>
    </w:p>
    <w:p>
      <w:r>
        <w:rPr>
          <w:b/>
          <w:u w:val="single"/>
        </w:rPr>
        <w:t xml:space="preserve">Asiakirjan numero 57060</w:t>
      </w:r>
    </w:p>
    <w:p>
      <w:r>
        <w:t xml:space="preserve">Jouluateria varastettu Portsmouthin vanhainkodista</w:t>
      </w:r>
    </w:p>
    <w:p>
      <w:r>
        <w:t xml:space="preserve">Portsmouthissa Stamshaw Roadilla sijaitsevasta Harrison Housesta vietiin sunnuntai-iltana jopa 600 punnan arvosta juhlarahaa. Siellä asuvat 23 ihmistä olivat säästäneet koko vuoden ajan maksaakseen jouluaterian. Kolme paikallista yritystä on sittemmin tarjoutunut korvaamaan ruoan. Paulsgrovesta kotoisin oleva 25-vuotias mies on pidätetty epäiltynä murtovarkaudesta, poliisi kertoi. Asukas Frances Copping kertoi, että he olivat "menettäneet kaiken" varkauden jälkeen, mukaan lukien lihanlihaa ja alkoholipulloja, joita säilytettiin keittiövarastossa. Patricia Went sanoi: "Se on sosiaalinen asia - näemme täällä muita ihmisiä, kaikkia ystäviämme. "Olemme säästäneet koko vuoden tätä varten, viikko viikolta - kukaan meistä ei ole rikas - menin yläkertaan ja itkin." Hän kertoi, että hän oli hyvin onnellinen. Varkauden televisioinnin jälkeen useat yritykset ovat lahjoittaneet ruokaa ja juomaa korvatakseen osan varastetusta tavarasta.</w:t>
      </w:r>
    </w:p>
    <w:p>
      <w:r>
        <w:rPr>
          <w:b/>
        </w:rPr>
        <w:t xml:space="preserve">Yhteenveto</w:t>
      </w:r>
    </w:p>
    <w:p>
      <w:r>
        <w:t xml:space="preserve">Vanhainkodin asukkaat joutuivat "kyyneliin", kun heidän jouluruokansa ja -juomansa varastettiin.</w:t>
      </w:r>
    </w:p>
    <w:p>
      <w:r>
        <w:rPr>
          <w:b/>
          <w:u w:val="single"/>
        </w:rPr>
        <w:t xml:space="preserve">Asiakirjan numero 57061</w:t>
      </w:r>
    </w:p>
    <w:p>
      <w:r>
        <w:t xml:space="preserve">Coronavirus: Rahoituksen lisäys Walesin valtuustoille julkistettiin</w:t>
      </w:r>
    </w:p>
    <w:p>
      <w:r>
        <w:t xml:space="preserve">Se nostaa valtuustoille koronaviruspandemian aikana myönnetyn tuen määrän lähes puoleen miljardiin puntaan. Sen toivotaan auttavan kattamaan lisääntyneet kustannukset ja tulonmenetykset sekä rahoittamaan koulujen ylimääräistä siivousta. Raha on osa valmistautumista uusiin virushuippuihin. Varat jaetaan korvausvaatimusten perusteella. Walesin asunto- ja paikallishallintoministeri Julie James sanoi: "Paikallisviranomaisemme ovat tehneet loistavaa työtä vastatakseen Covid-19:n haasteisiin, mutta tunnustamme, että sillä on ollut niille taloudellisia vaikutuksia." Valtiovarainministeri Rebecca Evans lisäsi: "Tässä uudessa rahoitustukipaketissa tunnustetaan Walesin viranomaisten kohtaamien ennennäkemättömien haasteiden laajuus ja annetaan niille varmuus, jota ne tarvitsevat jatkaakseen kriisiin vastaamista ja valmistautuakseen loppuvuoteen."</w:t>
      </w:r>
    </w:p>
    <w:p>
      <w:r>
        <w:rPr>
          <w:b/>
        </w:rPr>
        <w:t xml:space="preserve">Yhteenveto</w:t>
      </w:r>
    </w:p>
    <w:p>
      <w:r>
        <w:t xml:space="preserve">Walesin hallitus on ilmoittanut, että Walesin paikallisviranomaisille jaetaan yli 260 miljoonaa puntaa loppuvuoden suunnittelun helpottamiseksi.</w:t>
      </w:r>
    </w:p>
    <w:p>
      <w:r>
        <w:rPr>
          <w:b/>
          <w:u w:val="single"/>
        </w:rPr>
        <w:t xml:space="preserve">Asiakirjan numero 57062</w:t>
      </w:r>
    </w:p>
    <w:p>
      <w:r>
        <w:t xml:space="preserve">St Paulsin karnevaali Bristolissa juhlistaa yhteisön vanhuksia</w:t>
      </w:r>
    </w:p>
    <w:p>
      <w:r>
        <w:t xml:space="preserve">Tapahtuman värikkäässä kulkueessa esiintyi koko päivän ajan live-esiintyjiä, jotka esittelivät ihmisjoukoille musiikkilajeja reggaesta calypsoon ja drum and bassiin. Tämän vuoden teemaksi valittiin kunnianosoitus Windrush-sukupolvelle, joka saapui Englantiin 1940-luvulta lähtien. Länsiintialainen yhteisö kokoontui Bristoliin perustamaan järjestöjä ja ryhmiä tukemaan heidän uutta elämäänsä Yhdistyneessä kuningaskunnassa. Tämän vuoden teema heijasteli heidän kohtaamiaan haasteita, kuten rasismia ja eriarvoisuutta, jotka johtivat Bristolin bussiboikottiin. St Pauls -karnevaali, joka järjestetään 51. kerran, juhlistaa karibialaisen musiikin, ruoan, perinteiden, taitojen ja tanssin vaikutusta Bristoliin. Toiminnanjohtaja LaToyah McAllister-Jones, Bristolissa toimiva muutosjohtamisen konsultti, sanoi: "St Paulsin karnevaali on elinvoimainen osoitus kaupunkimme upeasta monimuotoisuudesta ja tapahtuma, joka tuo yhteen kymmeniä yhteisöjä. "Se on tilaisuus juhlia sekä yhtäläisyyksiämme että eroavaisuuksiamme, minkä vuoksi meistä tuntui, että teemamme 'Meidän matkamme' sopisi niin hyvin vuodelle 2019." Hän sanoi, että karnevaali: "lyö rumpua monimuotoisuuden ja osallisuuden puolesta laajemmassa mittakaavassa." Monet alueen tiet pysyvät suljettuina sunnuntaina kello 07:00 BST saakka. Kaikkien kuvien tekijänoikeudet.</w:t>
      </w:r>
    </w:p>
    <w:p>
      <w:r>
        <w:rPr>
          <w:b/>
        </w:rPr>
        <w:t xml:space="preserve">Yhteenveto</w:t>
      </w:r>
    </w:p>
    <w:p>
      <w:r>
        <w:t xml:space="preserve">Sadattuhannet ihmiset ovat täyttäneet Bristolin kadut St Paulsin karnevaalissa, jossa juhlittiin yhteisön vanhimpia teemalla "Our Journey".</w:t>
      </w:r>
    </w:p>
    <w:p>
      <w:r>
        <w:rPr>
          <w:b/>
          <w:u w:val="single"/>
        </w:rPr>
        <w:t xml:space="preserve">Asiakirjan numero 57063</w:t>
      </w:r>
    </w:p>
    <w:p>
      <w:r>
        <w:t xml:space="preserve">Portrushin lentonäytös on yksi 2,2 miljoonan punnan neuvoston leikkauksista.</w:t>
      </w:r>
    </w:p>
    <w:p>
      <w:r>
        <w:t xml:space="preserve">Viranomainen kokoontui keskiviikkoiltana keskustelemaan kustannusten leikkausehdotuksista sen jälkeen, kun se ilmoitti olevansa 68,7 miljoonaa puntaa velkaa. Suositun lentonäytöksen rahoitus, joka on 240 000 puntaa, oli yksi monista hyväksytyistä vapaa-ajan ja matkailun leikkauksista. Leikkaukset kohdistuvat myös kierrätys- ja ympäristöpalveluihin. Kokouksessa kuultiin myös, että riippumattoman rahoitustarkastuksen mukaan valtuuston ehdotukset ovat "vankka perusta vuosien 2020/21 talousarvioehdotuksille". Valtuuston velkaantumisen laajuus paljastui 4. helmikuuta, kun se äänesti neuvonantajien kutsumisesta koolle antamaan "kiireellistä ja välitöntä apua nykyisessä korkojen asettamisprosessissa". Valtuutetut lykkäsivät sen jälkeen päätöstä taksojen asettamisesta, kunnes mahdolliset säästöt saatiin selvitettyä. Keskiviikon kokouksen esityslistalla olleessa säästöjä käsittelevässä raportissa esitettiin kymmeniä vaihtoehtoja, kuten mustien roskien keräyksen muuttaminen kahden viikon välein tapahtuvasta keräyksestä kuukausittain tapahtuvaksi ja Waterworldin sulkeminen Portrushissa.</w:t>
      </w:r>
    </w:p>
    <w:p>
      <w:r>
        <w:rPr>
          <w:b/>
        </w:rPr>
        <w:t xml:space="preserve">Yhteenveto</w:t>
      </w:r>
    </w:p>
    <w:p>
      <w:r>
        <w:t xml:space="preserve">Causeway Coast and Glens Borough Council on hyväksynyt 2,2 miljoonan punnan leikkaukset, mukaan lukien Portrush Air Show'n rahoitus.</w:t>
      </w:r>
    </w:p>
    <w:p>
      <w:r>
        <w:rPr>
          <w:b/>
          <w:u w:val="single"/>
        </w:rPr>
        <w:t xml:space="preserve">Asiakirjan numero 57064</w:t>
      </w:r>
    </w:p>
    <w:p>
      <w:r>
        <w:t xml:space="preserve">Ulsterin yliopisto riitauttaa parkkipaikkapäätöksen</w:t>
      </w:r>
    </w:p>
    <w:p>
      <w:r>
        <w:t xml:space="preserve">Maaliskuussa silloinen ympäristöministeri Alex Attwood hyväksyi kampuksen rakentamisen Belfastin keskustan lähelle. Hän kuitenkin esti Frederick Streetillä sijaitsevan pysäköintialueen rakentamisen sen jälkeen, kun suunnittelijat olivat todenneet, että se vaikuttaisi haitallisesti naapuritaloihin. Yliopisto on nyt nostanut kanteen suunnittelun muutoksenhakukomissiossa. Yliopiston alkuperäisessä hakemuksessa sanottiin, että 487-paikkainen pysäköintialue, johon sisältyy myös liiketiloja ja uusi jalankulkijoiden risteys, "edistäisi ja stimuloisi Belfastin pohjoisosan uudistumista". Paikalliset asukkaat vastustivat kuitenkin rakennushankkeen kokoa, ja Housing Executive sanoi, ettei sitä pitäisi toteuttaa, koska alue on Belfastin metropolialueen suunnitelmassa kaavoitettu sosiaalista asuntotuotantoa varten. Valituksen käsittelypäivää ei ole vielä vahvistettu.</w:t>
      </w:r>
    </w:p>
    <w:p>
      <w:r>
        <w:rPr>
          <w:b/>
        </w:rPr>
        <w:t xml:space="preserve">Yhteenveto</w:t>
      </w:r>
    </w:p>
    <w:p>
      <w:r>
        <w:t xml:space="preserve">Ulsterin yliopisto aikoo riitauttaa päätöksen, joka estää sitä rakentamasta parkkitaloa uudelle Belfastin kampukselle.</w:t>
      </w:r>
    </w:p>
    <w:p>
      <w:r>
        <w:rPr>
          <w:b/>
          <w:u w:val="single"/>
        </w:rPr>
        <w:t xml:space="preserve">Asiakirjan numero 57065</w:t>
      </w:r>
    </w:p>
    <w:p>
      <w:r>
        <w:t xml:space="preserve">Uusi Barmouth RNLI:n pelastusvene Craig Steadmanin muistoksi.</w:t>
      </w:r>
    </w:p>
    <w:p>
      <w:r>
        <w:t xml:space="preserve">Craig Steadman, 28, kuoli törmättyään moottoripyörällään ajoneuvoon Llanfairpwllin lähellä elokuussa 2015. Hän oli Holyhead RNLI:n vapaaehtoistyöntekijä, ja uuden rannikkopelastusveneen hankkimiseksi käynnistettiin varainkeräyspyyntö. Holyheadin ja Barmouthin pelastusveneasemien ja Steadmanin perheen ansiosta 48 000 punnan tavoite on nyt saavutettu. Hänen äitinsä Sharon Steadman sanoi, että "on hienoa tietää, että hänen muistonsa elää ja auttaa pelastamaan ihmishenkiä merellä". Hän sanoi, että hänen poikansa rakasti olla pelastusveneen miehistössä, ja perhe odottaa innolla pelastusveneen näkymistä "ylpeänä Barmouthissa" myöhemmin tänä vuonna.</w:t>
      </w:r>
    </w:p>
    <w:p>
      <w:r>
        <w:rPr>
          <w:b/>
        </w:rPr>
        <w:t xml:space="preserve">Yhteenveto</w:t>
      </w:r>
    </w:p>
    <w:p>
      <w:r>
        <w:t xml:space="preserve">Uusi pelastusvene omistetaan Angleseyn onnettomuudessa kuolleen entisen miehistön jäsenen muistolle.</w:t>
      </w:r>
    </w:p>
    <w:p>
      <w:r>
        <w:rPr>
          <w:b/>
          <w:u w:val="single"/>
        </w:rPr>
        <w:t xml:space="preserve">Asiakirjan numero 57066</w:t>
      </w:r>
    </w:p>
    <w:p>
      <w:r>
        <w:t xml:space="preserve">Mies oikeudessa 86-vuotiaan Small Heathin puukotuksesta kuolemantapauksessa</w:t>
      </w:r>
    </w:p>
    <w:p>
      <w:r>
        <w:t xml:space="preserve">Riasat Bi löydettiin haavoittuneena kotoaan Aubrey Roadilta, Small Heathista, Birminghamista noin kello 11:00 BST torstaina. Madni Ahmedia, 20, Cavendish Streetiltä, Stoke-on-Trentistä, syytetään myös 18-vuotiaan miehen murhayrityksestä ja pahoinpitelystä. Birmingham Magistrates Courtissa hänet määrättiin aiemmin tutkintavankeuteen. Hänen on määrä saapua Birminghamin kruununoikeuteen 19. heinäkuuta. Ruumiinavauksessa todettiin, että Bi kuoli useisiin puukoniskuihin. Poliisin mukaan loukkaantunut 18-vuotias on edelleen kriittisessä tilassa sairaalassa.</w:t>
      </w:r>
    </w:p>
    <w:p>
      <w:r>
        <w:rPr>
          <w:b/>
        </w:rPr>
        <w:t xml:space="preserve">Yhteenveto</w:t>
      </w:r>
    </w:p>
    <w:p>
      <w:r>
        <w:t xml:space="preserve">Mies on saapunut oikeuteen syytettynä puukotuksessa kuolleen 86-vuotiaan naisen murhasta.</w:t>
      </w:r>
    </w:p>
    <w:p>
      <w:r>
        <w:rPr>
          <w:b/>
          <w:u w:val="single"/>
        </w:rPr>
        <w:t xml:space="preserve">Asiakirjan numero 57067</w:t>
      </w:r>
    </w:p>
    <w:p>
      <w:r>
        <w:t xml:space="preserve">Edir Frederico Da Costalla oli "paketteja kurkussa".</w:t>
      </w:r>
    </w:p>
    <w:p>
      <w:r>
        <w:t xml:space="preserve">Edir Frederico Da Costan on väitetty joutuneen Met-poliisin poliisien "raa'asti pahoinpitelemäksi" aiemmin tässä kuussa. Hänen kuolemaansa protestoineet kampanjoijat väittivät, että hän sai vakavia vammoja muun muassa päähänsä ja kaulaansa, kun poliisit pysäyttivät hänet. Kuolemanjälkeinen ruumiinavaus ei paljastanut merkkejä niska- tai selkäydinvammoista. Riippumattoman poliisivalituslautakunnan (IPCC) mukaan merkkejä solisluun murtumasta tai aivoverenvuodosta ei myöskään löytynyt. Patologi poisti Da Costan kurkusta useita paketteja, jotka analysoidaan tarkemmin, lisäsi apulaispoliisipäällikkö Tom Milsom. IPCC sanoi julkaisevansa tiedot, koska se oli huolissaan "väärän ja mahdollisesti kiihottavan tiedon nopeasta leviämisestä". "Minun on korostettava, että patologi ei ole vielä tunnistanut Da Costan kuolinsyytä, ja hän on pyytänyt lisätutkimuksia", Milsom lisäsi. "Tutkimme poliisin toimia Da Costan alkuperäisen pidätyksen aikana, mukaan lukien voimankäyttöä, sekä myöhempää toimintaa lääketieteellisen avun antamisessa".</w:t>
      </w:r>
    </w:p>
    <w:p>
      <w:r>
        <w:rPr>
          <w:b/>
        </w:rPr>
        <w:t xml:space="preserve">Yhteenveto</w:t>
      </w:r>
    </w:p>
    <w:p>
      <w:r>
        <w:t xml:space="preserve">IPCC:n mukaan useita paketteja poistettiin 25-vuotiaan miehen kurkusta, joka kuoli kuusi päivää sen jälkeen, kun poliisi oli pysäyttänyt hänet.</w:t>
      </w:r>
    </w:p>
    <w:p>
      <w:r>
        <w:rPr>
          <w:b/>
          <w:u w:val="single"/>
        </w:rPr>
        <w:t xml:space="preserve">Asiakirjan numero 57068</w:t>
      </w:r>
    </w:p>
    <w:p>
      <w:r>
        <w:t xml:space="preserve">Mansaaren 20 miljoonan punnan rantakadun uudistus hyväksytty</w:t>
      </w:r>
    </w:p>
    <w:p>
      <w:r>
        <w:t xml:space="preserve">Douglasin rantakadulla, jota pidetään saaren porttina lähellä lauttaterminaalia, tehdään muutoksia teihin ja kävelyreitteihin. Kolmivuotisen hankkeen odotetaan käynnistyvän syyskuussa, kun Manxin hallituksen suunnitteluosasto on hyväksynyt sen. Suunnitelman tarkat yksityiskohdat eivät ole vielä valmiit. Hallituksen mukaan siihen sisältyy kuitenkin "valtatien täyssyvä kaivaminen ja uudelleenrakentaminen" sekä uusien vesi- ja kaasuputkien asentaminen. Villa Marinan ja Gaiety-teatterin alueelle suunnitellaan myös tyylikästä "kulttuurialuetta". Muutoksissa otetaan huomioon saaren historialliset hevosraitiovaunut, ja 140 vuotta vanhat raiteet säilyvät keskellä tietä Strathallanin terminaalista Broadwayn risteykseen. Sieltä se siirtyy yksiraiteiseksi ja kulkee meriterminaaliin.</w:t>
      </w:r>
    </w:p>
    <w:p>
      <w:r>
        <w:rPr>
          <w:b/>
        </w:rPr>
        <w:t xml:space="preserve">Yhteenveto</w:t>
      </w:r>
    </w:p>
    <w:p>
      <w:r>
        <w:t xml:space="preserve">Mansaaren pääkaupungin "väsyneen ja ränsistyneen" rantakadun kunnostamista koskevalle 20 miljoonan punnan suunnitelmalle on annettu vihreää valoa.</w:t>
      </w:r>
    </w:p>
    <w:p>
      <w:r>
        <w:rPr>
          <w:b/>
          <w:u w:val="single"/>
        </w:rPr>
        <w:t xml:space="preserve">Asiakirjan numero 57069</w:t>
      </w:r>
    </w:p>
    <w:p>
      <w:r>
        <w:t xml:space="preserve">Twilight-saaga jää Yhdysvaltain elokuvatilastojen kärkeen</w:t>
      </w:r>
    </w:p>
    <w:p>
      <w:r>
        <w:t xml:space="preserve">Toinen elokuva, New Moon, tuotti 142,8 miljoonaa dollaria kolmena ensimmäisenä päivänä vuonna 2009. Breaking Dawn - Osa 2, joka on viides Twilight-elokuva, on nyt Yhdysvaltain kotimaisten ensi-iltojen listalla kahdeksannella sijalla. Se tuotti myös kansainvälisesti hieman alle 200 miljoonaa dollaria (125 miljoonaa puntaa) torstain ja sunnuntain välisenä aikana 61 maassa. Breaking Dawn - Osa 2 on seitsemäntenä olevan New Moonin ja yhdeksäntenä neljännen elokuvan, Breaking Dawn - Osa 1:n, ohella. Batman on ainoa sarja, jolla on useampi kuin yksi top-10-avaus: The Dark Knight Rises (The Dark Knight Rises) ja The Dark Knight (The Dark Knight) ovat sijoilla kolme ja neljä. Hollywood.comin analyytikko Paul Dergarabedian kuvaili Twilightia "yhdeksi kaikkien aikojen tasaisimmin menestyneistä sarjoista". "Ajattelin, että viimeinen osa saattaisi ylittää sarjan ennätyksen, mutta 141,3 miljoonan dollarin tulos on pettymys, se on aika hullua", hän sanoi. Stephanie Meyerin bestseller-romaaneihin perustuvien Twilight-elokuvien pääosissa ovat Robert Pattinson ja Kristen Stewart. Breaking Dawn - Osa 2 pudotti listan kärjestä Bond-elokuva Skyfallin, joka putosi toiseksi 41,5 miljoonalla dollarilla (26,1 miljoonalla punnalla). Steven Spielbergin Lincoln julkaistiin viime viikolla rajoitetun levityksen jälkeen koko maassa, ja se keräsi 21 miljoonaa dollaria (13,2 miljoonaa puntaa) ja varmisti kolmannen sijan. Disneyn animaatio Wreck-It Ralph ja Denzel Washingtonin draama Flight täydensivät viisi parasta elokuvaa.</w:t>
      </w:r>
    </w:p>
    <w:p>
      <w:r>
        <w:rPr>
          <w:b/>
        </w:rPr>
        <w:t xml:space="preserve">Yhteenveto</w:t>
      </w:r>
    </w:p>
    <w:p>
      <w:r>
        <w:t xml:space="preserve">The Twilight Saga: Breaking Dawn - Osa 2, vampyyrifantasiaelokuvien viimeinen osa, on debytoinut Yhdysvaltain lipputulotilastojen kärjessä 141 miljoonan dollarin (88,6 miljoonan punnan) arvioiduilla tuloilla.</w:t>
      </w:r>
    </w:p>
    <w:p>
      <w:r>
        <w:rPr>
          <w:b/>
          <w:u w:val="single"/>
        </w:rPr>
        <w:t xml:space="preserve">Asiakirjan numero 57070</w:t>
      </w:r>
    </w:p>
    <w:p>
      <w:r>
        <w:t xml:space="preserve">Anastasia Uglow: Uglow: New Yorkin koulumatkan oppilas kuoli verenmyrkytykseen</w:t>
      </w:r>
    </w:p>
    <w:p>
      <w:r>
        <w:t xml:space="preserve">Bristolilainen Anastasia Uglow, 17, löydettiin tajuttomana Holiday Inn Express -hotellista 19. joulukuuta. Bristol Grammar Schoolin kuudennen luokan oppilas todettiin kuolleeksi Mount Sinain sairaalassa. New Yorkissa tehdyssä tutkimuksessa todettiin, että neiti Uglow kuoli "keuhkoputkentulehdukseen ja verenmyrkytykseen, jotka olivat komplisoineet influenssan aiheuttamaa ylähengitystieinfektiota". Oppilaat olivat olleet matkalla New Yorkiin ja Washington DC:hen. Rehtori Jaideep Barot sanoi tuolloin antamassaan lausunnossa, että kaikki koulun työntekijät ovat järkyttyneitä ja että koulun työntekijöille tarjotaan tukea. Bristol Grammar School on vuonna 1532 perustettu maksullinen koulu, jossa opiskelee yli 1 300 neljästä 18-vuotiaita oppilaita. Mitkä ovat sepsiksen oireet? Aikuisilla: Lapsilla:</w:t>
      </w:r>
    </w:p>
    <w:p>
      <w:r>
        <w:rPr>
          <w:b/>
        </w:rPr>
        <w:t xml:space="preserve">Yhteenveto</w:t>
      </w:r>
    </w:p>
    <w:p>
      <w:r>
        <w:t xml:space="preserve">New Yorkin koulumatkalla sairastunut koulutyttö kuoli verenmyrkytykseen, kertovat amerikkalaiset viranomaiset.</w:t>
      </w:r>
    </w:p>
    <w:p>
      <w:r>
        <w:rPr>
          <w:b/>
          <w:u w:val="single"/>
        </w:rPr>
        <w:t xml:space="preserve">Asiakirjan numero 57071</w:t>
      </w:r>
    </w:p>
    <w:p>
      <w:r>
        <w:t xml:space="preserve">Nottinghamin raitiovaunusilta nostetaan paikalleen</w:t>
      </w:r>
    </w:p>
    <w:p>
      <w:r>
        <w:t xml:space="preserve">Insinöörit käyttävät neljää 40-pyöräistä ajoneuvoa nostamaan 46 metrin pituista rakennetta Lenton Lanen poikki. Ensi vuodesta alkaen se kuljettaa raitiovaunuja Nottinghamin rautatieaseman ja Chilwellin välillä osana 570 miljoonan punnan arvoista verkoston laajennusta. Työt alkoivat hieman puolenyön jälkeen, ja viereinen rata suljettiin maanantaiaamuun asti. "Huolellisesti suunniteltu" Yleisölle on rakennettu erityinen katselualue, jotta he voivat seurata töitä. Tämä on toinen silta, joka asennetaan osana hanketta, mutta ensimmäinen, jossa käytetään tätä menetelmää. Martin Carroll, joka valvoo hanketta, sanoi: "Tämän työn myötä rakenneryhmä saavuttaa jälleen yhden tärkeän virstanpylvään. "He työskentelevät kolmessa vuorossa rautatien hallinnan aikana, joka on suunniteltu huolellisesti 15 minuutin välein, jotta voimme varmistaa, että raide luovutetaan takaisin ennen rautatien hallinnan päättymistä."</w:t>
      </w:r>
    </w:p>
    <w:p>
      <w:r>
        <w:rPr>
          <w:b/>
        </w:rPr>
        <w:t xml:space="preserve">Yhteenveto</w:t>
      </w:r>
    </w:p>
    <w:p>
      <w:r>
        <w:t xml:space="preserve">Nottinghamin uuden raitiovaunulinjan rautatien yli kulkevaa 640 tonnin painoista siltaa siirretään paikalleen.</w:t>
      </w:r>
    </w:p>
    <w:p>
      <w:r>
        <w:rPr>
          <w:b/>
          <w:u w:val="single"/>
        </w:rPr>
        <w:t xml:space="preserve">Asiakirjan numero 57072</w:t>
      </w:r>
    </w:p>
    <w:p>
      <w:r>
        <w:t xml:space="preserve">Joutsen sulkee M1:n pohjoiseen Nottinghamin lähellä</w:t>
      </w:r>
    </w:p>
    <w:p>
      <w:r>
        <w:t xml:space="preserve">Pohjoiseen menevä ajorata risteyksessä 26 lähellä Nottinghamia suljettiin pian kello 09:00 BST sen jälkeen, kun lintu havaittiin kävelemässä tien reunalla. Se ohjattiin sivutielle, jossa yksi kaista pidettiin suljettuna, kun apua kutsuttiin paikalle. Poliisien mukaan lintu saatiin turvallisesti talteen pian sen jälkeen, mutta sen tilaa ei ole vahvistettu. Seuraa BBC East Midlandsia Facebookissa, Twitterissä tai Instagramissa. Lähetä juttuideoita osoitteeseen eastmidsnews@bbc.co.uk. Aiheeseen liittyvät Internet-linkit Highways England - GOV.UK</w:t>
      </w:r>
    </w:p>
    <w:p>
      <w:r>
        <w:rPr>
          <w:b/>
        </w:rPr>
        <w:t xml:space="preserve">Yhteenveto</w:t>
      </w:r>
    </w:p>
    <w:p>
      <w:r>
        <w:t xml:space="preserve">Joutsen on aiheuttanut liikenneongelmia eksyttyään M1-tielle.</w:t>
      </w:r>
    </w:p>
    <w:p>
      <w:r>
        <w:rPr>
          <w:b/>
          <w:u w:val="single"/>
        </w:rPr>
        <w:t xml:space="preserve">Asiakirjan numero 57073</w:t>
      </w:r>
    </w:p>
    <w:p>
      <w:r>
        <w:t xml:space="preserve">Austin rannalla rantautuneella valaalla saattoi olla infektio.</w:t>
      </w:r>
    </w:p>
    <w:p>
      <w:r>
        <w:t xml:space="preserve">Kuolemanjälkeinen tutkimus on vahvistanut, että kyseessä oli nuori naaraspuolinen nokkavala, mutta lisää testejä tehdään parhaillaan. Eläin oli rantautunut Austiin 16. elokuuta. Rob Deaville Yhdistyneen kuningaskunnan valaiden rantautumisia tutkivasta ohjelmasta sanoi, että se tutkii myös, liittyykö se muihin viimeaikaisiin rantautumisiin. Deaville sanoi, että valaan tutkimukset ovat vielä kesken. "Kuolemanjälkeisessä tutkimuksessa ei löytynyt mitään merkittävää, mutta on todisteita, jotka viittaavat siihen, että valaan taustalla oli mahdollisesti jokin infektio. Odotamme seurantatestejä, joiden avulla se voidaan sulkea pois tai vahvistaa", hän sanoi. Deaville lisäsi, että eri puolilla Yhdistynyttä kuningaskuntaa - Skotlannissa ja Englannin itärannikolla - oli tapahtunut 4-6 muuta meriharjoitusta suunnilleen samaan aikaan. "Jotkut niistä voivat olla huuhtoutuneita ja sitten uudelleen muualla rantautuneita", hän sanoi. "On automaattista etsiä yhteistä tekijää, mutta se on jossain määrin spekulaatiota." Pelastusryhmät työskentelivät läpi yön yrittäen pelastaa valaan Austissa. Se lopetettiin, koska emoa ei näkynyt missään, ja uskottiin, että nuori valas kuolisi nälkään ilman emoa.</w:t>
      </w:r>
    </w:p>
    <w:p>
      <w:r>
        <w:rPr>
          <w:b/>
        </w:rPr>
        <w:t xml:space="preserve">Yhteenveto</w:t>
      </w:r>
    </w:p>
    <w:p>
      <w:r>
        <w:t xml:space="preserve">Eläinlääkäri lopetti Etelä-Gloucestershiren rannikolle rannikolle eksyneen valaan, jolla saattoi olla perussairaus.</w:t>
      </w:r>
    </w:p>
    <w:p>
      <w:r>
        <w:rPr>
          <w:b/>
          <w:u w:val="single"/>
        </w:rPr>
        <w:t xml:space="preserve">Asiakirjan numero 57074</w:t>
      </w:r>
    </w:p>
    <w:p>
      <w:r>
        <w:t xml:space="preserve">Thomas Hardyn romaanin sillan korjaustyöt alkavat Dorsetissa.</w:t>
      </w:r>
    </w:p>
    <w:p>
      <w:r>
        <w:t xml:space="preserve">Dorsetissa sijaitsevan Frome-joen ylittävä Grade II* -luokituksen mukainen Wool Bridge -silta vaurioitui tammikuussa. Jokeen on nyt rakennettu pato, jotta sillan vaurioituneen osan ympärillä oleva alue voi kuivua. Vaurioituneet ja pudonneet kiveykset otetaan sitten talteen, kun korjaustyöt alkavat. Joen alajuoksun puolelle on myös luotu väliaikainen kävelysilta, jota voidaan käyttää töiden aikana. Dorsetin kreivikunnanvaltuuston mukaan silta avataan uudelleen lokakuussa "sympaattisten" korjausten ansiosta. Silta on ollut suljettuna liikenteeltä jo vuosia, mutta jalankulkijat ja pyöräilijät käyttävät sitä, kreivikunnan mukaan. Romahdus ei vaikuttanut sillan kaariin, se lisäsi. Joen yli on ensimmäisen kerran rakennettu silta samassa kohdassa vuonna 1343, vaikka Historic Englandin mukaan nykyinen silta on rakennettu 1500-luvulla. Silta esiintyy Tess of the D'Urbervilles -teoksessa, koska se sijaitsee Woolbridgen kartanon, D'Urbervillen perheen kodin, vieressä.</w:t>
      </w:r>
    </w:p>
    <w:p>
      <w:r>
        <w:rPr>
          <w:b/>
        </w:rPr>
        <w:t xml:space="preserve">Yhteenveto</w:t>
      </w:r>
    </w:p>
    <w:p>
      <w:r>
        <w:t xml:space="preserve">Thomas Hardyn Tess of the D'Urbervilles -romaanissa esiintyvän Elisabetin aikaisen sillan korjaustyöt on aloitettu sen romahdettua osittain.</w:t>
      </w:r>
    </w:p>
    <w:p>
      <w:r>
        <w:rPr>
          <w:b/>
          <w:u w:val="single"/>
        </w:rPr>
        <w:t xml:space="preserve">Asiakirjan numero 57075</w:t>
      </w:r>
    </w:p>
    <w:p>
      <w:r>
        <w:t xml:space="preserve">Tamesiden ratsiat: Tameside: Pizzalaatikot sisälsivät huumeita 500 000 punnan arvosta.</w:t>
      </w:r>
    </w:p>
    <w:p>
      <w:r>
        <w:t xml:space="preserve">Kätkö, jonka uskotaan olevan kokaiinia ja kannabista, paljastui, kun poliisit tekivät keskiviikkona kotietsinnän Hollingworthissa, Tamesidessa. Löydettiin yhdeksän pizzalaatikkoa, joista jokainen sisälsi kilon huumeita ja käteistä, Greater Manchesterin poliisi kertoi. Kolme 39-, 20- ja 19-vuotiasta miestä pidätettiin epäiltynä huumausaineiden hallussapidosta tarkoituksenaan toimittaa niitä. Huumeet oli puristettu lohkoihin, joihin oli painettu allekirjoitusjälkiä, poliisi lisäsi. Det Con Jake Orr kuvaili Market Streetin takavarikkoa "merkittäväksi löydöksi" ja "valtavaksi askeleeksi" sen sitoutumisessa huumekaupan torjuntaan alueella. Seuraa BBC North West -kanavaa Facebookissa, Twitterissä ja Instagramissa. Voit myös lähettää juttuideoita osoitteeseen northwest.newsonline@bbc.co.uk. Aiheeseen liittyvät Internet-linkit Greater Manchesterin poliisi</w:t>
      </w:r>
    </w:p>
    <w:p>
      <w:r>
        <w:rPr>
          <w:b/>
        </w:rPr>
        <w:t xml:space="preserve">Yhteenveto</w:t>
      </w:r>
    </w:p>
    <w:p>
      <w:r>
        <w:t xml:space="preserve">Poliisin ratsioissa on takavarikoitu pizzalaatikoita, jotka ovat täynnä huumeita arviolta 500 000 punnan arvosta.</w:t>
      </w:r>
    </w:p>
    <w:p>
      <w:r>
        <w:rPr>
          <w:b/>
          <w:u w:val="single"/>
        </w:rPr>
        <w:t xml:space="preserve">Asiakirjan numero 57076</w:t>
      </w:r>
    </w:p>
    <w:p>
      <w:r>
        <w:t xml:space="preserve">Clarksin kengät palaavat Yhdistyneen kuningaskunnan tuotantoon Somersetissä</w:t>
      </w:r>
    </w:p>
    <w:p>
      <w:r>
        <w:t xml:space="preserve">Yritys on ilmoittanut avaavansa uuden tuotantoyksikön, jossa on "robottiavusteista" teknologiaa, pääkonttoriinsa Streetissä, Somersetissä. Laitoksessa valmistetaan vuosittain jopa 300 000 paria jalkineyrityksen aavikkosaappaita, ja sinne luodaan jopa 80 teknisen ja johtotason työpaikkaa. Yritys aloitti kenkien valmistuksen kreivikunnassa vuonna 1825, mutta tuotanto siirrettiin Kaukoitään vuonna 2005. Yrityksen aavikkosaappaat valmistetaan tällä hetkellä Vietnamissa ja Intiassa, ja yrityksen tiedottajan mukaan yritys aikoo jatkossakin hankkia valikoimansa nykyisestä toimitusketjusta. Clarksin viimeinen jäljellä oleva tehdas Yhdistyneessä kuningaskunnassa, Millomissa Cumbriassa, suljettiin vuonna 2006.</w:t>
      </w:r>
    </w:p>
    <w:p>
      <w:r>
        <w:rPr>
          <w:b/>
        </w:rPr>
        <w:t xml:space="preserve">Yhteenveto</w:t>
      </w:r>
    </w:p>
    <w:p>
      <w:r>
        <w:t xml:space="preserve">Kenkien vähittäismyyjä Clarks aikoo jälleen kerran aloittaa kenkien valmistuksen Yhdistyneessä kuningaskunnassa.</w:t>
      </w:r>
    </w:p>
    <w:p>
      <w:r>
        <w:rPr>
          <w:b/>
          <w:u w:val="single"/>
        </w:rPr>
        <w:t xml:space="preserve">Asiakirjan numero 57077</w:t>
      </w:r>
    </w:p>
    <w:p>
      <w:r>
        <w:t xml:space="preserve">"Salainen agenda" Sri Lankaa vastaan</w:t>
      </w:r>
    </w:p>
    <w:p>
      <w:r>
        <w:t xml:space="preserve">Tappoja, katoamisia, sieppauksia ja tunnistamattomia ruumiita tutkivan komission puheenjohtaja Mahanama Thilakeratne sanoi, että monet kadonneiksi ilmoitetut henkilöt ovat palanneet sukulaistensa luo huomaamatta. "Kehotan niitä, jotka ovat osallistuneet näiden tapahtumien julkistamiseen, tulemaan Sri Lankaan ja hakemaan oikeaa tietoa poliisilta", hän sanoi toimittajille Colombossa. 500 "vahvistettua" katoamista Poliisi oli se, joka antoi tietoja komissiolle, puheenjohtaja sanoi, eivätkä he voineet antaa erilaisia tietoja ihmisoikeusaktivisteille. Komission puheenjohtaja myönsi, että 13. syyskuuta 2006 jälkeen on vahvistettu yli 500 katoamista. Hän ei kiistänyt, että tuona aikana tapahtui monia tappoja ja sieppauksia. "Sri Lankassa on tällä hetkellä julistamaton sodan kaltainen tilanne. Tappojen kaltaiset tapahtumat ovat normaaleja sotaa käyvässä maassa", sanoi tuomari Mahanama Thilakeratne. Komissio sanoi, että se laatii kertomuksen katoamisista muutaman kuukauden kuluessa.</w:t>
      </w:r>
    </w:p>
    <w:p>
      <w:r>
        <w:rPr>
          <w:b/>
        </w:rPr>
        <w:t xml:space="preserve">Yhteenveto</w:t>
      </w:r>
    </w:p>
    <w:p>
      <w:r>
        <w:t xml:space="preserve">Näkymätön käsi pyrkii salaa tahrimaan Sri Lankan hyvän maineen, sanoi presidentin vaikutusvaltaisen komission puheenjohtaja.</w:t>
      </w:r>
    </w:p>
    <w:p>
      <w:r>
        <w:rPr>
          <w:b/>
          <w:u w:val="single"/>
        </w:rPr>
        <w:t xml:space="preserve">Asiakirjan numero 57078</w:t>
      </w:r>
    </w:p>
    <w:p>
      <w:r>
        <w:t xml:space="preserve">Twitterin uutispäällikkö Vivian Schiller lopettaa</w:t>
      </w:r>
    </w:p>
    <w:p>
      <w:r>
        <w:t xml:space="preserve">Schiller kertoi twiitissään lähtevänsä, jotta yhtiön uusi mediapomo Katie Stanton "voi järjestää yrityksen uudelleen parhaaksi katsomallaan tavalla". Twitterissä on tänä vuonna tapahtunut useita muutoksia johdossa. Twitterin entinen operatiivinen johtaja, Pohjois-Amerikan mediaosaston johtaja ja musiikkipäällikkö lopettivat kaikki hiljattain. Twitterin tilalle Schillerin tilalle tulee entinen C-Spanin vastaava tuottaja Adam Sharp, joka aloitti Twitterissä vuonna 2010 ja johti aiemmin sen hallitus- ja vaalitiimiä. Twitter-ilmoituksessaan Schiller kiitti sekä entistä operatiivista johtajaa Ali Rowghania että Pohjois-Amerikan mediajohtajaa Chloe Sladdenia, jotka jättivät irtisanoutumisensa samana päivänä kesäkuussa. Hän sanoi, että hänen kaksi entistä kollegaansa olivat vakuuttaneet hänet työskentelemään San Franciscossa sijaitsevassa sosiaalisen median jättiläisessä. "Se oli kiehtova kokemus", hän twiittasi. Schiller saapui Twitteriin pitkällä ja vaikuttavalla ansioluettelolla, johon sisältyi muun muassa työskentely NBC Newsin ensimmäisenä digitaalisen alan johtajana ja NPR:n, joka tunnettiin aiemmin nimellä National Public Radio, toimitusjohtajana. LinkedIn-profiilinsa mukaan hän työskenteli aiemmin myös CNN Productionin johtajana ja johti New York Timesin uutissivuston toimintaa.</w:t>
      </w:r>
    </w:p>
    <w:p>
      <w:r>
        <w:rPr>
          <w:b/>
        </w:rPr>
        <w:t xml:space="preserve">Yhteenveto</w:t>
      </w:r>
    </w:p>
    <w:p>
      <w:r>
        <w:t xml:space="preserve">Twitterin uutispäällikkö Vivian Schiller on ilmoittanut luopuvansa tehtävästään alle vuoden työskentelyn jälkeen laajemman uudelleenjärjestelyn vuoksi.</w:t>
      </w:r>
    </w:p>
    <w:p>
      <w:r>
        <w:rPr>
          <w:b/>
          <w:u w:val="single"/>
        </w:rPr>
        <w:t xml:space="preserve">Asiakirjan numero 57079</w:t>
      </w:r>
    </w:p>
    <w:p>
      <w:r>
        <w:t xml:space="preserve">UK Pride -tapahtuma järjestetään vuoden 2017 kulttuurikaupunki Hullissa</w:t>
      </w:r>
    </w:p>
    <w:p>
      <w:r>
        <w:t xml:space="preserve">Ensi heinäkuussa järjestetään viikon mittainen festivaali, jolla juhlistetaan lesbo-, homo-, biseksuaali- ja transsukupuolista yhteisöä. Järjestäjien mukaan UK Pride -festivaalilla on tapahtumia, jotka kattavat "monenlaisia aiheita ja taidemuotoja". Andy Train kuvaili sitä "valtavaksi tunnustukseksi meille Hullissa". Monet kaupungit, kuten vuoden 2017 kulttuurikaupunki Hull, ovat järjestäneet korkean profiilin pride-tapahtumia, mutta yksikään niistä ei ole ollut kansallinen, Train sanoi. "Aivan kuten EuroPride on Euroopan pride-kalenterin keskipiste, olemme varmoja, että UK Pride -nimike parantaa joka vuosi tapahtumaa, jolle tämä kunnia annetaan, houkuttelemalla lisärahoitusta ja mainontaa", hän sanoi. "Tämä tuo vielä enemmän ihmisiä kaupunkiin Hullin tärkeimmän LGBT+-juhlan aikana."</w:t>
      </w:r>
    </w:p>
    <w:p>
      <w:r>
        <w:rPr>
          <w:b/>
        </w:rPr>
        <w:t xml:space="preserve">Yhteenveto</w:t>
      </w:r>
    </w:p>
    <w:p>
      <w:r>
        <w:t xml:space="preserve">Hullissa järjestetään Yhdistyneen kuningaskunnan ensimmäinen kansallinen LGBT+-pride-tapahtuma - 50 vuotta sen jälkeen, kun homoseksuaalisuus dekriminalisoitiin Isossa-Britanniassa.</w:t>
      </w:r>
    </w:p>
    <w:p>
      <w:r>
        <w:rPr>
          <w:b/>
          <w:u w:val="single"/>
        </w:rPr>
        <w:t xml:space="preserve">Asiakirjan numero 57080</w:t>
      </w:r>
    </w:p>
    <w:p>
      <w:r>
        <w:t xml:space="preserve">Jerseyssä syntynyt Teräsmies Henry Cavill "hämmästynyt" tuesta</w:t>
      </w:r>
    </w:p>
    <w:p>
      <w:r>
        <w:t xml:space="preserve">Cavill syntyi Jerseyssä ja kävi St Michael's -koulua, kunnes siirtyi 13-vuotiaana sisäoppilaitokseen Englantiin. Tuhannet ihmiset saapuivat punaiselle matolle St Helierin rantaan nähdäkseen Cavillin ja hänen näyttelijätoverinsa Amy Adamsin ja Russell Crowen. Cavill sanoi: "Olen sanaton Jerseyn yleisömäärästä, on mahtavaa tulla kotiin ja nähdä kaikki niin innoissaan." Cavill kertoi, että ajatus elokuvan esittämisestä Jerseyssä tuli alun perin hänen isältään Colinilta, joka kysyi, olisiko se mahdollista. Hän sanoi: "En tiedä, mitä tehdä: "Olen käynyt New Yorkissa, Mexico Cityssä ja Lontoossa, mutta täällä ollessani ja nähdessäni tämän olen huomannut, miten suuri tapahtuma se on. "On hauskaa olla täällä pitkän matkan lopussa tai ainakin uuden matkan alussa, ja se kaikki on Jerseyn ansiota." Russell Crowe, joka näyttelee elokuvassa hänen biologista isäänsä Jor-Eliä, sanoi: "Kun saapuu Jerseylle tällaisena päivänä kuin tänään, ei ole juuri mitään kritisoitavaa, se on upea, kaunis paikka. "Energia on fantastista, ja kaikilla on hienoja syitä olla täällä, se on siistiä. "Idea tästä oli aivan loistava, he aikoivat ottaa mukaan vain Henryn, mutta me molemmat nostimme kädet ylös ja sanoimme 'ei, ei, ei, ei, me haluamme olla siellä.""</w:t>
      </w:r>
    </w:p>
    <w:p>
      <w:r>
        <w:rPr>
          <w:b/>
        </w:rPr>
        <w:t xml:space="preserve">Yhteenveto</w:t>
      </w:r>
    </w:p>
    <w:p>
      <w:r>
        <w:t xml:space="preserve">Jerseyssä syntynyt Henry Cavill sanoi olevansa "hämmästynyt ja iloinen" Man of Steel -elokuvan erikoisnäytöksen yleisömäärästä kotisaarellaan.</w:t>
      </w:r>
    </w:p>
    <w:p>
      <w:r>
        <w:rPr>
          <w:b/>
          <w:u w:val="single"/>
        </w:rPr>
        <w:t xml:space="preserve">Asiakirjan numero 57081</w:t>
      </w:r>
    </w:p>
    <w:p>
      <w:r>
        <w:t xml:space="preserve">Jerseyn työttömyysluvut "alhaisimmalla tasolla sitten joulukuun</w:t>
      </w:r>
    </w:p>
    <w:p>
      <w:r>
        <w:t xml:space="preserve">Syyskuussa 1610 henkilöä oli rekisteröity aktiivisesti työtä etsiviksi, ja heistä yli kuudesosa oli ollut työttömänä yli vuoden. Osavaltioiden tilastoyksikön lukujen mukaan työttömiä oli 60 vähemmän kuin elokuussa, mutta 240 enemmän kuin viime vuoden syyskuussa. Sosiaaliturvapäälliköiden mukaan 75 prosenttia työttömistä hakee etuuksia. Nuoria 16-19-vuotiaita työttömiä oli 320, mikä on kymmenen vähemmän kuin kuukautta aiemmin. Valtion tilastotieteilijä Duncan Gibaut totesi raportissa, että jotkin alat, kuten rahoitusala, olivat aliedustettuina luvuissa, koska niihin sisältyivät vain ne henkilöt, jotka olivat rekisteröityneet sosiaaliturvaan aktiivisesti työtä etsiviksi.</w:t>
      </w:r>
    </w:p>
    <w:p>
      <w:r>
        <w:rPr>
          <w:b/>
        </w:rPr>
        <w:t xml:space="preserve">Yhteenveto</w:t>
      </w:r>
    </w:p>
    <w:p>
      <w:r>
        <w:t xml:space="preserve">Jerseyn työttömyysaste on alhaisimmillaan sitten viime joulukuun, osavaltioiden tilastot osoittavat.</w:t>
      </w:r>
    </w:p>
    <w:p>
      <w:r>
        <w:rPr>
          <w:b/>
          <w:u w:val="single"/>
        </w:rPr>
        <w:t xml:space="preserve">Asiakirjan numero 57082</w:t>
      </w:r>
    </w:p>
    <w:p>
      <w:r>
        <w:t xml:space="preserve">Coronavirus: Kymmenen Covid-19-tapausta löydetty Irlannin hotellin karanteenissa</w:t>
      </w:r>
    </w:p>
    <w:p>
      <w:r>
        <w:t xml:space="preserve">Shane HarrisonBBC News Dublinin kirjeenvaihtaja Irlannin tasavalta otti viime kuussa käyttöön toimenpiteen kansainvälisen matkustamisen rajoittamiseksi. Luvut julkistettiin terveydenhuollon toimeenpanevan viranomaisen tiedotustilaisuudessa. Vieraiden on käytävä testeissä 14 päivän karanteenin ensimmäisenä ja kymmenentenä päivänä. Tällä hetkellä yli 30 maasta, myös Etelä-Amerikasta ja Saharan eteläpuolisesta Afrikasta, joissa viruksen esiintyvyys on korkea, tulevien matkustajien on omalla kustannuksellaan jouduttava pakolliseen 14 päivän karanteeniin hotellissa. Luettelon odotetaan laajenevan lähipäivinä niin, että siihen sisällytetään lisää Euroopan unionin valtioita. Tiedotustilaisuudessa kerrottiin myös, että tasavallassa on nyt annettu yli miljoona rokotetta. Irlannin hallitus toivoo voivansa tehostaa rokotusohjelmaansa tässä kuussa sekä touko- ja kesäkuussa. Taoiseach (Irlannin pääministeri) Mícheál Martin on arvioinut, että tasavalta on noin kuukauden jäljessä Pohjois-Irlannin rokotuksista. Hän on sanonut odottavansa, että noin 80 prosenttia aikuisista saa ensimmäisen rokotuksen kesäkuun loppuun mennessä ja noin 55 prosenttia toisen rokotuksen.</w:t>
      </w:r>
    </w:p>
    <w:p>
      <w:r>
        <w:rPr>
          <w:b/>
        </w:rPr>
        <w:t xml:space="preserve">Yhteenveto</w:t>
      </w:r>
    </w:p>
    <w:p>
      <w:r>
        <w:t xml:space="preserve">Irlannin terveysviranomaiset ovat ilmoittaneet, että pakollisessa hotellikaranteenissa olevien 419 henkilön joukossa on vahvistettu 10 Covid-19-tapausta.</w:t>
      </w:r>
    </w:p>
    <w:p>
      <w:r>
        <w:rPr>
          <w:b/>
          <w:u w:val="single"/>
        </w:rPr>
        <w:t xml:space="preserve">Asiakirjan numero 57083</w:t>
      </w:r>
    </w:p>
    <w:p>
      <w:r>
        <w:t xml:space="preserve">Derbyshiren Y Not -festivaali palaa uuteen paikkaan.</w:t>
      </w:r>
    </w:p>
    <w:p>
      <w:r>
        <w:t xml:space="preserve">Derbyshiren Y Not -festivaali peruttiin päivää aikaisemmin turvallisuushuolien vuoksi rankkasateiden jälkeen, ja asiakkaat saivat 50 prosentin hyvityksen. Festivaali järjestetään heinäkuussa uudessa paikassa entisen kotipaikkansa vieressä. Järjestäjien mukaan uudessa paikassa "ratkaistaan joitakin edellisen paikan haasteista". Viime vuonna sää esti pääesiintyjää The Vaccinesia nousemasta lavalle, ja Clean Bandit turvautui DJ-settiin. Järjestäjät ovat kuitenkin sanoneet, että Peak Districtissä sijaitsevan Aston Hill Farmin uusi paikka mahdollistaa paremmat kulkuyhteydet ajoneuvoille, ja he lupasivat, että leirintäalueen ja areenan välillä on selkeät reitit. Järjestäjä Simon Mawbey sanoi: "Ymmärrämme, miten tärkeää on pitää yleisö ajan tasalla joka vaiheessa, joten toivomme, että yleisö on rauhoittunut tämänvuotisten parannusten ansiosta, joihin kuuluu myös uusi paikka Aston Hill Farmilla." "Toivottavasti yleisö on tyytyväinen." Amy Elizabeth Large sanoi Facebookissa: "Todella hyvä nähdä, että Y Not kuuntelee aiempien festivaalikävijöiden huolia ja puuttuu ongelmiin." Maxine Redfern puolestaan sanoi: "Emme ole vielä tehneet mitään: "Hieno juttu Y Not, on hyvä nähdä, että yritätte todella puuttua ongelmiin. Me kaikki teemme virheitä, mutta se, miten niitä käsitellään, ratkaisee. Emme aikoneet palata, mutta tämä näyttää nyt erittäin lupaavalta hyvän vuoden 2018 kannalta. High five." Y Not Festival järjestetään 27.-29. heinäkuuta.</w:t>
      </w:r>
    </w:p>
    <w:p>
      <w:r>
        <w:rPr>
          <w:b/>
        </w:rPr>
        <w:t xml:space="preserve">Yhteenveto</w:t>
      </w:r>
    </w:p>
    <w:p>
      <w:r>
        <w:t xml:space="preserve">Musiikkifestivaalin järjestäjät ovat ilmoittaneet, että se palaa tänä kesänä, kun viime vuonna sade muutti sen mutakylvyksi.</w:t>
      </w:r>
    </w:p>
    <w:p>
      <w:r>
        <w:rPr>
          <w:b/>
          <w:u w:val="single"/>
        </w:rPr>
        <w:t xml:space="preserve">Asiakirjan numero 57084</w:t>
      </w:r>
    </w:p>
    <w:p>
      <w:r>
        <w:t xml:space="preserve">UK Coal syyllinen kaivostyöläisen kuolemaan</w:t>
      </w:r>
    </w:p>
    <w:p>
      <w:r>
        <w:t xml:space="preserve">Ian Cameron, 46, kuoli vuonna 2009, kun laitteet putosivat hänen päälleen Kellingleyn kaivoksella, Leeds Crown Court kuuli. Yritys myönsi, ettei se ollut varmistanut, että moottorikäyttöiset kattotuet oli huollettu asianmukaisesti, ja että se oli rikkonut terveys- ja turvallisuusmääräyksiä hiilikaivoksella. Doncasterissa toimiva yritys saa tuomionsa Joy Mining Machinery Ltd:n oikeudenkäynnin jälkeen, ja myös se joutuu vastaamaan syytteisiin. Worcesterissa sijaitseva Joy Mining -laiteyritys on kiistänyt syytteen, jonka mukaan se ei ollut varmistanut, että ihmisille, myös UK Coalille, annettiin kaikki tarvittavat tiedot terveys- ja turvallisuusriskeistä, jotka liittyivät moottorikäyttöisten kattotukien käyttöön Kellingleyssä. Oikeudenkäynnin odotetaan tapahtuvan myöhemmin tänä vuonna. Cameronin kuolema oli yksi kolmesta Kellingleyssä viimeisten kolmen vuoden aikana tapahtuneesta kuolemantapauksesta. Don Cook kuoli kiviputouksessa syyskuussa 2008, ja viime syyskuussa Gerry Gibson, 49, kuoli toisessa maanalaisessa onnettomuudessa. Viime vuonna UK Coal määrättiin maksamaan 1,2 miljoonaa puntaa sakkoja ja kuluja sen jälkeen, kun se oli myöntänyt terveys- ja turvallisuusrikkomukset, jotka liittyivät neljän kaivostyöläisen kuolemaan Warwickshiren ja Nottinghamshiren kaivoksilla sattuneissa neljässä eri onnettomuudessa.</w:t>
      </w:r>
    </w:p>
    <w:p>
      <w:r>
        <w:rPr>
          <w:b/>
        </w:rPr>
        <w:t xml:space="preserve">Yhteenveto</w:t>
      </w:r>
    </w:p>
    <w:p>
      <w:r>
        <w:t xml:space="preserve">UK Coal on tunnustanut syyllisyytensä terveys- ja turvallisuusrikkomuksiin, jotka johtuvat kaivostyöläisen kuolemasta Pohjois-Yorkshiren kaivoksella.</w:t>
      </w:r>
    </w:p>
    <w:p>
      <w:r>
        <w:rPr>
          <w:b/>
          <w:u w:val="single"/>
        </w:rPr>
        <w:t xml:space="preserve">Asiakirjan numero 57085</w:t>
      </w:r>
    </w:p>
    <w:p>
      <w:r>
        <w:t xml:space="preserve">South Central Ambulance -ajoneuvojen kolari lähes 700 kertaa</w:t>
      </w:r>
    </w:p>
    <w:p>
      <w:r>
        <w:t xml:space="preserve">South Central Ambulance Servicen (SCAS) luvut osoittivat, että huhtikuusta 2009 alkaen keskimäärin 140 onnettomuutta vuodessa, joissa oli mukana ambulansseja, ambulansseja ja moottoripyöriä. Huhtikuusta 2013 alkaen törmäyksiä oli 157 vuodessa. Palvelu kattaa Buckinghamshiren, Berkshiren, Hampshiren ja Oxfordshiren. SCAS:n ajokouluttaja John Newell sanoi: "Suurin osa [yhteentörmäyksistä] oli hitaita manööveritapauksia. On hyvin epätavallista, että ne tapahtuvat suurella nopeudella. Vakavat onnettomuudet ovat hyvin, hyvin harvinaisia." BBC:n vapaata tiedonsaantia koskevan pyynnön kautta saadut luvut osoittavat, että Berkshiressä sattui 148 törmäystä huhtikuusta 2009 alkaneiden viiden vuoden aikana, Hampshiressä 310 ja Oxfordshiren ja Buckinghamshiren alueella 240 törmäystä.</w:t>
      </w:r>
    </w:p>
    <w:p>
      <w:r>
        <w:rPr>
          <w:b/>
        </w:rPr>
        <w:t xml:space="preserve">Yhteenveto</w:t>
      </w:r>
    </w:p>
    <w:p>
      <w:r>
        <w:t xml:space="preserve">Etelä-Englannissa ambulanssit ja hälytysajoneuvot olivat osallisina lähes 700 onnettomuudessa viiden vuoden aikana.</w:t>
      </w:r>
    </w:p>
    <w:p>
      <w:r>
        <w:rPr>
          <w:b/>
          <w:u w:val="single"/>
        </w:rPr>
        <w:t xml:space="preserve">Asiakirjan numero 57086</w:t>
      </w:r>
    </w:p>
    <w:p>
      <w:r>
        <w:t xml:space="preserve">Poika, 15, pidätetty Notting Hillin puukotusmurhasta</w:t>
      </w:r>
    </w:p>
    <w:p>
      <w:r>
        <w:t xml:space="preserve">Folajimi Orebiyiä puukotettiin kaulaan Notting Hillin kiinteistön ulkopuolella sunnuntaina noin kello 20.45 BST, kertoivat silminnäkijät poliisille. Tämän jälkeen 17-vuotias pakeni Portobello Roadia pitkin, mutta kaatui. Paikalle kutsuttiin ambulanssi, mutta hänet todettiin kuolleeksi paikan päällä. Metin mukaan epäilty on pidätettynä lontoolaisella poliisiasemalla. Liam Semugabi, joka oli Folajimin ystävä, kertoi BBC London Newsille, että Kensingtonista ja Chelseasta kotoisin oleva teini-ikäinen "opiskeli ahkerasti koulussa ja hänellä oli suuri tulevaisuus edessään". Ruumiinavauksen on määrä tapahtua tiistaina Westminsterin ruumishuoneella.</w:t>
      </w:r>
    </w:p>
    <w:p>
      <w:r>
        <w:rPr>
          <w:b/>
        </w:rPr>
        <w:t xml:space="preserve">Yhteenveto</w:t>
      </w:r>
    </w:p>
    <w:p>
      <w:r>
        <w:t xml:space="preserve">15-vuotias poika on pidätetty murhasta epäiltynä sen jälkeen, kun teini-ikäinen oli puukotettu kuoliaaksi Länsi-Lontoossa.</w:t>
      </w:r>
    </w:p>
    <w:p>
      <w:r>
        <w:rPr>
          <w:b/>
          <w:u w:val="single"/>
        </w:rPr>
        <w:t xml:space="preserve">Asiakirjan numero 57087</w:t>
      </w:r>
    </w:p>
    <w:p>
      <w:r>
        <w:t xml:space="preserve">Blists Hillin viktoriaaninen kaupunki täyttää 40 vuotta Shropshiressä</w:t>
      </w:r>
    </w:p>
    <w:p>
      <w:r>
        <w:t xml:space="preserve">Viktoriaaninen kaupunki avattiin 1. huhtikuuta 1973, ja sen rekonstruoidun osan kunniaksi järjestetään keskusteluja ja näyttely, jossa esitellään kaupungin kehitystä. Se on yksi kymmenestä museosta, jotka on perustettu säilyttämään teollisen vallankumouksen jäänteitä Ironbridge Gorge -joen alueella. Yhdessä museot houkuttelevat vuosittain yli 550 000 kävijää. Blists Hillin tavoitteena on luoda uudelleen viktoriaanisen elämän nähtävyydet, äänet, hajut ja maut, ja sen 52 hehtaarin (0,21 neliökilometrin) alueella on hahmoja mökeissä, kaupoissa ja työpaikoilla. Aiheeseen liittyvät Internet-linkit Ironbridge Gorge -museot</w:t>
      </w:r>
    </w:p>
    <w:p>
      <w:r>
        <w:rPr>
          <w:b/>
        </w:rPr>
        <w:t xml:space="preserve">Yhteenveto</w:t>
      </w:r>
    </w:p>
    <w:p>
      <w:r>
        <w:t xml:space="preserve">Blists Hillin viktoriaaninen kaupunki Shropshiressä juhlii maanantaina 40-vuotisjuhlaansa.</w:t>
      </w:r>
    </w:p>
    <w:p>
      <w:r>
        <w:rPr>
          <w:b/>
          <w:u w:val="single"/>
        </w:rPr>
        <w:t xml:space="preserve">Asiakirjan numero 57088</w:t>
      </w:r>
    </w:p>
    <w:p>
      <w:r>
        <w:t xml:space="preserve">Coronavirus: Covid-19:een sairastunut Velindren syövänhoitaja kuolee</w:t>
      </w:r>
    </w:p>
    <w:p>
      <w:r>
        <w:t xml:space="preserve">Donna Campbell, 54, tukihenkilö Velindren sairaalassa Whitchurchissa, kuoli Walesin yliopistollisessa sairaalassa perjantaina Covid-19:een. NHS Trustin mukaan sairaalan henkilökunta oli "täysin murtunut". Trustin toimitusjohtaja Steve Ham sanoi, että hänet "muistetaan aina" sairaalassa. Hän sanoi: "Olemme järkyttyneitä menetettyämme Velindren perheenjäsenen. "Muistamme hänet aina omistautuneena ja ahkerana hoitotiimimme jäsenenä, joka oli ylpeä siitä, että sai työskennellä NHS:n palveluksessa". Trustin kunnianosoituksessa sanottiin, että Campbellin "lämmin ja aito luonne" lohdutti ihmisiä vaikeina aikoina. Siinä lisättiin: "Hän oli epäilemättä työperheemme arvostettu jäsen, joka pystyi valaisemaan huoneen tarttuvalla naurullaan ja kuplivalla persoonallisuudellaan, mutta samalla hänellä oli mitä ihanin kyky lohduttaa ihmisiä ja huolehtia heistä." Carmen Bezzina, Campbellin kollega, sanoi: "Hänellä oli kultainen sydän, kaunein hymy ja hän oli erinomainen syöpäpotilaiden ja henkilökunnan kanssa. "Monet ystäväni kävivät Velindressä, ja hän oli niin intohimoinen, huolehtiva ja rakastava. Olen järkyttynyt koko perheen puolesta, se on vain traagista."</w:t>
      </w:r>
    </w:p>
    <w:p>
      <w:r>
        <w:rPr>
          <w:b/>
        </w:rPr>
        <w:t xml:space="preserve">Yhteenveto</w:t>
      </w:r>
    </w:p>
    <w:p>
      <w:r>
        <w:t xml:space="preserve">Cardiffissa sijaitsevan syöpäsairaalan terveydenhuollon työntekijä on kuollut sairastuttuaan koronavirukseen, vahvisti Velindre University NHS Trust.</w:t>
      </w:r>
    </w:p>
    <w:p>
      <w:r>
        <w:rPr>
          <w:b/>
          <w:u w:val="single"/>
        </w:rPr>
        <w:t xml:space="preserve">Asiakirjan numero 57089</w:t>
      </w:r>
    </w:p>
    <w:p>
      <w:r>
        <w:t xml:space="preserve">Julkkisten vetoomus auttaa Brightonin yliopiston lukittua opiskelijaa</w:t>
      </w:r>
    </w:p>
    <w:p>
      <w:r>
        <w:t xml:space="preserve">Grimsbystä kotoisin oleva Emily Rycroft jäi jumiin rakennukseen maanantai-iltana mentyään sisälle hakemaan esseetä. 21-vuotias kertoi asiasta äidilleen, joka twiittasi Radio 2:n tähdille Jo Whileylle ja Jeremy Vineen. Kun DJ:t twiittasivat vetoomuksen uudelleen, avaimenhaltija löytyi, ja hänet päästettiin ulos parin tunnin kuluttua. Ms Rycroft, joka opiskelee filosofiaa, politiikkaa ja etiikkaa, sanoi: "Olin menossa kotiin poikaystäväni luota ja ajattelin pysähtyä hakemaan esseen, joka oli palautettu. "Ajattelin käydä alakerran vessassa, ja minulla oli viisi minuuttia aikaa ennen sulkemista, mutta luulen, että joku halusi lähteä aikaisin kotiin", hän sanoi. "He olivat lukinneet ovet, eivätkä varmaan kuulleet tai nähneet minun tulevan sisään. Soitin äidilleni, ja hän luuli, että vitsailin." Hänen äitinsä Gillian ryhtyi twiittaamaan julkkiksille, joiden uudelleentwiittaukset nähtiin. Turvallisuushenkilökunta päästi Rycroftin ulos rakennuksesta. "Oli mahtavaa päästä ulos - oli niin mukava tuntea ilmaa taas", hän sanoi. Yliopiston tiedottaja sanoi: "Heti kun turvallisuushenkilöstömme sai tiedon tapauksesta, he menivät paikalle ja vapauttivat opiskelijan. "Rakennus lukittiin hieman tavallista aikaisemmin, ja pyydämme anteeksi, että tämä on saattanut aiheuttaa opiskelijalle ja hänen perheelleen harmia."</w:t>
      </w:r>
    </w:p>
    <w:p>
      <w:r>
        <w:rPr>
          <w:b/>
        </w:rPr>
        <w:t xml:space="preserve">Yhteenveto</w:t>
      </w:r>
    </w:p>
    <w:p>
      <w:r>
        <w:t xml:space="preserve">Brightonin yliopistoon yöksi lukkiutunut opiskelija päästettiin ulos sen jälkeen, kun julkkikset olivat ottaneet vastaan hänen äitinsä sosiaalisessa mediassa esittämän vetoomuksen.</w:t>
      </w:r>
    </w:p>
    <w:p>
      <w:r>
        <w:rPr>
          <w:b/>
          <w:u w:val="single"/>
        </w:rPr>
        <w:t xml:space="preserve">Asiakirjan numero 57090</w:t>
      </w:r>
    </w:p>
    <w:p>
      <w:r>
        <w:t xml:space="preserve">Mers-viruksen positiivinen kaamosnäyte</w:t>
      </w:r>
    </w:p>
    <w:p>
      <w:r>
        <w:t xml:space="preserve">Saudi-Arabian terveysministeriön mukaan eläimen oli omistanut henkilö, jolla oli todettu Mers-koronavirus (Lähi-idän hengitystieoireyhtymä). On kuitenkin edelleen epäselvää, ovatko kamelit vastuussa taudin siirtymisestä ihmisiin. Koronavirukset aiheuttavat hengitystieinfektioita ihmisille ja eläimille. On mahdollista, että virus leviää pisaroina, kun tartunnan saanut henkilö yskii tai aivastelee. Asiantuntijat uskovat, että virus ei ole kovin tarttuva - jos se olisi, tapauksia olisi nähty enemmän. Maailmanlaajuisesti syyskuun 2012 jälkeen on ollut 153 laboratoriossa vahvistettua Mers-koronavirustartuntatapausta. Saudi-Arabian hallituksen lausunnossa sanottiin, että "alustavat" laboratoriotutkimukset olivat osoittautuneet positiivisiksi. Terveysministeriö sanoi tekevänsä yhteistyötä maatalousministeriön ja laboratorioiden kanssa "viruksen eristämiseksi ja sen geneettisen rakenteen vertaamiseksi potilaan virukseen". Jos kamelin kantama virus ja potilaan virus "osoittautuvat identtisiksi, tämä olisi ensimmäinen tieteellinen löytö maailmassa ja avaisi oven viruksen lähteen tunnistamiseen", ministeriö lisäsi. Maailman terveysjärjestö WHO, joka on seurannut maailmanlaajuista tilannetta, sanoo, että tällä hetkellä ei ole syytä asettaa matkustusrajoituksia viruksen vuoksi.</w:t>
      </w:r>
    </w:p>
    <w:p>
      <w:r>
        <w:rPr>
          <w:b/>
        </w:rPr>
        <w:t xml:space="preserve">Yhteenveto</w:t>
      </w:r>
    </w:p>
    <w:p>
      <w:r>
        <w:t xml:space="preserve">Kameli on saanut positiivisen testituloksen sarsin kaltaisesta viruksesta, joka ilmaantui Lähi-idässä viime vuonna ja on tappanut 64 ihmistä maailmanlaajuisesti.</w:t>
      </w:r>
    </w:p>
    <w:p>
      <w:r>
        <w:rPr>
          <w:b/>
          <w:u w:val="single"/>
        </w:rPr>
        <w:t xml:space="preserve">Asiakirjan numero 57091</w:t>
      </w:r>
    </w:p>
    <w:p>
      <w:r>
        <w:t xml:space="preserve">Plymouth Hoe puuttuu sukeltaja: 57-vuotiasta etsinnöissä löytynyt ruumis</w:t>
      </w:r>
    </w:p>
    <w:p>
      <w:r>
        <w:t xml:space="preserve">Sukelluskerho teki hälytyksen, kun yksi jäsen joutui vaikeuksiin vedessä West Hoessa Plymouthissa maanantaina. Poliisin ja armeijan sukeltajat, rannikkovartiosto ja RNLI suorittivat etsintöjä ilmasta ja mereltä yön yli, ennen kuin ne aloitettiin uudelleen tiistaina. Devonin ja Cornwallin poliisin mukaan ruumista ei ole vielä virallisesti tunnistettu, mutta kadonneen miehen perheelle on ilmoitettu asiasta. Mies oli ollut sukeltamassa pienen seuran jäsenryhmän kanssa, kun he tekivät hälytyksen maanantaina noin kello 19.30 BST. Alkuperäiset ilma- ja merietsinnät jatkuivat kello 03.20 asti, kunnes ne aloitettiin uudelleen tiistaiaamuna aamunkoitteessa. Devonin poliisin viimeisimmät uutiset Devonin ja Cornwallin poliisi kertoi: "Jatkuvien etsintöjen jälkeen ruumis löydettiin vedestä Plymouth Hoen edustalla ja nostettiin rantaan aiemmin tänä aamuna."</w:t>
      </w:r>
    </w:p>
    <w:p>
      <w:r>
        <w:rPr>
          <w:b/>
        </w:rPr>
        <w:t xml:space="preserve">Yhteenveto</w:t>
      </w:r>
    </w:p>
    <w:p>
      <w:r>
        <w:t xml:space="preserve">Devonin rannikon edustalla kadonnutta 57-vuotiasta sukeltajaa etsittiin, ja hänen ruumiinsa on löydetty.</w:t>
      </w:r>
    </w:p>
    <w:p>
      <w:r>
        <w:rPr>
          <w:b/>
          <w:u w:val="single"/>
        </w:rPr>
        <w:t xml:space="preserve">Asiakirjan numero 57092</w:t>
      </w:r>
    </w:p>
    <w:p>
      <w:r>
        <w:t xml:space="preserve">Essexin poliisin meriyksikkö suljetaan ja poliisikoirien määrää vähennetään.</w:t>
      </w:r>
    </w:p>
    <w:p>
      <w:r>
        <w:t xml:space="preserve">Poliisipäällikön mukaan rakenneuudistus säästää yli 750 000 puntaa vuodessa. Merenkulun erikoisupseerit tarjoavat edelleen asiantuntemusta, ja eläkkeelle jäävät koirat voivat jäädä ohjaajien luo lemmikkeiksi tai niille löydetään sopiva koti. Nämä toimet ovat osa poliisipäällikkö Stephen Kavanaghin kampanjaa, jonka tavoitteena on leikata 36 miljoonaa puntaa Essexin poliisin vuosibudjetista maaliskuuhun 2017 mennessä. Hän myös nykyaikaistaa poliisivoimia. Perheväkivaltaan erikoistuneet poliisit varustetaan vartalossa kannettavilla videokameroilla, ja mobiiliteknologiaa käytetään rikostutkinnan nopeuttamiseen, koska poliisien ei tarvitse enää palata poliisiasemille saadakseen tietoja. Poliisilla on yksi suuri alus, kolme pienempää jäykärunkoista puhallettavaa venettä ja kaksi vesiskootteria, ja se arvioi parhaillaan, mitä välineitä säilytetään.</w:t>
      </w:r>
    </w:p>
    <w:p>
      <w:r>
        <w:rPr>
          <w:b/>
        </w:rPr>
        <w:t xml:space="preserve">Yhteenveto</w:t>
      </w:r>
    </w:p>
    <w:p>
      <w:r>
        <w:t xml:space="preserve">Essexissä sijaitseva poliisin meripoliisiyksikkö suljetaan ja koulutettujen koirien määrää vähennetään 52:sta 40:een säästösyistä.</w:t>
      </w:r>
    </w:p>
    <w:p>
      <w:r>
        <w:rPr>
          <w:b/>
          <w:u w:val="single"/>
        </w:rPr>
        <w:t xml:space="preserve">Asiakirjan numero 57093</w:t>
      </w:r>
    </w:p>
    <w:p>
      <w:r>
        <w:t xml:space="preserve">Flappy Birdin Windows Phone -versio ilmestyy verkkosivustolle</w:t>
      </w:r>
    </w:p>
    <w:p>
      <w:r>
        <w:t xml:space="preserve">Matthew WallTeknologiatoimittaja, BBC News Virallinen versio, jonka on luonut vietnamilainen Dong Nguyen, on tällä hetkellä saatavilla vain Applen ja Android-laitteille. Windows Phone -version julkaisijaksi ilmoitetaan kuitenkin IG Mobile. Flappy Birdiä on ladattu yli 50 miljoonaa kertaa. Toukokuussa 2013 lanseerattu peli on kasvattanut suosiotaan lähes kokonaan sosiaalisen median käyttäjien edistämänä, ja se on nyt Applen App Storen ja Google Play Storen ilmaispelien listojen ykkönen. Perjantaina Dong Nguyen twiittasi: "Haluaisin [sanoa] pahoittelut WP [Windows Phone] -käyttäjille WP buildin myöhästymisestä. Yritän kovasti saada sen tapahtumaan." Kun BBC varoitti Microsoftia asiasta, tiedottaja sanoi yhtiön tutkivan asiaa. Peli, jonka luominen kesti vain kahdesta kolmeen päivää, tuottaa nyt lähes 50 000 dollaria päivässä mainostuloja, Nguyen sanoi haastattelussa. Pelaajat ovat jakaneet Twitterissä ja muilla sosiaalisen median alustoilla ytimekkäitä ja humoristisia arvosteluja pelistä ja kertoneet olevansa raivoissaan sen ilmeisen koukuttavista ominaisuuksista. Pelin suosio kasvoi entisestään, kun eräs YouTube-kanava, jolla on yli 22 miljoonaa tilaajaa, arvosteli pelin. Kyseessä on sellainen sosiaalisen median markkinointikampanja, josta suuret pelivalmistajat voivat vain uneksia, ja jotkut ovat syyttäneet Nguyenia siitä, että hän on manipuloinut karttoja maksullisilla kampanjoilla tai roboteilla. Hän on kiistänyt käyttäneensä tällaisia tekniikoita sähköpostiviestittelyssä iPhone-sovelluskehityksestä kertovan Chocolate Lab Apps -blogin kanssa ja pitänyt menestystään puhtaasti "tuurina".</w:t>
      </w:r>
    </w:p>
    <w:p>
      <w:r>
        <w:rPr>
          <w:b/>
        </w:rPr>
        <w:t xml:space="preserve">Yhteenveto</w:t>
      </w:r>
    </w:p>
    <w:p>
      <w:r>
        <w:t xml:space="preserve">Flappy Bird, suosittu mobiililaitteiden ruudun napauttamispeli, on ilmestynyt Windows Phonen verkkosivuille, vaikka kehittäjä on sanonut, ettei hän ole rakentanut versiota alustalle.</w:t>
      </w:r>
    </w:p>
    <w:p>
      <w:r>
        <w:rPr>
          <w:b/>
          <w:u w:val="single"/>
        </w:rPr>
        <w:t xml:space="preserve">Asiakirjan numero 57094</w:t>
      </w:r>
    </w:p>
    <w:p>
      <w:r>
        <w:t xml:space="preserve">Lorraine Cox: Azum Mangori kiistää kadonneen naisen murhan</w:t>
      </w:r>
    </w:p>
    <w:p>
      <w:r>
        <w:t xml:space="preserve">Lorraine Cox, 32, nähtiin viimeksi varhain 1. syyskuuta Exeterissä. Azum Mangori, 23, jolla ei ole vakituista asuinpaikkaa, saapui Exeterin kruununoikeuteen, jossa hän puhui vain vahvistaakseen nimensä ja vastatakseen syytteisiin. Mangoria, joka on aiemmin esiintynyt oikeudessa nimellä Christopher Mayer, syytetään rikoksista 30. elokuuta ja 9. syyskuuta välisenä aikana. Oikeudenkäyntipäiväksi määrättiin 1. maaliskuuta 2021. Tutkinnassa on kuultu, että Coxin ruumis löydettiin Mary Arches Streetiltä Exeteristä. Viisi muuta 22-, 30-, 33-, 43- ja 71-vuotiasta miestä on myös pidätetty murhatutkimuksen yhteydessä. Heidän oli määrä vastata takuuseen keskiviikkona, mutta heidän takuupäiväänsä pidennettiin.</w:t>
      </w:r>
    </w:p>
    <w:p>
      <w:r>
        <w:rPr>
          <w:b/>
        </w:rPr>
        <w:t xml:space="preserve">Yhteenveto</w:t>
      </w:r>
    </w:p>
    <w:p>
      <w:r>
        <w:t xml:space="preserve">Mies on kiistänyt murhanneensa naisen ja estäneensä hänen ruumiinsa laillisen hautaamisen.</w:t>
      </w:r>
    </w:p>
    <w:p>
      <w:r>
        <w:rPr>
          <w:b/>
          <w:u w:val="single"/>
        </w:rPr>
        <w:t xml:space="preserve">Asiakirjan numero 57095</w:t>
      </w:r>
    </w:p>
    <w:p>
      <w:r>
        <w:t xml:space="preserve">Legoland Windsorin seksuaalirikokset: Pidätetty mies vapautettiin ilman syytteitä</w:t>
      </w:r>
    </w:p>
    <w:p>
      <w:r>
        <w:t xml:space="preserve">Poliisin mukaan kahta tyttöä "kosketeltiin sopimattomasti" Windsorissa, Berkshiren osavaltiossa sijaitsevassa nähtävyydessä vierailun aikana 11. elokuuta. Parikymppinen mies Bracknellista oli asetettu takuita vastaan tiettyyn päivämäärään asti, mutta hänet on sittemmin vapautettu ilman syytteitä. Thames Valleyn poliisi on julkaissut rikoksentekijästä sähköisen kuvan. Pahoinpitelyt tapahtuivat kello 12:15 BST ja 12:30 välillä Castaway Campissa Pirate Shoresin alueella, poliisi kertoi. Komisario Penny Mackenzie sanoi uskovansa, että rikoksentekijä matkusti Legolandiin rikospäivänä muiden - joko perheenjäsenten tai ystävien - kanssa. "Teemme tiivistä yhteistyötä Legoland Windsorin kanssa tutkinnan edistämiseksi, ja tähän kuuluu myös valvontakameroiden tarkastelu. "Teemapuistossa kävi tuona päivänä noin 14 200 ihmistä, joten tämä on työläs prosessi, joka on suoritettava perusteellisesti ja huolellisesti", hän sanoi. "Jos tunnistat E-kuvassa näkyvän miehen kasvot tai annetun kuvauksen, ota välittömästi yhteyttä poliisiin", hän lisäsi.</w:t>
      </w:r>
    </w:p>
    <w:p>
      <w:r>
        <w:rPr>
          <w:b/>
        </w:rPr>
        <w:t xml:space="preserve">Yhteenveto</w:t>
      </w:r>
    </w:p>
    <w:p>
      <w:r>
        <w:t xml:space="preserve">Mies, joka pidätettiin epäiltynä kahden kuusivuotiaan lapsen seksuaalisesta hyväksikäytöstä Legoland-huvipuistossa, on vapautettu ilman syytteitä.</w:t>
      </w:r>
    </w:p>
    <w:p>
      <w:r>
        <w:rPr>
          <w:b/>
          <w:u w:val="single"/>
        </w:rPr>
        <w:t xml:space="preserve">Asiakirjan numero 57096</w:t>
      </w:r>
    </w:p>
    <w:p>
      <w:r>
        <w:t xml:space="preserve">Spice Girls "kutsuttu kuninkaallisiin häihin", sanoo Mel B</w:t>
      </w:r>
    </w:p>
    <w:p>
      <w:r>
        <w:t xml:space="preserve">Hän nyökkäsi yhdysvaltalaisessa talk show'ssa, kun häneltä kysyttiin, olivatko he menossa, ennen kuin hän selvensi, että "me viisi Spice Girlsiä" olimme kaikki saaneet kutsun. Hän myös herätti spekulaatioita siitä, että he voisivat esiintyä häissä, ja vitsaili, että saisi potkut, jos kertoisi enempää. Prinssi Harry menee naimisiin Marklen kanssa lauantaina 19. toukokuuta. The Real -talk show'ssa esiintynyt Mel B heitti kädessään olleita papereita ilmaan, kun häneltä kysyttiin mahdollisesta esiintymisestä hääjuhlassa. "Minun täytyy mennä, saan potkut", hän kertoi juontajille vitsaillen. Kysyttäessä, miltä kutsu näytti, Mel B - oikealta nimeltään Melanie Brown - lisäsi: "Siitä tulee liian henkilökohtaista, jos oikeasti kuvailen sitä". Spice Girls - Brown, Victoria Beckham, Geri Horner, Emma Bunton ja Melanie Chisholm - vahvistivat hiljattain, että he aikovat työskennellä uusien projektien parissa tavattuaan ensimmäistä kertaa sitten vuoden 2012. Horner julkaisi sosiaalisessa mediassa kuvan kvintetin tapaamisesta aiemmin tässä kuussa ja totesi, että "girl power is alive and well". Heidän ryhmänsä sanoi lausunnossaan: "Olemme kaikki yhtä mieltä siitä, että on monia jännittäviä mahdollisuuksia, jotka jälleen kerran ilmentävät Spice Girlsin alkuperäistä olemusta ja vahvistavat samalla viestiämme naisten voimaantumisesta tuleville sukupolville." Prinssi Harryn ja Marklen on määrä mennä naimisiin Windsorin linnan Pyhän Yrjön kappelissa.</w:t>
      </w:r>
    </w:p>
    <w:p>
      <w:r>
        <w:rPr>
          <w:b/>
        </w:rPr>
        <w:t xml:space="preserve">Yhteenveto</w:t>
      </w:r>
    </w:p>
    <w:p>
      <w:r>
        <w:t xml:space="preserve">Kaikki viisi Spice Girlsiä on kutsuttu prinssi Harryn ja Meghan Marklen häihin myöhemmin tänä vuonna, Scary Spice Mel B on kertonut.</w:t>
      </w:r>
    </w:p>
    <w:p>
      <w:r>
        <w:rPr>
          <w:b/>
          <w:u w:val="single"/>
        </w:rPr>
        <w:t xml:space="preserve">Asiakirjan numero 57097</w:t>
      </w:r>
    </w:p>
    <w:p>
      <w:r>
        <w:t xml:space="preserve">Hullin "pedofiilinmetsästäjän" isku kohdistuu viattomaan pariskuntaan</w:t>
      </w:r>
    </w:p>
    <w:p>
      <w:r>
        <w:t xml:space="preserve">Länsi-Sussexista kotoisin olevat Jordan ja Ben olivat käymässä Jordanin siskon luona Hullissa, kun joukko ihmisiä tuli heidän kimppuunsa tämän kodin ulkopuolella. Kaksikko sai vastaansa homofobisia solvauksia, ennen kuin poliisi tuli pidättämään heidät. Yorkshiren lastensuojeluviranomaiset ovat sittemmin pyytäneet tapahtunutta anteeksi. Jordan ja Ben, jotka eivät halunneet antaa sukunimeään kostotoimien pelossa, kertoivat lähteneensä Hulliin maanantaina. "Nurkkaan ajettu" Ben, 31, sanoi: "Kun olimme pysäköineet automme, auto tukki meidät ja ihmiset nousivat ulos. Luulimme, että meidät ryöstetään. "He veivät meidät tien päähän ja panivat meidät nurkkaan, jotta emme pääsisi pakoon, ja painoivat kamerat kasvoihimme." Poliisi kutsuttiin paikalle, Jordan ja Ben pidätettiin ja heidän puhelimensa vietiin. Tänä aikana heidän syyttömyytensä todistettiin, sillä houkutuslintu sai edelleen viestejä varsinaiselta epäillyltä. Ben sanoi: "Meidät lopulta vapautettiin, ja he olivat laittaneet viestin, jossa he pyysivät anteeksi, että olivat erehtyneet." Hän lisäsi: "Pelkäämme henkemme puolesta." Ben sanoi myös, että hän ja Jordan aikovat haastaa Yorkshiren lastensuojelijat oikeuteen. Ryhmän anteeksipyynnössä luki: "Me YCP:ssä otamme vastuun osuudestamme siihen, että nämä viattomat miehet pidätettiin, mutta emme ota kaikkea syytä niskoillemme." Ryhmä, joka sanoi olevansa "särkynyt" kahden syyttömän miehen puolesta, selitti, että se oli saanut väärää tietoa muilta vigilante-järjestöiltä. YCP lisäsi olevansa "todella pahoillaan" ja että miehet saavat henkilökohtaisen anteeksipyyntöviestin. Humbersiden poliisi kieltäytyi kommentoimasta maanantain pidätyksiä, mutta poliisi on aiemmin varoittanut vigilante-ryhmiä järjestämästä iskuja ja sanonut, että ne voivat aiheuttaa enemmän ongelmia kuin ratkaista niitä. Seuraa BBC South Eastia Facebookissa, Twitterissä ja Instagramissa. Lähetä juttuideoita osoitteeseen southeasttoday@bbc.co.uk.</w:t>
      </w:r>
    </w:p>
    <w:p>
      <w:r>
        <w:rPr>
          <w:b/>
        </w:rPr>
        <w:t xml:space="preserve">Yhteenveto</w:t>
      </w:r>
    </w:p>
    <w:p>
      <w:r>
        <w:t xml:space="preserve">Pariskuntaa on syytetty väärin perustein siitä, että he yrittivät tavata lasta niin sanottujen pedofiilien metsästäjien kuvaaman ja tuhansille ihmisille Facebookissa suorana lähetyksenä välitetyn salametsästyksen aikana.</w:t>
      </w:r>
    </w:p>
    <w:p>
      <w:r>
        <w:rPr>
          <w:b/>
          <w:u w:val="single"/>
        </w:rPr>
        <w:t xml:space="preserve">Asiakirjan numero 57098</w:t>
      </w:r>
    </w:p>
    <w:p>
      <w:r>
        <w:t xml:space="preserve">Olutyhtiö BrewDog siirtyy viskiin ja rommiin</w:t>
      </w:r>
    </w:p>
    <w:p>
      <w:r>
        <w:t xml:space="preserve">Douglas FraserBusiness/economy-toimittaja, Skotlanti Se on palkannut tislauspäällikön, joka on aiemmin johtanut Diageo Futuresia, maailman suurimman väkevien alkoholijuomien tislaamon tuoteinnovaatio-osastoa. David Gates ottaa vastuulleen BrewDog Distillingin. LoneWolf-tuotemerkillä se tuottaa jo giniä ja vodkaa, ja nyt sen on tarkoitus siirtyä viskin ja rommin tuotantoon. Gates, joka toimi myös Johnnie Walkerin brändijohtajana, kommentoi, että hän aikoo "potkaista tätä tehtävää ylöspäin" ja väitti, että alalta "puuttuu yhä todellisia innovaatioita". "Olemme täällä muuttaaksemme tämän ja tuodaksemme lisää jännitystä, leikkisyyttä ja luovuutta väkeviin alkoholijuomiin", hän sanoi. Ellonissa sijaitseva BrewDog on myöhäinen tulokas viskin tislauksessa. Alan asiantuntijoiden mukaan Skotlannissa on äskettäin avattu tai suunnitteilla ainakin 50 tislaamoa, ja suurin osa uusista tulokkaista on valmistanut giniä keinona hankkia rahaa viskin kypsyttelyn ajaksi. Suuri osa viimeaikaisista innovaatioista on tullut kypsyttämällä viskiä yhä useampien ulkomaisten alkoholivalmistajien tynnyreissä. Yhdysvalloissa innovaatioihin on kuulunut myös makujen, kuten hunajan ja omenan, lisääminen viskiin.</w:t>
      </w:r>
    </w:p>
    <w:p>
      <w:r>
        <w:rPr>
          <w:b/>
        </w:rPr>
        <w:t xml:space="preserve">Yhteenveto</w:t>
      </w:r>
    </w:p>
    <w:p>
      <w:r>
        <w:t xml:space="preserve">BrewDog, Aberdeenshiresta kotoisin oleva panimotapahtumien valmistaja, on siirtymässä viskibisnekseen ja aikoo tehdä siitä "leikkisämpää".</w:t>
      </w:r>
    </w:p>
    <w:p>
      <w:r>
        <w:rPr>
          <w:b/>
          <w:u w:val="single"/>
        </w:rPr>
        <w:t xml:space="preserve">Asiakirjan numero 57099</w:t>
      </w:r>
    </w:p>
    <w:p>
      <w:r>
        <w:t xml:space="preserve">Shackletonin Etelämantereen tutkimusretkikeksin myyntihinta on 1 250 puntaa.</w:t>
      </w:r>
    </w:p>
    <w:p>
      <w:r>
        <w:t xml:space="preserve">Shackletonin Nimrod-retkikunnan tarvikkeisiin kuulunut keksi oli Huntley &amp; Palmer'sin valmistama. Readingissä sijaitseva yritys toimitti energiakeksejä myös kapteeni Robert Scottille hänen Discovery-retkikuntaansa varten vuonna 1901. Säilynyt keksi meni 250 puntaa alle arvioidun hinnan Christie'sin huutokaupassa Lontoossa. Välipala löytyi Cape Roydsin majasta Etelämantereella, jossa Shackleton asui Nimrod-retkikuntansa aikana. "Ryhmän jäsenet eivät pitäneet kekseistä, mutta ne pitivät heidät juuri ja juuri hengissä", sanoi Christie'sin tutkimusmatkailu- ja matkatoimiston johtaja Nick Lambourn. Samassa huutokaupassa kapteeni Scottin omistama taskupäiväkirja myytiin 27 500 punnalla, mikä ylitti ennakkoarvion, joka oli 6 000-10 000 puntaa. Päiväkirjassa kerrotaan yksityiskohtaisesti Scottin viimeisistä kuukausista, jotka hän vietti Englannissa ennen kohtalokasta Terra Nova -retkikuntaansa etelänavalle, ja siinä on maininta hänen tapaamisestaan Huntley &amp; Palmers -yhtiön johtajien kanssa retkikunnan ruokahuoltoa varten. Korkein koskaan huutokaupassa keksistä maksettu hinta oli 7 637 puntaa vuonna 2001, kun Christie's myi keksinmuruja Shackletonin kuuluisalta Endurance-retkikunnalta.</w:t>
      </w:r>
    </w:p>
    <w:p>
      <w:r>
        <w:rPr>
          <w:b/>
        </w:rPr>
        <w:t xml:space="preserve">Yhteenveto</w:t>
      </w:r>
    </w:p>
    <w:p>
      <w:r>
        <w:t xml:space="preserve">Sir Ernest Shackletonin vuonna 1907 Etelämantereen tutkimusmatkallaan ottama 104 vuotta vanha keksi on myyty huutokaupassa 1250 punnalla.</w:t>
      </w:r>
    </w:p>
    <w:p>
      <w:r>
        <w:rPr>
          <w:b/>
          <w:u w:val="single"/>
        </w:rPr>
        <w:t xml:space="preserve">Asiakirjan numero 57100</w:t>
      </w:r>
    </w:p>
    <w:p>
      <w:r>
        <w:t xml:space="preserve">Facebookin valvontalautakunta määrää poistot palautettaviksi takaisin</w:t>
      </w:r>
    </w:p>
    <w:p>
      <w:r>
        <w:t xml:space="preserve">Jane WakefieldTeknologiatoimittaja Lautakunta perustettiin kuulemaan käyttäjien valituksia sisällöstä, joka heidän mielestään oli poistettu epäoikeudenmukaisesti - samoin kuin Facebookin itsensä esittämiä tapauksia. Viisi viestiä kattoi erilaisia asioita, kuten vihapuhetta, alastomuutta, väärää tietoa ja väkivaltaa. Paneelin hyväksymän poiston syynä oli "halventava herjaus" azerbaidžanilaisia kohtaan. Tämä viesti oli asianmukaisesti poistettu, koska siinä käytettiin halveksivaa ilmaisua, jonka tarkoituksena oli "epäinhimillistää" Azerbaidžanin kansaa, lautakunta päätti. Mutta se totesi myös: Ja Facebookin täytyy: Blogissa lautakunta sanoi: "Missään näistä tapauksista ei ollut helppoja vastauksia, ja keskusteluissa kävi ilmi, että kysymykset olivat valtavan monimutkaisia." Michael McConnell, joka on lautakunnan toinen puheenjohtaja, sanoi: "Näemme tämän ensimmäisenä askeleena kohti sellaisen toimielimen rakentamista, joka pystyy saattamaan Facebookin vastuuseen." "Tämä on ensimmäinen askel kohti sellaisen toimielimen rakentamista, joka pystyy saattamaan Facebookin vastuuseen." Vuonna 2019 perustettu lautakunta, jota kutsutaan Facebookin "korkeimmaksi oikeudeksi", alkoi ottaa vastaan tapauksia lokakuussa 2020. Sen 20 jäseneen kuuluvat mm: Kriitikot sanovat kuitenkin, että lautakunnalta puuttuu hampaat ja se antaa Facebookille vain mahdollisuuden ulkoistaa vaikeita päätöksiä, ja kyseenalaistavat, miksi tapauksia ei käsitelty ennen Yhdysvaltain vaaleja marraskuussa. Lautakunta on sanonut priorisoivansa tapauksia, jotka voivat vaikuttaa moniin käyttäjiin ympäri maailmaa. Tällä viikolla lautakunta alkaa ottaa vastaan julkisia kommentteja sen näkyvimmästä tapauksesta, eli siitä, pitäisikö Yhdysvaltain entisen presidentin Donald Trumpin jäädä pois Facebookista.</w:t>
      </w:r>
    </w:p>
    <w:p>
      <w:r>
        <w:rPr>
          <w:b/>
        </w:rPr>
        <w:t xml:space="preserve">Yhteenveto</w:t>
      </w:r>
    </w:p>
    <w:p>
      <w:r>
        <w:t xml:space="preserve">Facebookin valvontalautakunta on tehnyt ensimmäiset sisältöjä koskevat päätöksensä ja päättänyt, että neljä viidestä sen käsiteltäväksi annetusta poistetusta postauksesta on palautettava.</w:t>
      </w:r>
    </w:p>
    <w:p>
      <w:r>
        <w:rPr>
          <w:b/>
          <w:u w:val="single"/>
        </w:rPr>
        <w:t xml:space="preserve">Asiakirjan numero 57101</w:t>
      </w:r>
    </w:p>
    <w:p>
      <w:r>
        <w:t xml:space="preserve">Yhdistyneen kuningaskunnan kulttuurikaupunki: Rikkinäinen juna aiheuttaa kansanedustajan kiireen Hulliin</w:t>
      </w:r>
    </w:p>
    <w:p>
      <w:r>
        <w:t xml:space="preserve">Kansanedustaja John Glen paljasti Coventryn Hullin seuraajaksi suorassa lähetyksessä The One Show'ssa, mutta hänen junansa Lontoosta kaupunkiin hajosi Peterborough'n lähellä. Kymmeniä matkustajia oli junassa kello 09:48, ja Hull Trains syytti "katastrofaalista moottorihäiriötä". Hull Trains pyysi anteeksi matkustajilta. BBC kertoi aiemmin, että Britannian kulttuurikaupunki -paneelin puheenjohtajan Phil Redmondin oli määrä tuurata kansanedustajaa hänen viivästyneen matkansa vuoksi, mutta Glen saapui Hulliin viime hetkellä. Veturinkuljettajat luulivat aluksi, että juna oli törmännyt johonkin, mutta myöhemmin kävi ilmi, että junassa oli ollut moottoriongelmia. Hull Trainsin tiedottaja sanoi: "Olemme nyt pystyneet siirtämään matkustajat toiseen junaan, joka vie heidät Peterboroughiin ja edelleen määränpäähänsä." Hullull Hullin edustaja sanoi, että matkustajat ovat nyt matkalla. Salisburyn konservatiivinen kansanedustaja kehui twiitissä junan henkilökuntaa "upeaksi" ja sanoi täyttäneensä aikansa kirjoittamalla joulukortteja;</w:t>
      </w:r>
    </w:p>
    <w:p>
      <w:r>
        <w:rPr>
          <w:b/>
        </w:rPr>
        <w:t xml:space="preserve">Yhteenveto</w:t>
      </w:r>
    </w:p>
    <w:p>
      <w:r>
        <w:t xml:space="preserve">Taideministerillä oli viime hetken kiire ilmoittaa seuraava Yhdistyneen kuningaskunnan kulttuurikaupunki sen jälkeen, kun hänen junansa oli jäänyt jumiin tuntikausiksi.</w:t>
      </w:r>
    </w:p>
    <w:p>
      <w:r>
        <w:rPr>
          <w:b/>
          <w:u w:val="single"/>
        </w:rPr>
        <w:t xml:space="preserve">Asiakirjan numero 57102</w:t>
      </w:r>
    </w:p>
    <w:p>
      <w:r>
        <w:t xml:space="preserve">12 miljoonaa puntaa rahoitusta viidelle uudelle koululle Powysissa</w:t>
      </w:r>
    </w:p>
    <w:p>
      <w:r>
        <w:t xml:space="preserve">Powysin valtuusto on saanut Walesin hallitukselta 11,8 miljoonaa puntaa Gwernyfedin alueen uusia rakennuksia varten. Uudet koulut korvaavat nykyiset koulut Hay-on-Wyessä, Talgarthissa, Clyrossa, Llyswenissä ja Llangorsessa. Kouluista vastaava kabinettijäsen Arwel Jones sanoi, että kouluilla "tarjotaan huipputason opetustiloja". Hankkeen kokonaiskustannukset ovat 23,8 miljoonaa puntaa. Walesin hallituksen rahoitus näihin kustannuksiin on myönnetty osana 21st Century Schools -ohjelmaa.</w:t>
      </w:r>
    </w:p>
    <w:p>
      <w:r>
        <w:rPr>
          <w:b/>
        </w:rPr>
        <w:t xml:space="preserve">Yhteenveto</w:t>
      </w:r>
    </w:p>
    <w:p>
      <w:r>
        <w:t xml:space="preserve">Powysin viidelle uudelle peruskoululle on hyväksytty lähes 12 miljoonan punnan rahoitus.</w:t>
      </w:r>
    </w:p>
    <w:p>
      <w:r>
        <w:rPr>
          <w:b/>
          <w:u w:val="single"/>
        </w:rPr>
        <w:t xml:space="preserve">Asiakirjan numero 57103</w:t>
      </w:r>
    </w:p>
    <w:p>
      <w:r>
        <w:t xml:space="preserve">Ex-CJ:n määräys kumottu</w:t>
      </w:r>
    </w:p>
    <w:p>
      <w:r>
        <w:t xml:space="preserve">Uusi tuomari Asoka de Silva kumosi perjantaina entisen ylituomarin Sarath Nanda Silvan aiemmin antaman määräyksen. Aiempi määräys esti rikossyytteiden tutkimisen kuutta poliisia, muun muassa Negombon poliisin päällikköä, vastaan. Lahjontakomissio oli aiemmin nostanut syytteen poliiseja vastaan väittäen, että he olivat uhkailleet todistajia Colombon tuomaristuomioistuimessa käsitellyssä lahjusjutussa. Tämän jälkeen poliisit, mukaan lukien Negombon poliisin päällikkö Somasiri Liyanage, pyysivät korkeimmalle oikeudelle osoittamassaan vetoomuksessa tapauksen käsittelyn keskeyttämistä. Entinen tuomari Sarath Nanda Silva antoi määräyksen, joka esti poliiseja vastaan nostetun rikosjutun tutkimisen. Lahjontakomissio kertoi perjantaina valituksessaan tuomioistuimelle, että lahjontatapausten todistajat eivät enää uskalla antaa todisteita määräyksen seurauksena. Kolmejäseninen penkki, jonka puheenjohtajana toimi uusi tuomari Asoka de Silva, kumosi aiemman määräyksen ja määräsi, että asia käsitellään Colombon käräjäoikeudessa.</w:t>
      </w:r>
    </w:p>
    <w:p>
      <w:r>
        <w:rPr>
          <w:b/>
        </w:rPr>
        <w:t xml:space="preserve">Yhteenveto</w:t>
      </w:r>
    </w:p>
    <w:p>
      <w:r>
        <w:t xml:space="preserve">Korkein oikeus kumosi perjantaina aiemman määräyksen, jolla estettiin Negombon poliisin väitettyjen rikossyytteiden tutkinta.</w:t>
      </w:r>
    </w:p>
    <w:p>
      <w:r>
        <w:rPr>
          <w:b/>
          <w:u w:val="single"/>
        </w:rPr>
        <w:t xml:space="preserve">Asiakirjan numero 57104</w:t>
      </w:r>
    </w:p>
    <w:p>
      <w:r>
        <w:t xml:space="preserve">Jerseyssä pakettiauton alle jäänyt poika, 3, kuolee sairaalassa</w:t>
      </w:r>
    </w:p>
    <w:p>
      <w:r>
        <w:t xml:space="preserve">Clinton Pringle lennätettiin sairaalaan Southamptoniin sen jälkeen, kun ensihoitajat oli kutsuttu Millennium Town Parkiin St Helierissä Jerseyssä maanantaina. Hän oli ollut saarella lomalla Yhdistyneestä kuningaskunnasta kotoisin olevan perheensä kanssa. Hänen isänsä Michael Pringle sanoi, että hänen kuolemansa jättää "suuren aukon monien ihmisten elämään ja sydämiin". Kuljettaja pidätettiin myöhemmin ja asetettiin takuita vastaan. "Vaimoni Stacey ja minä sekä laajempi perheemme ja ystävämme - joista monet ovat matkustaneet Southamptoniin ollakseen Clintonin rinnalla hänen taistelussaan elämästä - olemme täysin järkyttyneitä hänen ennenaikaisesta kuolemastaan", hän sanoi. Clinton oli "uskomattoman vahva luonne", joka oli "erityinen" kaikille, Pringle sanoi. Jerseyn poliisi kertoi, että 38-vuotias nainen pidätettiin tieliikennerikkomuksista epäiltynä, ja hänet vapautettiin takuita vastaan.</w:t>
      </w:r>
    </w:p>
    <w:p>
      <w:r>
        <w:rPr>
          <w:b/>
        </w:rPr>
        <w:t xml:space="preserve">Yhteenveto</w:t>
      </w:r>
    </w:p>
    <w:p>
      <w:r>
        <w:t xml:space="preserve">Kolmevuotias poika, joka jäi pakettiauton alle yrittäessään päästä puistoon Jerseyssä, on kuollut.</w:t>
      </w:r>
    </w:p>
    <w:p>
      <w:r>
        <w:rPr>
          <w:b/>
          <w:u w:val="single"/>
        </w:rPr>
        <w:t xml:space="preserve">Asiakirjan numero 57105</w:t>
      </w:r>
    </w:p>
    <w:p>
      <w:r>
        <w:t xml:space="preserve">Debenhamsin joulumyynti odotettua vahvempaa</w:t>
      </w:r>
    </w:p>
    <w:p>
      <w:r>
        <w:t xml:space="preserve">Vertailukelpoinen myynti kasvoi 1,9 %, mikä on paljon vahvempaa kuin analyytikoiden odottama 0,3 prosentin kasvu. Debenhamsin mukaan verkkokaupan myynti kasvoi 12,1 prosenttia, mikä johtui kuluttajien lisääntyneestä luottamuksesta sen kykyyn toimittaa tavarat ajallaan. Se kertoi, että jouluviikon myynti oli ennätyksellinen. Debenhamsin osakkeet nousivat huimasti tulospäivityksen jälkeen ja päätyivät yli 15 prosenttia 76,50 puntaan. Toimitusjohtaja Michael Sharp, jonka on määrä lähteä myöhemmin tänä vuonna, sanoi: "Tämä tulos on osoitus siitä, että strategiamme toimii, sillä asiakkaamme pitävät tuotevalikoimaamme ja tuotemerkkejämme houkuttelevina ja edullisina." Tammikuun 9. päivään päättyneellä yhdeksän viikon jaksolla samankaltainen myynti kasvoi 1,8 prosenttia. Debenhamsin mukaan alennusmyynnit vähenivät ja vaatevarastoja, kuten talvitakkeja, valvottiin tiukasti, jotta ne vastaisivat vuodenaikojen vastaisia sääolosuhteita. Viime viikolla vaatteiden vähittäismyyjä Next raportoi joulua edeltävän ajan pettymyksestä ja sanoi, että epätavallisen lämmin sää oli osasyyllinen. British Retail Consortiumin (BRC) viimeisimmät luvut osoittavat, että vähittäiskaupan kulutus oli joulukuuhun päättyneiden kolmen kuukauden aikana suhteellisen heikkoa vuotta aiempaan verrattuna, kun monet kaupat kilpailivat alennusten tarjoamisesta. BRC:n mukaan menot kasvoivat 0,9 prosenttia vuosineljänneksellä vuotta aiemmasta, mitä se luonnehti "pettymykseksi".</w:t>
      </w:r>
    </w:p>
    <w:p>
      <w:r>
        <w:rPr>
          <w:b/>
        </w:rPr>
        <w:t xml:space="preserve">Yhteenveto</w:t>
      </w:r>
    </w:p>
    <w:p>
      <w:r>
        <w:t xml:space="preserve">Debenhams on raportoinut odotettua suuremmasta myynnistä tammikuun 9. päivään päättyneellä 19 viikon jaksolla, jota vauhdittivat vahva joulukauppa ja verkkokaupan kasvu.</w:t>
      </w:r>
    </w:p>
    <w:p>
      <w:r>
        <w:rPr>
          <w:b/>
          <w:u w:val="single"/>
        </w:rPr>
        <w:t xml:space="preserve">Asiakirjan numero 57106</w:t>
      </w:r>
    </w:p>
    <w:p>
      <w:r>
        <w:t xml:space="preserve">Clydachin murhat: Alustava päätös valitusta vastaan</w:t>
      </w:r>
    </w:p>
    <w:p>
      <w:r>
        <w:t xml:space="preserve">Rikosasioiden valvontakomission tiedottajan mukaan David Morrisin asianajajille ilmoitettiin asiasta 30. kesäkuuta. Hänen asianajajansa kokosivat uusia todisteita yrittäessään valittaa hänen tuomiostaan. Mandy Power, hänen tyttärensä Katie, 10, ja Emily, 8, sekä hänen äitinsä Doris Dawson, 80, surmattiin kotonaan Swanseassa. Craigcefnparcista kotoisin oleva Morris tuomittiin murhista elinkautiseen vankeuteen toisen kerran vuonna 2006 sen jälkeen, kun aiempi tuomio oli kumottu. Hän on aina väittänyt olevansa syytön. Morrisin asianajajaryhmä ottaa nyt useita viikkoja aikaa harkita tätä alustavaa päätöstä, ja heitä pyydetään vastaamaan mahdollisiin lisähuomautuksiin, kommentteihin tai perusteluihin. Määräaika vastauksen toimittamiselle on elokuun loppu. Tiedottaja sanoi: "Asiaa tutkitaan parhaillaan, eikä lopullista päätöstä ole tehty."</w:t>
      </w:r>
    </w:p>
    <w:p>
      <w:r>
        <w:rPr>
          <w:b/>
        </w:rPr>
        <w:t xml:space="preserve">Yhteenveto</w:t>
      </w:r>
    </w:p>
    <w:p>
      <w:r>
        <w:t xml:space="preserve">Clydachin murhista vuonna 1999 vangitulle miehelle on kerrottu, että on tehty alustava päätös olla lähettämättä hänen tapaustaan muutoksenhakutuomioistuimeen.</w:t>
      </w:r>
    </w:p>
    <w:p>
      <w:r>
        <w:rPr>
          <w:b/>
          <w:u w:val="single"/>
        </w:rPr>
        <w:t xml:space="preserve">Asiakirjan numero 57107</w:t>
      </w:r>
    </w:p>
    <w:p>
      <w:r>
        <w:t xml:space="preserve">Chichesterin veitsiuhat: Kaksi 12-vuotiasta poikaa pidätetty</w:t>
      </w:r>
    </w:p>
    <w:p>
      <w:r>
        <w:t xml:space="preserve">Sussexin poliisi kertoi, että poliisit kutsuttiin Chichesterin keskustaan noin klo 17:30 GMT torstaina. Kaksi poikaa, molemmat 12-vuotiaita, pidätettiin epäiltynä ryöstöyrityksestä. Chichesteristä kotoisin oleva kaksikko on vapautettu takuita vastaan 12. helmikuuta asti, kun tutkinta jatkuu, poliisin tiedottaja sanoi. Komisario Sharon Sawyer sanoi: "Ymmärrämme, että tämä tapaus aiheuttaa todennäköisesti levottomuutta yhteisön jäsenille. Tällaiset tapaukset ovat kuitenkin harvinaisia." Seuraa BBC South Eastia Facebookissa, Twitterissä ja Instagramissa. Lähetä juttuideoita osoitteeseen southeasttoday@bbc.co.uk. Aiheeseen liittyvät Internet-linkit Sussexin poliisi</w:t>
      </w:r>
    </w:p>
    <w:p>
      <w:r>
        <w:rPr>
          <w:b/>
        </w:rPr>
        <w:t xml:space="preserve">Yhteenveto</w:t>
      </w:r>
    </w:p>
    <w:p>
      <w:r>
        <w:t xml:space="preserve">Kaksi 12-vuotiasta on pidätetty sen jälkeen, kun ihmiset olivat ilmoittaneet uhkaavansa heitä veitsillä kaupungin keskustassa.</w:t>
      </w:r>
    </w:p>
    <w:p>
      <w:r>
        <w:rPr>
          <w:b/>
          <w:u w:val="single"/>
        </w:rPr>
        <w:t xml:space="preserve">Asiakirjan numero 57108</w:t>
      </w:r>
    </w:p>
    <w:p>
      <w:r>
        <w:t xml:space="preserve">Sunderlandin ex-kunnanvaltuutettu tuomittiin seksuaalirikoksesta</w:t>
      </w:r>
    </w:p>
    <w:p>
      <w:r>
        <w:t xml:space="preserve">Paul Middleton luuli puhuvansa hoitokodissa asuvan 12-vuotiaan tytön kanssa, mutta kyseessä olikin peitepoliisi. Joulukuussa hän tunnusti syyllisyytensä yritykseen olla seksuaalisesti yhteydessä alle 16-vuotiaaseen lapseen. Newcastle Crown Courtin tuomari tuomitsi 44-vuotiaan neljän kuukauden vankeusrangaistukseen, joka on ehdollinen 18 kuukaudeksi. Hänelle annettiin myös seksuaalisen vahingon estämismääräys ja hänet määrättiin merkitsemään itsensä seksuaalirikollisten rekisteriin seitsemäksi vuodeksi. Washington Southia edustanut Middleton hyllytettiin kesäkuussa työväenpuolueen toimesta. Hän menetti paikkansa joulukuussa, kun hän ei ollut osallistunut neuvoston kokoukseen kuuteen kuukauteen. Aiheeseen liittyvät Internet-linkit Sunderlandin kaupunginvaltuusto Työväenpuolue</w:t>
      </w:r>
    </w:p>
    <w:p>
      <w:r>
        <w:rPr>
          <w:b/>
        </w:rPr>
        <w:t xml:space="preserve">Yhteenveto</w:t>
      </w:r>
    </w:p>
    <w:p>
      <w:r>
        <w:t xml:space="preserve">Sunderlandin entinen kaupunginvaltuutettu, joka myönsi lapsiin kohdistuneen seksuaalirikoksen, on saanut ehdollisen tuomion.</w:t>
      </w:r>
    </w:p>
    <w:p>
      <w:r>
        <w:rPr>
          <w:b/>
          <w:u w:val="single"/>
        </w:rPr>
        <w:t xml:space="preserve">Asiakirjan numero 57109</w:t>
      </w:r>
    </w:p>
    <w:p>
      <w:r>
        <w:t xml:space="preserve">Staffordin sairaalasta tulee todennäköisesti lääninsairaala</w:t>
      </w:r>
    </w:p>
    <w:p>
      <w:r>
        <w:t xml:space="preserve">Nimen uskotaan olevan etusijalla henkilöstön toukokuussa ehdottamista neljästä nimestä - muut olivat Coton Hill, Weston Road ja Izaak Walton. Mid Staffordshire NHS Foundation Trust on tarkoitus lakkauttaa marraskuussa. Sairaala oli 6 miljoonan punnan julkisessa tutkimuksessa, joka koski hoitovirheitä vuosina 2005-2009. Staffordin sairaalan haltuunsa saavan University Hospital of North Staffordshiren sairaalan pomot paljastivat helmikuussa suunnitelmat uudesta identiteetistä. Luottamuksen edustaja sanoi: "Trust antaa ilmoituksen sairaalan uudelleennimeämisestä, kun suunnitelmat palvelujen siirtymisestä julkaistaan myöhemmin tässä kuussa."</w:t>
      </w:r>
    </w:p>
    <w:p>
      <w:r>
        <w:rPr>
          <w:b/>
        </w:rPr>
        <w:t xml:space="preserve">Yhteenveto</w:t>
      </w:r>
    </w:p>
    <w:p>
      <w:r>
        <w:t xml:space="preserve">Staffordin sairaala nimetään todennäköisesti uudelleen The County Hospitaliksi, BBC:n tietojen mukaan.</w:t>
      </w:r>
    </w:p>
    <w:p>
      <w:r>
        <w:rPr>
          <w:b/>
          <w:u w:val="single"/>
        </w:rPr>
        <w:t xml:space="preserve">Asiakirjan numero 57110</w:t>
      </w:r>
    </w:p>
    <w:p>
      <w:r>
        <w:t xml:space="preserve">Stanwellin Tesco-puukotus: "Äärioikeistolainen" puukottaja myöntää hyökkäyksensä</w:t>
      </w:r>
    </w:p>
    <w:p>
      <w:r>
        <w:t xml:space="preserve">Vincent Fuller, 50, työnsi terän Dimitar Mihaylovin auton ikkunan läpi Stanwellissa, Surreyssä, 16. maaliskuuta. Syyttäjät sanoivat, että hyökkäys oli äärioikeistolaisen terrorismin teko, päivä sen jälkeen kun 51 muslimia oli ammuttu Uudessa-Seelannissa. Fuller kiistää tämän, mutta myöntää, että puukotus oli rasistisesti motivoitunut. Ennen hyökkäystä Fuller ilmoitti Facebookissa tukevansa Christchurchin ampumisesta epäiltyä Brenton Tarrantia. "Olen englantilainen, vaikka hallitus sanoisi mitä, tappakaa kaikki ei-englantilaiset ja viekää heidät kaikki pois Englannista", hän kirjoitti. 'Tappakaa muslimit' Myöhemmin hän lähestyi Mihaylovin autoa ja huusi "sinä kuolet", kun hän iski häntä avoimen ikkunan läpi, syyttäjät kertoivat. Uhri sai haavoja käsiin ja kaulaan. Ennen parkkipaikan puukotusta Fuller oli lähestynyt eteläaasialaista syntyperää olevan naapurinsa kotia pesäpallomaila kädessään. Fuller hyökkäsi sitten summittaisesti miehitettyjen ajoneuvojen kimppuun, ja hänen on raportoitu huutaneen "valkoista ylivaltaa" ja "aion tappaa muslimeja". Hänen aiemmat syyllisyytensä murhayritykseen ja teräaseiden hallussapitoon voidaan raportoida sen jälkeen, kun hän myönsi Kingston Crown Courtissa lisäsyytteet. Hän myönsi pahoinpitelyn ja rotuun perustuvan tahallisen häirinnän, hälytyksen tai ahdistuksen aiheuttamisen. Stanwellin Viola Avenuelta kotoisin oleva Fuller tuomitaan 5. syyskuuta. Tuomari päättää, oliko hänen tekonsa terrorismia.</w:t>
      </w:r>
    </w:p>
    <w:p>
      <w:r>
        <w:rPr>
          <w:b/>
        </w:rPr>
        <w:t xml:space="preserve">Yhteenveto</w:t>
      </w:r>
    </w:p>
    <w:p>
      <w:r>
        <w:t xml:space="preserve">Puukottaja, joka viilsi 19-vuotiaan bulgarialaisen Tescon parkkipaikalla ylistettyään Christchurchin terrori-iskijää, on myöntänyt murhayrityksen.</w:t>
      </w:r>
    </w:p>
    <w:p>
      <w:r>
        <w:rPr>
          <w:b/>
          <w:u w:val="single"/>
        </w:rPr>
        <w:t xml:space="preserve">Asiakirjan numero 57111</w:t>
      </w:r>
    </w:p>
    <w:p>
      <w:r>
        <w:t xml:space="preserve">Lotuksen omistajat hyllyttävät pääjohtaja Baharin valituksen vuoksi</w:t>
      </w:r>
    </w:p>
    <w:p>
      <w:r>
        <w:t xml:space="preserve">BBC:n Look East -lehden yrityskirjeenvaihtaja Richard Bond kertoi, että Bahar hyllytettiin Lotuksen tammikuussa ostaneen DRB:n häntä vastaan tekemän valituksen tutkinnan ajaksi. "DRB harkitsee nyt, pitäisikö se pitää vai myydä", Bond sanoi. Hän sanoi, että siirto lisää epävarmuutta Lotuksen tulevaisuudesta. Syyskuussa 2009 Lotukselle tullut Bahar auttoi voittamaan 10,7 miljoonaa puntaa hallituksen alueellisesta kasvurahastosta ja esitteli viisi uutta autoa Pariisin autonäyttelyssä viime vuoden lokakuussa. DRB-Hicom sai määräysvallan Lotus Groupin edellisestä omistajasta Proton Carsista. Epävarmuus on seurannut alalla liikkuneita spekulaatioita, joiden mukaan yritys olisi menossa konkurssiin tai se myytäisiin kiinalaiselle yritykselle. Etelä-Norfolkin konservatiivinen kansanedustaja Richard Bacon sanoi parlamentissa, että konsulttiyritys KPMG oli palkattu Lotuksen myyntiin, ja hän pyysi uutta omistajaa selvittämään Norwichin eteläpuolella Hethelissä sijaitsevan tehtaan tulevaisuuden. Lotus Group sanoi kiistävänsä "monet Baconin esittämät tosiasiat".</w:t>
      </w:r>
    </w:p>
    <w:p>
      <w:r>
        <w:rPr>
          <w:b/>
        </w:rPr>
        <w:t xml:space="preserve">Yhteenveto</w:t>
      </w:r>
    </w:p>
    <w:p>
      <w:r>
        <w:t xml:space="preserve">Malesialainen emoyhtiö DRB-Hicom on hyllyttänyt Norfolkissa toimivan Lotus Groupin toimitusjohtajan Dany Baharin.</w:t>
      </w:r>
    </w:p>
    <w:p>
      <w:r>
        <w:rPr>
          <w:b/>
          <w:u w:val="single"/>
        </w:rPr>
        <w:t xml:space="preserve">Asiakirjan numero 57112</w:t>
      </w:r>
    </w:p>
    <w:p>
      <w:r>
        <w:t xml:space="preserve">Onko Dominic Chappellin BHS-tarjous tosissaan?</w:t>
      </w:r>
    </w:p>
    <w:p>
      <w:r>
        <w:t xml:space="preserve">Simon JackLiiketoimittaja Voisitko uskoa sitä? Ei - sanovat monet vähittäiskaupan johtohenkilöt. Silti Dominic Chappell sanoi minulle tänään puhuessaan, että kun eläkerahaston myllynkivi on nyt viety eläkkeiden pelastusveneeseen, hän puhuu yhdysvaltalaisten sijoittajien kanssa tarjouksen tekemisestä suurimmasta osasta BHS:n 164 myymälää. Käytännössä se tarkoittaa noin 120:tä, kun 40 tappiollisinta myymälää jätetään pois. BHS:n lähteet suhtautuivat ilmoitukseen hämmentyneinä. Toiset erittäin korkea-arvoiset vähittäiskaupan lähteet käyttivät värikkäämpää kieltä. BHS:n uskottavuus on kärsinyt vakavan kolauksen. Dominic Chappellin ja hänen johtajatovereidensa miljoonien ammattilaispalkkioiden kiskomisesta esiin tulleet yksityiskohdat ovat herättäneet laajaa kritiikkiä. Juuri viime tiistaina, vain muutama päivä ennen BHS:n romahdusta, hän siirsi 1,5 miljoonaa puntaa vaikeuksissa olevasta yrityksestä ruotsalaiselle yritykselle, jonka omistaa ystävä ja hallituksen jäsenkollega. BHS:n toimitusjohtaja määräsi sen maksettavaksi takaisin, mutta kun se tuli, siitä puuttui 50 000 puntaa. BHS:n ja sen 11 000 työntekijän kannalta hyvä uutinen on, että hänen tarjouksensa on yksi epätodennäköisimmistä tarjouksista kilpailussa, johon osallistui yli 50 kiinnostuksenilmaisua osasta tai koko yrityksestä. On selvää, että ilman 571 miljoonan punnan eläkelaskua BHS on paljon houkuttelevampi tarjous. Nähtäväksi jää, riittääkö tämä sinänsä palauttamaan ennalleen tuotemerkin, joka herättää enemmän nostalgista kiintymystä kuin nykyistä kauppaa.</w:t>
      </w:r>
    </w:p>
    <w:p>
      <w:r>
        <w:rPr>
          <w:b/>
        </w:rPr>
        <w:t xml:space="preserve">Yhteenveto</w:t>
      </w:r>
    </w:p>
    <w:p>
      <w:r>
        <w:t xml:space="preserve">Mies, joka osti BHS:n punnalla ja näki sen joutuvan konkurssipesän hoitajien käsiin reilua vuotta myöhemmin, harkitsee tarjousta yhtiön ostamiseksi takaisin hallinnosta.</w:t>
      </w:r>
    </w:p>
    <w:p>
      <w:r>
        <w:rPr>
          <w:b/>
          <w:u w:val="single"/>
        </w:rPr>
        <w:t xml:space="preserve">Asiakirjan numero 57113</w:t>
      </w:r>
    </w:p>
    <w:p>
      <w:r>
        <w:t xml:space="preserve">Guernseyllä "tuhlataan" 200 000 puntaa reseptilääkkeitä.</w:t>
      </w:r>
    </w:p>
    <w:p>
      <w:r>
        <w:t xml:space="preserve">Terveys- ja sosiaalipalvelujen osaston toteuttama tutkimus perustui keräämättä jääneisiin resepteihin ja apteekkeihin palautettuihin paketteihin. Tutkimus esitellään Royal Pharmaceutical Societyn vuosikokouksessa ensi kuussa. Hävikin syiksi todettiin, että potilaat eivät saaneet kursseja loppuun ja että reseptit olivat tarpeettomia. Apteekkari Elmarie Brache suoritti tutkimuksen sosiaaliturvaministeriön lääkemääräysneuvoja Geraldine O'Riordanin avustuksella. Käyttämättä jääneiden lääkkeiden arvioidaan maksaneen Bailiwickissä 186 000 puntaa vuonna 2009. Yhdistyneessä kuningaskunnassa on arvioitu, että NHS menettää vuosittain noin 100 miljoonaa puntaa käyttämättömien lääkkeiden vuoksi.</w:t>
      </w:r>
    </w:p>
    <w:p>
      <w:r>
        <w:rPr>
          <w:b/>
        </w:rPr>
        <w:t xml:space="preserve">Yhteenveto</w:t>
      </w:r>
    </w:p>
    <w:p>
      <w:r>
        <w:t xml:space="preserve">Tutkimuksen mukaan Guernseyssä ja Alderneyssä tuhlattiin viime vuonna lähes 200 000 puntaa reseptilääkkeitä.</w:t>
      </w:r>
    </w:p>
    <w:p>
      <w:r>
        <w:rPr>
          <w:b/>
          <w:u w:val="single"/>
        </w:rPr>
        <w:t xml:space="preserve">Asiakirjan numero 57114</w:t>
      </w:r>
    </w:p>
    <w:p>
      <w:r>
        <w:t xml:space="preserve">Harvinaiset valashavainnot johtuvat "Mansaaren silakkamääristä".</w:t>
      </w:r>
    </w:p>
    <w:p>
      <w:r>
        <w:t xml:space="preserve">Manx Whale and Dolphin watch -järjestö kertoi, että kesäkuun aikana on saatu vahvistamattomia raportteja kolmesta miekkavalaasta etelärannikon edustalla ja yhdestä suippovalaasta. Lisäksi 12 havaintoa oli pikkuvalaista ja kaksi kyttyrävalaasta. "Olemme kuulleet kalastajilta silakan määrästä, mikä saattaa selittää epätavalliset havainnot tässä kuussa", tiedottaja sanoi. "Sen lisäksi, että emme juuri koskaan kuule näiden lajien näkemisestä Manxin vesillä, ne kaikki on nähty kahden viikon sisällä toisistaan." Muita Mansaaren lähistöllä tänä kesänä havaittuja lajeja ovat muun muassa Risso-delfiinit, pullonokkadelfiinit, pyöriäiset ja lyhytnokkadelfiinit.</w:t>
      </w:r>
    </w:p>
    <w:p>
      <w:r>
        <w:rPr>
          <w:b/>
        </w:rPr>
        <w:t xml:space="preserve">Yhteenveto</w:t>
      </w:r>
    </w:p>
    <w:p>
      <w:r>
        <w:t xml:space="preserve">Manxin vesillä olevan silakan suuren määrän uskotaan houkutelleen harvinaisia valaita Manxin rannikolle.</w:t>
      </w:r>
    </w:p>
    <w:p>
      <w:r>
        <w:rPr>
          <w:b/>
          <w:u w:val="single"/>
        </w:rPr>
        <w:t xml:space="preserve">Asiakirjan numero 57115</w:t>
      </w:r>
    </w:p>
    <w:p>
      <w:r>
        <w:t xml:space="preserve">Pyöräilijä loukkaantui polun poikki pingotetusta piikkilangasta</w:t>
      </w:r>
    </w:p>
    <w:p>
      <w:r>
        <w:t xml:space="preserve">Ben Threlfall, 31, ratsasti lauantaina "erittäin nopeaa" metsäpolkua pitkin Ton Pentressä, Rhondda Cynon Taffissa, kun hän loukkaantui. Hän kertoi: "Hän on kuollut ja kuollut: "Näin sen viime hetkellä ja ratsastin suoraan siihen päin, täysillä ja katkaisin sen kurkkuani myöten." Etelä-Walesin poliisi tutkii tapausta Mynydd Ton Forestissa. Törmäys heitti Threlfallin pyörältään, ja hän joutui purkamaan vaijerin kaulansa ympäriltä. Hän sanoi: "En voi uskoa, että tämä on totta: "Onneksi suurin isku kohdistui hartioihini. Olen 180-senttinen, joten se leikkasi ensin rintakehääni ja hartioitani, ennen kuin se liukui niskaani. "En tiedä, miten selvisin hengissä. Se oli hyvin, hyvin, pelottava kokemus." Tapahtuman jälkeen hän sanoi "halunneensa vain kupin teetä rauhoittuakseen" ja jatkoi työtään maastopyöräoppaana loppupäivän ajan. Hän lisäsi: "En aio pelästyä tältä alueelta, meidän on nyt vain oltava valppaampia. Haluaisin laittaa polulle kyltin, jossa lukee 'olet melkein tappanut jonkun'." Etelä-Walesin poliisin mukaan maastopyöräilijöiden tulisi olla tietoisia tapauksesta, ja se pyysi kaikkia, joilla on tietoa, ottamaan yhteyttä poliisiin.</w:t>
      </w:r>
    </w:p>
    <w:p>
      <w:r>
        <w:rPr>
          <w:b/>
        </w:rPr>
        <w:t xml:space="preserve">Yhteenveto</w:t>
      </w:r>
    </w:p>
    <w:p>
      <w:r>
        <w:t xml:space="preserve">Pyöräilijä, joka loukkaantui ajettuaan pyöräilyreitin poikki tarkoituksella levitettyyn piikkilankaan, on sanonut, että hänen "pitäisi olla kuollut".</w:t>
      </w:r>
    </w:p>
    <w:p>
      <w:r>
        <w:rPr>
          <w:b/>
          <w:u w:val="single"/>
        </w:rPr>
        <w:t xml:space="preserve">Asiakirjan numero 57116</w:t>
      </w:r>
    </w:p>
    <w:p>
      <w:r>
        <w:t xml:space="preserve">Amazon-paketti "heitetään yläkerran ikkunan läpi" Leicestershiressä</w:t>
      </w:r>
    </w:p>
    <w:p>
      <w:r>
        <w:t xml:space="preserve">Leicestershiressä asuva Claudine McLaren palasi maanantaina kotiinsa ja löysi lapun, jossa luki, että paketti oli laitettu "avoimesta ikkunasta". Hänestä se oli "outoa", koska kaikki alakerran ikkunat olivat kiinni, mutta hän löysi sitten vahingoittumattoman laatikon yläkerrasta. "Meistä se oli hulvatonta, mies oli varmaan itsevarma", hän sanoi. Amazon sanoi odottavansa, että sen jakelukumppanit käsittelevät kaikkia paketteja huolellisesti. Kahden lapsen äiti sanoi, että paketti oli noin 22 cm x 22 cm pitkä, eikä ikkuna ollut paljon isompi, 42 cm x 48 cm. "Äitini sanoi, että hän oli luultavasti kriketinpelaaja", hän sanoi. Rouva McLaren ja hänen perheensä asuvat kylän Co-op-kaupan naapurissa ja sanoivat, että jonkun on täytynyt nähdä näppärän kuljettajan suorittaneen laukauksen. "Ikkuna on kolmen metrin korkeudessa, eikä ole mitään todisteita siitä, että hän olisi käyttänyt tikkaita", 43-vuotias joogaopettaja sanoi. "Se on melko julkinen paikka, jonkun on täytynyt nähdä hänen tekevän sen. Haluaisin mielelläni ottaa siitä selvää. "Luulen, että olisin tuntenut eri tavalla, jos polttimot olisivat olleet rikki." Amazonin tiedottaja sanoi: "Meillä on erittäin korkeat vaatimukset jakelukumppaneillemme ja odotamme, että jokaista pakettia käsitellään huolellisesti." Saatat olla myös kiinnostunut: Seuraa BBC East Midlandsia Facebookissa, Twitterissä tai Instagramissa. Lähetä juttuideoita osoitteeseen eastmidsnews@bbc.co.uk.</w:t>
      </w:r>
    </w:p>
    <w:p>
      <w:r>
        <w:rPr>
          <w:b/>
        </w:rPr>
        <w:t xml:space="preserve">Yhteenveto</w:t>
      </w:r>
    </w:p>
    <w:p>
      <w:r>
        <w:t xml:space="preserve">Eräs nainen kertoi, että hän oli hämmästynyt Amazonin "erikoisesta" toimituksesta sen jälkeen, kun LED-lamppuja sisältävä laatikko oli ilmeisesti heitetty yläkerran avoimesta ikkunasta.</w:t>
      </w:r>
    </w:p>
    <w:p>
      <w:r>
        <w:rPr>
          <w:b/>
          <w:u w:val="single"/>
        </w:rPr>
        <w:t xml:space="preserve">Asiakirjan numero 57117</w:t>
      </w:r>
    </w:p>
    <w:p>
      <w:r>
        <w:t xml:space="preserve">Leeds Pals -sotilaspojan viimeinen kirje tulee näytteille</w:t>
      </w:r>
    </w:p>
    <w:p>
      <w:r>
        <w:t xml:space="preserve">Horace Iles oli 14-vuotias, kun hän valehteli ikänsä ja värväytyi Leeds Pals -joukkoihin ensimmäisen maailmansodan aikana. Hänen kirjeensä lähetettiin viisi viikkoa ennen kuin hän kuoli 16-vuotiaana Sommen taistelun ensimmäisenä päivänä. Kirje on esillä Leeds Museumissa muistosunnuntain alla. Lue lisää tarinoita eri puolilta Yorkshirea Keitä olivat Leeds Pals -joukot? Leeds Pals oli syyskuussa 1914 perustettu vapaaehtoinen pataljoona. Maaliskuussa 1916 pataljoona rantautui Ranskaan ja liittyi brittien valmistautumiseen Sommen taisteluun. Ensimmäisenä Sommen päivänä pataljoona kärsi kovia iskuja, ja tuona päivänä taistelleista 750 jäsenestä vain 72 oli vahingoittumatta yön tullen. Sotamies Iles kirjoitti 25. toukokuuta 1916 siskolleen Florrielle Ranskasta, jossa hän oli sijoitettuna. Hän sanoo: "Vain muutama rivi toivoen saavuttavani sinut parhaassa mahdollisessa terveydessä, sillä minut kotiutettiin sairaalasta noin kaksi päivää sitten." Hän jatkaa: "No, rakas Florrie, miten sinulla menee, toivottavasti sinulla ja lapsella on kaikki hyvin." Florrie lähetti veljelleen kirjeen, mutta se saapui rintamalle kaksi päivää hänen kuolemansa jälkeen ja palautettiin hänelle avaamattomana. Vartija Ilesin kirjeen löysi David Owen, joka tutki Leeds Pals -joukkoja ja löysi sen ensimmäiseen maailmansotaan liittyvien asiakirjojen laatikosta. Lincolnista kotoisin oleva Owen sanoi: "Minulle Horace Iles on ruumiillistuma kaikesta siitä, mikä Leeds Palsissa oli hyvää: isänmaallisuudesta, uskollisuudesta, urheudesta, toveruudesta ja uhrautumisesta".</w:t>
      </w:r>
    </w:p>
    <w:p>
      <w:r>
        <w:rPr>
          <w:b/>
        </w:rPr>
        <w:t xml:space="preserve">Yhteenveto</w:t>
      </w:r>
    </w:p>
    <w:p>
      <w:r>
        <w:t xml:space="preserve">Teini-ikäisen sotilaan viimeinen kirje kotiin rintamalta on ensimmäistä kertaa esillä sen jälkeen, kun yksityinen keräilijä löysi sen.</w:t>
      </w:r>
    </w:p>
    <w:p>
      <w:r>
        <w:rPr>
          <w:b/>
          <w:u w:val="single"/>
        </w:rPr>
        <w:t xml:space="preserve">Asiakirjan numero 57118</w:t>
      </w:r>
    </w:p>
    <w:p>
      <w:r>
        <w:t xml:space="preserve">Norwichin katedraalin muuttohaukat hautovat neljännen poikasen.</w:t>
      </w:r>
    </w:p>
    <w:p>
      <w:r>
        <w:t xml:space="preserve">Vanhemmat linnut ovat käyttäneet 75 metrin korkeuteen Cathedral Closen yläpuolelle rakennettua alustaa, ja niiden kolme ensimmäistä poikasta kuoriutui viikonloppuna. Neljäs ja viimeinen poikanen kuoriutui tiistaina noin klo 11.00 BST, Hawk and Owl Trust kertoi. Se sanoi, että poikanen näytti hyväkuntoiselta ja hyvinvoivalta, sikäli kuin se pystyi näkemään sen webbikamerasta. "Vanhemmat linnut ovat hyvin tarkkaavaisia, ja meillä on nyt viisi viikkoa aikaa seurata näiden upeiden luonnonvaraisten olentojen kasvua, kunnes ne ovat valmiita lentämään", sanoi Leanne Thomas Trustista. Yhdistyneessä kuningaskunnassa on tällä hetkellä alle 1 400 pesivää muuttohaukkaparia. Neljä poikasta kuoriutui vuonna 2013, mikä on toinen pesue kaupungissa sitten vuoden 2011 ja yksi ensimmäisistä 200 vuoteen. Hawk and Owl Trust -järjestön ylläpitämä katedraalissa sijaitseva tarkkailupiste on avoinna kesäkuun loppuun asti.</w:t>
      </w:r>
    </w:p>
    <w:p>
      <w:r>
        <w:rPr>
          <w:b/>
        </w:rPr>
        <w:t xml:space="preserve">Yhteenveto</w:t>
      </w:r>
    </w:p>
    <w:p>
      <w:r>
        <w:t xml:space="preserve">Norwichin katedraalin tornissa pesivän muuttohaukkaparin neljäs poikanen on kuoriutunut.</w:t>
      </w:r>
    </w:p>
    <w:p>
      <w:r>
        <w:rPr>
          <w:b/>
          <w:u w:val="single"/>
        </w:rPr>
        <w:t xml:space="preserve">Asiakirjan numero 57119</w:t>
      </w:r>
    </w:p>
    <w:p>
      <w:r>
        <w:t xml:space="preserve">Gandhi-postimerkkejä myydään 500 000 punnalla.</w:t>
      </w:r>
    </w:p>
    <w:p>
      <w:r>
        <w:t xml:space="preserve">Vuoden 1948 Gandhin 10-rupian Purppuranruskeaa ja Lake "Service"-merkkiä on liikkeessä vain 13 kappaletta. Neljän postimerkin ryhmä myytiin australialaiselle yksityiselle keräilijälle ja sijoittajalle korkeimmalla hinnalla, joka Intian postimerkeistä on koskaan maksettu, kertoi kauppias Stanley Gibbons. Ennätyshinta huutokaupassa myydystä postimerkistä oli kuitenkin 9,5 miljoonaa dollaria (7,4 miljoonaa puntaa). Kyseinen Britannian Guyanan yhden sentin magentanpunainen postimerkki myytiin nimettömälle tarjoajalle kesäkuussa 2014. Kokoelma Intian postimerkit olivat erityisen harvinaisia, koska ne olivat neljän postimerkin sarjassa. Stanley Gibbons myi aiemmin yhden näistä yksiköistä 160 000 punnalla uruguaylaiselle asiakkaalle viime vuonna. Neljän postimerkin sarja kuuluu kuningattaren postimerkkikokoelmaan, jonka uskotaan olevan maailman suurin ja arvokkain yksityisomistuksessa oleva kokoelma. Stanley Gibbonsin sijoituksista vastaava toimitusjohtaja Keith Heddle sanoi: "Laadukkaiden intialaisten harvinaisuuksien markkinat ovat olleet vahvat jo useiden vuosien ajan, ja niitä tukee varakkaan intialaisen diasporan ja älykkäiden kansainvälisten asiakkaiden jatkuva halu omistaa näitä historiallisia omaisuuseriä."</w:t>
      </w:r>
    </w:p>
    <w:p>
      <w:r>
        <w:rPr>
          <w:b/>
        </w:rPr>
        <w:t xml:space="preserve">Yhteenveto</w:t>
      </w:r>
    </w:p>
    <w:p>
      <w:r>
        <w:t xml:space="preserve">Neljän postimerkin sarja, jossa on Gandhin muotokuva, on myyty 500 000 punnalla, mutta summa jää selvästi alle kansainvälisen ennätyksen.</w:t>
      </w:r>
    </w:p>
    <w:p>
      <w:r>
        <w:rPr>
          <w:b/>
          <w:u w:val="single"/>
        </w:rPr>
        <w:t xml:space="preserve">Asiakirjan numero 57120</w:t>
      </w:r>
    </w:p>
    <w:p>
      <w:r>
        <w:t xml:space="preserve">Jonathan Head: BBC:n toimittajaa vastaan nostetuista syytteistä luovuttiin Thaimaassa</w:t>
      </w:r>
    </w:p>
    <w:p>
      <w:r>
        <w:t xml:space="preserve">Jonathan Headia uhkasi jopa viiden vuoden vankeusrangaistus, jos hänet olisi tuomittu. Hän ja Ian Rance saapuivat Phuketin oikeuteen keskiviikkona alkaneen oikeudenkäynnin alkaessa ja vetosivat syyttömyyteen. BBC haastatteli Rancea kiinteistöalan korruptiota käsittelevää juttua varten. Syyttäjä luopui häntä vastaan nostetuista syytteistä torstaina, päivä sen jälkeen, kun se oli perunut syytteet Headia vastaan. BBC:n tiedottaja sanoi: "Olemme tyytyväisiä tähän lopputulokseen. Jonathan Head on erinomainen ja erittäin arvostettu kirjeenvaihtaja, ja olemme tukeneet hänen journalismiaan koko ajan. "Pahoittelemme, että Jonathania ja Ian Rancea vastaan nostettiin koskaan syyte, ja olemme tyytyväisiä, että se on ohi."</w:t>
      </w:r>
    </w:p>
    <w:p>
      <w:r>
        <w:rPr>
          <w:b/>
        </w:rPr>
        <w:t xml:space="preserve">Yhteenveto</w:t>
      </w:r>
    </w:p>
    <w:p>
      <w:r>
        <w:t xml:space="preserve">Syytteet BBC:n toimittajaa ja hänen kanssasyytettyä vastaan on peruttu rikosoikeudellisessa kunnianloukkausjutussa Thaimaassa.</w:t>
      </w:r>
    </w:p>
    <w:p>
      <w:r>
        <w:rPr>
          <w:b/>
          <w:u w:val="single"/>
        </w:rPr>
        <w:t xml:space="preserve">Asiakirjan numero 57121</w:t>
      </w:r>
    </w:p>
    <w:p>
      <w:r>
        <w:t xml:space="preserve">Ensimmäisen maailmansodan kadonneet Ypresin kellot esillä satavuotisjuhlavuoden alla</w:t>
      </w:r>
    </w:p>
    <w:p>
      <w:r>
        <w:t xml:space="preserve">Ypresin ympärillä käytiin ensimmäisessä maailmansodassa kolme suurta taistelua, mutta saksalaiset eivät koskaan vallanneet sitä. Kaupungin Pyhän Yrjön muistokirkko rakennettiin kuolleiden kunniaksi, mutta varat loppuivat ennen kellojen asentamista. Loughborough'ssa valmistetut uudet kellot lähtevät nyt 22. elokuuta Ypresiin kahden ensimmäisen maailmansodan aikaisen kuorma-auton kyydissä. Kellot valmistanut yritys John Taylor &amp; Co avaa ovensa yhdeksi päiväksi klo 10.30 BST ennen kellojen kuljetusta. Ypres on yksi niistä harvoista Belgian osista, jotka olivat liittoutuneiden hallussa, ja siellä käytiin kolme taistelua vuosina 1914, 1915 ja 1917. Pelkästään kolmas taistelu, Passchendaele, maksoi liittoutuneille noin 250 000 kuolonuhria, joista lähes 80 000 kuoli. Pyhän Yrjön kirkko rakennettiin vuonna 1927, mutta sen kellotorni on sen jälkeen ollut tyhjillään. John Taylor &amp; Co:n puheenjohtaja Andrew Wilby sanoi: "Olemme valmistaneet muistokelloja sodan päättymisestä lähtien, joten tämä on jatkoa pitkälle perinteelle. "Olemme erittäin tyytyväisiä, että saimme vihdoin ja viimein valmiiksi tämän kirkon satavuotisjuhlavuoteen mennessä, ja jokainen näistä kelloista on merkitty ainutlaatuisella unikolla." Ne ovat esillä Dorsetin höyrymessuilla elokuun pyhäpäivänä, minkä jälkeen ne osallistuvat viimeisen viestin seremoniaan Meninin portilla 30. elokuuta. Kun kellot on asennettu St Georgesin kirkkoon, ne soivat siellä ensimmäistä kertaa erityisessä jumalanpalveluksessa, jolla juhlistetaan hankkeen valmistumista 22. lokakuuta.</w:t>
      </w:r>
    </w:p>
    <w:p>
      <w:r>
        <w:rPr>
          <w:b/>
        </w:rPr>
        <w:t xml:space="preserve">Yhteenveto</w:t>
      </w:r>
    </w:p>
    <w:p>
      <w:r>
        <w:t xml:space="preserve">Kellot, joita soitetaan kymmenien tuhansien belgialaiskaupungin lähellä kaatuneiden brittien ja kansainyhteisön sotilaiden muistoksi, on tarkoitus asettaa näytteille.</w:t>
      </w:r>
    </w:p>
    <w:p>
      <w:r>
        <w:rPr>
          <w:b/>
          <w:u w:val="single"/>
        </w:rPr>
        <w:t xml:space="preserve">Asiakirjan numero 57122</w:t>
      </w:r>
    </w:p>
    <w:p>
      <w:r>
        <w:t xml:space="preserve">TT-veteraani kuoli sydämen vajaatoimintaan onnettomuuden jälkeen</w:t>
      </w:r>
    </w:p>
    <w:p>
      <w:r>
        <w:t xml:space="preserve">Tony Cook, joka ajoi Norton Classic -moottoripyörällä, kaatui Claddaghs Roadilla Sulbyssä 2. kesäkuuta. Kuolemansyyntutkija Alastair Montgomerie lykkäsi tutkintaa ja sanoi, että Cookin kuoleman tutkimukset jatkuvat. Hän lisäsi, että ruumiinavauksessa kuolemansyyksi oli todettu onnettomuuden aiheuttama sydämen vajaatoiminta. Lezayresta kotoisin oleva eläkkeelle jäänyt koneinsinööri Cook aloitti pyöräilyn 16-vuotiaana ja tuli neljänneksi sivuvaunu-TT-kilpailussa vuonna 1960. Hänen perheensä sanoi lausunnossaan: "Hän muutti Mansaarelle 22 vuotta sitten ja kävi aiemmin monta vuotta säännöllisesti katsomassa TT-kisoja. "Hän oli tunnollinen ja turvallinen ajaja, joka omisti vapaa-aikansa vuosien ajan uusien ajajien kouluttamiseen, jotta he oppisivat ajamaan turvallisesti. "Klassikkoautot olivat hänen toinen rakkautensa, ja hän oli Rolls Royce Silver Shadow I:n ylpeä omistaja." Hän kertoi, että hänellä oli myös klassinen auto.</w:t>
      </w:r>
    </w:p>
    <w:p>
      <w:r>
        <w:rPr>
          <w:b/>
        </w:rPr>
        <w:t xml:space="preserve">Yhteenveto</w:t>
      </w:r>
    </w:p>
    <w:p>
      <w:r>
        <w:t xml:space="preserve">75-vuotias TT-veteraani kuoli sydämen vajaatoimintaan sen jälkeen, kun hänen moottoripyöränsä ja sivuvaununsa törmäsivät pysäköityyn autoon Mansaarella, on kuultu tutkinnassa.</w:t>
      </w:r>
    </w:p>
    <w:p>
      <w:r>
        <w:rPr>
          <w:b/>
          <w:u w:val="single"/>
        </w:rPr>
        <w:t xml:space="preserve">Asiakirjan numero 57123</w:t>
      </w:r>
    </w:p>
    <w:p>
      <w:r>
        <w:t xml:space="preserve">Manx National Heritage antoi ideoita yli £ 1m lahjoittaa lahjaksi</w:t>
      </w:r>
    </w:p>
    <w:p>
      <w:r>
        <w:t xml:space="preserve">Colbyssä asuva John Donald Collister jätti omaisuutensa Manxin kansalle kuoltuaan 93-vuotiaana vuonna 2007. Hän työskenteli maalarina palveltuaan Manxin rykmentissä Kreetalla ja Pohjois-Afrikassa toisen maailmansodan aikana. MNH:n johtaja Edmund Southworth sanoi, että ehdotukset rahojen käytöstä olivat moninaisia. Hän lisäsi: "Olemme iloisia siitä, että saaren eri puolilta saatiin niin paljon palautetta, ja ehdotukset vaihtelivat Collisterin toisen maailmansodan aikaisten muistoesineiden esillepanosta yhteisöllisiin hankkeisiin, puutarhanhoitohankkeisiin, rakennusten suojeluun ja luonnonvaraisten eläinten suojeluun." MNH sai ensimmäisen kerran tietää, että se oli mainittu edunsaajana vuonna 2011. Southworthin mukaan se kuuli asiasta ensimmäisen kerran heinäkuussa, kun pesänhoitaja esitti korkeimmassa oikeudessa kanteen, jossa hän pyysi tuomioistuimen apua Collisterin testamentin tulkinnassa. "Hän oli monin tavoin tavallinen mies, mutta tämä on poikkeuksellinen tarina", Southworth sanoi. "Historiankirjat kertovat vain kuninkaista ja kuningattarista, ja tavalliset ihmiset jäävät yleensä pois, mutta meillä on nyt tilaisuus muuttaa tämä, jotta Collister muistetaan siitä, mitä hän teki saaren hyväksi."</w:t>
      </w:r>
    </w:p>
    <w:p>
      <w:r>
        <w:rPr>
          <w:b/>
        </w:rPr>
        <w:t xml:space="preserve">Yhteenveto</w:t>
      </w:r>
    </w:p>
    <w:p>
      <w:r>
        <w:t xml:space="preserve">Manx National Heritage (MNH) on saanut 114 mielipidettä julkiseen kuulemiseen siitä, miten sen kaikkien aikojen suurin lahjoitus - miljoonan punnan testamenttilahjoitus - käytetään.</w:t>
      </w:r>
    </w:p>
    <w:p>
      <w:r>
        <w:rPr>
          <w:b/>
          <w:u w:val="single"/>
        </w:rPr>
        <w:t xml:space="preserve">Asiakirjan numero 57124</w:t>
      </w:r>
    </w:p>
    <w:p>
      <w:r>
        <w:t xml:space="preserve">Kaksi miestä pidätetty operaatio Yewtree -tutkinnan yhteydessä</w:t>
      </w:r>
    </w:p>
    <w:p>
      <w:r>
        <w:t xml:space="preserve">Metropolitan Police pidätti 64- ja 74-vuotiaat miehet eri osoitteissa Etelä-Lontoossa. Heidät pidätettiin epäiltynä historiallisista seksuaalirikoksista, ja heidät on vapautettu takuita vastaan tammikuun päivämäärään asti. Miehet ovat 15. ja 16. henkilö, jotka on pidätetty osana operaatio Yewtreetä, joka on Savilen kuoleman jälkeen vuonna 2011 aloitettu poliisitutkinta. Valtakunnallinen tutkinta käynnistettiin sen jälkeen, kun 84-vuotiaana kuollutta entistä BBC:n radio-DJ:tä ja tv-juontajaa vastaan esitettiin syytöksiä seksuaalisesta hyväksikäytöstä. Siinä on kolme osa-aluetta - yksi tutkii erityisesti Savilen toimia, ja toinen osa-alue koskee "Savilea ja muita" vastaan esitettyjä syytöksiä. Viimeisimmät pidätykset kuuluvat "muita" koskevaan osaan. Kolmas osa-alue koskee syytöksiä, jotka kohdistuvat muihin henkilöihin, jotka eivät liity Savile-tutkintaan.</w:t>
      </w:r>
    </w:p>
    <w:p>
      <w:r>
        <w:rPr>
          <w:b/>
        </w:rPr>
        <w:t xml:space="preserve">Yhteenveto</w:t>
      </w:r>
    </w:p>
    <w:p>
      <w:r>
        <w:t xml:space="preserve">Kaksi miestä on pidätetty osana poliisitutkintaa, joka on käynnistetty Jimmy Savilea vastaan esitettyjen hyväksikäyttöä koskevien väitteiden vuoksi.</w:t>
      </w:r>
    </w:p>
    <w:p>
      <w:r>
        <w:rPr>
          <w:b/>
          <w:u w:val="single"/>
        </w:rPr>
        <w:t xml:space="preserve">Asiakirjan numero 57125</w:t>
      </w:r>
    </w:p>
    <w:p>
      <w:r>
        <w:t xml:space="preserve">Wetherspoon Twitterissä: Wetherspetherson: Parhaat palat</w:t>
      </w:r>
    </w:p>
    <w:p>
      <w:r>
        <w:t xml:space="preserve">Laura LeaBBC News The bargain pitchersin ja Curry Club Thursdaysin koti yhdisti siirron sosiaaliseen mediaan liittyvään huonoon julkisuuteen, mukaan lukien kansanedustajien "trollaaminen", ja sanoi käyttävänsä sen sijaan verkkosivustoaan ja painettua lehteä uutisten julkaisemiseen. Puheenjohtaja Tim Martin oli vakuuttunut siitä, että siirto ei vaikuta liiketoimintaan, ja kertoi BBC:lle, että kilpailijat "tuhlaavat tuntikausia aikaansa" sosiaalisen median tileihin. Sosiaalinen media on kuitenkin keskeinen viestintäkanava asiakkaan ja yrityksen välillä, mitä siitä voisi jäädä puuttumaan? Kuuma (peruna)keskustelu Toisin kuin huhut, Wetherspoon selvensi myöhemmin, että heidän perunansa ovat "aina paistettuja - eivät koskaan paistettuja". Hämmennystä puuttuvista ruokalistatuotteista Hinnoittelukyselyt ja "nerokkaat" ideat Ennätyksiä rikkovat fanit Vessaselfiet... ...ja ei ihan selfiet Maton arvostus Koko Twitter-tili on omistettu Wetherspoonien värikkäille matoille eri puolilla maata. Ole hyvä vain. Tällaisia hienoja Wetherspoon-hetkiä Ja 26 minuuttia myöhemmin...</w:t>
      </w:r>
    </w:p>
    <w:p>
      <w:r>
        <w:rPr>
          <w:b/>
        </w:rPr>
        <w:t xml:space="preserve">Yhteenveto</w:t>
      </w:r>
    </w:p>
    <w:p>
      <w:r>
        <w:t xml:space="preserve">Suosittu pubiketju JD Wetherspoon on ilmoittanut, että sen pääkonttori ja 900 pubia poistuvat Twitteristä, Facebookista ja Instagramista välittömästi.</w:t>
      </w:r>
    </w:p>
    <w:p>
      <w:r>
        <w:rPr>
          <w:b/>
          <w:u w:val="single"/>
        </w:rPr>
        <w:t xml:space="preserve">Asiakirjan numero 57126</w:t>
      </w:r>
    </w:p>
    <w:p>
      <w:r>
        <w:t xml:space="preserve">Ympäristöaktivisti Imogen May kieltäytyy maksamasta kunnallisveroa</w:t>
      </w:r>
    </w:p>
    <w:p>
      <w:r>
        <w:t xml:space="preserve">Kahden lapsen äiti Imogen May kertoi Exeterin tuomareille, että hän kieltäytyi maksamasta maksua ympäristöprotestina. Hän kuvailee itseään "tunnolliseksi maapallon suojelijaksi" ja on pidättänyt kunnallisveron Mid Devon District Councililta 1. huhtikuuta lähtien. Oikeudessa neuvosto sanoi, että se yrittää edelleen saada maksun perittyä. May kuuluu Extinction Rebellion -liikkeeseen, joka pyrkii lisäämään tietoisuutta ilmastohätätilanteesta. Hän kertoi tuomareille: "Olen täällä kertoakseni totuuden ilmastonmuutoksesta. "Edessämme on kuudes joukkosukupuutto, ja meidän on toimittava nyt". Fiona Wilkinson, joka saapui oikeuteen neuvoston puolesta, sanoi, että Maylla oli "täysi oikeus näkemyksiinsä", mutta hän oli silti velvollinen maksamaan kunnallisveroa. Tuomarit antoivat maksuvelvollisuusmääräyksen, mikä tarkoittaa, että neuvostolla on oikeus vaatia maksua, ja määräsivät Mayn maksamaan 60 puntaa oikeudenkäyntikuluja. Oikeuden ulkopuolella puhuessaan hän sanoi toivovansa, että hän lisäisi tietoisuutta siitä, että veronmaksajien rahat on investoitava kestäviin hankkeisiin. Hän sanoi: May sanoi: "Jos voimme tehdä yhteistyötä neuvoston kanssa, voimme luoda uusia työpaikkoja ja uusia tapoja, joilla ihmiset voivat elää kestävästi. "Valtuutetut ovat osoittaneet meille, etteivät he ymmärrä ilmastonmuutoksen hätätilannetta." Kun häneltä kysyttiin, kuinka pitkälle hän menisi protestissaan, hän sanoi: "Jos minun on lopulta mentävä vankilaan, teen sen. "Laitan mielelläni itseni likoon, koska meidän on herättävä."</w:t>
      </w:r>
    </w:p>
    <w:p>
      <w:r>
        <w:rPr>
          <w:b/>
        </w:rPr>
        <w:t xml:space="preserve">Yhteenveto</w:t>
      </w:r>
    </w:p>
    <w:p>
      <w:r>
        <w:t xml:space="preserve">Ympäristöaktivisti, joka on joutunut oikeuteen, koska hän kieltäytyi maksamasta kunnallisveroa, on sanonut olevansa valmis menemään vankilaan asiansa puolesta.</w:t>
      </w:r>
    </w:p>
    <w:p>
      <w:r>
        <w:rPr>
          <w:b/>
          <w:u w:val="single"/>
        </w:rPr>
        <w:t xml:space="preserve">Asiakirjan numero 57127</w:t>
      </w:r>
    </w:p>
    <w:p>
      <w:r>
        <w:t xml:space="preserve">Hemel Hempsteadin tulipalo: Hempstead: Murhatutkimus kolmen kuolleen löytymisen jälkeen</w:t>
      </w:r>
    </w:p>
    <w:p>
      <w:r>
        <w:t xml:space="preserve">Kaksi 50- ja 24-vuotiasta naista ja 57-vuotias mies julistettiin kuolleiksi Stuarts Closessa, Hemel Hempsteadissa, Hertfordshiressä, sijaitsevassa kiinteistössä noin kello 12.30 BST sunnuntaina. Poliisin mukaan kyseessä oli todennäköisesti yksittäinen tapaus. Yhteinen tutkinta palokunnan kanssa on käynnissä. Det Insp Iain MacPherson Bedsin, Cambsin ja Hertfordshiren suurrikosyksiköstä sanoi, että hänen ajatuksensa ovat asianosaisten kanssa, ja lisäsi: "Poliisi seuraa kaikkia tutkintalinjoja ja harkitsee kaikkia mahdollisia motiiveja. "Käsittelemme kolmea epäilyttävää kuolemantapausta, emmekä tällä hetkellä etsi ketään muuta tähän tapaukseen liittyvää henkilöä." Naapurit kertoivat uskovansa, että kolme ihmistä olivat aviomies, vaimo ja tytär. Naapuri Peter Downer näki savua tulevan Stuarts Closessa sijaitsevan neljän makuuhuoneen talon kylpyhuoneesta ja teki hälytyksen. Downer, 67, sanoi: "Soitimme palokunnan, kun näin savua tulevan vessasta. Olimme järkyttyneitä, kun kuulimme, mitä tapahtui. "He olivat rauhallinen perhe ja olivat asuneet täällä pitkään." Aiheeseen liittyvät Internet-linkit Hertfordshire Constabularyn poliisilaitos</w:t>
      </w:r>
    </w:p>
    <w:p>
      <w:r>
        <w:rPr>
          <w:b/>
        </w:rPr>
        <w:t xml:space="preserve">Yhteenveto</w:t>
      </w:r>
    </w:p>
    <w:p>
      <w:r>
        <w:t xml:space="preserve">Murhatutkinta on aloitettu sen jälkeen, kun kolme ihmistä, joiden uskotaan kuuluneen perheeseen, löydettiin kuolleina talopalon jälkeen.</w:t>
      </w:r>
    </w:p>
    <w:p>
      <w:r>
        <w:rPr>
          <w:b/>
          <w:u w:val="single"/>
        </w:rPr>
        <w:t xml:space="preserve">Asiakirjan numero 57128</w:t>
      </w:r>
    </w:p>
    <w:p>
      <w:r>
        <w:t xml:space="preserve">Australialainen löysi 100 000 dollarin kultakimpaleen metallinpaljastimen avulla</w:t>
      </w:r>
    </w:p>
    <w:p>
      <w:r>
        <w:t xml:space="preserve">Kalgoorliessa sijaitseva kauppa jakoi verkossa kuvia kivestä, jonka arvoksi arvioitiin 100 000 Australian dollaria (54 000 puntaa, 69 000 dollaria). Tuntematon mies oli kokenut paikallinen harrastaja, liikkeen omistaja Matt Cook kertoi BBC:lle. Asiantuntijoiden mukaan tämän mittakaavan löytöjä tehdään vain muutamia kertoja vuodessa. Noin kolme neljäsosaa Australiassa louhitusta kullasta tuotetaan Kalgoorlien alueella ja sen ympäristössä. Cook, joka omistaa kullanetsijöille tarvikkeita myyvän liikkeen, kertoi miehen löytäneen kappaleen suolapensaiden tasanteelta, noin 45 senttimetriä pinnan alapuolelta. "Hän käveli kauppaani ja näytti minulle nugettia kädessään hymyillen", Cook kertoi BBC:lle. "Se oli vain hieman savukepakkausta suurempi, ja sen tiheys oli uskomaton, niin raskas." Saatat olla myös kiinnostunut: Pienemmät kultajäämät ovat yleisempiä löytöjä alueelta, sanoo Curtinin yliopiston Länsi-Australian kaivoskoulun johtaja, professori Sam Spearing. "Ympäröivien kaivosten ohella monet ihmiset käyvät viikonloppuisin harrastuksena malminetsinnässä. Toiset taas tekevät sitä kokopäiväisesti", professori Spearing sanoo. "Suurin osa löydetystä kullasta on alle puolen unssin luokkaa, mutta niitä löytyy melko usein."</w:t>
      </w:r>
    </w:p>
    <w:p>
      <w:r>
        <w:rPr>
          <w:b/>
        </w:rPr>
        <w:t xml:space="preserve">Yhteenveto</w:t>
      </w:r>
    </w:p>
    <w:p>
      <w:r>
        <w:t xml:space="preserve">Australialaismies on löytänyt 1,4 kilon (49 unssin) kultakimpaleen metallinpaljastimella vaeltaessaan Länsi-Australian kultakentillä, kertovat paikalliset.</w:t>
      </w:r>
    </w:p>
    <w:p>
      <w:r>
        <w:rPr>
          <w:b/>
          <w:u w:val="single"/>
        </w:rPr>
        <w:t xml:space="preserve">Asiakirjan numero 57129</w:t>
      </w:r>
    </w:p>
    <w:p>
      <w:r>
        <w:t xml:space="preserve">Greene King näkee "vahvan" kaupankäynnin joulun aikana</w:t>
      </w:r>
    </w:p>
    <w:p>
      <w:r>
        <w:t xml:space="preserve">Suffolkissa sijaitsevan Greene Kingin mukaan samankaltainen myynti, josta on poistettu uusien avausten vaikutus, kasvoi 5 prosenttia tammikuun 5. päivään päättyneellä kuuden viikon jaksolla. Loch Fyne- ja Hungry Horse -ketjut omistava yritys myi joulupäivänä 62 000 ateriaa, mikä nosti myynnin ennätykselliseen 3,1 miljoonaan puntaan. Yritys kertoi, että samankaltainen myynti on kasvanut tänä tilikautena 3,8 prosenttia. Toimitusjohtaja Rooney Anand kiitti "vahvoja kausitarjouksia" tuloksesta. Lisäksi sen oman Old Speckled Hen -oluen myynti on kasvanut yli 15 prosenttia tähän mennessä kuluneen vuoden aikana. Yritys sanoi, että se pysyy aikataulussaan täyttääkseen analyytikoiden koko vuoden odotukset. Greene King työllistää 22 000 ihmistä, ja sillä on yli 2 200 pubia, ravintolaa ja hotellia.</w:t>
      </w:r>
    </w:p>
    <w:p>
      <w:r>
        <w:rPr>
          <w:b/>
        </w:rPr>
        <w:t xml:space="preserve">Yhteenveto</w:t>
      </w:r>
    </w:p>
    <w:p>
      <w:r>
        <w:t xml:space="preserve">Pubien omistaja ja panimo Greene King on käynyt joulun aikana vahvaa kauppaa, ja myynti on noussut yhtiön ennätykseen.</w:t>
      </w:r>
    </w:p>
    <w:p>
      <w:r>
        <w:rPr>
          <w:b/>
          <w:u w:val="single"/>
        </w:rPr>
        <w:t xml:space="preserve">Asiakirjan numero 57130</w:t>
      </w:r>
    </w:p>
    <w:p>
      <w:r>
        <w:t xml:space="preserve">Shropshiren teini-ikäinen Georgia Williams kuoli "kaulaan kohdistuneeseen paineeseen".</w:t>
      </w:r>
    </w:p>
    <w:p>
      <w:r>
        <w:t xml:space="preserve">Poliisi vahvisti, että Wrexhamin läheltä metsästä löytynyt ruumis on Georgian, 17, ruumis, joka katosi kotoaan Wellingtonin Telford Roadilta 26. toukokuuta. Wellingtonin Avondale Roadilla asuva 22-vuotias Jamie Reynolds esiintyi aiemmin videolinkin välityksellä Staffordin kruununoikeudessa syytettynä Georgian murhasta. Hänet määrättiin tutkintavankeuteen, ja hän saapuu uudelleen oikeuteen 6. syyskuuta. Georgian ruumis löydettiin metsästä Nant-y-Garthin solan läheltä perjantaina. Hänet tunnistettiin hammastietojen perusteella. West Mercian poliisi sanoi uskovansa, että hän kuoli 26. toukokuuta kello 20.00 ja 21.00 BST välisenä aikana. Teini-ikäisen kuolemaa koskeva tutkinta on aloitettu ja sitä on lykätty myöhempään ajankohtaan. Poliisi yrittää yhä löytää Georgian pilkullinen laukku, meikkilaukku, valkoinen Samsung Galaxy Y -puhelin ja vaatteita. Komisario Adrian McGee sanoi: "Vaikka tutkinta on edennyt melko nopeasti viime päivinä, meillä on vielä paljon työtä tehtävänä."</w:t>
      </w:r>
    </w:p>
    <w:p>
      <w:r>
        <w:rPr>
          <w:b/>
        </w:rPr>
        <w:t xml:space="preserve">Yhteenveto</w:t>
      </w:r>
    </w:p>
    <w:p>
      <w:r>
        <w:t xml:space="preserve">Shropshiren teini-ikäinen Georgia Williams kuoli siihen, että hänen kaulaansa kohdistettiin painetta, kuten ruumiinavaus on osoittanut.</w:t>
      </w:r>
    </w:p>
    <w:p>
      <w:r>
        <w:rPr>
          <w:b/>
          <w:u w:val="single"/>
        </w:rPr>
        <w:t xml:space="preserve">Asiakirjan numero 57131</w:t>
      </w:r>
    </w:p>
    <w:p>
      <w:r>
        <w:t xml:space="preserve">Raportit Oxfordin miehen liittymisestä IS-ryhmään ovat "naurettavia", sanovat hänen vanhempansa.</w:t>
      </w:r>
    </w:p>
    <w:p>
      <w:r>
        <w:t xml:space="preserve">Jotkut sanomalehdet ovat nimittäneet Oxfordista kotoisin olevaa 20-vuotiasta Jack Lettsia "Jihadi Jackiksi", sillä ne ovat kertoneet, että hän lähti Yhdistyneestä kuningaskunnasta liittyäkseen ryhmään 18-vuotiaana. Hänen vanhempansa John ja Sally Letts kertoivat, että heidän poikansa halusi matkustaa Syyriaan humanitaarisista syistä. Ja Facebook-sivuillaan Jack Letts sanoi myös, että raportit olivat vääriä. Oxford Mail -sanomalehdelle puhuessaan pariskunta kuvaili poikaansa "todella kiltiksi, hauskaksi ja hyvin lempeäksi pojaksi". Hänen äitinsä sanoi, että tiedotusvälineiden väitteet, joiden mukaan hän olisi ottanut käyttöön nimen Ibrahim tai Abu Muhammed ja hänellä olisi poika Irakissa, olivat "täysin naurettavia". Hän sanoi kuitenkin, että poika oli kääntynyt islaminuskoon ja että raportit, joiden mukaan hän oli naimisissa, saattoivat pitää paikkansa. Facebookissa Jack Letts sanoi: "Ehkä he kyllästyivät huolehtimaan siitä, minkä värisiä sukkia tietyt julkkikset käyttävät, ja purkivat turhautumisensa minuun." Thames Valleyn poliisin tiedottaja sanoi: "Emme voi kommentoida mitään yksittäisiä tapauksia, jotka liittyvät yksittäisiin henkilöihin. "Kaikkien, jotka tietävät jonkun, joka saattaa olla mahdollisesti altis terroristiseen toimintaan osallistumiselle, mukaan lukien matkustaminen ulkomaille konfliktialueille, tulisi ottaa yhteyttä paikallispoliisiin saadakseen neuvoja ja tukea."</w:t>
      </w:r>
    </w:p>
    <w:p>
      <w:r>
        <w:rPr>
          <w:b/>
        </w:rPr>
        <w:t xml:space="preserve">Yhteenveto</w:t>
      </w:r>
    </w:p>
    <w:p>
      <w:r>
        <w:t xml:space="preserve">Sen brittimiehen perhe, jonka kerrottiin matkustaneen Irakiin liittyäkseen niin sanottuun Islamilainen valtio -ryhmään, sanoi väitteiden olevan "täysin vääriä".</w:t>
      </w:r>
    </w:p>
    <w:p>
      <w:r>
        <w:rPr>
          <w:b/>
          <w:u w:val="single"/>
        </w:rPr>
        <w:t xml:space="preserve">Asiakirjan numero 57132</w:t>
      </w:r>
    </w:p>
    <w:p>
      <w:r>
        <w:t xml:space="preserve">Tianjinin kemikaaliräjähdys: Kiina vangitsee 49 ihmistä katastrofin vuoksi</w:t>
      </w:r>
    </w:p>
    <w:p>
      <w:r>
        <w:t xml:space="preserve">Ruihai Logisticsin puheenjohtaja Yu Xuewei sai myös yli 700 000 juanin (noin 100 000 dollarin) sakot itäisen Tianjinin satamakaupungin katastrofin vuoksi. Hän on yksi 49:stä henkilökunnan ja valtion virkamiehen joukossa, jotka vangittiin osallisuudesta yrityksen laittomaan toimintaan. Suurin osa kuolleista oli palomiehiä ja poliiseja. Kahdeksan ruumista ei koskaan löydetty. Räjähdys oli yksi Kiinan historian kuolettavimmista teollisuusonnettomuuksista, ja se aiheutti arviolta yli miljardin dollarin taloudelliset menetykset. Ruihai Logisticsin puheenjohtaja todettiin syylliseksi lahjusten maksamiseen, jotta hänen yrityksensä saattoi kiertää turvallisuusmääräyksiä varastoidessaan natriumsyanidia ja muita vaarallisia kemikaaleja. Kuolemaan johtaneesta katastrofista on kulunut vuosi Muut tuomitut todettiin syyllisiksi muun muassa vallan väärinkäytöstä ja vaarallisten aineiden laittomasta varastoinnista. Tutkinnassa havaittiin, että kynsilakoissa käytettävän syttyvän nitroselluloosan varastot olivat syttyneet tuleen ja levinneet laittomiin lannoitevarastoihin, joissa säilytettiin ammoniumnitraattia. Laukaisseet räjähdykset repivät läpi kaupungin teollisuussatama-alueen ja tuhosivat rakennuksia, laivakontteja ja tuhansia uusia autoja.</w:t>
      </w:r>
    </w:p>
    <w:p>
      <w:r>
        <w:rPr>
          <w:b/>
        </w:rPr>
        <w:t xml:space="preserve">Yhteenveto</w:t>
      </w:r>
    </w:p>
    <w:p>
      <w:r>
        <w:t xml:space="preserve">Kiinalainen tuomioistuin on langettanut ehdollisen kuolemantuomion kemiantehtaan johtajalle hänen osallisuudestaan räjähdyksiin, joissa kuoli 173 ihmistä viime vuonna.</w:t>
      </w:r>
    </w:p>
    <w:p>
      <w:r>
        <w:rPr>
          <w:b/>
          <w:u w:val="single"/>
        </w:rPr>
        <w:t xml:space="preserve">Asiakirjan numero 57133</w:t>
      </w:r>
    </w:p>
    <w:p>
      <w:r>
        <w:t xml:space="preserve">Ohio lisää teloituslääkkeiden määrää rivin jälkeen</w:t>
      </w:r>
    </w:p>
    <w:p>
      <w:r>
        <w:t xml:space="preserve">Dennis McGuiren, 53, asianajajat ovat väittäneet, että hänen kuolemansa oli "tuskallinen" ja rikkoi hänen perustuslaillisia oikeuksiaan. Virallisessa tutkimuksessa todettiin kuitenkin, että hän nukkui eikä kokenut kipua. Osavaltio aikoo kuitenkin lisätä rauhoittavan lääkkeen ja kipulääkkeen määrää, jota käytetään kahden lääkkeen injektiossa, "hälventääkseen jäljellä olevat huolenaiheet". 'Perustuslaillinen tapa' McGuire "ei kokenut kipua, ahdistusta tai ilman nälkää sen jälkeen, kun lääkkeet annettiin tai kun kehon liikkeitä ja ääniä esiintyi", todetaan kuntoutus- ja vankeinhoitolaitoksen tarkastuksessa. "Hänen teloituksensa suoritettiin perustuslaillisella tavalla, joka oli yhdenmukainen käytäntöjen kanssa." Todistajien mukaan McGuire - joka raiskasi ja tappoi raskaana olevan naisen vuonna 1989 - haukkoi henkeään jopa 26 minuuttia 16. tammikuuta ennen kuin hän kuoli rauhoittavan midatsolaamin ja kipulääkkeen hydromorfonin vaikutuksesta. Kyseessä on pisin teloitus sen jälkeen, kun Ohio aloitti teloituksen uudelleen vuonna 1999. Osavaltio joutui vaihtamaan tappavan ruiskeen uuteen kahden lääkkeen cocktailiin, kun edellisen teloituslääkkeen tanskalainen valmistaja kieltäytyi sallimasta sen käyttöä kuolemanrangaistuksessa. Suunniteltu lääkkeen lisääminen tapahtuu 30 päivää ennen osavaltion seuraavaa suunniteltua teloitusta, joka on 28. toukokuuta ja jossa teloitetaan mies, joka on tuomittu vuonna 1983 tapahtuneesta hedelmänmyyjän murhasta. Tiistaina on määrä teloittaa kaksi kuolemaantuomittua vankia, jotka hävisivät asian Oklahoman korkeimmassa oikeudessa. Tuomioistuin katsoi, ettei heillä ole oikeutta tietää, mistä heidät tapetaan.</w:t>
      </w:r>
    </w:p>
    <w:p>
      <w:r>
        <w:rPr>
          <w:b/>
        </w:rPr>
        <w:t xml:space="preserve">Yhteenveto</w:t>
      </w:r>
    </w:p>
    <w:p>
      <w:r>
        <w:t xml:space="preserve">Yhdysvaltain Ohion osavaltio aikoo lisätä kuolemantuomion saaneiden lääkkeiden annostusta sen jälkeen, kun tuomitun murhaajan kuolema uuteen injektioon kesti lähes puoli tuntia.</w:t>
      </w:r>
    </w:p>
    <w:p>
      <w:r>
        <w:rPr>
          <w:b/>
          <w:u w:val="single"/>
        </w:rPr>
        <w:t xml:space="preserve">Asiakirjan numero 57134</w:t>
      </w:r>
    </w:p>
    <w:p>
      <w:r>
        <w:t xml:space="preserve">Poliisi etsii Pembroke Dockin vaarallisia pyöräilijöitä</w:t>
      </w:r>
    </w:p>
    <w:p>
      <w:r>
        <w:t xml:space="preserve">Dyfed-Powysin poliisi kertoi, että ilmoitusten mukaan moottoripyörällä ajettiin vaarallisesti Pembroke Dockin Memorial Parkissa ja Monktonin alueella. "Moottoripyöräilijät ovat vaarassa vahingoittaa itseään, muita tienkäyttäjiä ja jalankulkijoita", poliisi sanoi. "He eivät hallitse ajoneuvoaan täysin ja kiinnitä täyttä huomiota ympäristöönsä." Tiepoliisiyksikkö lisäsi: "Olemme tietoisia ongelmasta ja siitä, että se ymmärrettävästi huolestuttaa asukkaita. "Ajoneuvon vaarallisen tai holtittoman käytön seurauksena voi myös aiheutua vahinkoa yleiselle maalle, muille ajoneuvoille ja ympäröivälle omaisuudelle. "Me ja paikalliset lähipoliisit partioimme tehostetusti", sanoo hän. "Pyydämme asukkaita ottamaan välittömästi yhteyttä poliisiin, jos he näkevät tällaista tapahtuvan, jotta voidaan ryhtyä pikaisiin toimiin tekijöitä vastaan." Aiheeseen liittyvät Internet-linkit Dyfed-Powysin poliisi</w:t>
      </w:r>
    </w:p>
    <w:p>
      <w:r>
        <w:rPr>
          <w:b/>
        </w:rPr>
        <w:t xml:space="preserve">Yhteenveto</w:t>
      </w:r>
    </w:p>
    <w:p>
      <w:r>
        <w:t xml:space="preserve">Pembrokeshiren poliisi tutkii ilmoituksia "epäsosiaalisista ja vaarallisista" moottoripyöräilijöistä.</w:t>
      </w:r>
    </w:p>
    <w:p>
      <w:r>
        <w:rPr>
          <w:b/>
          <w:u w:val="single"/>
        </w:rPr>
        <w:t xml:space="preserve">Asiakirjan numero 57135</w:t>
      </w:r>
    </w:p>
    <w:p>
      <w:r>
        <w:t xml:space="preserve">Unison sulkee UKIP:n edustajan Caroline Jonesin paikallisen keskustelun ulkopuolelle.</w:t>
      </w:r>
    </w:p>
    <w:p>
      <w:r>
        <w:t xml:space="preserve">Unison järjestää keskustelun Neath Port Talbotin valtuustosalissa 8. syyskuuta. Kaikki Etelä-Walesin länsialueen parlamentin jäsenet oli kutsuttu, mutta Caroline Jonesille kerrottiin myöhemmin, että hänen kutsunsa oli virhe. Unisonin mukaan UKIP-poliitikon ottaminen mukaan olisi vastoin sen jäsenten toiveita. "Uskon, että kun Unison ei ole saanut osallistua näihin kokouksiin, se on estänyt AM:ää edustamasta niitä äänestäjiä, jotka ovat valinneet hänet", Jones sanoi. "Tämä päätös on demokratian vastainen." UKIP:n mukaan yli 130 000 ihmistä oli äänestänyt puoluetta vuoden 2016 parlamenttivaaleissa, ja puolueen näkemyksiä pitäisi kuulla. "Sopimaton" Mark Fisher Unisonin Neath Port Talbotin osastosta sanoi: "Tämä on Unisonin paikallisosaston järjestämä ja johtama tapahtuma. "Osallistuvat poliitikot tunnustavat, että Britannian hallituksen ankarat menoleikkaukset ovat vahingoittaneet Neath Port Talbotin yhteisöjä ja että säästötoimet on kiireellisesti lopetettava. "Tässä kokouksessa tarkastellaan julkisiin palveluihin tehtävien investointien tärkeyttä ja sitä, miten Walesin oikeudenmukaisempaa rahoitusta voidaan parhaiten edistää. "Koska Neath Port Talbotin osasto on avoimesti ja julkisesti kampanjoinut UKIP:n politiikkaa ja periaatteita vastaan, olisi sopimatonta ja jäsentemme toiveiden vastaista, että UKIP osallistuisi tähän tapahtumaan."</w:t>
      </w:r>
    </w:p>
    <w:p>
      <w:r>
        <w:rPr>
          <w:b/>
        </w:rPr>
        <w:t xml:space="preserve">Yhteenveto</w:t>
      </w:r>
    </w:p>
    <w:p>
      <w:r>
        <w:t xml:space="preserve">UKIP:n parlamentin jäsen on sanonut, että häntä on "estetty" edustamasta äänestäjiään sen jälkeen, kun ammattiliitto oli sanonut hänelle, ettei hän voi osallistua järjestämäänsä kyselytunnin kaltaiseen tilaisuuteen.</w:t>
      </w:r>
    </w:p>
    <w:p>
      <w:r>
        <w:rPr>
          <w:b/>
          <w:u w:val="single"/>
        </w:rPr>
        <w:t xml:space="preserve">Asiakirjan numero 57136</w:t>
      </w:r>
    </w:p>
    <w:p>
      <w:r>
        <w:t xml:space="preserve">King's Crossin arkkitehti Leedsin asemasuunnitelmissa</w:t>
      </w:r>
    </w:p>
    <w:p>
      <w:r>
        <w:t xml:space="preserve">Leedsin rautatieasema, jota käyttää päivittäin yli 100 000 matkustajaa, on yksi vilkkaimmista Lontoon ulkopuolella. Atkinsin konsortiossa on mukana Hiro Aso, joka oli johtava arkkitehti King's Crossin palkitussa uudistustyössä, kertoi Leedsin kaupunginvaltuusto. Pitkän aikavälin suunnitelmiin kuuluu suurnopeusjunayhteyksien HS2 ja HS3 yhdistäminen yhdeksi solmukohdaksi asemalla. Suunnitteilla on aula, joka yhdistää suunniteltujen suurnopeusjunayhteyksien laiturit nykyiseen asemaan. HS2:n toisen vaiheen, johon kuuluvat myös junat Leedsiin, on määrä valmistua noin vuonna 2033. Päivitetyn aseman yleissuunnitelman on määrä valmistua ensi kesään mennessä, mutta töiden kustannukset eivät ole vielä tiedossa. Länsi-Yorkshiren yhdistetyn viranomaisen liikennekomitean puheenjohtaja Keith Wakefield sanoi: King's Crossin kaltaista laatua on tavoiteltava, koska Leeds ja Yorkshire ansaitsevat sen." "Leeds ja Yorkshire ansaitsevat sen." Hän lisäsi, että alue olisi "tunnistamaton" 20 vuoden kuluttua.</w:t>
      </w:r>
    </w:p>
    <w:p>
      <w:r>
        <w:rPr>
          <w:b/>
        </w:rPr>
        <w:t xml:space="preserve">Yhteenveto</w:t>
      </w:r>
    </w:p>
    <w:p>
      <w:r>
        <w:t xml:space="preserve">Lontoon King's Crossin aseman uudistamisen takana oleva arkkitehti suunnittelee Leedsin aseman uudelleen.</w:t>
      </w:r>
    </w:p>
    <w:p>
      <w:r>
        <w:rPr>
          <w:b/>
          <w:u w:val="single"/>
        </w:rPr>
        <w:t xml:space="preserve">Asiakirjan numero 57137</w:t>
      </w:r>
    </w:p>
    <w:p>
      <w:r>
        <w:t xml:space="preserve">Girls Aloud -tähti Sarah Harding kihlautuu lomalla</w:t>
      </w:r>
    </w:p>
    <w:p>
      <w:r>
        <w:t xml:space="preserve">29-vuotias DJ kosi Malediiveilla uudenvuodenaattona. Tom Crane kirjoitti Twitterissään: "Myöhäistä onnellista uutta vuotta teille kaikille... Tunnen itseni maailman onnekkaimmaksi mieheksi!!!". Pariskunta on ollut yhdessä vuodesta 2007 lähtien, vaikka he erosivatkin hetkeksi seuraavana vuonna. Sen jälkeen kun Girls Aloud jäi tauolle esiintyttyään Coldplayn kanssa Wembleyllä syyskuussa 2009, Sarah Harding on esiintynyt ensimmäisen St. Trinian's -elokuvan jatko-osassa ja perustanut uuden yökerhon. Hänet ilmoitettiin myös hiljattain Living-tv-ohjelman Dating in the Dark isännäksi. 29-vuotias on toinen Girls Aloudin laulaja, joka on mennyt kihloihin viime kuukausina. Bänditoveri Nadine Coyle paljasti syyskuussa 2010 Radio 1:ssä menevänsä naimisiin poikaystävänsä Jason Bellin kanssa.</w:t>
      </w:r>
    </w:p>
    <w:p>
      <w:r>
        <w:rPr>
          <w:b/>
        </w:rPr>
        <w:t xml:space="preserve">Yhteenveto</w:t>
      </w:r>
    </w:p>
    <w:p>
      <w:r>
        <w:t xml:space="preserve">Girls Aloud -tähti Sarah Harding on ilmoittanut kihlauksestaan poikaystävänsä Tom Cranen kanssa.</w:t>
      </w:r>
    </w:p>
    <w:p>
      <w:r>
        <w:rPr>
          <w:b/>
          <w:u w:val="single"/>
        </w:rPr>
        <w:t xml:space="preserve">Asiakirjan numero 57138</w:t>
      </w:r>
    </w:p>
    <w:p>
      <w:r>
        <w:t xml:space="preserve">Trump-organisaatio "luottavainen" Menien asuntotarjouksen suhteen</w:t>
      </w:r>
    </w:p>
    <w:p>
      <w:r>
        <w:t xml:space="preserve">Suunnitelmissa on rakentaa Menieen 550 asuntoa sekä kauppoja, toimistoja ja elintarvikemyymälöitä. Formartinen aluekomitea päätti välittää Aberdeenshiren valtuustolle puoltavat, kielteiset ja neutraalit näkemykset. Trump Organisation ennusti "myönteistä lopputulosta". The Trump Estate -nimellä kulkevissa suunnitelmissa on kahden, kolmen, neljän ja viiden makuuhuoneen mökkejä, joiden hinnat ovat 295 000 punnasta alkaen aina suurempiin, yli miljoona puntaa maksaviin kiinteistöihin. Kaavoittajat suosittelevat periaatteellisen luvan myöntämistä useilla ehdoilla, kuten puiden häviämiseen liittyvien ongelmien ratkaisemisella. Yhteensä 2 921 kannanottoa, joista 2 918 oli vastalauseita - joista yhdessä kirjeessä oli 18 722 nimeä sisältävä vetoomus - ja kolme kannatusilmoitusta. Kun Formartinen aluekomitean jäsenet käsittelivät asiaa tiistaina, näkemykset jakautuivat. Asian odotetaan menevän täysistunnon käsiteltäväksi 25. huhtikuuta. Formartinen alueen puheenjohtaja Isobel Davidson sanoi: "Minusta on tärkeää, että teemme yhteenvedon tänään keskustelluista näkemyksistä täysistuntoa varten ja panemme merkille useita huolenaiheita ja kysymyksiä, joita voimme toivottavasti käsitellä perusteellisemmin myöhemmin." Kokouksen jälkeen Trump Scotlandin varatoimitusjohtaja Sarah Malone sanoi: "Hakemuksesta päättää täysistunto. Olemme erittäin luottavaisia sen suhteen, mitä olemme esittäneet. Se on erittäin yksityiskohtainen ja laadukas hakemus. "Luotamme myönteiseen lopputulokseen."</w:t>
      </w:r>
    </w:p>
    <w:p>
      <w:r>
        <w:rPr>
          <w:b/>
        </w:rPr>
        <w:t xml:space="preserve">Yhteenveto</w:t>
      </w:r>
    </w:p>
    <w:p>
      <w:r>
        <w:t xml:space="preserve">Trump-organisaatio on ilmaissut luottavansa siihen, että sen tarjous sadoista uusista asunnoista Aberdeenshiren golfkeskuksessaan hyväksytään, vaikka kaupunginvaltuutettujen mielipiteet vaihtelevat.</w:t>
      </w:r>
    </w:p>
    <w:p>
      <w:r>
        <w:rPr>
          <w:b/>
          <w:u w:val="single"/>
        </w:rPr>
        <w:t xml:space="preserve">Asiakirjan numero 57139</w:t>
      </w:r>
    </w:p>
    <w:p>
      <w:r>
        <w:t xml:space="preserve">Vaikeuksissa oleva Kaspersky avaa sveitsiläisen datakeskuksen "avoimuuden vuoksi".</w:t>
      </w:r>
    </w:p>
    <w:p>
      <w:r>
        <w:t xml:space="preserve">Yhtiö sanoi valinneensa Sveitsin sen "puolueettomuuspolitiikan" ja tietosuojalakien vuoksi. Kaspersky valmistaa virustorjuntaohjelmistoja, joilla on arviolta 400 miljoonaa käyttäjää. Se kiistää yhteydet Venäjän tiedustelupalveluihin. Kuka on ilmaissut huolensa? Viime vuonna Yhdysvaltain sisäisen turvallisuuden ministeriö määräsi ministeriöt lopettamaan Kasperskyn tuotteiden käytön, koska se pelkäsi, että liittovaltion tiedot voisivat vaarantua. Samanlainen varoitus annettiin myös Britanniassa. Maanantaina Alankomaiden hallitus ilmoitti luopuvansa vaiheittain Kasperskyn virustorjuntaohjelmistojen käytöstä "digitaalisen vakoilun ja sabotaasin" riskin vuoksi. "Venäjällä on aktiivinen hyökkäyksellinen kyberohjelma, joka kohdistuu Alankomaihin ja Alankomaiden elintärkeisiin etuihin", varoitti maan oikeus- ja turvallisuusministeriö. Tiedusteluviranomaiset ovat huolissaan siitä, että Moskova yrittää murtautua hollantilaisiin yrityksiin ja manipuloida sikäläisiä vaaleja. Miksi muutto Sveitsiin? Kaspersky uskoo, että palvelimien siirtäminen Zürichiin auttaa lievittämään huolta laeista, joiden nojalla Venäjän turvallisuuspalvelut voivat valvoa maan sisäistä tiedonsiirtoa, kertoo Reutersin näkemät yhtiön asiakirjat. Teknologiayritys vakuutti lausunnossaan, että se "ei ole koskaan auttanut eikä tule auttamaan mitään maailman hallitusta verkkovakoilussa tai hyökkäyksellisissä kyberpyrkimyksissä". "Uusi keskuksemme Sveitsissä vahvistaa Kaspersky Labin tuotteiden todistettua luotettavuutta (ja) parantaa merkittävästi IT-infrastruktuurimme kestävyyttä kaikenlaisten luottamusriskien - jopa teoreettisten - varalta", se sanoi. Kaspersky Labin toimitusjohtaja ja perustaja Eugene Kaspersky kertoi Reutersille, että sen tietojen varastointi- ja käsittelytilat sekä ohjelmistojen kokoonpano siirretään uuteen sveitsiläiseen keskukseen. "Yhdysvalloissa, Euroopassa, Japanissa, Koreassa, Singaporessa ja Australiassa asuvien asiakkaidemme tiedot tallennetaan ja käsitellään jatkossa Sveitsissä", hän sanoi. "Lisää maita seuraa."</w:t>
      </w:r>
    </w:p>
    <w:p>
      <w:r>
        <w:rPr>
          <w:b/>
        </w:rPr>
        <w:t xml:space="preserve">Yhteenveto</w:t>
      </w:r>
    </w:p>
    <w:p>
      <w:r>
        <w:t xml:space="preserve">Kyberturvallisuusyritys Kaspersky Lab on ilmoittanut siirtävänsä osan toiminnoistaan Moskovasta Sveitsiin sen jälkeen, kun Yhdysvaltain hallitus ja muut syyttivät sitä asiakkaiden vakoilusta Venäjän valtion pyynnöstä.</w:t>
      </w:r>
    </w:p>
    <w:p>
      <w:r>
        <w:rPr>
          <w:b/>
          <w:u w:val="single"/>
        </w:rPr>
        <w:t xml:space="preserve">Asiakirjan numero 57140</w:t>
      </w:r>
    </w:p>
    <w:p>
      <w:r>
        <w:t xml:space="preserve">Brasilia haastoi Twitterin oikeuteen rattijuopumushälytyksistä</w:t>
      </w:r>
    </w:p>
    <w:p>
      <w:r>
        <w:t xml:space="preserve">Viranomaiset ovat huolissaan siitä, että palvelu heikentää niiden pyrkimyksiä torjua rattijuopumusta maassa. Oikeusjutussa Twitter määrätään myös maksamaan 500 000 realia (290 000 dollaria; 183 000 puntaa) jokaiselta päivältä, jona se ei noudata pyyntöä. Twitter ei kommentoi tapausta. Twitter ilmoitti tammikuussa, että se voi estää paikallisten lakien vastaisia viestejä, jos hallitukset sitä pyytävät. Se ilmoitti julkaisevansa kaikki saamansa sensuuripyynnöt Chilling Effects -sivustolla, mutta mitään tapaukseen liittyvää ei ole vielä toimitettu. Keskeyttäminen Unionin yleinen syyttäjä Luis Inacio Lucena Adams nosti kanteen Goiasin osavaltion liittovaltion tuomioistuimessa. Sen mukaan tienkäyttäjille tietoja tarjoavat tilit rikkovat sekä liikenne- että rikoslakia. Pääsyyttäjä Celmo Ricardo Teixeira da Silva sanoi: "Syyttäjä vastasi tarpeeseen varmistaa liittovaltion tiepoliisin valvontatoimien tehokkuus." Brasiliassa on useita suosittuja tilejä, jotka varoittavat tienkäyttäjiä vaaratilanteista, ja yhtä niistä, @LeiSecaRJ, seuraa yli 285 000 käyttäjää. Toinen, @RadarBlitzGO, jolla on lähes 12 000 seuraajaa, on jo lopettanut palvelunsa hakemuksen vuoksi. "Keskeytämme päivitykset siihen asti, kunnes oikeus on tehnyt päätöksensä", se sanoi.</w:t>
      </w:r>
    </w:p>
    <w:p>
      <w:r>
        <w:rPr>
          <w:b/>
        </w:rPr>
        <w:t xml:space="preserve">Yhteenveto</w:t>
      </w:r>
    </w:p>
    <w:p>
      <w:r>
        <w:t xml:space="preserve">Brasilian hallitus on nostanut kanteen Twitteriä vastaan ja vaatinut, että yritys poistaa maassa tilit, jotka varoittavat kansalaisia poliisin nopeusloukuista ja tiesuluista.</w:t>
      </w:r>
    </w:p>
    <w:p>
      <w:r>
        <w:rPr>
          <w:b/>
          <w:u w:val="single"/>
        </w:rPr>
        <w:t xml:space="preserve">Asiakirjan numero 57141</w:t>
      </w:r>
    </w:p>
    <w:p>
      <w:r>
        <w:t xml:space="preserve">Torbayn pormestari Nick Bye menettää paikallisten konservatiivien tuen</w:t>
      </w:r>
    </w:p>
    <w:p>
      <w:r>
        <w:t xml:space="preserve">Bye, josta tuli Torbayn ensimmäinen vaaleilla valittu pormestari vuonna 2005, ei saanut riittävästi ääniä paikallisen puolueen johtokunnan salaisessa äänestyksessä. Bye harkitsee puolueensa päätöksen riitauttamista tai asettumista ehdolle riippumattomana ehdokkaana. Pormestarivaalit järjestetään toukokuussa 2011. Valittu pormestari vastaa valtuuston johtamisesta ja sen palvelujen tuottamisesta. Bye sanoi: "Minusta tuntuu, että Torbayssa on viimeisten viiden vuoden aikana saavutettu enemmän kuin edeltävien 15 vuoden aikana. "Tämä paikka on valitettavasti taantumassa. Sosiaalinen ja taloudellinen huono-osaisuus joissakin kaupunginosissa on samaa luokkaa kuin joissakin köyhimmissä kaupungeissa." Hänen mukaansa aikuisten sosiaalihuolto toimii hyvin, ja kouluissa on tapahtunut parannuksia. Ofsted on kuitenkin arvostellut valtuustoa tänä vuonna "riittämättömistä" lastensuojelupalveluista. Bye sanoi harkitsevansa itsenäistä ehdokkuutta. Hän sanoi: "Jatkan työtäni 5. toukokuuta asti, ja sitten on vain katsottava, mitä tapahtuu. "Valitettavasti, kun sinut on tuomittu tällä tavalla, se asettaa sinut hyvin vaikeaan tilanteeseen", hän sanoi. Bye oli yksi Totnesin konservatiivien ehdokkaista toukokuun parlamenttivaaleissa, mutta hävisi paikalliselle lääkärille Sarah Wollastonille. Torbayn konservatiivien yhdistys ei ollut tavoitettavissa kommenttia varten.</w:t>
      </w:r>
    </w:p>
    <w:p>
      <w:r>
        <w:rPr>
          <w:b/>
        </w:rPr>
        <w:t xml:space="preserve">Yhteenveto</w:t>
      </w:r>
    </w:p>
    <w:p>
      <w:r>
        <w:t xml:space="preserve">Torbayn pormestari Nick Bye sanoo taistelevansa kaupunginosan edustamisesta huolimatta siitä, että konservatiivit hylkäsivät hänet virallisena ehdokkaana.</w:t>
      </w:r>
    </w:p>
    <w:p>
      <w:r>
        <w:rPr>
          <w:b/>
          <w:u w:val="single"/>
        </w:rPr>
        <w:t xml:space="preserve">Asiakirjan numero 57142</w:t>
      </w:r>
    </w:p>
    <w:p>
      <w:r>
        <w:t xml:space="preserve">St George's Hallin Minton-laatoitettu lattia paljastettiin.</w:t>
      </w:r>
    </w:p>
    <w:p>
      <w:r>
        <w:t xml:space="preserve">Suuren salin lattia, joka koostuu 30 000 käsin tehdystä laatasta, paljastetaan yleisölle tänä viikonloppuna. Säilytetty pinta paljastettiin viimeksi vuonna 2009, jolloin 25 000 ihmistä kävi salissa katsomassa Mintonin laattamallia. Laattoja, jotka päällystettiin 1860-luvulla tanssipinnan tarjoamiseksi, voi katsella sunnuntaihin 22. tammikuuta asti. Salin kävijöille annetaan erityiset kengänsuojukset, jotta he voivat kävellä 30 000 laatasta koostuvalla lattialla, jossa on kaupungin vaakuna sekä merinymfejä ja delfiinipoikia. Liverpoolin pormestari, kaupunginvaltuutettu Frank Prendergast sanoi: "Mintonin laatat ovat erityisen erikoisia, koska ne eivät ole pysyvästi esillä, joten on todella hienoa nähdä lattian kauniit yksityiskohdat läheltä. Sali on yksi Liverpoolin suurimmista kulttuuriesineistä, ja haluamme tehdä kaikkemme, jotta ihmiset tulisivat tutustumaan tähän I-luokan rakennukseen." "Sali on yksi Liverpoolin suurimmista kulttuuriesineistä. "Monet ihmiset eivät ymmärrä, millainen helmi heillä on kotiovellaan, joten toivomme, että paljastamalla lattian jälleen kerran saamme houkuteltua tuhansia uusia kävijöitä, jotka tulevat kokemaan salin upean kulttuurin ja historian."</w:t>
      </w:r>
    </w:p>
    <w:p>
      <w:r>
        <w:rPr>
          <w:b/>
        </w:rPr>
        <w:t xml:space="preserve">Yhteenveto</w:t>
      </w:r>
    </w:p>
    <w:p>
      <w:r>
        <w:t xml:space="preserve">Liverpoolin St George's Hallin kävijät voivat kävellä sen Minton-laatoitetulla lattialla ensimmäistä kertaa moneen vuoteen.</w:t>
      </w:r>
    </w:p>
    <w:p>
      <w:r>
        <w:rPr>
          <w:b/>
          <w:u w:val="single"/>
        </w:rPr>
        <w:t xml:space="preserve">Asiakirjan numero 57143</w:t>
      </w:r>
    </w:p>
    <w:p>
      <w:r>
        <w:t xml:space="preserve">"Loukkaavat" Flint Castlen rautarengassuunnitelmat romutettu</w:t>
      </w:r>
    </w:p>
    <w:p>
      <w:r>
        <w:t xml:space="preserve">Walesin hallitus keskeytti suunnitelmat vetoomuksen ja syytösten jälkeen, joiden mukaan päättäjät olivat tietämättömiä ja eivät ottaneet huomioon ihmisten näkemyksiä. Hallitus ei jatka kahden laitoksen, mukaan lukien rengas, rakentamista. Linnan rakennustyöt kuitenkin jatkuvat, ja niihin saattaa kuulua myös vaihtoehtoinen taideinstallaatio. Hallitus totesi, että sidosryhmät kannattivat ehdotettua sormusta, mutta myönsi, että se oli aiheuttanut eripuraa. Flint oli yksi ensimmäisistä linnoista, jotka Edward I rakennutti Walesiin - rakennustyöt aloitettiin vuonna 1277. Voittajasuunnitelman valitsi valtakunnallisen kilpailun jälkeen raati, ja arkkitehtien mukaan se osoitti "kruunun epävakaan luonteen". Kriitikot, muun muassa Plaid Cymru -puolueen Pohjois-Walesin parlamentin jäsen Llyr Gruffydd, sanoivat kuitenkin, että veistos, jolla juhlistetaan Edward I:n tekemää Walesin valloitusta, oli "sopimaton ja loukkaava".</w:t>
      </w:r>
    </w:p>
    <w:p>
      <w:r>
        <w:rPr>
          <w:b/>
        </w:rPr>
        <w:t xml:space="preserve">Yhteenveto</w:t>
      </w:r>
    </w:p>
    <w:p>
      <w:r>
        <w:t xml:space="preserve">Suunnitelmat "loukkaavasta" rautarengasveistoksesta Flintin linnassa on hylätty, koska väitetään, että se symbolisoi walesilaisten sortoa.</w:t>
      </w:r>
    </w:p>
    <w:p>
      <w:r>
        <w:rPr>
          <w:b/>
          <w:u w:val="single"/>
        </w:rPr>
        <w:t xml:space="preserve">Asiakirjan numero 57144</w:t>
      </w:r>
    </w:p>
    <w:p>
      <w:r>
        <w:t xml:space="preserve">Jerseyn tulli puuttuu savukkeiden päästöoikeuksiin</w:t>
      </w:r>
    </w:p>
    <w:p>
      <w:r>
        <w:t xml:space="preserve">Poliisien mukaan ihmiset ostavat suuria askeja verottomia savukkeita tietämättä, että he joutuvat maksamaan niistä veroa. Tulli- ja maahanmuuttovirasto kertoi takavarikoineensa viime vuonna 210 000 savuketta Jerseylle saapuvilta ihmisiltä. Sen mukaan määrä kasvoi 54 prosenttia vuoteen 2010 verrattuna, ja veronkierto oli yhteensä 36 000 puntaa. Tulli- ja maahanmuuttoviraston tiedottajan mukaan matkustajat ostivat 400 tai 1 000 savukkeen kartonkia erikoistarjouksena verovapaista kaupoista ja lennoilta. Hänen mukaansa matkustajat suuttuivat tai pettyivät, kun heitä kehotettiin maksamaan asianmukainen tulli. Oikeudellisesta asemasta ja tuloista vastaava johtaja Steven Le Marquand on kirjoittanut Yhdistyneen kuningaskunnan tax free -myymälöille ja lentoyhtiöille muistuttaakseen niitä varmistamaan, että matkustajat ovat tietoisia tullin sallimista tullimaksuista.</w:t>
      </w:r>
    </w:p>
    <w:p>
      <w:r>
        <w:rPr>
          <w:b/>
        </w:rPr>
        <w:t xml:space="preserve">Yhteenveto</w:t>
      </w:r>
    </w:p>
    <w:p>
      <w:r>
        <w:t xml:space="preserve">Jerseyn tullivirkailijat varoittavat, että heiltä peritään tullimaksu kaikista saarelle tuotavista savukkeista, jotka ylittävät tullin sallitut määrät.</w:t>
      </w:r>
    </w:p>
    <w:p>
      <w:r>
        <w:rPr>
          <w:b/>
          <w:u w:val="single"/>
        </w:rPr>
        <w:t xml:space="preserve">Asiakirjan numero 57145</w:t>
      </w:r>
    </w:p>
    <w:p>
      <w:r>
        <w:t xml:space="preserve">Brittipoika, 5, hukkui Portugalin uima-altaaseen perhelomalla</w:t>
      </w:r>
    </w:p>
    <w:p>
      <w:r>
        <w:t xml:space="preserve">Hän oli leikkinyt kahden sisaruksensa kanssa Silvesin lähellä sijaitsevassa lomakeskuksessa, mutta paikallisen poliisin mukaan ei ole selvää, oliko uima-altaassa tuolloin ketään muuta. Kyseessä on toinen tapaus kahden viikon sisällä, jossa lomailevan perheen lapsi hukkuu altaaseen Portugalissa. Ulkoministeriö on ilmoittanut, että viranomaiset tukevat perhettä. Ensihoitajat vahvistivat pojan kuoleman hieman kello 16.50 BST jälkeen lauantaina. Uutistoimisto PA kertoi, että tapaus sattui Amendoeiran lomakohteessa. Viikkoa aiemmin kuusivuotias belgialaispoika jäi loukkuun uima-altaan suodattimeen ja kuoli myöhemmin sairaalassa. Syyttäjät tutkivat tuon pojan kuolemaa, ja heidän odotetaan tekevän samoin myös tässä viimeisimmässä tapauksessa.</w:t>
      </w:r>
    </w:p>
    <w:p>
      <w:r>
        <w:rPr>
          <w:b/>
        </w:rPr>
        <w:t xml:space="preserve">Yhteenveto</w:t>
      </w:r>
    </w:p>
    <w:p>
      <w:r>
        <w:t xml:space="preserve">Viisivuotias brittipoika on kuollut hukuttuaan perheensä lomamatkalla uima-altaaseen Algarvessa.</w:t>
      </w:r>
    </w:p>
    <w:p>
      <w:r>
        <w:rPr>
          <w:b/>
          <w:u w:val="single"/>
        </w:rPr>
        <w:t xml:space="preserve">Asiakirjan numero 57146</w:t>
      </w:r>
    </w:p>
    <w:p>
      <w:r>
        <w:t xml:space="preserve">McDonald's-pomo Don Thompson pois lähes kolmen vuoden jälkeen</w:t>
      </w:r>
    </w:p>
    <w:p>
      <w:r>
        <w:t xml:space="preserve">Hänet korvaa maaliskuussa brittiläissyntyinen Steve Easterbrook, joka on yhtiön nykyinen brändijohtaja. "On vaikeaa sanoa hyvästit McFamilylle", sanoi 25 vuotta toiminut Thompson lehdistötiedotteessa. McDonald's raportoi hiljattain pettymyksen tuottavista tuloksista. Neljännen vuosineljänneksen tulos oli 1,1 miljardia dollaria, mikä on 21 prosenttia vähemmän kuin vuotta aiemmin. Yhtiö raportoi myös viidennestä peräkkäisestä myynnin laskusta. Ratkaisevaa on se, että myynti Yhdysvaltojen tuottoisilla markkinoilla laski 4,1 prosenttia, koska yhdysvaltalaiset kuluttajat välttelevät edelleen McDonald'sia ja suosivat Chipotlen ja Shake Shackin kaltaisia niin sanottuja fast-casual-ravintoloita. Tuloksen julkistamisen jälkeen viime perjantaina McDonald's ilmoitti, että sen voittoihin kohdistuu paineita seuraavien kuukausien ajan, kun se yrittää houkutella kuluttajia takaisin ruokalistamuutoksilla. Yhtiö kohtaa myös työvoimakysymyksen Yhdysvalloissa, jossa pyrkimykset liittoutua pikaruokatyöntekijöiden kanssa ovat johtaneet lukuisiin oikeusjuttuihin. Thompsonille maksettiin 9,5 miljoonaa dollaria vuonna 2013, joka on viimeisin vuosi, jolta tiedot ovat saatavilla. Hänen seuraajansa Steve Easterbrook kasvoi Watfordissa, Yhdistyneessä kuningaskunnassa, ja johti aiemmin Pizza Express- ja Wagamama-ravintolaketjuja. Hän kävi Watford Boys Grammar Schoolin ja opiskeli luonnontieteitä Durhamin yliopistossa ennen kuin hänestä tuli kirjanpitäjä Price Waterhouse -yrityksessä. Easterbrookista tulee vasta toinen muualla kuin Yhdysvalloissa asuva toimitusjohtaja McDonald'sin johdossa.</w:t>
      </w:r>
    </w:p>
    <w:p>
      <w:r>
        <w:rPr>
          <w:b/>
        </w:rPr>
        <w:t xml:space="preserve">Yhteenveto</w:t>
      </w:r>
    </w:p>
    <w:p>
      <w:r>
        <w:t xml:space="preserve">McDonald's-pomo Don Thompson eroaa tehtävästään kahden ja puolen vuoden jälkeen, sillä yhtiö kamppailee edelleen asiakaskunnan vähenemisen kanssa Yhdysvalloissa.</w:t>
      </w:r>
    </w:p>
    <w:p>
      <w:r>
        <w:rPr>
          <w:b/>
          <w:u w:val="single"/>
        </w:rPr>
        <w:t xml:space="preserve">Asiakirjan numero 57147</w:t>
      </w:r>
    </w:p>
    <w:p>
      <w:r>
        <w:t xml:space="preserve">Leicestershiren palokunnan hengenpelastuslaitteet varastettu</w:t>
      </w:r>
    </w:p>
    <w:p>
      <w:r>
        <w:t xml:space="preserve">Murtovarkaat veivät 30 000 puntaa maksavat laitteet yhdestä laitteesta Lancaster Roadin keskuspaloasemalla noin 23: 40 GMT tiistaina. Leicestershiren palo- ja pelastuspalvelu sanoi, että "holtiton teko... on vaarantanut yhteisön hengen". Poliisin mukaan murtovaras häiriintyi ja pakeni odottaneella autolla, jota ajoi toinen henkilö. Palokunta sanoi, että Lukaksen akkukäyttöinen hydraulinen leikkuulaite on "elintärkeä". "Palomiehet käyttävät sitä joka päivä tieliikennekolareissa ihmisten nopeassa irrotuksessa, ja se antaa heille parhaat mahdolliset mahdollisuudet selviytyä ja toipua." Apulaispäällikkö Paul Weston sanoi: "Näiden laitteiden varastaminen on täysin vastuutonta ja osoittaa räikeää piittaamattomuutta yleisestä turvallisuudesta. "Tämä voi estää lähimmän palolaitoksen pääsyn paikalle." Seuraa BBC East Midlandsia Facebookissa, Twitterissä tai Instagramissa. Lähetä juttuideoita osoitteeseen eastmidsnews@bbc.co.uk.</w:t>
      </w:r>
    </w:p>
    <w:p>
      <w:r>
        <w:rPr>
          <w:b/>
        </w:rPr>
        <w:t xml:space="preserve">Yhteenveto</w:t>
      </w:r>
    </w:p>
    <w:p>
      <w:r>
        <w:t xml:space="preserve">Leicesterin paloasemalta on varastettu hengenpelastuslaitteita, joita käytetään ihmisten irrottamiseen kolaroituneista autoista.</w:t>
      </w:r>
    </w:p>
    <w:p>
      <w:r>
        <w:rPr>
          <w:b/>
          <w:u w:val="single"/>
        </w:rPr>
        <w:t xml:space="preserve">Asiakirjan numero 57148</w:t>
      </w:r>
    </w:p>
    <w:p>
      <w:r>
        <w:t xml:space="preserve">Paul Greengrass lainaa nimensä elokuvanäytöksille</w:t>
      </w:r>
    </w:p>
    <w:p>
      <w:r>
        <w:t xml:space="preserve">Kahdesti viikossa järjestettävä Paul Greengrass Cinema kunnioittaa ohjaajaa, joka on tehnyt elokuvat The Bourne Supremacy, The Bourne Ultimatum ja Bloody Sunday. Näytökset alkavat Kentin kansalaiskeskuksen Woodville Hallsissa 8. tammikuuta. "Olimme hyvin onnekkaita, että hän suostui lainaamaan nimensä hankkeellemme", sanoi Woodvillen johtaja Neil Chandler. "Hän kävi koulua paikkakunnalla, ja ajattelimme, että katsotaan, saammeko hänet mukaan." Gravesham Borough Council on asentanut teatteriin digitaalisen projektorin ja valkokankaan. Elokuvateatterikokeiluja Gravesendissä on esitetty ensimmäistä kertaa suurella kankaalla elokuvia sen jälkeen, kun sen elokuvateatteri paloi vuonna 2006. "Woodvillen elokuvateatterissa tehtiin elokuvakokeiluja, joihin otettiin mukaan ulkopuolinen yritys, joka tarjosi projektoreita", Chandler sanoi. "Se osoittautui varsin onnistuneeksi, mutta oli hyvin vaikeaa saada haluamiamme elokuvia, eikä se myöskään ollut niin säännöllistä kuin olisi pitänyt. "Ihmisten on ymmärrettävä, milloin he voivat mennä elokuviin. Jos he eivät tiedä, milloin elokuvia esitetään, on hyvin vaikea saada asiakkaita käymään toistuvasti elokuvissa", hän sanoo. Chandler kertoi, että Paul Greengrassin elokuvateatterissa näytettäisiin uusia elokuvia noin kuusi viikkoa niiden ilmestymisen jälkeen, mutta aluksi vuoden 2012 parhaat elokuvat. Ensimmäisenä näytetään The Best Exotic Marigold Hotel, johon liput ovat ilmaisia koko tammikuun ajan.</w:t>
      </w:r>
    </w:p>
    <w:p>
      <w:r>
        <w:rPr>
          <w:b/>
        </w:rPr>
        <w:t xml:space="preserve">Yhteenveto</w:t>
      </w:r>
    </w:p>
    <w:p>
      <w:r>
        <w:t xml:space="preserve">Gravesendin teatterissa järjestettävät elokuvanäytökset nimetään kaupungissa kasvaneen Hollywood-ohjaajan mukaan.</w:t>
      </w:r>
    </w:p>
    <w:p>
      <w:r>
        <w:rPr>
          <w:b/>
          <w:u w:val="single"/>
        </w:rPr>
        <w:t xml:space="preserve">Asiakirjan numero 57149</w:t>
      </w:r>
    </w:p>
    <w:p>
      <w:r>
        <w:t xml:space="preserve">Kadonnut espanjalainen lottokuponki luovutettu omantunnon puhdistamiseksi</w:t>
      </w:r>
    </w:p>
    <w:p>
      <w:r>
        <w:t xml:space="preserve">Manuel Reija Gonzalezin löytämä 4,7 miljoonan euron (4 miljoonaa puntaa; 6,3 miljoonaa dollaria) arvoinen lippu on saanut aikaan oikean voittajan etsinnän. "En ajatellut hetkeäkään, että pitäisin sen, koska halusin nukkua yöni puhtaalla omallatunnolla", hän kertoi BBC:lle. Jos arvan omistajaa ei löydy, rahat menevät Reija Gonzalezille. Viranomaiset eivät paljasta tarkalleen, milloin tai mistä luoteis-Espanjan kaupungissa 30. kesäkuuta 2012 arvontaan tarkoitettu lippu ostettiin, jotta he voivat testata ilmoittautuneiden henkilöiden väitteet. Reija Gonzalez, jonka veli, isä ja isoisä työskentelivät paikallisten tiedotusvälineiden mukaan Espanjan arpajaisissa, sanoi tuntevansa myötätuntoa sen menettänyttä kohtaan. "Koska tässä oli joku, jolla oli ongelma unohtaa lippunsa, ja asetuin hänen asemaansa, ja se on sellainen asia, jonka olisin voinut tehdä. Ajattelin, että parasta olisi vain palauttaa lippu", hän sanoi BBC World Servicen Newsday-ohjelmassa. Hän sanoi olevansa tyytyväinen, jos oikea voittaja löydetään etsintöjen aikana, jotka voivat kestää jopa kaksi vuotta. "Olemme vielä vaiheessa, jossa kaikki on vasta julkistettu La Corunassa, joten mitä tapahtuu, sitä tapahtuu, enkä voi sanoa, miltä minusta tuntuu", hän lisäsi. "Täällä meillä on fraasi: se on Jumalan tahto." Lippua on nyt mainostettu kaupungin verkkosivujen löytötavarat-osiossa - jota yleensä hallitsevat matkapuhelimia, avaimia ja lompakoita koskevat ilmoitukset.</w:t>
      </w:r>
    </w:p>
    <w:p>
      <w:r>
        <w:rPr>
          <w:b/>
        </w:rPr>
        <w:t xml:space="preserve">Yhteenveto</w:t>
      </w:r>
    </w:p>
    <w:p>
      <w:r>
        <w:t xml:space="preserve">Mies, joka löysi miljoonien eurojen voittoloton La Corunassa Espanjassa, sanoi, ettei hän olisi saanut unta, jos olisi lunastanut voiton.</w:t>
      </w:r>
    </w:p>
    <w:p>
      <w:r>
        <w:rPr>
          <w:b/>
          <w:u w:val="single"/>
        </w:rPr>
        <w:t xml:space="preserve">Asiakirjan numero 57150</w:t>
      </w:r>
    </w:p>
    <w:p>
      <w:r>
        <w:t xml:space="preserve">Mies myöntää vaarallisen ajamisen Dudleyn auton konepellin putoamisen yhteydessä</w:t>
      </w:r>
    </w:p>
    <w:p>
      <w:r>
        <w:t xml:space="preserve">Luke Hickman, 19, Wassell Roadilta, Stourbridge, tunnusti syyllisyytensä Stoke-on-Trent Crown Courtissa. Ellie Underhill, 20, kuoli päävammoihin pudottuaan autosta Tesco Extran parkkipaikalla Dudleyssa, West Midlandsissa Boxing Day 2016. Hickman oli kiistänyt tapon, ja syyttäjä hyväksyi hänen syyllisyyttään lievempään syytteeseen. Quarry Bankista, Dudleysta kotoisin oleva Underhill oli parkkipaikalla ajossa olleen hopeisen Vauxhall Corsan konepellillä ennen kuin hän putosi. Hän kuoli viikkoa myöhemmin. Hänen perheensä julkaisi kuolinhetkellä lausunnon, jossa häntä kuvailtiin "kaiken elämäksi ja sieluksi". Kolmea muuta henkilöä syytettiin salaliitosta oikeuden kulun vääristämiseksi, ja he myönsivät syyllisyytensä aiemmissa oikeudenkäynneissä. Hana Edwards, 19, Grove Roadilta Wollescotesta, Elly Phillips, 19, Seymour Roadilta Wollescotesta, ja Ross Bingham, 21, Hagley Roadilta Edgbastonista, saavat tuomionsa tiistaina Hickmanin ohella. Aiheeseen liittyvät Internet-linkit HM Courts &amp; Tribunals Service (HM Courts &amp; Tribunals Service)</w:t>
      </w:r>
    </w:p>
    <w:p>
      <w:r>
        <w:rPr>
          <w:b/>
        </w:rPr>
        <w:t xml:space="preserve">Yhteenveto</w:t>
      </w:r>
    </w:p>
    <w:p>
      <w:r>
        <w:t xml:space="preserve">Mies on tunnustanut syyllisyytensä kuolemantuottamukseen vaarallisella ajotavalla sen jälkeen, kun nainen oli pudonnut auton konepelliltä.</w:t>
      </w:r>
    </w:p>
    <w:p>
      <w:r>
        <w:rPr>
          <w:b/>
          <w:u w:val="single"/>
        </w:rPr>
        <w:t xml:space="preserve">Asiakirjan numero 57151</w:t>
      </w:r>
    </w:p>
    <w:p>
      <w:r>
        <w:t xml:space="preserve">Hull FC:n fani suunnittelee hyväntekeväisyysrugbypaidan veteraanikylälle</w:t>
      </w:r>
    </w:p>
    <w:p>
      <w:r>
        <w:t xml:space="preserve">Hull FC:n kannattaja Lee Middleton kerää rahaa Hull4Heroesin suunnitelmalle rakentaa koteja 120:lle entiselle sotilaalle Cottinghamiin. Paidan ovat suunnitelleet paikalliset taiteilijat ja koululaiset. Middleton keräsi viime vuonna vastaavalla hankkeella 10 000 puntaa Hullin NHS-hyväntekeväisyysjärjestöille. Kun se on rakennettu, 48 asunnon rakennus - ensimmäinen laatuaan Yhdistyneessä kuningaskunnassa - tarjoaa asuntoja entisille sotilaille ja heidän perheilleen. Middleton, joka johtaa Hull FC:n kannattajaryhmää The Mighty Black and Whites, on tähän mennessä kerännyt 2 000 puntaa paitojen ja hupparien myynnillä. "En ollut armeijassa, mutta mielestäni ihmiset unohdetaan, kun he lähtevät, ja meidän pitäisi auttaa yhteisöä", hän sanoi. "Vaimoni isä palveli 25 vuotta RAF:ssä ja isoisäni oli armeijassa toisessa maailmansodassa, joten aihe on lähellä sydäntäni", hän jatkaa. "Kaikilla hyväntekeväisyysjärjestöillä on tällä hetkellä vaikeaa, ja Hull4Heroes tarvitsee jokaisen pennin, jonka se voi saada." Paitoja on myynnissä 31. joulukuuta asti. Seuraa BBC Yorkshirea Facebookissa, Twitterissä ja Instagramissa. Lähetä juttuideoita osoitteeseen yorkslincs.news@bbc.co.uk. Aiheeseen liittyvät Internet-linkit The Mighty Black and Whites (Mighty Black and Whites)</w:t>
      </w:r>
    </w:p>
    <w:p>
      <w:r>
        <w:rPr>
          <w:b/>
        </w:rPr>
        <w:t xml:space="preserve">Yhteenveto</w:t>
      </w:r>
    </w:p>
    <w:p>
      <w:r>
        <w:t xml:space="preserve">Rugbyliigan fani toivoo keräävänsä tuhansia puntia Itä-Yorkshiren veteraanikylälle myymällä erityisesti suunnitellun paidan.</w:t>
      </w:r>
    </w:p>
    <w:p>
      <w:r>
        <w:rPr>
          <w:b/>
          <w:u w:val="single"/>
        </w:rPr>
        <w:t xml:space="preserve">Asiakirjan numero 57152</w:t>
      </w:r>
    </w:p>
    <w:p>
      <w:r>
        <w:t xml:space="preserve">Tate Modernin syksy: Tate Tate: 6-vuotias poika "edistyy hämmästyttävästi".</w:t>
      </w:r>
    </w:p>
    <w:p>
      <w:r>
        <w:t xml:space="preserve">Poika, joka oli Lontoossa perheensä kanssa, sai 4. elokuuta tapahtuneessa putoamisessa "syvän" aivoverenvuodon. Hän "ei voi tällä hetkellä puhua tai liikuttaa kehoaan", mutta vastasi perheelleen hymyilemällä ja nauramalla. 17-vuotiasta poikaa on syytetty murhayrityksestä. Oikeudenkäynti alkaa 3. helmikuuta Old Baileyssä. Kuusivuotias poika, joka on Ranskan kansalainen, putosi viidestä kerroksesta 10. kerroksen näköalatasanteelta. Tuomioistuin kuuli aiemmin, että hänen selkärankansa murtui ja että hänellä oli murtumia jalassa ja käsivarressa. Hänen perheensä kiitti lausunnossaan ihmisiä heidän tuestaan ja sanoi, että hän pysyy sairaalassa. He sanoivat: "Vaikka hän ei tällä hetkellä pysty puhumaan tai liikuttamaan kehoaan, tiedämme nyt varmasti, että hän ymmärtää meitä. "Hän hymyilee ja näimme hänen nauravan useaan otteeseen parin päivän ajan, kun kerroimme hänelle hauskoja asioita tai luimme hänelle tarinoita. "Se antaa meille paljon voimaa ja toivoa, yhtä paljon kuin se voima, jota te, te kaikki, olette antaneet meille alusta asti ystävällisillä viesteillänne." GoFundMe-sivulla on kerätty jo lähes 60 000 euroa (54 000 puntaa) pojalle ja hänen perheelleen "hoitovarojen" auttamiseksi.</w:t>
      </w:r>
    </w:p>
    <w:p>
      <w:r>
        <w:rPr>
          <w:b/>
        </w:rPr>
        <w:t xml:space="preserve">Yhteenveto</w:t>
      </w:r>
    </w:p>
    <w:p>
      <w:r>
        <w:t xml:space="preserve">Kuusivuotias poika, jonka väitettiin pudonneen Tate Modernin parvekkeelta, on "hämmästyttävän hyvin", hänen perheensä mukaan.</w:t>
      </w:r>
    </w:p>
    <w:p>
      <w:r>
        <w:rPr>
          <w:b/>
          <w:u w:val="single"/>
        </w:rPr>
        <w:t xml:space="preserve">Asiakirjan numero 57153</w:t>
      </w:r>
    </w:p>
    <w:p>
      <w:r>
        <w:t xml:space="preserve">New Yorkin metrosurma: Henkilö työnnettiin junan eteen</w:t>
      </w:r>
    </w:p>
    <w:p>
      <w:r>
        <w:t xml:space="preserve">Nainen, jonka uskotaan työntäneen uhrin etelään menevän linjan nro 1 junan alle, on otettu kiinni. Ei ole selvää, tunsivatko he toisensa. New York Daily Newsin mukaan heidän nähtiin riitelevän ennen lounasaikaan sattunutta välikohtausta. Joidenkin tietojen mukaan uhri oli nainen. Silminnäkijät kertoivat New York Postille, että mukana on saattanut olla kaksi muutakin naista. Poliisi ja palomiehet tutkivat tapausta, ja etelään menevät 1-, 2- ja 3-junat ovat myöhässä. New Yorkissa on lisätty turvatoimia tiistain presidentinvaalien vuoksi, sillä molemmat pääehdokkaat pitävät kaupungissa vaalitilaisuuksia. Ehdokkaat ovat kisanneet kampanjan viimeisenä päivänä taistelukentän osavaltioissa.</w:t>
      </w:r>
    </w:p>
    <w:p>
      <w:r>
        <w:rPr>
          <w:b/>
        </w:rPr>
        <w:t xml:space="preserve">Yhteenveto</w:t>
      </w:r>
    </w:p>
    <w:p>
      <w:r>
        <w:t xml:space="preserve">Yksi ihminen on kuollut tönäistyään liikkuvan metrojunan eteen Times Squaren asemalla New Yorkissa, kertoo poliisi.</w:t>
      </w:r>
    </w:p>
    <w:p>
      <w:r>
        <w:rPr>
          <w:b/>
          <w:u w:val="single"/>
        </w:rPr>
        <w:t xml:space="preserve">Asiakirjan numero 57154</w:t>
      </w:r>
    </w:p>
    <w:p>
      <w:r>
        <w:t xml:space="preserve">Jätteenpolttolaitoksen oikeustoimet ovat neuvoston mukaan "ainoa jäljellä oleva vaihtoehto".</w:t>
      </w:r>
    </w:p>
    <w:p>
      <w:r>
        <w:t xml:space="preserve">Kanteella kiistetään hallituksen päätös hyväksyä suunnitelmat, jotka Stroudin ja Gloucestershiren valtuustot olivat aiemmin hylänneet. Piiri- ja maakuntaneuvos Steve Lydon sanoi: "Tämä on surullinen siirto, mutta meillä ei ole muuta vaihtoehtoa." Rakennuttaja Balfour Beatty haluaa rakentaa jäteaseman Javelin Parkiin. "Merkittävä riski" Lydon sanoi, että valtuusto oli käynnistämässä oikeudenkäyntiä, joka hänen mukaansa "maksaisi jopa 25 000 puntaa", mutta jolla olisi hyvät mahdollisuudet onnistua. Viime kuussa hallitus hyväksyi ehdotukset Gloucestershiren kreivikunnan ja Stroudin piirikunnan valtuustojen vastustuksesta huolimatta. Gloucestershiren kreivikunnanvaltuuston varajohtaja Ray Theodoulou sanoi: "Mahdollisen oikeudellisen muutoksenhaun pitäisi koskea valtiosihteerin tapaa tehdä päätöksensä, ei itse järjestelmän ansioita. "Ymmärtääksemme yksi syy päätöksen lykkäämiseen oli se, että yhteisö- ja paikallishallintoministeriö halusi varmistaa, että päätös on vankka eikä siihen kohdistu merkittävää oikeudellisen muutoksenhaun riskiä." Hän sanoi, että hän ei ole vielä tehnyt päätöstä. Glos Vainin kampanjoijat ovat olleet tyytyväisiä oikeudelliseen haasteeseen, sillä se pysäyttää tilapäisesti kaikki rakennustyöt. Kampanjoijat sanovat, että jätteenpolttolaitos aiheuttaa myrkyllisiä päästöjä ja pilaa paikallisen maiseman. Balfour Beatty on sanonut olevansa "pettynyt" oikeustoimiin, mutta aikoo tehdä täyttä yhteistyötä prosessin aikana.</w:t>
      </w:r>
    </w:p>
    <w:p>
      <w:r>
        <w:rPr>
          <w:b/>
        </w:rPr>
        <w:t xml:space="preserve">Yhteenveto</w:t>
      </w:r>
    </w:p>
    <w:p>
      <w:r>
        <w:t xml:space="preserve">Stroudin alueneuvoston mukaan äskettäin käynnistetty oikeudellinen haaste Gloucesterin lähelle rakennettavaa 500 miljoonan punnan polttolaitosta koskeville suunnitelmille oli "ainoa vaihtoehto", joka jäi avoimeksi.</w:t>
      </w:r>
    </w:p>
    <w:p>
      <w:r>
        <w:rPr>
          <w:b/>
          <w:u w:val="single"/>
        </w:rPr>
        <w:t xml:space="preserve">Asiakirjan numero 57155</w:t>
      </w:r>
    </w:p>
    <w:p>
      <w:r>
        <w:t xml:space="preserve">Niamh Curry: Curhamh: Hoitorahat muiden perheiden tukemiseen</w:t>
      </w:r>
    </w:p>
    <w:p>
      <w:r>
        <w:t xml:space="preserve">Wellingborough'sta kotoisin olevalla Niamh Currylla todettiin neuroblastooma vuonna 2010. Viisivuotiaan lapsen perhe yritti kerätä 450 000 puntaa hoitoa varten Yhdysvalloissa, mutta hän kuoli 20. toukokuuta ennen kuin he saivat siihen tilaisuuden. Rahoilla rahoitetaan lokakuussa Lontoossa järjestettävä Yhdistyneen kuningaskunnan ensimmäinen neuroblastoomaa käsittelevä vanhempien koulutuskonferenssi. Konferenssissa asiantuntijat kertovat neuroblastoomaa koskevasta uusimmasta tutkimustiedosta ja antavat tukea niille, jotka ovat sairastuneet neuroblastoomaan. Niamhin isä Chris sanoi: "Kun Niamh sai diagnoosin, meillä oli niin paljon kysymyksiä, joten on mahtavaa, että voimme tarjota muille perheille mahdollisuuden kuulla ja kysyä kysymyksiä tunnetuilta asiantuntijoilta. "Mikään ei tuo ihanaa Niamhia takaisin, mutta olemme iloisia ja ylpeitä siitä, että hänen perintönsä mahdollistaa tämän upean konferenssin järjestämisen." Tapahtuman ovat järjestäneet American Children's Neuroblastoma Cancer Foundation ja Neuroblastoma Alliance UK. Molemmat järjestöt työskentelevät tietoisuuden lisäämiseksi sairaudesta ja auttavat perheitä keräämään varoja. Curry sanoi, että loput kerätyistä rahoista, eli yli 200 000 puntaa, käytetään neuroblastoomaa koskevaan lisätutkimukseen. Konferenssiin osallistuu asiantuntijatutkijoita ja onkologeja Britanniasta, Saksasta, Yhdysvalloista ja Alankomaista. Se järjestetään 6. lokakuuta Thistle City Barbican -hotellissa Lontoossa.</w:t>
      </w:r>
    </w:p>
    <w:p>
      <w:r>
        <w:rPr>
          <w:b/>
        </w:rPr>
        <w:t xml:space="preserve">Yhteenveto</w:t>
      </w:r>
    </w:p>
    <w:p>
      <w:r>
        <w:t xml:space="preserve">Harvinaiseen syöpään kuolleen Northamptonshiren tytön hoitoon kerätyt 30 000 puntaa käytetään sairautta käsittelevän konferenssin järjestämiseen.</w:t>
      </w:r>
    </w:p>
    <w:p>
      <w:r>
        <w:rPr>
          <w:b/>
          <w:u w:val="single"/>
        </w:rPr>
        <w:t xml:space="preserve">Asiakirjan numero 57156</w:t>
      </w:r>
    </w:p>
    <w:p>
      <w:r>
        <w:t xml:space="preserve">Irn Bru -pulloja palautetaan takaisin, koska pelätään korkkien irtoavan.</w:t>
      </w:r>
    </w:p>
    <w:p>
      <w:r>
        <w:t xml:space="preserve">Yhtiö kertoi, että 11 sen hiilihappojuomatuotetta - mukaan lukien Irn Bru, cola ja limonadi - oli kärsinyt. Se sanoi ryhtyneensä toimiin tuotteiden poistamiseksi markkinoilta. Pullot ostaneita asiakkaita kehotettiin avaamaan ne käden etäisyydeltä paineen poistamiseksi ja palauttamaan ne sitten kauppaan tai ottamaan yhteyttä AG Barr -yhtiöön. Yritys syytti ongelmasta "valmistusvirhettä" ja sanoi, että se oli päättänyt vetää 750 ml:n lasipullot pois markkinoilta varotoimena, koska oli tullut muutamia ilmoituksia siitä, että pullon korkit irtoavat yllättäen. Kyseessä ovat seuraavat tuotteet: Niiden viimeinen käyttöpäivä on toukokuu 2019. Kaikissa tuotteita myyvissä vähittäismyymälöissä on myyntipisteissä ilmoituksia, joissa asiakkaille selitetään, miksi pullot vedetään takaisin, ja kerrotaan, mitä tehdä, jos asiakas on ostanut tuotteen. Food Standards Scotlandin tiedotteessa sanottiin: "Jos olet ostanut jonkin edellä mainituista tuotteista, vapauta pullon paine varovasti osoittamalla poispäin vartalosta käsivarren etäisyydeltä, kuten avaisit kuohuviinipullon, ja palaa sen jälkeen myymälään tai ota yhteyttä AG Barriin." Muiden AG Barr -tuotteiden ei tiedetä kärsivän.</w:t>
      </w:r>
    </w:p>
    <w:p>
      <w:r>
        <w:rPr>
          <w:b/>
        </w:rPr>
        <w:t xml:space="preserve">Yhteenveto</w:t>
      </w:r>
    </w:p>
    <w:p>
      <w:r>
        <w:t xml:space="preserve">Virvoitusjuomavalmistaja AG Barr kutsuu takaisin 750 ml:n lasipulloja, koska korkit saattavat irrota odottamatta ja aiheuttaa loukkaantumisen.</w:t>
      </w:r>
    </w:p>
    <w:p>
      <w:r>
        <w:rPr>
          <w:b/>
          <w:u w:val="single"/>
        </w:rPr>
        <w:t xml:space="preserve">Asiakirjan numero 57157</w:t>
      </w:r>
    </w:p>
    <w:p>
      <w:r>
        <w:t xml:space="preserve">Northumbrian poliisi pidätti 36 rattijuopumuskampanjan ensimmäisellä viikolla</w:t>
      </w:r>
    </w:p>
    <w:p>
      <w:r>
        <w:t xml:space="preserve">Northumbrian poliisin mukaan yksi pidätetyistä oli yli neljä kertaa rattijuoppo. Kymmenen pidätetyistä pidätettiin sen jälkeen, kun he olivat olleet osallisina kolareissa, poliisin tiedottaja kertoi. Kahdeksantoista ihmistä pidätettiin epäiltynä rattijuopumuksesta ja toiset 18 epäiltynä huumeiden vaikutuksen alaisena ajamisesta. "Joulu kaltereiden takana" Tiedottaja kertoi, että erään kahden ajoneuvon kolarin jälkeen pidätetyn miehen hengitysilmasta löytyi 156 milligrammaa alkoholia 100 millilitrassa. Lakisääteinen raja on 35 mg. Poliisi kertoi, että hänet on määrätty ajokieltoon odottamaan oikeuskäsittelyä. Tiedottaja sanoi: "Jos ajat päihtyneenä, vaarannat paitsi itsesi, myös viattomat ihmiset, jotka elävät jokapäiväistä elämäänsä - se voi maksaa jonkun hengen. "Kukaan ei halua viettää joulua kaltereiden takana, eikä kukaan halua saada kauheaa uutista siitä, että perheenjäsen on kuollut rattijuopon tai päihtyneen kuljettajan käsissä." "Kukaan ei halua viettää joulua kaltereiden takana." Seuraa BBC North East &amp; Cumbria -kanavaa Twitterissä, Facebookissa ja Instagramissa. Lähetä juttuideoita osoitteeseen northeastandcumbria@bbc.co.uk. Aiheeseen liittyvät Internet-linkit Northumbrian poliisi</w:t>
      </w:r>
    </w:p>
    <w:p>
      <w:r>
        <w:rPr>
          <w:b/>
        </w:rPr>
        <w:t xml:space="preserve">Yhteenveto</w:t>
      </w:r>
    </w:p>
    <w:p>
      <w:r>
        <w:t xml:space="preserve">Poliisi pidätti 36 ihmistä vuotuisen jouluisen rattijuopumus- ja huumekampanjansa ensimmäisen viikon aikana.</w:t>
      </w:r>
    </w:p>
    <w:p>
      <w:r>
        <w:rPr>
          <w:b/>
          <w:u w:val="single"/>
        </w:rPr>
        <w:t xml:space="preserve">Asiakirjan numero 57158</w:t>
      </w:r>
    </w:p>
    <w:p>
      <w:r>
        <w:t xml:space="preserve">Brasilia tilaa 11,5 miljoonaa keltakuumerokoteannosta</w:t>
      </w:r>
    </w:p>
    <w:p>
      <w:r>
        <w:t xml:space="preserve">Seitsemänkymmentä tapausta - joista 40 on kuollut - on vahvistettu, enimmäkseen Minas Geraisin osavaltion maaseutualueilla. Yli 300 tapausta on tutkinnan alla. Rokotuksia suositellaan ihmisille, jotka matkustavat Minasiin ja muille alueille, joilla on vahvistettu tapauksia. Keltainen kuume on hyttysten levittämä mahdollisesti kuolemaan johtava tauti. Suurinta osaa Brasiliasta pidetään keltakuumeen riskialueena, mutta maassa on viime vuosina todettu vain muutama tapaus. Mikä on keltakuume? Lähde: Keltainen keltakuume: WHO Lue lisää: Olisiko väärin hävittää hyttyset? Minas Geraisin kuvernööri on julistanut 180 päivän hätätilan. Myös Brasilian väkirikkaimmassa osavaltiossa Sao Paulossa on todettu kolme tapausta, ja Minasin naapurivaltioissa Espiritu Santossa ja Bahiassa on kummassakin yksi tapaus. Noin 5,5 miljoonaa rokoteannosta on jo lähetetty viiteen osavaltioon, joissa on varmistettuja tapauksia tai jotka ovat vaarassa. Loput 6 miljoonaa tilattua annosta saapuvat pian. Ei ole selvää, mikä on aiheuttanut tapausten lisääntymisen. Jimmy Whitworth, Lontoon hygienia- ja trooppisen lääketieteen koulun kansainvälisen kansanterveyden professori, sanoi: "Se on epätavallista. "Mitä enemmän tapauksia on, sitä suurempi on mahdollisuus, että se leviää ja leviää kaupunkialueilla." Hän lisäsi, että Brasilian viranomaiset suhtautuvat tilanteeseen hyvin vakavasti ja että heillä näyttää olevan riittävästi rokotevarastoja.</w:t>
      </w:r>
    </w:p>
    <w:p>
      <w:r>
        <w:rPr>
          <w:b/>
        </w:rPr>
        <w:t xml:space="preserve">Yhteenveto</w:t>
      </w:r>
    </w:p>
    <w:p>
      <w:r>
        <w:t xml:space="preserve">Brasilian terveysministeriö on tilannut 11,5 miljoonaa annosta keltakuumerokotetta, kun maassa on puhjennut suurin tautitapaus sitten vuoden 2000.</w:t>
      </w:r>
    </w:p>
    <w:p>
      <w:r>
        <w:rPr>
          <w:b/>
          <w:u w:val="single"/>
        </w:rPr>
        <w:t xml:space="preserve">Asiakirjan numero 57159</w:t>
      </w:r>
    </w:p>
    <w:p>
      <w:r>
        <w:t xml:space="preserve">Koillismaan poliisipäälliköt käynnistävät perheen sisäisen väkivallan strategian</w:t>
      </w:r>
    </w:p>
    <w:p>
      <w:r>
        <w:t xml:space="preserve">Northumbrian poliisipäällikkö Vera Baird, Clevelandin poliisipäällikkö Barry Coppinger ja Durhamin poliisipäällikkö Ron Hogg aikovat tutkia epäonnistuneita raiskaussyytteitä koskevat tapaustiedot. Muihin toimenpiteisiin kuuluu, että naisille tarjotaan enemmän tukea työpaikalla. PCC:t toivovat, että poliisin raiskauksia tutkivat paneelit parantavat todisteiden keräämistä ja johtavat useampiin tuomioihin. "Yhteinen lähestymistapa" Muut suunnitelman lupaukset koskevat muun muassa pakkoavioliittoja, ahdistelua ja naisten sukuelinten silpomista. PCC:n mukaan koko alueella kirjattiin viime vuonna yli 4 800 naisiin kohdistunutta väkivaltarikosta. Baird sanoi, että strategian tarkoituksena on "vauhdittaa ja tehostaa" poliisin ja muiden organisaatioiden jo tekemää työtä. "Meidän on helpotettava avun saamista, ulospääsyä tai ratkaisun löytämistä", hän sanoi. Baird sanoi, että on "järjetöntä", ettei rikoksentekijöiden torjumiseksi tehdä enemmän. Coppinger sanoi, että strategialla otetaan käyttöön "yhteinen lähestymistapa" koko alueella ja että se on enemmän kuin "kiva vihkonen hyllyssä". "Meidän on käytettävä tätä keinona edistyä", hän sanoi.</w:t>
      </w:r>
    </w:p>
    <w:p>
      <w:r>
        <w:rPr>
          <w:b/>
        </w:rPr>
        <w:t xml:space="preserve">Yhteenveto</w:t>
      </w:r>
    </w:p>
    <w:p>
      <w:r>
        <w:t xml:space="preserve">Koillis-Englannin poliisi- ja rikoskomissaarit ovat käynnistäneet strategian naisiin ja lapsiin kohdistuvan väkivallan ja hyväksikäytön torjumiseksi.</w:t>
      </w:r>
    </w:p>
    <w:p>
      <w:r>
        <w:rPr>
          <w:b/>
          <w:u w:val="single"/>
        </w:rPr>
        <w:t xml:space="preserve">Asiakirjan numero 57160</w:t>
      </w:r>
    </w:p>
    <w:p>
      <w:r>
        <w:t xml:space="preserve">Jacob Zuma: En pyytänyt Nkandlan päivitystä</w:t>
      </w:r>
    </w:p>
    <w:p>
      <w:r>
        <w:t xml:space="preserve">Hallituksen oikeusasiamies on sanonut, että hänen pitäisi maksaa takaisin osa 23 miljoonan dollarin (14 miljoonan punnan) julkisista varoista, jotka hän käytti Nkandlassa sijaitsevaan residenssiinsä. Suurin oppositiopuolue on nostanut häntä vastaan korruptiosyytteen. Kirjeenvaihtajien mukaan asia todennäköisesti maksaa ANC:lle ääniä 7. toukokuuta pidettävissä parlamenttivaaleissa. Ensimmäisissä lausunnoissaan julkisen suojelijan raportin julkaisemisen jälkeen Zuma kuitenkin sanoi, ettei hän ollut tehnyt mitään väärää, vaan väitti, että kyseessä oli ollut hallituksen virkamiesten tekosia. "He tekivät tämän kertomatta minulle - miksi minun pitäisi maksaa jostain, mitä en pyytänyt", hän sanoi isiXhosaksi paikallisessa yksityisessä televisiossa ANN7:ssä. Hän puhui Kapkaupungin Gugulethun kaupunginosassa kampanjoidessaan ovelta ovelle vaalien alla. Korruption vastaisen tarkkailijan Thuli Madonselan raportissa todettiin, että Zuma oli "hyötynyt perusteettomasti" remontista. Hän sanoi, että presidentin pitäisi maksaa takaisin rahat, jotka on käytetty muihin kuin turvallisuuteen liittyviin kohteisiin, kuten uima-altaaseen, karja-aitaukseen ja kanalaitokseen. Hallitus on aina väittänyt, että työt olivat tarpeen turvallisuuden parantamiseksi.</w:t>
      </w:r>
    </w:p>
    <w:p>
      <w:r>
        <w:rPr>
          <w:b/>
        </w:rPr>
        <w:t xml:space="preserve">Yhteenveto</w:t>
      </w:r>
    </w:p>
    <w:p>
      <w:r>
        <w:t xml:space="preserve">Etelä-Afrikan presidentti Jacob Zuma on sanonut, ettei hän pyytänyt yksityisasuntonsa kiisteltyä parannusta, ja kysynyt, miksi hänen pitäisi maksaa siitä.</w:t>
      </w:r>
    </w:p>
    <w:p>
      <w:r>
        <w:rPr>
          <w:b/>
          <w:u w:val="single"/>
        </w:rPr>
        <w:t xml:space="preserve">Asiakirjan numero 57161</w:t>
      </w:r>
    </w:p>
    <w:p>
      <w:r>
        <w:t xml:space="preserve">Mies loukkaantui vakavasti Hogmanayn jengihyökkäyksessä Itä-Lothianissa</w:t>
      </w:r>
    </w:p>
    <w:p>
      <w:r>
        <w:t xml:space="preserve">Poliisin mukaan useiden ihmisten nähtiin pahoinpitelevän 25-vuotiasta miestä kaupungin Delta Drivella noin kello 22.55 31. tammikuuta. Uhri vietiin paikalta autolla, mutta hänet löydettiin myöhemmin. Häntä hoidetaan Edinburghin kuninkaallisessa sairaalassa vakavien vammojen vuoksi, ja poliisi käsittelee tapausta murhayrityksenä. Rikostutkijat vetoavat mahdollisiin silminnäkijöihin. Komisario Paul Batten sanoi: "Tämä oli laajamittainen hyökkäys, jonka seurauksena mies on joutunut sairaalaan vakavien pää- ja kasvovammojen vuoksi. "Kaikkia, jotka kuulivat tai näkivät tapauksen, pyydetään ottamaan yhteyttä, jotta voimme tunnistaa tämän hyökkäyksen tekijät." Aiheeseen liittyvät Internet-linkit Skotlannin poliisi</w:t>
      </w:r>
    </w:p>
    <w:p>
      <w:r>
        <w:rPr>
          <w:b/>
        </w:rPr>
        <w:t xml:space="preserve">Yhteenveto</w:t>
      </w:r>
    </w:p>
    <w:p>
      <w:r>
        <w:t xml:space="preserve">Mies on sairaalassa vakavien pää- ja kasvovammojen vuoksi Musselburghissa Hogmanayn päivänä tapahtuneen jengihyökkäyksen jälkeen.</w:t>
      </w:r>
    </w:p>
    <w:p>
      <w:r>
        <w:rPr>
          <w:b/>
          <w:u w:val="single"/>
        </w:rPr>
        <w:t xml:space="preserve">Asiakirjan numero 57162</w:t>
      </w:r>
    </w:p>
    <w:p>
      <w:r>
        <w:t xml:space="preserve">Serbia: Tuhannet surevat patriarkka Irinejiä Covid-huolen keskellä</w:t>
      </w:r>
    </w:p>
    <w:p>
      <w:r>
        <w:t xml:space="preserve">Patriarkka Irinej sai alkukuusta positiivisen testituloksen koronaviruksesta ja kuoli perjantaina 90-vuotiaana. Hän on ollut arkkujen päällä ennen sunnuntaina pidettäviä hautajaisiaan. Serbian hallitus on julistanut kolmen päivän kansallisen surun. Lääkärit olivat kehottaneet surevia noudattamaan koronavirusohjeita, kun tapaukset ovat lisääntyneet maassa. Tuhannet ihmiset jonottivat kuitenkin osoittaakseen kunnioitustaan Belgradin kirkoissa. Jotkut käyttivät kasvonaamioita ja pitivät sosiaalista etäisyyttä surreessaan edesmenneen patriarkan menetystä, kun taas toiset eivät tehneet kumpaakaan. Arkussa oli lasinen kansi, jonka tarkoituksena oli estää rukoilijoita suutelemasta patriarkan käsiä ja kasvoja perinteisesti, mutta jotkut painoivat huulensa lasiseinään siitä huolimatta. Eräässä kirkon tilaisuudessa rukoilijat joivat samasta ehtoollislusikasta. Hallituksen koronavirustyöryhmän jäsen sanoi, että tilaisuudet olivat "jotain, mitä kukaan ei voi kieltää". Patriarkka Irinej oli konservatiivi, jolla oli myös suurta poliittista vaikutusvaltaa. Hän on itäisen ortodoksisen kirkon korkein koronavirukseen kuollut henkilö. Hänen uskotaan saaneen taudin Montenegron kirkon korkeimman papiston, 82-vuotiaan metropoliitta Amfilohije Radovicin hautajaisissa. Myös hän kuoli Covid-19-tautiin aiemmin tässä kuussa. Kirkolla on arviolta 12 miljoonaa seuraajaa. .</w:t>
      </w:r>
    </w:p>
    <w:p>
      <w:r>
        <w:rPr>
          <w:b/>
        </w:rPr>
        <w:t xml:space="preserve">Yhteenveto</w:t>
      </w:r>
    </w:p>
    <w:p>
      <w:r>
        <w:t xml:space="preserve">Tuhannet ihmiset Serbian pääkaupungissa Belgradissa ovat kunnioittaneet Serbian ortodoksisen kirkon johtajaa, joka kuoli sairastuttuaan Covid-19-tautiin.</w:t>
      </w:r>
    </w:p>
    <w:p>
      <w:r>
        <w:rPr>
          <w:b/>
          <w:u w:val="single"/>
        </w:rPr>
        <w:t xml:space="preserve">Asiakirjan numero 57163</w:t>
      </w:r>
    </w:p>
    <w:p>
      <w:r>
        <w:t xml:space="preserve">Bretton Hallin collegea aletaan purkaa hotellisuunnitelmien yhteydessä</w:t>
      </w:r>
    </w:p>
    <w:p>
      <w:r>
        <w:t xml:space="preserve">Bretton Hall on puistossa sijaitseva Grade II*-luokituksen mukainen rakennus, jossa toimi taidekorkeakoulu ennen kuin se suljettiin vuonna 2007. Vuonna 2014 myönnettiin rakennuslupa, jolla halli muutetaan hotelliksi ja kylpyläksi, jossa on konferenssitilat. Kay Mellor, John Godber ja Reece Shearsmith kävivät opiston ennen taiteilijauraansa. Myös Mark Gatiss, joka kirjoittaa Doctor Who -sarjaa ja auttoi luomaan tv-sarja Sherlockin, kävi opiston. Suorat päivitykset ja lisää tarinoita Yorkshiresta YSP:ssä vierailee vuosittain noin 400 000 kävijää. Hotellikompleksi on osa laajempaa suunnitelmaa Bretton Hall Estate -alueen saneeraamiseksi, ja Wakefield Councilin mukaan sen purkaminen on "merkittävä vaihe" suunnitelmissa. College perustettiin vuonna 1949, ja se tuli tunnetuksi taide- ja kasvatusalan kursseista, ja viimeisenä vuotenaan se oli Leedsin yliopiston kampuksena noin 2 000 opiskelijan koti.</w:t>
      </w:r>
    </w:p>
    <w:p>
      <w:r>
        <w:rPr>
          <w:b/>
        </w:rPr>
        <w:t xml:space="preserve">Yhteenveto</w:t>
      </w:r>
    </w:p>
    <w:p>
      <w:r>
        <w:t xml:space="preserve">Yorkshire Sculpture Parkin (YSP) college-rakennuksia ollaan purkamassa, jotta tilalle voidaan rakentaa hotelli- ja kylpyläkompleksi.</w:t>
      </w:r>
    </w:p>
    <w:p>
      <w:r>
        <w:rPr>
          <w:b/>
          <w:u w:val="single"/>
        </w:rPr>
        <w:t xml:space="preserve">Asiakirjan numero 57164</w:t>
      </w:r>
    </w:p>
    <w:p>
      <w:r>
        <w:t xml:space="preserve">Reedleyn kuolemantapaukset: Reedley Reedley: Mies syytettynä äidin ja tyttären murhasta</w:t>
      </w:r>
    </w:p>
    <w:p>
      <w:r>
        <w:t xml:space="preserve">Tohtori Saman Mir Sacharvi ja Vian Mangrio, 14, löydettiin kuolleina kotoaan Reedleystä Lancashiren osavaltiosta 1. lokakuuta. Shabaz Khania, joka asuu Ribble Avenuella, Burnleyssä, syytetään kahdesta murhasta ja yhdestä tuhopoltosta, joka on tehty piittaamatta siitä, että henki on vaarassa, Lancashiren poliisi kertoi. 51-vuotias mies saapuu perjantaina Blackburn Magistrates' Court -oikeuteen. Burnleystä kotoisin oleva 44-vuotias nainen, joka pidätettiin aiemmin torstaina epäiltynä oikeudenkäynnin vääristämisestä ja avunannosta murhaan, on edelleen pidätettynä. Poliisi on aiemmin vahvistanut, että tohtori Sacharvi kuoli "kaulaan kohdistuneen paineen seurauksena" ja että häntä oli pahoinpidelty. Vian löydettiin pahoin palaneena talosta, mutta hänen kuolinsyytä ei ole vielä selvitetty, poliisi lisäsi. Seuraa BBC North West -kanavaa Facebookissa, Twitterissä ja Instagramissa. Voit myös lähettää juttuideoita osoitteeseen northwest.newsonline@bbc.co.uk</w:t>
      </w:r>
    </w:p>
    <w:p>
      <w:r>
        <w:rPr>
          <w:b/>
        </w:rPr>
        <w:t xml:space="preserve">Yhteenveto</w:t>
      </w:r>
    </w:p>
    <w:p>
      <w:r>
        <w:t xml:space="preserve">Miestä on syytetty äidin ja tyttären murhasta, joiden ruumiit löydettiin tulipalon vaurioittamasta talosta.</w:t>
      </w:r>
    </w:p>
    <w:p>
      <w:r>
        <w:rPr>
          <w:b/>
          <w:u w:val="single"/>
        </w:rPr>
        <w:t xml:space="preserve">Asiakirjan numero 57165</w:t>
      </w:r>
    </w:p>
    <w:p>
      <w:r>
        <w:t xml:space="preserve">Hayling Islandin rantamökkejä siirrettiin osana kiireellisiä merisuojien korjaustöitä.</w:t>
      </w:r>
    </w:p>
    <w:p>
      <w:r>
        <w:t xml:space="preserve">Urakoitsijat siirtävät rantamökit toiselle alueelle West Beachilla Hayling Islandilla kahden viikon projektin aikana. Töihin kuuluu myös mökkien edessä olevan kaltevan merisuojan osan poistaminen, jotta mökit eivät romahtaisi. Kaupunginvaltuutettu David Guest sanoi: "Rantamökkien siirtäminen on välttämättömyys, jota emme todellakaan voi välttää." Hän lisäsi: "Uskon, että pitkällä aikavälillä omistajat ovat tyytyväisiä parempiin näkymiin ja helpompiin kulkuyhteyksiin, kun heidän majojaan siirretään." Hankkeeseen kuuluu nykyisten kaltevien kalliopenkereiden siirtäminen ja uudelleenrakentaminen, jotta ne suojaavat paremmin mereltä. Tiedottajan mukaan se "tekee pääsystä veteen paljon turvallisempaa ja helpompaa omistajille ja muille rannan käyttäjille".</w:t>
      </w:r>
    </w:p>
    <w:p>
      <w:r>
        <w:rPr>
          <w:b/>
        </w:rPr>
        <w:t xml:space="preserve">Yhteenveto</w:t>
      </w:r>
    </w:p>
    <w:p>
      <w:r>
        <w:t xml:space="preserve">Kaksikymmentäkaksi rantamökkiä siirretään osana kiireellisiä töitä, joiden tarkoituksena on poistaa erodoituvat puiset merisuojukset Hampshiren rannalta.</w:t>
      </w:r>
    </w:p>
    <w:p>
      <w:r>
        <w:rPr>
          <w:b/>
          <w:u w:val="single"/>
        </w:rPr>
        <w:t xml:space="preserve">Asiakirjan numero 57166</w:t>
      </w:r>
    </w:p>
    <w:p>
      <w:r>
        <w:t xml:space="preserve">Hallitus "pelottelee" UNP:n kannattajia.</w:t>
      </w:r>
    </w:p>
    <w:p>
      <w:r>
        <w:t xml:space="preserve">Yhdistyneen kansallisen puolueen (UNP) parlamentaarikko Chandrani Bandara sanoi, että hallituksen kannattajat matkustavat alueella ajoneuvoilla, joissa on samanlaiset rekisterikilvet. "20-25 ajoneuvoa liikkuu yhdessä Anuradhapuran alueella pelottelemassa äänestäjiä", hän sanoi BBC Sandeshayalle. "Kaikissa hallituksen ajoneuvoissa on numerot WP-2007 ja WP-2008", hän lisäsi. UNP on tehnyt valituksia poliisille ja vaalikomissaarille. Eräässä tapauksessa ryhmä kyseisiä ajoneuvoja kulki armeijan tarkastuspisteen läpi ilman tarkastusta, mutta hänen ajoneuvonsa pysäytettiin, kansanedustaja Bandara lisäsi. "Kun kysyin, he sanoivat, että ne olivat poliisin ajoneuvoja", hän sanoi. Poliisin tiedottaja, SSP Ranjith Gunasekara, sanoi BBC Sandeshayalle, ettei hänellä ole tietoa väitetyistä välikohtauksista. Luoteisen lännen ja Sabaragamuva PC:n vaalit pidetään ensi kuussa.</w:t>
      </w:r>
    </w:p>
    <w:p>
      <w:r>
        <w:rPr>
          <w:b/>
        </w:rPr>
        <w:t xml:space="preserve">Yhteenveto</w:t>
      </w:r>
    </w:p>
    <w:p>
      <w:r>
        <w:t xml:space="preserve">Sri Lankan pääoppositio on syyttänyt hallitusta kannattajiensa pelottelusta maakuntaneuvoston vaalien jälkeen.</w:t>
      </w:r>
    </w:p>
    <w:p>
      <w:r>
        <w:rPr>
          <w:b/>
          <w:u w:val="single"/>
        </w:rPr>
        <w:t xml:space="preserve">Asiakirjan numero 57167</w:t>
      </w:r>
    </w:p>
    <w:p>
      <w:r>
        <w:t xml:space="preserve">Witneyn koulu suljetaan Covidin henkilöstöpulan vuoksi</w:t>
      </w:r>
    </w:p>
    <w:p>
      <w:r>
        <w:t xml:space="preserve">Wood Green School Witneyssä lähetti kaikki oppilaat kotiin, koska "henkilökunnan poissaolot olivat erittäin suuret". Koulun rehtori Rob Shadbolt sanoi, ettei koululla ollut riittävästi opettajia, jotta "opetus olisi voitu antaa koulussa turvallisesti". Myös muut koulut ovat kärsineet, ja Banburyssa sijaitsevat Hardwickin, St Mary's CoE:n ja läheisen Wroxton CoE:n peruskoulut on suljettu puolivuotiskauden jälkeen. Vanhemmille lähettämässään kirjeessä Shadbolt sanoi: "En ole tehnyt tätä kevyesti, mutta uskon, että se on oikein kaikkien turvallisuuden kannalta." Hän sanoi, että opettajat antavat oppilaille töitä kotiin, mutta jos maanantaina myöhäisen ilmoituksen vuoksi lastenhoitoon tulee ongelmia, oppilaita voidaan valvoa vuosiluokkien kuplissa.</w:t>
      </w:r>
    </w:p>
    <w:p>
      <w:r>
        <w:rPr>
          <w:b/>
        </w:rPr>
        <w:t xml:space="preserve">Yhteenveto</w:t>
      </w:r>
    </w:p>
    <w:p>
      <w:r>
        <w:t xml:space="preserve">Oxfordshiren yläkoulu on suljettu 2. marraskuuta asti koronavirustapausten vuoksi.</w:t>
      </w:r>
    </w:p>
    <w:p>
      <w:r>
        <w:rPr>
          <w:b/>
          <w:u w:val="single"/>
        </w:rPr>
        <w:t xml:space="preserve">Asiakirjan numero 57168</w:t>
      </w:r>
    </w:p>
    <w:p>
      <w:r>
        <w:t xml:space="preserve">Tulipalo, joka tuhosi 40 asuntovaunua Strettonissa, oli "tahallinen".</w:t>
      </w:r>
    </w:p>
    <w:p>
      <w:r>
        <w:t xml:space="preserve">Poliisi ja palomiehet yrittävät yhä selvittää syytä, mutta eivät usko, että polttoaineita käytettiin. Palomiehet kutsuttiin Ainmoor Grange Caravan Parkin varastopihalle Strettonissa, Derbyshiren osavaltiossa, keskiviikkona kello 05:30 GMT. Kukaan ei loukkaantunut alueella, jossa on noin 500 asuntovaunua. Derbyshiren poliisin tiedottaja sanoi: "Poliisit tekevät lisätutkimuksia tulipalon syystä ja haluavat kuulla kaikkia, jotka ovat nähneet jotain epäilyttävää Mickley Lanen alueella tai sen ympäristössä keskiviikkona 27. maaliskuuta noin kello 05:00." Asuntovaunun omistaja Michael Cheetham sanoi olevansa "järkyttynyt", että hän oli menettänyt tulipalossa esineitä, jotka muistuttivat häntä hänen marraskuussa kuolleesta veljestään Paulista. Cheetham, 65, ja hänen veljensä käyttivät asuntovaunua, kun he kävivät yhdessä klassikkoautojen näyttelyissä. Seuraa BBC East Midlandsia Facebookissa, Twitterissä tai Instagramissa. Lähetä juttuideoita osoitteeseen eastmidsnews@bbc.co.uk.</w:t>
      </w:r>
    </w:p>
    <w:p>
      <w:r>
        <w:rPr>
          <w:b/>
        </w:rPr>
        <w:t xml:space="preserve">Yhteenveto</w:t>
      </w:r>
    </w:p>
    <w:p>
      <w:r>
        <w:t xml:space="preserve">Tulipalo, joka tuhosi 40 asuntovaunua ja vahingoitti 40 muuta, uskotaan sytytetyksi tahallaan.</w:t>
      </w:r>
    </w:p>
    <w:p>
      <w:r>
        <w:rPr>
          <w:b/>
          <w:u w:val="single"/>
        </w:rPr>
        <w:t xml:space="preserve">Asiakirjan numero 57169</w:t>
      </w:r>
    </w:p>
    <w:p>
      <w:r>
        <w:t xml:space="preserve">RBS maksaa 500 miljoonaa dollaria virheellisestä myynnistä</w:t>
      </w:r>
    </w:p>
    <w:p>
      <w:r>
        <w:t xml:space="preserve">RBS on kuudes pankki, joka on sopinut valtion kanssa vastaavista, riskialttiisiin asuntolainoihin liittyvistä vaatimuksista. Sopimuksen mukaan pankki maksaa 400 miljoonaa dollaria helpotuksia asunnonomistajille ja 100 miljoonaa dollaria osavaltiolle. RBS:ää uhkaa vielä Yhdysvaltain oikeusministeriön mahdollisesti langettama valtava sakko. Pankki kertoi viime kuussa, että se on varannut 3,2 miljardia puntaa (4,4 miljardia dollaria) kattamaan tulevia sopimuksia Yhdysvaltojen ja muiden maiden kanssa. "Tärkeä askel" Riskipitoisten asuntolainavakuudellisten arvopapereiden myynti oli osaltaan vaikuttanut asuntojen hintojen romahtamiseen finanssikriisin aikana, New Yorkin syyttäjänvirasto sanoi. "Vaikka finanssikriisi saattaa olla jo takanapäin, newyorkilaiset tuntevat yhä asuntomarkkinoiden romahduksen vaikutukset", sanoi osavaltion yleinen syyttäjä Eric Schneiderman. "Tämänpäiväinen sovinto on jälleen yksi tärkeä askel kattavassa pyrkimyksessämme auttaa newyorkilaisia rakentamaan elämänsä ja yhteisönsä uudelleen." RBS:n enemmistöomistaja on Yhdistyneen kuningaskunnan hallitus. Se on pyrkinyt palaamaan taloudellisesti terveenä finanssikriisin jälkeen, jolloin se pelastettiin kymmenillä miljardeilla punnilla. Pankki kertoi viime kuussa, että se oli palannut voitolliseksi ensimmäistä kertaa kymmeneen vuoteen.</w:t>
      </w:r>
    </w:p>
    <w:p>
      <w:r>
        <w:rPr>
          <w:b/>
        </w:rPr>
        <w:t xml:space="preserve">Yhteenveto</w:t>
      </w:r>
    </w:p>
    <w:p>
      <w:r>
        <w:t xml:space="preserve">Royal Bank of Scotland on sopinut New Yorkin osavaltion kanssa 500 miljoonan dollarin (359,7 miljoonan punnan) sopimuksesta, joka koskee rahoitustuotteiden virheellistä myyntiä vuoden 2008 maailmanlaajuista finanssikriisiä edeltäneessä vaiheessa.</w:t>
      </w:r>
    </w:p>
    <w:p>
      <w:r>
        <w:rPr>
          <w:b/>
          <w:u w:val="single"/>
        </w:rPr>
        <w:t xml:space="preserve">Asiakirjan numero 57170</w:t>
      </w:r>
    </w:p>
    <w:p>
      <w:r>
        <w:t xml:space="preserve">Wickerman Festivalin huumepidätysten määrä "alhainen</w:t>
      </w:r>
    </w:p>
    <w:p>
      <w:r>
        <w:t xml:space="preserve">Huumausaineiden toimitusrikoksia ei havaittu, mutta 38 henkilöllä todettiin olevan hallussaan laittomia aineita. Noin 15 000 ihmistä osallistui kaksipäiväiseen tapahtumaan East Kirkcarswellin tilalla lähellä Dundrennania. Poliisi kertoi, että festivaalia varten laadittu "hyväksi havaittu suunnitelma" oli johtanut "muutamaan vähäiseen rikokseen". Takavarikoitiin huumeita, joiden arvo oli hieman alle 3 000 puntaa, muun muassa kannabista, kokaiinia, amfetamiinia, ekstaasia ja diatsepaamia. Ajoneuvot ja ihmiset tutkittiin haistokoirien avulla, kun he saapuivat festivaalialueelle. "Hyvä tunnelma" Monet kuljettajat käyttivät myös vapaaehtoista puhalluskoetta, jolla tarkistettiin heidän ajokykynsä tapahtumasta poistuttaessa. Komisario Stewart McColm sanoi: "Jälleen kerran festivaalin järjestämiseen osallistuvien tahojen vuosien varrella kehittyneet hyvät yhteistyösuhteet ovat tuottaneet tulosta. "Pidätysten vähäinen määrä suurten osallistujamäärien aikana on kunnia festivaalille osallistuville. "Poliisimme olivat tekemisissä festivaalikävijöiden kanssa, ja paikalla vallitsi hyvä tunnelma. "Suurin osa huumeiden etsinnän kohteeksi joutuneista kannatti täysin toimenpiteitä, joita on toteutettu tämäntyyppisen toiminnan lopettamiseksi paikan sisällä."</w:t>
      </w:r>
    </w:p>
    <w:p>
      <w:r>
        <w:rPr>
          <w:b/>
        </w:rPr>
        <w:t xml:space="preserve">Yhteenveto</w:t>
      </w:r>
    </w:p>
    <w:p>
      <w:r>
        <w:t xml:space="preserve">Poliisi on sanonut, että huumeiden väärinkäytöstä tehtyjen pidätysten vähäinen määrä Wickerman-festivaaleilla Etelä-Skotlannissa oli "kunnia" osallistujille.</w:t>
      </w:r>
    </w:p>
    <w:p>
      <w:r>
        <w:rPr>
          <w:b/>
          <w:u w:val="single"/>
        </w:rPr>
        <w:t xml:space="preserve">Asiakirjan numero 57171</w:t>
      </w:r>
    </w:p>
    <w:p>
      <w:r>
        <w:t xml:space="preserve">Isle of Man TT 2019: Miestä syytetään kurssille pääsystä "kirveen heiluttamisesta</w:t>
      </w:r>
    </w:p>
    <w:p>
      <w:r>
        <w:t xml:space="preserve">Peelistä kotoisin olevaa 26-vuotiasta syytettiin pahoinpitelystä ja tien sulkemismääräyksen rikkomisesta Laurel Bankin lähellä sunnuntaina sattuneen välikohtauksen jälkeen. Poliisivoimien tiedottajan mukaan hänen väitettiin myös "uhkailleen ja loukanneen" järjestyksenvalvojia ennen radalle menoa. Hänet pidätettiin sen jälkeen, kun hän oli linnoittautunut pakettiautoon. TT:hen käytettäville teille on kiellettyä mennä kaikkien harjoitusten ja virallisten kilpailujen aikana. Laurel Bank on nopea oikealle kääntyvä mutka ennen Glen Heleniä TT-radalla. Poliisi pyytää kaikkia tapauksen nähneitä ottamaan yhteyttä poliisiin. Komisario Andrew Reed sanoi: "On erittäin vaarallista, että joku menee suljetulle tielle. Vaaraan joutuu paitsi itse, myös muut yleisön jäsenet, ratsastajat ja poliisit." Viime viikolla eräs toinen TT-kävijä sai 1 500 punnan sakon, koska hän oli kävellyt radan poikki karsintojen aikana.</w:t>
      </w:r>
    </w:p>
    <w:p>
      <w:r>
        <w:rPr>
          <w:b/>
        </w:rPr>
        <w:t xml:space="preserve">Yhteenveto</w:t>
      </w:r>
    </w:p>
    <w:p>
      <w:r>
        <w:t xml:space="preserve">Mies, jonka väitetään menneen Mansaaren TT-radalle kirves mukanaan, saapuu myöhemmin oikeuteen.</w:t>
      </w:r>
    </w:p>
    <w:p>
      <w:r>
        <w:rPr>
          <w:b/>
          <w:u w:val="single"/>
        </w:rPr>
        <w:t xml:space="preserve">Asiakirjan numero 57172</w:t>
      </w:r>
    </w:p>
    <w:p>
      <w:r>
        <w:t xml:space="preserve">Kaksi pidätetty 17-vuotiaan pojan puukotuksen jälkeen Telfordissa</w:t>
      </w:r>
    </w:p>
    <w:p>
      <w:r>
        <w:t xml:space="preserve">Teini vietiin sairaalaan sen jälkeen, kun hänet löydettiin Waltondalesta, Woodsidesta, Telfordista, Shropshiresta, maanantaina klo 23:20 GMT. Kaksi 18- ja 20-vuotiasta henkilöä on "pidätetty pahoinpitelyyn liittyen", ja he ovat tällä hetkellä poliisin huostassa, West Mercian poliisi sanoi. Uhrin vammojen ei uskota olevan hengenvaarallisia. Komisario Lee Holehouse Telfordin rikospoliisista sanoi: "Uskomme, että alueella oli häiriöitä juuri ennen kuin teini löydettiin Waltondalesta." Poliisit suorittavat lisätutkimuksia ja etsivät silminnäkijöitä. Seuraa BBC West Midlandsia Facebookissa ja Twitterissä ja tilaa paikalliset uutispäivitykset suoraan puhelimeesi.</w:t>
      </w:r>
    </w:p>
    <w:p>
      <w:r>
        <w:rPr>
          <w:b/>
        </w:rPr>
        <w:t xml:space="preserve">Yhteenveto</w:t>
      </w:r>
    </w:p>
    <w:p>
      <w:r>
        <w:t xml:space="preserve">Kaksi ihmistä pidätettiin sen jälkeen, kun 17-vuotias poika oli saanut "vakavia" puukotusvammoja, poliisi kertoi.</w:t>
      </w:r>
    </w:p>
    <w:p>
      <w:r>
        <w:rPr>
          <w:b/>
          <w:u w:val="single"/>
        </w:rPr>
        <w:t xml:space="preserve">Asiakirjan numero 57173</w:t>
      </w:r>
    </w:p>
    <w:p>
      <w:r>
        <w:t xml:space="preserve">Lockerbien pommi-isku: Megrahi vetoaa</w:t>
      </w:r>
    </w:p>
    <w:p>
      <w:r>
        <w:t xml:space="preserve">Aikaisemmin tänä vuonna tehdyssä uudelleentarkastelussa päätettiin, että hänen perheensä voi jatkaa hakemusta. Libyalainen todettiin vuonna 2001 syylliseksi terrori-iskuun, joka vaati 270 ihmisen hengen vuonna 1988. Megrahin perhettä edustava Aamer Anwar sanoi odottavansa, että viisi korkea-arvoista muutoksenhakutuomaria käsittelisi tapauksen myöhemmin tänä vuonna. Skotlannin rikosoikeudellisten tapausten valvontakomissio (SCCRC) siirsi tapauksen korkeimpaan oikeuteen maaliskuussa. Se totesi tuolloin, että se oli tarkastellut kuutta uudelleentarkasteluperustetta ja päätynyt siihen, että oikeudenkäyntiä on saatettu vääristää "kohtuuttoman tuomion" ja "tietojen ilmoittamatta jättämisen" vuoksi. Se hylkäsi neljä muuta mahdollista valitusperustetta. Megrahi, joka todettiin syylliseksi vuonna 2001 ja tuomittiin elinkautiseen vankeusrangaistukseen, jonka vähimmäiskesto oli 27 vuotta, oli ainoa henkilö, joka on koskaan tuomittu pommi-iskusta. Hän kuoli vuonna 2012 päästyään vankilasta ennenaikaisesti vapaaksi myötätuntosyistä, koska hänellä oli parantumaton syöpä. Anwar vahvisti, että postuumisti tehty valitus hänen tuomiostaan on nyt virallisesti jätetty. Hän sanoi, että ainoa paikka, jossa voidaan selvittää, onko tapahtunut oikeusmurha, on muutoksenhakutuomioistuin, jossa todisteet voidaan tutkia "tarkasti". Aiheeseen liittyvät Internet-linkit SCCRC</w:t>
      </w:r>
    </w:p>
    <w:p>
      <w:r>
        <w:rPr>
          <w:b/>
        </w:rPr>
        <w:t xml:space="preserve">Yhteenveto</w:t>
      </w:r>
    </w:p>
    <w:p>
      <w:r>
        <w:t xml:space="preserve">Lockerbien pommi-iskusta edesmenneen Abdelbaset al-Megrahin tuomiosta on virallisesti valitettu korkeimpaan oikeuteen.</w:t>
      </w:r>
    </w:p>
    <w:p>
      <w:r>
        <w:rPr>
          <w:b/>
          <w:u w:val="single"/>
        </w:rPr>
        <w:t xml:space="preserve">Asiakirjan numero 57174</w:t>
      </w:r>
    </w:p>
    <w:p>
      <w:r>
        <w:t xml:space="preserve">Ensimmäiset Leedsin tulvasuojeluohjelman puut istutettu</w:t>
      </w:r>
    </w:p>
    <w:p>
      <w:r>
        <w:t xml:space="preserve">Gargraven lähellä sijaitsevaan Eshton Beckiin, joka on Aire-joen sivujoki, on istutettu noin 450 taimea. Puut ovat osa 500 000 puntaa maksavaa tutkimusta, jossa tutkitaan, miten luonnonmukaisin menetelmin voidaan hidastaa veden virtausta ja vähentää tulvariskiä alajuoksulla. Vuonna 2015 yli 3 300 kiinteistöä Leedsissä kärsi tulvista, joiden kustannukset olivat 36,8 miljoonaa puntaa. Lisää tarinoita eri puolilta Yorkshirea Kokeilu on osa suunnitelmia istuttaa satojatuhansia puita koko Aire-joen yläosan valuma-alueelle Leedsin tulvien lieventämisohjelman toisessa vaiheessa. Järjestelmän 50 miljoonan punnan ensimmäisessä vaiheessa Aire-joen varrelle asennettiin ensimmäistä kertaa tulvasuojaukset. Leedsin kaupunginvaltuuston johtaja Judith Blake sanoi: "Nämä uudet puut ovat erittäin merkittävä osa suunnitelmiamme suojella Leedsiä tulevilta tulvilta, kuten vuoden 2015 Boxing Dayn tuhoilta. "Ne ovat osa luonnollisia tulvantorjuntatoimenpiteitä, jotka toteutetaan koko valuma-alueen laajuisena lähestymistapana, jotta estetään tulevat katastrofaaliset tulvat, jotka vaikuttavat joen varrella sijaitseviin yhteisöihin." Aiheeseen liittyvät Internet-linkit Ympäristövirasto Leeds City Council</w:t>
      </w:r>
    </w:p>
    <w:p>
      <w:r>
        <w:rPr>
          <w:b/>
        </w:rPr>
        <w:t xml:space="preserve">Yhteenveto</w:t>
      </w:r>
    </w:p>
    <w:p>
      <w:r>
        <w:t xml:space="preserve">Ensimmäiset sadoista tuhansista puista, jotka ovat osa Leedsin tulvilta suojautumiseen tähtäävää monen miljoonan punnan hanketta, on istutettu.</w:t>
      </w:r>
    </w:p>
    <w:p>
      <w:r>
        <w:rPr>
          <w:b/>
          <w:u w:val="single"/>
        </w:rPr>
        <w:t xml:space="preserve">Asiakirjan numero 57175</w:t>
      </w:r>
    </w:p>
    <w:p>
      <w:r>
        <w:t xml:space="preserve">Kymmenen ehdokasta tavoittelee Skotlannin turvallisinta paikkaa</w:t>
      </w:r>
    </w:p>
    <w:p>
      <w:r>
        <w:t xml:space="preserve">Ehdokkaiden asettaminen päättyi perjantaina 29. elokuuta järjestettäviin täytevaaleihin, jotka ovat seurausta liberaalidemokraattien kansanedustajan Tavish Scottin erosta. SNP, liberaalidemokraatit, konservatiivit, työväenpuolue, vihreät ja UKIP ovat kaikki asettaneet ehdokkaita. Neljä riippumatonta ehdokasta pyrkii myös korvaamaan Scottin, joka vahvisti lähtönsä viime kuussa. Scott, joka siirtyi uuteen työhön Scottish Rugbyn palvelukseen, sai 67 prosenttia äänistä ja sai Skotlannin turvallisimman paikan vuonna 2016. Ehdokkaat ovat seuraavat:</w:t>
      </w:r>
    </w:p>
    <w:p>
      <w:r>
        <w:rPr>
          <w:b/>
        </w:rPr>
        <w:t xml:space="preserve">Yhteenveto</w:t>
      </w:r>
    </w:p>
    <w:p>
      <w:r>
        <w:t xml:space="preserve">Kymmenen ehdokasta pyrkii seuraavaksi Skotlannin parlamentin jäseneksi Shetlandin alueelta.</w:t>
      </w:r>
    </w:p>
    <w:p>
      <w:r>
        <w:rPr>
          <w:b/>
          <w:u w:val="single"/>
        </w:rPr>
        <w:t xml:space="preserve">Asiakirjan numero 57176</w:t>
      </w:r>
    </w:p>
    <w:p>
      <w:r>
        <w:t xml:space="preserve">Tanskalaiset saavat käyttöönsä lähes kaksi miljoonaa historiallista kuvaa</w:t>
      </w:r>
    </w:p>
    <w:p>
      <w:r>
        <w:t xml:space="preserve">By News from Elsewhere......mediaraportteja kaikkialta maailmasta, löytänyt BBC Monitoring Hanke on tehnyt sähköisiä tallenteita maan 550 arkistosta 1980-luvun lopusta lähtien, ja se on käynyt läpi 50 miljoonaa kuvaa ja yli 100 hyllykilometriä alkuperäisiä asiakirjoja, jotka Association of Local Archivesin arvion mukaan ovat arkistojen hallussa. Arkistoasiantuntijat pitävät digitaalisen arkiston vapaata saatavuutta käänteentekevänä hetkenä. "Tämä avaa tärkeän osan Tanskan kulttuuriperintöä, ja se on työelämäni hienoin päivä sen jälkeen, kun aloitin työni arkistonhoitajana vuonna 1980", Odensen kaupunginarkistonhoitaja Jorgen Thomsen sanoi DR:n valtion yleisradioyhtiölle. Digitaalisen arkiston vanhimmat asiakirjat ovat peräisin 1600-luvulta, ja kaikki kuuluvat yleisten tekijänoikeussääntöjen piiriin. Hanke, joka rahoitetaan suurelta osin Moller-varustamon myöntämällä avustuksella, aikoo tuoda yleisön saataville 25 000 uutta hakukelpoista kuvaa kuukaudessa. Erityisesti sukututkijoiden harrastajat ovat innoissaan mahdollisuuksista löytää vaikeasti löydettäviä kuvia sukujensa menneisyydestä. Käytä #NewsfromElsewhere -nimeä pysyäksesi ajan tasalla Twitterin kautta.</w:t>
      </w:r>
    </w:p>
    <w:p>
      <w:r>
        <w:rPr>
          <w:b/>
        </w:rPr>
        <w:t xml:space="preserve">Yhteenveto</w:t>
      </w:r>
    </w:p>
    <w:p>
      <w:r>
        <w:t xml:space="preserve">Tanska julkaisee tänään kansallisen valokuva-albuminsa verkossa, jossa on vapaasti saatavilla lähes kaksi miljoonaa kuvaa, päiväkirjaa, kirjettä sekä ääni- ja videotallenteita.</w:t>
      </w:r>
    </w:p>
    <w:p>
      <w:r>
        <w:rPr>
          <w:b/>
          <w:u w:val="single"/>
        </w:rPr>
        <w:t xml:space="preserve">Asiakirjan numero 57177</w:t>
      </w:r>
    </w:p>
    <w:p>
      <w:r>
        <w:t xml:space="preserve">Tamileja koskeva ongelma "suurempi kuin LTTE</w:t>
      </w:r>
    </w:p>
    <w:p>
      <w:r>
        <w:t xml:space="preserve">Intian parlamentin alahuoneessa Lok Sabhassa puhuessaan pääministeri sanoi: "Olemme syvästi ja pysyvästi kiinnostuneita Sri Lankan tamiliväestön hyvinvoinnista". Pääministeri totesi, että heidän ongelmansa on suurempi kuin LTTE, ja toivoi, että Sri Lanka ryhtyy toimiin sen ratkaisemiseksi. Intian 5000 miljoonaa rupiaa "Toivon vilpittömästi, että Sri Lankan hallitus osoittaa mielikuvitusta ja rohkeutta vastatakseen tamiliväestön oikeutettuihin huolenaiheisiin ja toiveisiin elää elämäänsä tasavertaisina kansalaisina, arvokkaasti ja itseään kunnioittaen", hän sanoi lainsäätäjien suosionosoitusten saattelemana. Kyseessä on hänen ensimmäinen täysipainoinen puheensa Lok Sabhassa äskettäin pidettyjen parlamenttivaalien voiton jälkeen. Singh lisäsi, että Intia on jo varannut 5000 miljoonaa Intian rupiaa Sri Lankan maansisäisten pakolaisten hyvinvointia varten. "Olemme valmiita tekemään enemmänkin palauttaaksemme normaalit olot ennalleen ja palauttaaksemme nämä ihmiset oikeisiin koteihinsa ja asuinalueilleen", hän sanoi.</w:t>
      </w:r>
    </w:p>
    <w:p>
      <w:r>
        <w:rPr>
          <w:b/>
        </w:rPr>
        <w:t xml:space="preserve">Yhteenveto</w:t>
      </w:r>
    </w:p>
    <w:p>
      <w:r>
        <w:t xml:space="preserve">Intian pääministeri Manmohan Singh sanoo, että Sri Lankan tamiliväestön ongelmat ovat "suurempia kuin LTTE" ja niihin on puututtava.</w:t>
      </w:r>
    </w:p>
    <w:p>
      <w:r>
        <w:rPr>
          <w:b/>
          <w:u w:val="single"/>
        </w:rPr>
        <w:t xml:space="preserve">Asiakirjan numero 57178</w:t>
      </w:r>
    </w:p>
    <w:p>
      <w:r>
        <w:t xml:space="preserve">Matt Smithin tappava uusi rooli</w:t>
      </w:r>
    </w:p>
    <w:p>
      <w:r>
        <w:t xml:space="preserve">Brittinäyttelijä, joka näytteli Edinburghin herttua The Crownissa, esittää nyt Mansonia elokuvassa nimeltä Charlie Says, kertoo Hollywood Reporter. Manson ohjasi seuraajiaan tekemään useita raakoja murhia vuonna 1969. Hän kuoli viime marraskuussa. Charlie Says keskittyy kolmeen nuoreen naiseen, jotka todettiin syyllisiksi murhaan. Tuomitut seuraajat tuomittiin Mansonin ohella kuolemaan pahamaineisista Tate-LaBianca-murhista. Kuolemanrangaistus kuitenkin kumottiin myöhemmin Kaliforniassa ja heidät tuomittiin elinkautiseen vankeuteen. Näyttelijäkaartiin kuuluvat myös brittitoveri Suki Waterhouse, Game of Thronesin Hannah Murray sekä Nurse Jackie- ja Godless-näyttelijä Merritt Wever. Elokuvan tekee American Psycho -ohjaaja Mary Harron, ja kuvausten on määrä alkaa Los Angelesissa keväällä. Seuraa meitä Facebookissa, Twitterissä @BBCNewsEnts tai Instagramissa bbcnewsents. Jos sinulla on juttuehdotus, lähetä sähköpostia osoitteeseen entertainment.news@bbc.co.uk.</w:t>
      </w:r>
    </w:p>
    <w:p>
      <w:r>
        <w:rPr>
          <w:b/>
        </w:rPr>
        <w:t xml:space="preserve">Yhteenveto</w:t>
      </w:r>
    </w:p>
    <w:p>
      <w:r>
        <w:t xml:space="preserve">Doctor Who -sarjassa ja prinssi Philipin roolissa näytelleen Matt Smithin seuraava rooli on kulttijohtaja Charles Manson.</w:t>
      </w:r>
    </w:p>
    <w:p>
      <w:r>
        <w:rPr>
          <w:b/>
          <w:u w:val="single"/>
        </w:rPr>
        <w:t xml:space="preserve">Asiakirjan numero 57179</w:t>
      </w:r>
    </w:p>
    <w:p>
      <w:r>
        <w:t xml:space="preserve">Pohjois-Irlannin yhteinen koulutus: Kuusi koulukumppanuutta julkistettu</w:t>
      </w:r>
    </w:p>
    <w:p>
      <w:r>
        <w:t xml:space="preserve">Kuudessa uudessa kumppanuudessa on mukana yli 20 lukiota, keskiasteen koulua ja peruskoulua, jotka toimivat valvotuissa, integroiduissa ja katolisissa kouluissa. Ne sijaitsevat Belfastissa, Londonderryssä, Cookstownissa sekä Antrimin ja Fermanaghin kreivikunnissa. Koulujen oli osoitettava, että ne ovat jo jakaneet kumppanuuksia muiden alojen kanssa. Jos niiden tarjoukset hyväksytään, ne voivat saada miljoonia puntia pääomarahoitusta. Ensimmäinen ja varapääministeri antoivat lupauksen yhteisten koulukampusten rahoittamisesta. Viime heinäkuussa hyväksyttiin kolme ensimmäistä ehdotusta Limavadyn, Ballycastlen ja Moyn kouluista. Ne saivat luvan tehostaa uusien yhteisten rakennusten tai tilojen suunnittelua. Jotkin tuossa vaiheessa hylätyt hakemukset ovat hakeneet uudelleen ja päässeet seuraavaan vaiheeseen.</w:t>
      </w:r>
    </w:p>
    <w:p>
      <w:r>
        <w:rPr>
          <w:b/>
        </w:rPr>
        <w:t xml:space="preserve">Yhteenveto</w:t>
      </w:r>
    </w:p>
    <w:p>
      <w:r>
        <w:t xml:space="preserve">Pohjois-Irlannin opetusministeriö on paljastanut niiden koulujen nimet, jotka saavat seuraavaksi uusia yhteisiä kampuksia.</w:t>
      </w:r>
    </w:p>
    <w:p>
      <w:r>
        <w:rPr>
          <w:b/>
          <w:u w:val="single"/>
        </w:rPr>
        <w:t xml:space="preserve">Asiakirjan numero 57180</w:t>
      </w:r>
    </w:p>
    <w:p>
      <w:r>
        <w:t xml:space="preserve">Wythenshawe £ 12m A &amp; E päivittää suunnitelmat julkaistiin</w:t>
      </w:r>
    </w:p>
    <w:p>
      <w:r>
        <w:t xml:space="preserve">Wythenshawessa sijaitsevan Etelä-Manchesterin yliopistollisen sairaalan tiloja parannetaan kasvavien potilasmäärien vuoksi. Se on seurausta läheisen Trafford General Hospitalin A&amp;E-osaston luokituksen alentamisesta kiireellisen hoidon keskukseksi, joka sulkeutuu yön yli. Vuonna 2000 rakennetussa rakennuksessa tehtävät työt valmistuvat syksyyn 2015 mennessä. Sairaalan mukaan "hätäapukylässä" on lisää vakavia ja lieviä vammoja hoitavia tiloja ja kaksi uutta elvytyspaikkaa, jolloin niitä on yhteensä kahdeksan. University Hospital of South Manchester NHS Foundation Trustin toimitusjohtaja Attila Vegh sanoi, että siirto on "loistava uutinen". Hän sanoi: "A&amp;E-laitoksen saneeraus on merkittävä investointi, sekä taloudellisesti että emotionaalisesti, tapaan, jolla tarjoamme ja toimitamme terveyspalvelujamme yleisölle."</w:t>
      </w:r>
    </w:p>
    <w:p>
      <w:r>
        <w:rPr>
          <w:b/>
        </w:rPr>
        <w:t xml:space="preserve">Yhteenveto</w:t>
      </w:r>
    </w:p>
    <w:p>
      <w:r>
        <w:t xml:space="preserve">Manchesterin A&amp;E-osaston 12 miljoonan punnan saneeraussuunnitelmat on julkaistu.</w:t>
      </w:r>
    </w:p>
    <w:p>
      <w:r>
        <w:rPr>
          <w:b/>
          <w:u w:val="single"/>
        </w:rPr>
        <w:t xml:space="preserve">Asiakirjan numero 57181</w:t>
      </w:r>
    </w:p>
    <w:p>
      <w:r>
        <w:t xml:space="preserve">Intian vuoden 1984 mellakat: Jagdish Tytleriä tutkitaan</w:t>
      </w:r>
    </w:p>
    <w:p>
      <w:r>
        <w:t xml:space="preserve">Keskusrikospoliisi (CBI) oli alun perin vapauttanut Jagdish Tytlerin syytteistä. Yli 3 000 sikhiä tapettiin vuonna 1984 pääministeri Indira Gandhin murhan jälkeen. Aktivistit syyttävät kongressia siitä, että se on ummistanut silmänsä murhilta ja yllyttänyt väkijoukkoja. Tytler kiistää kaiken vääryyden. Lakhwinder Kaur, jonka aviomies tapettiin mellakoissa, on kyseenalaistanut CBI:n vuonna 2009 laatiman raportin ja väittänyt, että kahden avaintodistajan lausuntoja ei ollut kirjattu. "Tuomioistuin antoi tänään CBI:lle ohjeet kirjata niiden todistajien lausunnot, jotka olivat [väitetysti] nähneet Tytlerin johtavan väkijoukkoa", kertoi Harvinder Phoolka, yhden mellakan uhrin asianajaja, toimittajille. New Delhin tuomioistuin pyysi myös CBI:tä tutkimaan, oliko Tytler yllyttänyt väkijoukkoa, joka tappoi kolme sikhimiestä pyhäkössä Delhissä mellakoiden aikana, Phoolka lisäsi. Kongressin tiedottaja sanoi, että puolue odottaa tuomioistuimen johtopäätöksiä ennen kuin ryhtyy toimiin. Vuoden 1984 mellakat alkoivat rouva Gandhin murhan jälkeen. Salamurha tehtiin kostoksi siitä, että Gandhi oli määrännyt sikhiseparatistien tappamisen Kultaisessa temppelissä Amritsarissa. Sikhien osuus Intian 1,2 miljardin asukkaan väestöstä on noin 2 prosenttia.</w:t>
      </w:r>
    </w:p>
    <w:p>
      <w:r>
        <w:rPr>
          <w:b/>
        </w:rPr>
        <w:t xml:space="preserve">Yhteenveto</w:t>
      </w:r>
    </w:p>
    <w:p>
      <w:r>
        <w:t xml:space="preserve">Tuomioistuin on määrännyt, että kongressipuolueen johtajaa vastaan nostettu syyte hänen osallisuudestaan sikhien vastaisiin mellakoihin vuonna 1984 otetaan uudelleen käsiteltäväksi.</w:t>
      </w:r>
    </w:p>
    <w:p>
      <w:r>
        <w:rPr>
          <w:b/>
          <w:u w:val="single"/>
        </w:rPr>
        <w:t xml:space="preserve">Asiakirjan numero 57182</w:t>
      </w:r>
    </w:p>
    <w:p>
      <w:r>
        <w:t xml:space="preserve">Palomiehet lakkoilevat yhdeksännen kerran syyskuun jälkeen</w:t>
      </w:r>
    </w:p>
    <w:p>
      <w:r>
        <w:t xml:space="preserve">Palomiesliiton (FBU) jäsenet kävivät ulos kaksi tuntia klo 06:30 GMT - yhdeksäs työnseisaus syyskuun jälkeen. Lakkoja järjestettiin eri puolilla Englantia ja Walesia. Yhdistyneen kuningaskunnan hallitus aikoo nostaa palomiesten eläkeiän 55:stä 60:een ja korottaa heidän eläkemaksujaan. FBU:n pääsihteeri Matt Wrack sanoi: "Palomiehet eivät halua asettaa yleisöä vaaraan, ja lakkoilijoiden tuki osoittaa, että yleisö ymmärtää, ettemme voi katsoa sivusta ja antaa tämän eläkevarkauden jatkua". "On aika, että hallitus tekee realistisen tarjouksen niiden toteuttamiskelvottomien ehdotusten sijasta, joita se edelleen kaupittelee." Ammattiliiton mukaan suurin osa palomiehistä, jotka saavat kotiinsa noin 1650 puntaa kuukaudessa, maksavat jo 320 puntaa tai enemmän eläkkeisiinsä, ja huhtikuusta 2014 alkaen tämä nousisi kolmatta vuotta peräkkäin yli 340 puntaan. Yhdistyneen kuningaskunnan hallitus väittää, että palomiehet saavat jatkossakin hyvän eläkkeen, ja se on kritisoinut työtaistelua. Yhdistyneen kuningaskunnan paloministeri Brandon Lewis on sanonut, että päätös lakkoilla juhlapyhien aikana oli "täysin kyyninen".</w:t>
      </w:r>
    </w:p>
    <w:p>
      <w:r>
        <w:rPr>
          <w:b/>
        </w:rPr>
        <w:t xml:space="preserve">Yhteenveto</w:t>
      </w:r>
    </w:p>
    <w:p>
      <w:r>
        <w:t xml:space="preserve">Walesin palomiehet aloittivat perjantaina uuden lakon pitkäaikaisessa kiistassaan Yhdistyneen kuningaskunnan hallituksen kanssa eläkkeistä.</w:t>
      </w:r>
    </w:p>
    <w:p>
      <w:r>
        <w:rPr>
          <w:b/>
          <w:u w:val="single"/>
        </w:rPr>
        <w:t xml:space="preserve">Asiakirjan numero 57183</w:t>
      </w:r>
    </w:p>
    <w:p>
      <w:r>
        <w:t xml:space="preserve">Kolumbian rauhansopimus: Kapinalliset uhkaavat demobilisaation viivästymisellä</w:t>
      </w:r>
    </w:p>
    <w:p>
      <w:r>
        <w:t xml:space="preserve">Farc-johtaja Rodrigo Londono, joka tunnetaan nimellä Timochenko, antoi varoituksen sen jälkeen, kun eräs kapinallinen oli pidätetty, mikä oli vastoin sopimuksen ehtoja. Presidentti Juan Manuel Santos sanoi, että pidätyksestä oli aiheutunut "sekaannusta" ja että tilannetta ollaan selvittämässä. Sopimuksen mukaan vasemmistokapinallisten on riisuttava aseet 20. kesäkuuta mennessä. Timotšenko antoi varoituksen Twitterissä myöhään sunnuntaina ja syytti hallitusta marraskuussa 2016 sovitun rauhansopimuksen ehtojen rikkomisesta. Hän sanoi myös, että kapinalliset pyrkivät sopimuksen "kansainväliseen valvontaan". Ei ole selvää, mihin hän viittasi, sillä YK:lla on jo Kolumbiassa operaatio, joka valvoo sopimuksen täytäntöönpanoa, BBC:n Natalio Cosoy Bogotasta kertoo. Samaan aikaan presidentti Santos vakuutti, että hallituksen näkökulmasta sopimuksen täytäntöönpanon nykyinen aikataulu pysyy ennallaan. Tuhannet Farc-kapinalliset ovat jo luovuttaneet aseensa sopimuksen allekirjoittamisen jälkeen. Kolumbiassa on yli viisi vuosikymmentä kestäneen konfliktin aikana kuollut noin 260 000 ihmistä ja yli kuusi miljoonaa ihmistä on joutunut siirtymään kotiseudultaan.</w:t>
      </w:r>
    </w:p>
    <w:p>
      <w:r>
        <w:rPr>
          <w:b/>
        </w:rPr>
        <w:t xml:space="preserve">Yhteenveto</w:t>
      </w:r>
    </w:p>
    <w:p>
      <w:r>
        <w:t xml:space="preserve">Kolumbian Farc-kapinalliset ovat uhanneet viivyttää demobilisaatiotaan, koska hallitus on toistuvasti rikkonut viime vuonna tehdyn rauhansopimuksen ehtoja.</w:t>
      </w:r>
    </w:p>
    <w:p>
      <w:r>
        <w:rPr>
          <w:b/>
          <w:u w:val="single"/>
        </w:rPr>
        <w:t xml:space="preserve">Asiakirjan numero 57184</w:t>
      </w:r>
    </w:p>
    <w:p>
      <w:r>
        <w:t xml:space="preserve">1 miljoonan punnan voittokuponki säilytetään teekannussa</w:t>
      </w:r>
    </w:p>
    <w:p>
      <w:r>
        <w:t xml:space="preserve">Pohjois-Yorkshiren Tockwithista kotoisin olevat Judy ja Frank Whitmore laittoivat teekannun keittiökomeron päälle saatuaan tietää voitostaan jouluaattona. He lunastivat palkintonsa Camelotista keskiviikkona. Rouva Whitmore, 62, kertoi, että perhe päätti olla tekemättä viime hetken ostoksia voitosta huolimatta. Hän sanoi: "Teekannu on perheen perintökalu. Se oli Frankin iso-iso-isoäidin. "Se on meille pyhä, meidän pieni teekannumme." Eläkkeellä olevalla pariskunnalla on kolme lasta, neljä lapsenlasta ja kolme lapsenlapsipuolta. Herra ja rouva Whitmore, jotka ovat olleet naimisissa 43 vuotta, aikovat nyt pitää tauon selvittääkseen päänsä voittonsa jälkeen. He eivät kuitenkaan aio lähteä ulkomaille, sillä rouva Whitmore inhoaa lentämistä eikä hänellä ole edes passia. Herra Whitmore, 68, työskenteli 40 vuotta keittiöiden kunnostajana, kun taas hänen vaimonsa työskenteli osa-aikaisesti kahvilassa. Nyt hän aikoo vaihtaa autonsa, ja pariskunta saattaa ostaa asuntovaunun meren rannalta, he kertoivat. Voittokuponki ostettiin Tockwithin postitoimistosta.</w:t>
      </w:r>
    </w:p>
    <w:p>
      <w:r>
        <w:rPr>
          <w:b/>
        </w:rPr>
        <w:t xml:space="preserve">Yhteenveto</w:t>
      </w:r>
    </w:p>
    <w:p>
      <w:r>
        <w:t xml:space="preserve">EuroMillions Millionaire Raffle -arvonnassa miljoona puntaa voittanut pariskunta säilytti voittokuponkiaan antiikkisessa teekannussa joulun ajan.</w:t>
      </w:r>
    </w:p>
    <w:p>
      <w:r>
        <w:rPr>
          <w:b/>
          <w:u w:val="single"/>
        </w:rPr>
        <w:t xml:space="preserve">Asiakirjan numero 57185</w:t>
      </w:r>
    </w:p>
    <w:p>
      <w:r>
        <w:t xml:space="preserve">Greta Thunberg Bristol protesti: College Greenin ruoho kasvaa takaisin</w:t>
      </w:r>
    </w:p>
    <w:p>
      <w:r>
        <w:t xml:space="preserve">College Greenin viheralue on palautumassa normaaliksi muutama päivä mielenosoituksen jälkeen, joka johti välittömästi valituksiin siitä, että alue oli tuhottu. Tuhannet ihmiset osallistuivat perjantaina Youth Strike for Climate -protestiin. Se sai aikaan rahankeräyksen korjaustöitä varten, joka on nyt saavuttanut lähes 14 000 puntaa. Bristolin kaupunginvaltuusto sanoi, että kaikki jäljelle jäävät varat käytetään luonnonkukka-alueisiin eri puolilla kaupunkia. Puheensa jälkeen, jonka aikana hän varoitti maailman johtajia siitä, että "maailma on tulessa", ruotsalainen aktivisti Greta johti marssia kaupungin ympäri. Tapahtuman aikana satoi rankasti, mikä aiheutti College Greenin nurmikolle suuria vahinkoja. Bristolissa toimivan hyväntekeväisyysjärjestö Sustransin kumppanuuksista vastaava johtaja Jon Usher perusti marssin päätyttyä GoFundMe-sivun, jonka tavoitteena on kerätä 20 000 puntaa. Sunnuntaiaamuun mennessä yli 9 000 puntaa oli lahjoitettu. Usher, joka osallistui ralliin, sanoi: "Tein sen tietäen, kuinka tärkeä viheralue on henkilöstöllemme keväisin ja kesäisin tapahtumapaikkana." "Uskon, että College Greenillä voisi olla myös mahdollisuus istuttaa lisää luonnonkukkia ja pölyttäjiä, mikä olisi ihana perintö Gretan vierailusta Bristoliin."</w:t>
      </w:r>
    </w:p>
    <w:p>
      <w:r>
        <w:rPr>
          <w:b/>
        </w:rPr>
        <w:t xml:space="preserve">Yhteenveto</w:t>
      </w:r>
    </w:p>
    <w:p>
      <w:r>
        <w:t xml:space="preserve">Greta Thunbergin johtaman Bristolissa järjestetyn ilmastonmuutosmielenosoituksen paikalla kasvaa ruohoa sen jälkeen, kun siitä oli tullut mutakylpy.</w:t>
      </w:r>
    </w:p>
    <w:p>
      <w:r>
        <w:rPr>
          <w:b/>
          <w:u w:val="single"/>
        </w:rPr>
        <w:t xml:space="preserve">Asiakirjan numero 57186</w:t>
      </w:r>
    </w:p>
    <w:p>
      <w:r>
        <w:t xml:space="preserve">Glastonburyn pyhän orjantappurapuun leikkaus lähetetty kuningattarelle</w:t>
      </w:r>
    </w:p>
    <w:p>
      <w:r>
        <w:t xml:space="preserve">Tämä on yli 100 vuotta vanha perinne, jonka mukaan oksa lähetetään hallitsijalle hänen joulupöytäänsä. Oksan leikkaa St John's Infants Schoolin vanhin lapsi. Tänä vuonna oli seitsemänvuotiaan Jack Rollsin vuoro. Tavallisesti oksa leikataan Wearyall Hillillä olevasta puusta, mutta vandaalit vahingoittivat sitä joulukuussa 2010. Munkit ottivat pistokkaita Puu pysyy paikallaan, ja rungosta alkaa versoa versoja. Pyhä orjantappura kasvoi leikkauksesta, joka on peräisin puusta, jonka Joosef Arimatialainen istutti tiettävästi 2000 vuotta sitten. Glastonburyn luostarin munkkien uskotaan pitäneen huolta alkuperäisestä ja ottaneen pistokkaita puun säilyttämiseksi. Somersetin kaupungissa on useita puita, mutta Pyhän Johanneksen kirkkomaalla oleva puu on tällä hetkellä "pyhä". Pyhä orapihlaja on epätavallinen, sillä se kukkii kahdesti vuodessa - toukokuussa ja jouluna - toisin kuin tavallinen orapihlaja, joka kukkii kerran toukokuussa.</w:t>
      </w:r>
    </w:p>
    <w:p>
      <w:r>
        <w:rPr>
          <w:b/>
        </w:rPr>
        <w:t xml:space="preserve">Yhteenveto</w:t>
      </w:r>
    </w:p>
    <w:p>
      <w:r>
        <w:t xml:space="preserve">Glastonburyssa sijaitsevan pyhän orjantappurapuun oksa on leikattu, ja se on tarkoitus lähettää kuningattarelle.</w:t>
      </w:r>
    </w:p>
    <w:p>
      <w:r>
        <w:rPr>
          <w:b/>
          <w:u w:val="single"/>
        </w:rPr>
        <w:t xml:space="preserve">Asiakirjan numero 57187</w:t>
      </w:r>
    </w:p>
    <w:p>
      <w:r>
        <w:t xml:space="preserve">Saksan talous kasvoi 3,6 prosenttia vuonna 2010</w:t>
      </w:r>
    </w:p>
    <w:p>
      <w:r>
        <w:t xml:space="preserve">Tämä on jyrkässä ristiriidassa monien Euroopan talouksien kanssa, joiden talous pysähtyy tai kasvaa paljon hitaammin. Saksan bruttokansantuote kasvoi nopeimmin sitten yhdistymisen vuonna 1990, kun kotimainen kysyntä kasvoi viennin elpymisen myötä. Euroopan suurin talous supistui 4,7 prosenttia vuonna 2009, mikä oli sen huonoin tulos sitten toisen maailmansodan. Kotimainen kysyntä Saksan vienti, joka on Kiinan jälkeen maailman toiseksi suurin viejä, kasvoi viime vuonna 14,2 prosenttia, kun se vuonna 2009 oli laskenut 14,3 prosenttia. Liittovaltion tilastokeskus lisäsi lausunnossaan: "Vuonna 2010 oli silmiinpistävää, että talouskasvu ei perustunut vain ulkomaankauppaan vaan myös kotimaiseen kysyntään." Kone- ja laiteinvestoinnit kasvoivat 9,4 prosenttia edellisvuoden 22,6 prosentin laskun jälkeen. Kotitalouksien menot kasvoivat 0,5 prosenttia vuoden 2009 0,2 prosentin laskun jälkeen, ja tuonti kasvoi 13 prosenttia edellisvuoden 9,4 prosentin laskun jälkeen. Saksa on euroalueen hauraan talouden elpymisen veturi, kun taas pienemmät taloudet, kuten Irlannin tasavalta, Kreikka ja Portugali, ovat kamppailleet suurten velkojen kanssa. Keskiviikkona julkistetut tiedot osoittivat myös, että maan budjettivaje oli 3,5 prosenttia suhteessa BKT:hen. Tämä tarkoitti, että ensimmäistä kertaa viiteen vuoteen se oli ylittänyt EU:n säännöissä asetetun 3 prosentin rajan.</w:t>
      </w:r>
    </w:p>
    <w:p>
      <w:r>
        <w:rPr>
          <w:b/>
        </w:rPr>
        <w:t xml:space="preserve">Yhteenveto</w:t>
      </w:r>
    </w:p>
    <w:p>
      <w:r>
        <w:t xml:space="preserve">Saksan talous elpyi vahvasti vuonna 2010 ja kasvoi 3,6 prosenttia kansallisen tilastokeskuksen alustavien lukujen mukaan.</w:t>
      </w:r>
    </w:p>
    <w:p>
      <w:r>
        <w:rPr>
          <w:b/>
          <w:u w:val="single"/>
        </w:rPr>
        <w:t xml:space="preserve">Asiakirjan numero 57188</w:t>
      </w:r>
    </w:p>
    <w:p>
      <w:r>
        <w:t xml:space="preserve">Itsemurhavaroitus: "Yritä olla selviytymättä yksin</w:t>
      </w:r>
    </w:p>
    <w:p>
      <w:r>
        <w:t xml:space="preserve">Kathleen Findlayn äiti riisti itseltään hengen kärsittyään mielenterveysongelmista. Hän on kirjoittanut runoja kokemuksistaan äitinsä kuoleman jälkeen. Choose Life -itsemurhien ehkäisyryhmä sanoi, että joulu voi olla "vaikeaa" aikaa yksinäisille. Skotlannin koillisosassa uskotaan tapahtuneen yli 50 itsemurhaa vuonna 2011. Findlay kertoi BBC Skotlannille: "Äitini teki itsemurhan, kun olin 15-vuotias, eli yli 30 vuotta sitten. "Se on vaikuttanut koko perheeseen. "Säilytin sitä 30 vuotta. Jos me kaikki avautuisimme, voisimme tukea toisiamme." Choose Life -järjestön Neil Murray sanoi uskovansa, että itsemurhasta kärsivien tai itsemurhavaarassa olevien riskit voivat olla suuremmat joulun aikaan. Hän sanoi: "Joulu on perheiden aikaa, mutta kaikki eivät ole läheisiä perheidensä kanssa. "Yksinäisyys on kauhea asia. "Jos tunnet olosi alakuloiseksi tai masentuneeksi, on järjestöjä, joiden puoleen voit kääntyä."</w:t>
      </w:r>
    </w:p>
    <w:p>
      <w:r>
        <w:rPr>
          <w:b/>
        </w:rPr>
        <w:t xml:space="preserve">Yhteenveto</w:t>
      </w:r>
    </w:p>
    <w:p>
      <w:r>
        <w:t xml:space="preserve">Tukiryhmät ja eräs Aberdeenissa asuva nainen, jonka elämään itsemurha on vaikuttanut, kehottavat ihmisiä olemaan yrittämättä selviytyä yksin joulun aikana.</w:t>
      </w:r>
    </w:p>
    <w:p>
      <w:r>
        <w:rPr>
          <w:b/>
          <w:u w:val="single"/>
        </w:rPr>
        <w:t xml:space="preserve">Asiakirjan numero 57189</w:t>
      </w:r>
    </w:p>
    <w:p>
      <w:r>
        <w:t xml:space="preserve">Red Arrows syntymäpäiväsuunnitelmat Royal International Air Tattoo -tapahtumaan</w:t>
      </w:r>
    </w:p>
    <w:p>
      <w:r>
        <w:t xml:space="preserve">Juhlavuoden kunniaksi ensi heinäkuussa järjestettävää lentonäytöstä pidennetään kahdesta päivästä kolmeen päivään. Ilmailun harrastajille tarjotaan 10 000 lippua perjantaiksi, jotta he pääsevät tutustumaan taitolentoryhmiin ja heidän lentokoneisiinsa. Red Arrows aloitti toimintansa vuonna 1964 RAF Fairfordissa, jossa tatuointi järjestetään. Sen jälkeen joukkue on esittänyt yli 4 500 näytöstä 54 eri maassa. Perjantaina vierailijat voivat seurata lentokoneiden saapumista ja harjoituksia tukikohdasta käsin sekä nähdä Red Arrowsin toiminnassa. Muita vuoden 2014 tapahtumassa juhlittavia merkkipaaluja ovat Lockheed Martin F-16 Fighting Falconin ja BAE Systems Hawkin, Red Arrowsin nykyisin lentämän lentokoneen, 40-vuotisjuhlat. Gloucestershiren ja Wiltshiren rajalla sijaitseva Air Tattoo on maailman suurin sotilaslentonäytös.</w:t>
      </w:r>
    </w:p>
    <w:p>
      <w:r>
        <w:rPr>
          <w:b/>
        </w:rPr>
        <w:t xml:space="preserve">Yhteenveto</w:t>
      </w:r>
    </w:p>
    <w:p>
      <w:r>
        <w:t xml:space="preserve">Royal International Air Tattoo juhlistaa Red Arrows -ryhmän 50-vuotista taivalta ensi vuonna järjestämällä joukkueen suuret syntymäpäiväjuhlat.</w:t>
      </w:r>
    </w:p>
    <w:p>
      <w:r>
        <w:rPr>
          <w:b/>
          <w:u w:val="single"/>
        </w:rPr>
        <w:t xml:space="preserve">Asiakirjan numero 57190</w:t>
      </w:r>
    </w:p>
    <w:p>
      <w:r>
        <w:t xml:space="preserve">Greenham Commonin tornisuunnitelmat "sovittu periaatteessa</w:t>
      </w:r>
    </w:p>
    <w:p>
      <w:r>
        <w:t xml:space="preserve">West Berkshiren piirineuvosto on myöntänyt luvan rakentaa Greenham Commonissa Berkshiressä sijaitsevan II-luokan tornin. Luvan ehtoihin kuuluu luvan hakeminen tornin maalaamiseen ja rakennuksen ulkopinnan muuttamiseen. Greenhamin seurakuntaneuvoston mukaan kyseessä on "valtava harppaus eteenpäin". Tony Forward, seurakuntaneuvoston puheenjohtaja, joka sai hallitukselta 421 555 puntaa tornin ostamiseen ja kunnostamiseen, sanoi: "Se tarkoittaa, että rakennukseen kohdistuvien töiden periaate on hyväksytty. "Vielä on esteitä, ja ehdotukset edellyttävät vielä rakennuslupaa, mutta tämä on valtava harppaus eteenpäin Greenham Towerin suojelussa." Hän totesi, että "tämä on suuri edistysaskel". Seurakuntaneuvosto jätti huhtikuussa West Berkshire Councilille suunnitteluhakemuksen ehdotuksista, joihin kuuluu näyttely- ja toimistotilojen sekä kahvilan tarjoaminen. Tukikohta, joka on ollut käyttämättömänä sen jälkeen, kun se suljettiin vuonna 1993, oli ydinvoiman vastaisten mielenosoitusten kohteena, kun sinne sijoitettiin 1980-luvulla Yhdysvaltain risteilyohjuksia. Lentotukikohdan sulkemisen jälkeen Greenham Commonista tuli julkinen avoin alue vuonna 2000, ja siellä on nyt luonnonsuojelualue ja yritysalue.</w:t>
      </w:r>
    </w:p>
    <w:p>
      <w:r>
        <w:rPr>
          <w:b/>
        </w:rPr>
        <w:t xml:space="preserve">Yhteenveto</w:t>
      </w:r>
    </w:p>
    <w:p>
      <w:r>
        <w:t xml:space="preserve">Suunnitelmista muuttaa käytöstä poistettu kylmän sodan aikainen lentotukikohdan lennonjohtotorni vierailijakeskukseksi on "periaatteessa sovittu".</w:t>
      </w:r>
    </w:p>
    <w:p>
      <w:r>
        <w:rPr>
          <w:b/>
          <w:u w:val="single"/>
        </w:rPr>
        <w:t xml:space="preserve">Asiakirjan numero 57191</w:t>
      </w:r>
    </w:p>
    <w:p>
      <w:r>
        <w:t xml:space="preserve">Liittokansleri tukee Mersey Gateway -hanketta</w:t>
      </w:r>
    </w:p>
    <w:p>
      <w:r>
        <w:t xml:space="preserve">Runcornin ja Widnesin välisen 431 miljoonan punnan arvoisen sillan rakentamista on lykätty siihen asti, kunnes valtiovarainministeriön lokakuussa tekemä menojen tarkistaminen on päättynyt. Osborne ei suostunut myöntämään rahaa, mutta sanoi, että hanke on yksi hänen ensisijaisista tavoitteistaan. Hän sanoi BBC:n Politics Show -ohjelmassa, että Mersey Gateway on "uskomattoman tärkeä hanke". Hän lisäsi: "Tarkastelen nyt todella tarkkaan tätä asiaa varmistaakseni, että pystymme sanomaan jotain myönteistä. "Haluan investoida suuriin infrastruktuurihankkeisiin, suuriin investointeihin, jotka auttavat talouttamme kasvamaan alueilla, ei vain Kaakkois-Englannissa." Siltahanke hyllytettiin kesäkuussa, kun liikenneministeriö ilmoitti, ettei se voi taata 83 miljoonan punnan tukea hankkeelle ennen kuin se on tarkistettu. Hankkeeseen on jo käytetty noin 22 miljoonaa puntaa, ja sen tarkoituksena on helpottaa nykyisen Silver Jubilee -sillan ruuhkia. Mersey-joen yli 1 kilometrin pituisen sillan rahoitus tulee suurelta osin yksityiseltä sektorilta ja tienkäyttömaksuista. Sillan rakentaminen saa tukea eri puoluepuolueilta koko alueella, ja monet suuret yritykset tukevat sitä.</w:t>
      </w:r>
    </w:p>
    <w:p>
      <w:r>
        <w:rPr>
          <w:b/>
        </w:rPr>
        <w:t xml:space="preserve">Yhteenveto</w:t>
      </w:r>
    </w:p>
    <w:p>
      <w:r>
        <w:t xml:space="preserve">Liittokansleri George Osborne on vakuuttanut selvimmin, että hän haluaa Mersey Gateway -hankkeen etenevän.</w:t>
      </w:r>
    </w:p>
    <w:p>
      <w:r>
        <w:rPr>
          <w:b/>
          <w:u w:val="single"/>
        </w:rPr>
        <w:t xml:space="preserve">Asiakirjan numero 57192</w:t>
      </w:r>
    </w:p>
    <w:p>
      <w:r>
        <w:t xml:space="preserve">Vladimir Putinin luontoon päästämä tiikeri ylittää Kiinan rajan</w:t>
      </w:r>
    </w:p>
    <w:p>
      <w:r>
        <w:t xml:space="preserve">Kuzya-niminen uhanalainen eläin oli yksi kolmesta tiikeristä, jotka Putin vapautti toukokuussa. Metsävirkamiesten mukaan iso kissa oli nyt kuitenkin saapunut Kiinan alueelle päästyään Itä-Siperian erämaista etsimään ruokaa. Kiinalaisen luonnonsuojelualueen johtaja sanoi, että paikallisille maanviljelijöille oli ilmoitettu asiasta. Kiinan valtion uutistoimiston mukaan Kuzya oli merkitty elektronisella laitteella, ja viranomaiset yrittävät nyt seurata sen liikkeitä. Koillis-Kiinassa sijaitsevan Taipinggoun luonnonsuojelualueen johtaja Chen Zhigang sanoi, että tiikerin ei tarvitse huolehtia ravinnon löytämisestä, sillä suojelualueelle päästetään tarvittaessa karjaa. "Venäläinen asiantuntija soitti kertoakseen meille tiikerin sijainnin ja toivoi, että voimme suojella sitä", hän lisäsi. Venäjän presidentti on tullut tunnetuksi rakkaudestaan taidokkaisiin ulkoilmakuvaustemppuihin, joihin joskus liittyy eläimiä. Putin on perustellut niitä sillä, että ne auttavat luonnonsuojelua. Siperiassa on jäljellä noin 400 tiikeriä, vaikka laji on ajettu Kiinassa lähes sukupuuttoon.</w:t>
      </w:r>
    </w:p>
    <w:p>
      <w:r>
        <w:rPr>
          <w:b/>
        </w:rPr>
        <w:t xml:space="preserve">Yhteenveto</w:t>
      </w:r>
    </w:p>
    <w:p>
      <w:r>
        <w:t xml:space="preserve">Venäjän presidentin Vladimir Putinin luontoon päästämä siperiantiikeri on viranomaisten mukaan vaeltanut Venäjän rajan yli Kiinaan.</w:t>
      </w:r>
    </w:p>
    <w:p>
      <w:r>
        <w:rPr>
          <w:b/>
          <w:u w:val="single"/>
        </w:rPr>
        <w:t xml:space="preserve">Asiakirjan numero 57193</w:t>
      </w:r>
    </w:p>
    <w:p>
      <w:r>
        <w:t xml:space="preserve">Angleseyn valtuuston vaaliuurnat avoinna</w:t>
      </w:r>
    </w:p>
    <w:p>
      <w:r>
        <w:t xml:space="preserve">Yhteensä 106 ehdokasta taistelee 30 paikasta sen jälkeen, kun äänestystä lykättiin, jotta komissaarit voisivat johtaa viranomaista. Saaren rajoihin on tehty suuria muutoksia, ja 11 uutta monijäsenistä piiriä on perustettu. Äänestys alkaa klo 07.00 BST ja päättyy klo 22.00. Äänet lasketaan perjantaina. Alueiden rajauksen tarkistamisen myötä Angleseyn vaaleilla valittujen valtuutettujen määrä vähenee 40:stä 30:een. Walesin hallitus nimitti komissaarit johtamaan paikallisviranomaista sen jälkeen, kun valtuustoa koskeva tilintarkastajan raportti oli julkaistu maaliskuussa 2011. Siinä suositeltiin "demokraattisen uudistamisen" ohjelmaa ja vaalijärjestelyjen tarkistamista vaikeuksissa olevassa viranomaisessa poliittisen johtajuuden epäonnistumisen vuoksi. Myös muutama Angleseyn 40 kaupungin ja kunnanvaltuustosta järjestää vaalit torstaina. Ääntenlaskenta alkaa perjantaina klo 9.30 BST. Vaalit järjestetään myös 27:ssä Englannin kreivikunnanvaltuustossa ja seitsemässä yhtenäisviranomaisessa, joista on viimeksi äänestetty vuonna 2009,</w:t>
      </w:r>
    </w:p>
    <w:p>
      <w:r>
        <w:rPr>
          <w:b/>
        </w:rPr>
        <w:t xml:space="preserve">Yhteenveto</w:t>
      </w:r>
    </w:p>
    <w:p>
      <w:r>
        <w:t xml:space="preserve">Angleseyn äänestäjät käyvät vaaleissa valitsemassa saarelle uuden valtuuston, vuosi muiden Walesin paikallisvaalien jälkeen.</w:t>
      </w:r>
    </w:p>
    <w:p>
      <w:r>
        <w:rPr>
          <w:b/>
          <w:u w:val="single"/>
        </w:rPr>
        <w:t xml:space="preserve">Asiakirjan numero 57194</w:t>
      </w:r>
    </w:p>
    <w:p>
      <w:r>
        <w:t xml:space="preserve">Kadonneen DJ Derekin perhe sanoo, että kartta voi olla johtolanka katoamiseen.</w:t>
      </w:r>
    </w:p>
    <w:p>
      <w:r>
        <w:t xml:space="preserve">Ennen katoamistaan 11. heinäkuuta 73-vuotias Derek Serpell-Morris, joka tunnettiin nimellä DJ Derek, teki useita edestakaisia matkoja bussilla Thornburyyn, kuten Travel Cardin tiedot vahvistavat. Hänen perheensä uskoo nyt, että hän otti toisen bussin Dursleyhin löydettyään kartan, jossa oli rengas sairaalan ympärillä. He ovat pyytäneet, että tarkistetaan, onko yhteys olemassa. Derekin isoveljentytär Jennifer Griffiths kertoi, että hän ja hänen äitinsä ja isänsä, Paula ja Stuart Marks, menivät Derekin asuntoon perjantaina. "Hän säilytti karttoja, joissa oli vaaleanpunaisia ja keltaisia merkkejä (keikkapaikoista) ja kaikki bussinumerot korostettuina ja aakkosjärjestyksessä", Griffiths sanoi. "Isäni vietti viikonloppuna tuntikausia käyden niitä läpi, mutta Dursleyn karttaan oli merkitty vain yksi paikka, ja se oli H-kirjaimen ympärillä, ja tien nimi oli korostettu." Perhe on jo kiertänyt joitakin sairaalaa ympäröiviä peltoja, mutta ei ole löytänyt jälkeäkään Serpell-Morrisista. Neiti Griffiths sanoi, että hän ja hänen vanhempansa olivat pyytäneet sairaalan viranomaisia selvittämään, oliko mies siellä avohoitopotilaana vai vierailijana. "Tämä voi olla todella merkittävää", hän sanoi.</w:t>
      </w:r>
    </w:p>
    <w:p>
      <w:r>
        <w:rPr>
          <w:b/>
        </w:rPr>
        <w:t xml:space="preserve">Yhteenveto</w:t>
      </w:r>
    </w:p>
    <w:p>
      <w:r>
        <w:t xml:space="preserve">Bristolilaisen kadonneen DJ:n perhe on löytänyt hänen kotoaan kartan, jonka he toivovat tuovan läpimurron katoamistutkimuksissa.</w:t>
      </w:r>
    </w:p>
    <w:p>
      <w:r>
        <w:rPr>
          <w:b/>
          <w:u w:val="single"/>
        </w:rPr>
        <w:t xml:space="preserve">Asiakirjan numero 57195</w:t>
      </w:r>
    </w:p>
    <w:p>
      <w:r>
        <w:t xml:space="preserve">Ensimmäisen maailmansodan aikainen Hartlepool-mitali palautettiin Uuden-Seelannin eBay-löydön jälkeen.</w:t>
      </w:r>
    </w:p>
    <w:p>
      <w:r>
        <w:t xml:space="preserve">Noin 1,5 cm (0,6 tuumaa) leveä mitali on nyt palannut Hartlepooliin sen jälkeen, kun se löytyi huutokauppasivustolta. Hartlepoolissa sijaitsevan Heugh Gun Batteryn puheenjohtaja John Southcott sanoi, että risti on siellä esillä tammikuusta alkaen. Southcottin poika ja tytär näkivät, että joku Uudessa-Seelannissa asuva henkilö myi mitalia eBayssa, ja he voittivat sen 15 punnalla. Herra Southcott sanoi: "Se on todella hieno: "Se löysi tiensä Hartlepoolista aina Uuteen-Seelantiin asti. "Se on meille tärkeä, koska se muistuttaa Hartlepoolin pommituksesta vuonna 1914, ja sen löytyminen 97-vuotispäivän aikoihin oli uskomaton onnenpotku." Hän sanoi: "Se on meille tärkeä, koska se on Hartlepoolin pommituksesta vuonna 1914." "Kiva joululahja" Southcott jatkoi: "Haluaisin uskoa, että nämä ristit on valettu niistä kranaatinsirpaleista, joita kaduilla oli pommitusten jäljiltä, mutta emme voi vahvistaa sitä. "Uskomme, että se on tehty pieneksi amuletiksi, ja kaiverruksetkin ovat niin pieniä, että se on melkoinen taidonnäyte. "Tällaiset esineet ovat niin harvinaisia, mutta Hartlepool-yhteyden vuoksi meidän oli pakko saada se, ja onneksi se maksoi vain 15 puntaa. "Se on mukava pieni joululahja Batterylle." Perjantaina Headlandissa pidettiin jumalanpalvelus vuoden 1914 pommituksessa kuolleiden 118 ihmisen, joista 37 oli lapsia, muistoksi.</w:t>
      </w:r>
    </w:p>
    <w:p>
      <w:r>
        <w:rPr>
          <w:b/>
        </w:rPr>
        <w:t xml:space="preserve">Yhteenveto</w:t>
      </w:r>
    </w:p>
    <w:p>
      <w:r>
        <w:t xml:space="preserve">Pieni rautaristi, joka on merkkinä Hartlepoolin pommituksesta ensimmäisessä maailmansodassa, on tuotu takaisin Koillis-Englannissa sen jälkeen, kun se löydettiin Uudesta-Seelannista.</w:t>
      </w:r>
    </w:p>
    <w:p>
      <w:r>
        <w:rPr>
          <w:b/>
          <w:u w:val="single"/>
        </w:rPr>
        <w:t xml:space="preserve">Asiakirjan numero 57196</w:t>
      </w:r>
    </w:p>
    <w:p>
      <w:r>
        <w:t xml:space="preserve">Sheffieldin talopalo: Mies kuolee "traagisessa" tulipalossa</w:t>
      </w:r>
    </w:p>
    <w:p>
      <w:r>
        <w:t xml:space="preserve">Palomiehet kutsuttiin osoitteeseen New Cross Drive, Woodhouse, noin 05: 30 GMT, South Yorkshire Fire and Rescue sanoi. Tulipalon uskottiin alkaneen keittiön vieressä olevassa pohjakerroksen huoneessa, ja se sammutettiin kolmen aseman miehistöillä, se lisäsi. Andy Hayter South Yorkshiren palo- ja pelastuspalvelusta sanoi, että miehistö oli löytänyt miehen, jota "ei valitettavasti voitu elvyttää". Hän sanoi, että toinen hengityslaitteita käyttävä miehistö tutki loput talosta ja vahvisti, ettei muita uhreja ollut. Palo- ja poliisiviranomaisten yhteinen tutkinta "palon syyn selvittämiseksi" on käynnissä. "Haluan välittää syvimmät surunvalittelumme perheelle ja kaikille asianosaisille tämän todella traagisen tapauksen johdosta", Hayter sanoi.</w:t>
      </w:r>
    </w:p>
    <w:p>
      <w:r>
        <w:rPr>
          <w:b/>
        </w:rPr>
        <w:t xml:space="preserve">Yhteenveto</w:t>
      </w:r>
    </w:p>
    <w:p>
      <w:r>
        <w:t xml:space="preserve">Mies on kuollut "traagisessa" tulipalossa Sheffieldissä varhain aamulla.</w:t>
      </w:r>
    </w:p>
    <w:p>
      <w:r>
        <w:rPr>
          <w:b/>
          <w:u w:val="single"/>
        </w:rPr>
        <w:t xml:space="preserve">Asiakirjan numero 57197</w:t>
      </w:r>
    </w:p>
    <w:p>
      <w:r>
        <w:t xml:space="preserve">St Marksissa otetaan käyttöön nopeusrajoitusalueet</w:t>
      </w:r>
    </w:p>
    <w:p>
      <w:r>
        <w:t xml:space="preserve">St Marksin eteläpuolella on voimassa 40mph rajoitus. Kylän sisällä rajoitus on 30mph. Hallituksen tiedottajan mukaan muutokset on tehty paikallisten asukkaiden pyynnöstä. Jason Moorhouse MHK sanoi, että kyseessä on "vain yksi askel kohti kylän turvallisuuden parantamista". Malew Commissionersin puheenjohtaja Nigel Bazley sanoi, että vaikka hän oli "kiitollinen siitä, että toimenpiteisiin ryhdytään", hän olisi halunnut, että kylässä olisi ollut 20mph-rajoitus. Suurin osa St Marksin läpi kulkevasta A26-tiestä on vapautettu rajoituksista, ja nopeusrajoituksen asteittainen alentaminen kannustaisi autoilijoita hidastamaan vauhtia lähestymisessä, sanoi hallituksen edustaja. Suunnitelmia vastaavien toimenpiteiden toteuttamisesta kylän pohjoispuolella "harkitaan aktiivisesti", hän lisäsi. Kesäkuun 29. päivän ja heinäkuun 7. päivän välisenä aikana tehdyssä viikon mittaisessa tutkimuksessa todettiin, että yli 12 600 ajoneuvoa ajoi alueen läpi keskimäärin 35mph, kun taas yli 1 200 ajoneuvoa ajoi 20mph ylinopeutta Nopeusrajoitusten muutostyöt tehdään elokuun 31. päivän ja syyskuun 4. päivän välisenä aikana. Seuraa BBC Isle of Mania Facebookissa ja Twitterissä. Voit myös lähettää juttuideoita osoitteeseen northwest.newsonline@bbc.co.uk</w:t>
      </w:r>
    </w:p>
    <w:p>
      <w:r>
        <w:rPr>
          <w:b/>
        </w:rPr>
        <w:t xml:space="preserve">Yhteenveto</w:t>
      </w:r>
    </w:p>
    <w:p>
      <w:r>
        <w:t xml:space="preserve">Manxin kylän edustalla otetaan käyttöön uusi nopeusrajoitusalue sen jälkeen, kun lähes kaksi kolmasosaa kuljettajista rikkoi nopeusrajoituksia.</w:t>
      </w:r>
    </w:p>
    <w:p>
      <w:r>
        <w:rPr>
          <w:b/>
          <w:u w:val="single"/>
        </w:rPr>
        <w:t xml:space="preserve">Asiakirjan numero 57198</w:t>
      </w:r>
    </w:p>
    <w:p>
      <w:r>
        <w:t xml:space="preserve">Stephen Hepburn: Labour tutkii väitteitä seksuaalisesta häirinnästä</w:t>
      </w:r>
    </w:p>
    <w:p>
      <w:r>
        <w:t xml:space="preserve">Jarrow'n kansanedustajaa Stephen Hepburnia syytetään siitä, että hän oli kohdistanut hyökkäyksen puolueen naispuoliseen jäseneen illanvietossa vuonna 2005, väittää HuffPost. Labour vahvisti tutkivansa syytettä seksuaalisesta häirinnästä, sillä väitteisiin suhtaudutaan "äärimmäisen vakavasti". Hepburnia, 59, joka on edustanut vaalipiiriä vuodesta 1997, on pyydetty kommentoimaan asiaa. "Työväenpuolue suhtautuu kaikkiin seksuaalista häirintää koskeviin valituksiin erittäin vakavasti, ja ne tutkitaan perusteellisesti ja ryhdytään asianmukaisiin kurinpitotoimiin puolueen sääntöjen ja menettelyjen mukaisesti", puolueen tiedottaja sanoi. "Olemme päättäneet haastaa ja kumota seksuaalisen häirinnän ja naisvihamielisyyden politiikassa ja koko yhteiskunnassa." Huffpostin mukaan väitetty välikohtaus tapahtui curry-ravintolassa, jossa kansanedustaja ahdisti parikymppisen naisen nurkkaan ja halusi päästä hänen kanssaan taksilla kotiin.</w:t>
      </w:r>
    </w:p>
    <w:p>
      <w:r>
        <w:rPr>
          <w:b/>
        </w:rPr>
        <w:t xml:space="preserve">Yhteenveto</w:t>
      </w:r>
    </w:p>
    <w:p>
      <w:r>
        <w:t xml:space="preserve">Työväenpuolue tutkii yhtä kansanedustajaansa seksuaalista häirintää koskevan syytöksen vuoksi.</w:t>
      </w:r>
    </w:p>
    <w:p>
      <w:r>
        <w:rPr>
          <w:b/>
          <w:u w:val="single"/>
        </w:rPr>
        <w:t xml:space="preserve">Asiakirjan numero 57199</w:t>
      </w:r>
    </w:p>
    <w:p>
      <w:r>
        <w:t xml:space="preserve">Walesin Lib Dem -demokraatit lupaavat laajentaa uutta sairaanhoitajien henkilöstöä koskevaa lakia.</w:t>
      </w:r>
    </w:p>
    <w:p>
      <w:r>
        <w:t xml:space="preserve">Walesin johtajan Kirsty Williamsin esittämä laki tulee voimaan maanantaina. Se tarkoittaa, että yleissairaaloiden osastoilla on oltava tietty vähimmäismäärä työntekijöitä kerrallaan. Williams sanoo, että puolueen toukokuun parlamenttivaaleihin laadittavassa manifestissa luvataan laajentaa lakia. Äitiys- ja mielenterveysosastojen lisäksi puolue lupaa laajentaa lakia koskemaan myös lähihoitajia. Puhuessaan ennen vierailua Cardiffin Walesin yliopistolliseen sairaalaan Williams sanoi: "Walesin liberaalidemokraatit ovat varmistaneet, että Walesista tulee ensimmäinen osa Eurooppaa, jolla on lakisääteinen velvoite henkilöstömääristä. "Kehitämme tätä menestystä laajentamalla lakia koskemaan mielenterveysosastoja, äitiysosastoja ja lähihoitajia. "Tulevissa vaaleissa Walesin liberaalidemokraatit osoittavat, että olemme kuunnelleet ihmisten huolia. "Me kaikki haluamme, että NHS:n henkilökunnalla on aikaa hoitaa läheisiämme, ja siksi Walesin liberaalidemokraatit takaavat turvallisen henkilöstömäärän koko NHS:ssä."</w:t>
      </w:r>
    </w:p>
    <w:p>
      <w:r>
        <w:rPr>
          <w:b/>
        </w:rPr>
        <w:t xml:space="preserve">Yhteenveto</w:t>
      </w:r>
    </w:p>
    <w:p>
      <w:r>
        <w:t xml:space="preserve">Säännöt, joilla varmistetaan, että sairaaloissa on riittävästi sairaanhoitajia, olisi laajennettava koskemaan myös äitiys- ja mielenterveysosastoja, sanovat Walesin liberaalidemokraatit.</w:t>
      </w:r>
    </w:p>
    <w:p>
      <w:r>
        <w:rPr>
          <w:b/>
          <w:u w:val="single"/>
        </w:rPr>
        <w:t xml:space="preserve">Asiakirjan numero 57200</w:t>
      </w:r>
    </w:p>
    <w:p>
      <w:r>
        <w:t xml:space="preserve">Owen Roberts: Roberts: BBC Walesin entinen uutispäällikkö kuolee</w:t>
      </w:r>
    </w:p>
    <w:p>
      <w:r>
        <w:t xml:space="preserve">Robertsia, Cynon Valleyn kansanedustajan Ann Clwydin aviomiestä, oli hoidettu multippeliskleroosin vuoksi. Jäsen Clwyd oli hiljattain tuonut esiin Robertsin ja hänen äänestäjiensä tapauksen, kun hän esitti kysymyksiä Walesin hoitopalvelujen tasosta. Roberts, joka oli myös ITV:n johtaja, kuoli tiistaiaamuna. BBC Cymru Walesin johtaja Rhodri Talfan Davies sanoi: "Hän johti radio- ja tv-uutisryhmiä täällä BBC Cymru Walesissa uutis- ja ajankohtaistoiminnan johtajana 1970-luvulla. "Hän oli myös arvostettu tuottaja, joka oli erityisen sitoutunut Walesiin ja sen asukkaisiin. "Otamme osaa hänen vaimonsa ja perheensä suruun tänä surullisena hetkenä."</w:t>
      </w:r>
    </w:p>
    <w:p>
      <w:r>
        <w:rPr>
          <w:b/>
        </w:rPr>
        <w:t xml:space="preserve">Yhteenveto</w:t>
      </w:r>
    </w:p>
    <w:p>
      <w:r>
        <w:t xml:space="preserve">BBC Cymru Walesin entinen uutis- ja ajankohtaistoiminnan päällikkö Owen Roberts on kuollut.</w:t>
      </w:r>
    </w:p>
    <w:p>
      <w:r>
        <w:rPr>
          <w:b/>
          <w:u w:val="single"/>
        </w:rPr>
        <w:t xml:space="preserve">Asiakirjan numero 57201</w:t>
      </w:r>
    </w:p>
    <w:p>
      <w:r>
        <w:t xml:space="preserve">Elton John järjestää avajaiskonsertin uudella Leeds Arenalla</w:t>
      </w:r>
    </w:p>
    <w:p>
      <w:r>
        <w:t xml:space="preserve">65-vuotias konsertoi 13 500-paikkaisessa konserttitalossa 4. syyskuuta, mikä on hänen ainoa konserttinsa Isossa-Britanniassa tänä vuonna. Myös JLS on ilmoittanut esiintyvänsä areenalla, jota rakennetaan parhaillaan Clay Pit Lanelle Leedsissä. Leedsin kaupunginvaltuuston johtaja Keith Wakefield sanoi, että Sir Eltonin saaminen avaamaan areena oli "suuri saavutus". Wakefield sanoi: "Tämä on todellinen osoitus siitä, että Leeds Arena on paikka, joka kilpailee Euroopan ja jopa maailman parhaiden kanssa." Wakefield totesi, että "tämä on todellinen osoitus siitä, että Leeds Arena on paikka, joka kilpailee Euroopan ja jopa maailman parhaiden kanssa."</w:t>
      </w:r>
    </w:p>
    <w:p>
      <w:r>
        <w:rPr>
          <w:b/>
        </w:rPr>
        <w:t xml:space="preserve">Yhteenveto</w:t>
      </w:r>
    </w:p>
    <w:p>
      <w:r>
        <w:t xml:space="preserve">Sir Elton John on ensimmäinen esiintyjä, joka esiintyy Leedsin uudella areenalla, kun se avataan ensi vuonna.</w:t>
      </w:r>
    </w:p>
    <w:p>
      <w:r>
        <w:rPr>
          <w:b/>
          <w:u w:val="single"/>
        </w:rPr>
        <w:t xml:space="preserve">Asiakirjan numero 57202</w:t>
      </w:r>
    </w:p>
    <w:p>
      <w:r>
        <w:t xml:space="preserve">Luke Durbinin katoaminen: Durbinin murhasta epäilty mies: Mies pidätetty murhasta epäiltynä</w:t>
      </w:r>
    </w:p>
    <w:p>
      <w:r>
        <w:t xml:space="preserve">40-vuotias pidätettiin Ipswichissä Hollesleyssä asuvan, tuolloin 19-vuotiaan Luke Durbinin katoamisen yhteydessä. Durbin ilmoitettiin kadonneeksi 13. toukokuuta 2006 sen jälkeen, kun hän ei ollut palannut Ipswichin keskustassa ystäviensä kanssa vietetystä illasta. Rikostutkijat ovat vieneet epäillyn Martleshamin poliisin tutkintakeskukseen, jossa häntä kuulustellaan. Norfolkin ja Suffolkin yhteinen suurrikostutkintaryhmä ilmoitti, ettei se ollut löytänyt Durbinia, mutta uskoi, että hänet oli "tapettu laittomasti". Suffolkin poliisi vahvisti, että se suorittaa etsintää epäillyn kiinteistössä Spring Roadilla Ipswichissä. Poliisi sulki myös toisen osoitteen läheisellä Redwald Roadilla Rendleshamissa, kun etsintöjä tehtiin osana tutkimusta.</w:t>
      </w:r>
    </w:p>
    <w:p>
      <w:r>
        <w:rPr>
          <w:b/>
        </w:rPr>
        <w:t xml:space="preserve">Yhteenveto</w:t>
      </w:r>
    </w:p>
    <w:p>
      <w:r>
        <w:t xml:space="preserve">Mies on pidätetty epäiltynä vuodesta 2006 kadonneen suffolkilaisen miehen murhasta.</w:t>
      </w:r>
    </w:p>
    <w:p>
      <w:r>
        <w:rPr>
          <w:b/>
          <w:u w:val="single"/>
        </w:rPr>
        <w:t xml:space="preserve">Asiakirjan numero 57203</w:t>
      </w:r>
    </w:p>
    <w:p>
      <w:r>
        <w:t xml:space="preserve">RSPB Saltholme asentaa lauttakoteja pesiville tiiroille.</w:t>
      </w:r>
    </w:p>
    <w:p>
      <w:r>
        <w:t xml:space="preserve">Tulkit viettävät talven Etelä-Afrikassa, mutta palaavat Yhdistyneeseen kuningaskuntaan pesimään, ja noin 350 paria asettuu RSPB Saltholmeen Stocktonin lähellä. Sen pääjärvelle on sijoitettu lauttoja, jotka tarjoavat niille turvallisen ympäristön. Kelluva pohja on päällystetty sydänsimpukoiden kuorilla, joita tiirat käyttävät kaivamaan onkaloita munia varten, ja muoviseinät pitävät petoeläimet, kuten rotat ja minkit, loitolla. Saltholmen työmaapäällikkö Dave Braithwaite sanoi: "Lautat ovat jo nyt osoittautuneet näiden tyylikkäiden pikkulintujen suosikiksi. "Muutamassa tunnissa sen jälkeen, kun lautat oli saatu vesille, tiirat olivat lauttojen päällä, kosiskelivat ja alkoivat rakentaa pesiä."</w:t>
      </w:r>
    </w:p>
    <w:p>
      <w:r>
        <w:rPr>
          <w:b/>
        </w:rPr>
        <w:t xml:space="preserve">Yhteenveto</w:t>
      </w:r>
    </w:p>
    <w:p>
      <w:r>
        <w:t xml:space="preserve">Teessiden luonnonsuojelualueella on asennettu lauttoja pesivien merilintujen avuksi.</w:t>
      </w:r>
    </w:p>
    <w:p>
      <w:r>
        <w:rPr>
          <w:b/>
          <w:u w:val="single"/>
        </w:rPr>
        <w:t xml:space="preserve">Asiakirjan numero 57204</w:t>
      </w:r>
    </w:p>
    <w:p>
      <w:r>
        <w:t xml:space="preserve">Lady Gaga rynnistää Yhdysvaltain albumilistalle Born This Way -albumillaan</w:t>
      </w:r>
    </w:p>
    <w:p>
      <w:r>
        <w:t xml:space="preserve">Yhdysvaltalainen laulaja siirsi 1 108 000 kappaletta julkaisusta, joka on jo nyt Yhdistyneen kuningaskunnan virallisen albumilistan kärjessä. Hän on vasta 17. artisti sen jälkeen, kun Nielson SoundScan alkoi seurata Yhdysvaltain listatietoja vuonna 1991, joka on saavuttanut yli miljoonan myydyn kappaleen ensimmäisen viikon aikana. Viimeisin oli Taylor Swift marraskuussa 2010. Lady Gaga lopettaa Adelen valtakauden Born This Way on Lady Gagan ensimmäinen Yhdysvaltain listaykkönen. Hänen debyyttinsä The Fame oli korkeimmillaan sijalla kaksi. Ensimmäisellä julkaisuviikolla verkkokauppa Amazon myi albumin MP3-levyjä 99 sentillä (noin 60 pennillä) kahtena eri päivänä. Yhdysvaltalainen Billboard-lehti on kertonut, että Amazonin tiedetään olleen vastuussa noin 440 000 latauksesta albumista, joka siirsi yhteensä 662 000 digitaalista kappaletta. Lady Gagan Born This Way on saavuttanut suurimman ensimmäisen viikon myynnin sitten 50 Centin maaliskuussa 2005 julkaistun The Massacre -albumin, jota myytiin 1 141 000 kappaletta seitsemän ensimmäisen myyntipäivän aikana. Laulaja julkaisi vuonna 2009 myös EP:n The Fame Monster, joka sisälsi muun muassa Telephone- ja Alejandro-singlet.</w:t>
      </w:r>
    </w:p>
    <w:p>
      <w:r>
        <w:rPr>
          <w:b/>
        </w:rPr>
        <w:t xml:space="preserve">Yhteenveto</w:t>
      </w:r>
    </w:p>
    <w:p>
      <w:r>
        <w:t xml:space="preserve">Lady Gaga on noussut Yhdysvaltain Billboard 200 -listan kärkeen sen jälkeen, kun hänen toinen albuminsa Born This Way myi ensimmäisellä viikolla yli miljoona kappaletta.</w:t>
      </w:r>
    </w:p>
    <w:p>
      <w:r>
        <w:rPr>
          <w:b/>
          <w:u w:val="single"/>
        </w:rPr>
        <w:t xml:space="preserve">Asiakirjan numero 57205</w:t>
      </w:r>
    </w:p>
    <w:p>
      <w:r>
        <w:t xml:space="preserve">Tuhat juhlijaa laittomassa Berkshiren raveissa</w:t>
      </w:r>
    </w:p>
    <w:p>
      <w:r>
        <w:t xml:space="preserve">Sandhurstin ohitustien vieressä Crowthornen lähellä sijaitsevan paikan lähellä asuvat ihmiset alkoivat soittaa poliisille noin kello 02.00 BST. Thames Valleyn poliisi sanoi haluavansa vakuuttaa yleisölle, että se on seurannut aluetta. Sunnuntaina iltapäivällä raveihin jäi useita satoja ihmisiä. Järjestäjät sanoivat, että he olivat rauhallisia ja siivoaisivat kaiken sotkun pois. Osa juhlijoista oli matkustanut Etelä-Walesista ja Bedfordshirestä. Poliisin tiedottajan mukaan juhlijoiden määrä kasvoi dramaattisesti tunnin sisällä raveista.</w:t>
      </w:r>
    </w:p>
    <w:p>
      <w:r>
        <w:rPr>
          <w:b/>
        </w:rPr>
        <w:t xml:space="preserve">Yhteenveto</w:t>
      </w:r>
    </w:p>
    <w:p>
      <w:r>
        <w:t xml:space="preserve">Berkshiressä järjestettyyn laittomaan raveen on osallistunut yli 1 000 ihmistä.</w:t>
      </w:r>
    </w:p>
    <w:p>
      <w:r>
        <w:rPr>
          <w:b/>
          <w:u w:val="single"/>
        </w:rPr>
        <w:t xml:space="preserve">Asiakirjan numero 57206</w:t>
      </w:r>
    </w:p>
    <w:p>
      <w:r>
        <w:t xml:space="preserve">Jerseyn veteraani sanoo, että lapset eivät ymmärrä D-Dayn tapahtumia.</w:t>
      </w:r>
    </w:p>
    <w:p>
      <w:r>
        <w:t xml:space="preserve">Clive Kemp vierailee Jerseyn kouluissa kertomassa nuorille Normandian sotaretkestä ja sanoo, että usein lapset eivät tiedä, mistä hän puhuu. Hän sanoi, että ilman D-Daya, toisen maailmansodan käännekohtaa, jolloin brittijoukot ajoivat saksalaiset pois Ranskasta, Jersey voisi yhä olla natsien vallassa. Hän sanoi muistavansa kesäkuun 6. päivän 1944 kuin se olisi ollut eilen. Kemp sanoi: "Kukaan ei unohda sitä koskaan, jos hän oli mukana siinä. "Se oli meluisa, pelottava ja joillekin meistä hyvin märkä." Jerseyn veteraanit kokoontuvat myöhemmin St Helierin muistomerkille muistamaan kaatuneita tovereitaan. Myös Jerseyn tuomari ja pääministeri osallistuvat jumalanpalvelukseen kello 11.00 BST.</w:t>
      </w:r>
    </w:p>
    <w:p>
      <w:r>
        <w:rPr>
          <w:b/>
        </w:rPr>
        <w:t xml:space="preserve">Yhteenveto</w:t>
      </w:r>
    </w:p>
    <w:p>
      <w:r>
        <w:t xml:space="preserve">Sotaveteraani uskoo, että monet lapset eivät ymmärrä D-Dayn merkitystä.</w:t>
      </w:r>
    </w:p>
    <w:p>
      <w:r>
        <w:rPr>
          <w:b/>
          <w:u w:val="single"/>
        </w:rPr>
        <w:t xml:space="preserve">Asiakirjan numero 57207</w:t>
      </w:r>
    </w:p>
    <w:p>
      <w:r>
        <w:t xml:space="preserve">Simon Hamilton: NI:n terveyspalveluihin tarvitaan muutosta</w:t>
      </w:r>
    </w:p>
    <w:p>
      <w:r>
        <w:t xml:space="preserve">Marie-Louise ConnollyBBC News NI:n terveystoimittaja Simon Hamilton sanoi, että jos halutaan korkeatasoista terveydenhuoltoa ja sosiaalihuoltoa, nykyinen palvelurakenne ei toimi. Hamilton ei vetänyt henkeä ensimmäisessä pääpuheessaan uudessa tehtävässään. Hän sanoi, että todellinen haaste on poliittisen yhteisymmärryksen puuttuminen terveydenhuollon ja sosiaalihuollon tulevaisuudesta. Hamilton myönsi huolet siitä, että uudistus johtaa laitosten sulkemiseen. Hän lisäsi kuitenkin, että Pohjois-Irlannin kasvava ja ikääntyvä väestö tarkoittaa, että sen on toimittava eri tavalla. Kovaa puhetta ja paljon selkokieltä sisältävässä puheenvuorossaan ministeri sanoi, että kansallisen terveydenhuoltopalvelun (NHS) tiiliin ja laastiin kiinnittäminen ei saa olla este, joka estää ihmisiä saamasta parasta mahdollista terveydenhuoltoa. Sen sijaan hän kehotti ihmisiä hyväksymään muutoksen ja antamaan NHS:n kulkea ajan mukana.</w:t>
      </w:r>
    </w:p>
    <w:p>
      <w:r>
        <w:rPr>
          <w:b/>
        </w:rPr>
        <w:t xml:space="preserve">Yhteenveto</w:t>
      </w:r>
    </w:p>
    <w:p>
      <w:r>
        <w:t xml:space="preserve">Pohjois-Irlannin uusi terveysministeri on haastanut poliitikot hyväksymään muutoksen ja esittänyt näkemyksensä paikallisten terveyspalvelujen tulevaisuudesta.</w:t>
      </w:r>
    </w:p>
    <w:p>
      <w:r>
        <w:rPr>
          <w:b/>
          <w:u w:val="single"/>
        </w:rPr>
        <w:t xml:space="preserve">Asiakirjan numero 57208</w:t>
      </w:r>
    </w:p>
    <w:p>
      <w:r>
        <w:t xml:space="preserve">Wells Fargon entistä pomoa syytetään sijoittajien harhaanjohtamisesta</w:t>
      </w:r>
    </w:p>
    <w:p>
      <w:r>
        <w:t xml:space="preserve">Securities and Exchange Commissionin mukaan pankin johtajat hyväksyivät ja julkistivat myyntimittareita, joiden olisi pitänyt tietää olevan vääriä. Ex-päällikkö John Stumpf suostui maksamaan 2,5 miljoonaa dollaria (1,9 miljoonaa puntaa) syytteiden sopimiseksi. Hän ei myöntänyt eikä kiistänyt väitteitä. Carrie Tolstedt, Wells Fargon entinen yhteisöpankkitoiminnan johtaja, taistelee petossyytöksiä vastaan oikeudessa. Wells Fargo on ollut sääntelyviranomaisten valvonnassa vuodesta 2016 lähtien, jolloin paljastui, että yritys oli kasvattanut myyntiään avaamalla miljoonia tilejä ilman lupaa. Tänä vuonna se maksoi 3 miljardia dollaria sovitellakseen Yhdysvaltain oikeusministeriön ja SEC:n tutkimusta. Se on edelleen viranomaisten valvonnassa, ja sitä koskee myös Federal Reserven määräys, joka rajoittaa sen kasvua. Skandaali on johtanut kahden Wells Fargon johtajan eroon, mukaan lukien Stumpf, joka erosi tehtävästään vuonna 2016. Aiemmin tänä vuonna hän suostui maksamaan 17,5 miljoonaa dollaria skandaaliin liittyvien syytteiden sovittelusta, mikä on harvinainen esimerkki siitä, että pankin johtajaa rangaistaan henkilökohtaisesti siitä, että hän ei onnistunut lopettamaan väärinkäytöksiä. Yhdysvaltain pankkivalvontaviranomainen Office of the Comptroller of Currency kielsi häntä myös elinikäisen porttikiellon pankkialalle. Neiti Tolstedtia uhkaa 25 miljoonan dollarin sakko asiaan liittyvässä asiassa, jota hän myös torjuu oikeudessa. "Jos johtajat puhuvat keskeisestä suorituskykymittarista edistääkseen liiketoimintaansa, heidän on tehtävä se täydellisesti ja tarkasti", sanoi SEC:n valvontajohtaja Stephanie Avakian puhuessaan uusimmista syytteistä. "Komissio aikoo jatkossakin asettaa vastuuseen paitsi johtajat, jotka antavat vääriä ja harhaanjohtavia lausuntoja, myös ne, jotka varmentavat harhaanjohtavien lausuntojen paikkansapitävyyden päinvastaisista varoituksista huolimatta."</w:t>
      </w:r>
    </w:p>
    <w:p>
      <w:r>
        <w:rPr>
          <w:b/>
        </w:rPr>
        <w:t xml:space="preserve">Yhteenveto</w:t>
      </w:r>
    </w:p>
    <w:p>
      <w:r>
        <w:t xml:space="preserve">Yhdysvaltain finanssivalvontaviranomaiset ovat syyttäneet Wells Fargo -pankin entistä johtajaa ja toista entistä johtajaa sijoittajien harhaanjohtamisesta viimeisimmissä syytöksissä, jotka johtuvat pankin väärennettyjä tilejä koskevasta skandaalista.</w:t>
      </w:r>
    </w:p>
    <w:p>
      <w:r>
        <w:rPr>
          <w:b/>
          <w:u w:val="single"/>
        </w:rPr>
        <w:t xml:space="preserve">Asiakirjan numero 57209</w:t>
      </w:r>
    </w:p>
    <w:p>
      <w:r>
        <w:t xml:space="preserve">Weymouthin nainen "heitti räjähtämättömän toisen maailmansodan aikaisen pommin puutarhan poikki".</w:t>
      </w:r>
    </w:p>
    <w:p>
      <w:r>
        <w:t xml:space="preserve">Lulu Cirillo, 49, oli puutarhatöissä kotonaan Weymouthissa, kun hänen lapionsa osui pommiin 25,4 senttimetrin syvyydessä. Hän luuli sitä suureksi kiveksi ja vei sen sisälle, minkä jälkeen hän kysyi Facebookissa ihmisiltä, mikä se oli heidän mielestään. Pommi räjäytettiin Weymouthin rannalla noin kello 21:00 BST lauantaina. Kun Cirillo kaivoi laitteen esiin, hän ajatteli aluksi, että hänen lemmikkinsä Shih Tzu Cica saattaisi haluta leikkiä sillä myöhemmin. Hän sanoi: "Luulin sitä kiveksi, joten heitin sen. Se oli mutaa - en koskaan ajatellut, että se voisi olla pommi." Sitten hän vei sen keittiöönsä ja puhdisti sen Brillo-tyynyllä, jotta hän voisi tarkastella löytöään tarkemmin. Mutta kun Facebookin käyttäjät ehdottivat, että se oli pommi, "täysin kauhuissaan" ollut Cirillo soitti poliisille ja palautti sen nopeasti takaisin puutarhaan, ennen kuin pomminpurkuasiantuntijat veivät sen pois. "Ajattelin 'tunteja sitten siivosin sitä keittiössäni'", hän sanoi. "He sanoivat, että se oli ladattu ja erittäin vaarallinen, joten he veivät sen pois, ja seuraavaksi kuulin, että se oli hävitetty Weymouthin rannalla. "Otan sen huumorilla. En koskaan tajunnut, että minut olisi saatettu hajottaa ympäri Weymouthia."</w:t>
      </w:r>
    </w:p>
    <w:p>
      <w:r>
        <w:rPr>
          <w:b/>
        </w:rPr>
        <w:t xml:space="preserve">Yhteenveto</w:t>
      </w:r>
    </w:p>
    <w:p>
      <w:r>
        <w:t xml:space="preserve">Nainen, joka kaivoi puutarhastaan räjähtämättömän toisen maailmansodan aikaisen pommin, kertoi heittäneensä sen nurmikon poikki ennen kuin tajusi, mikä se oli.</w:t>
      </w:r>
    </w:p>
    <w:p>
      <w:r>
        <w:rPr>
          <w:b/>
          <w:u w:val="single"/>
        </w:rPr>
        <w:t xml:space="preserve">Asiakirjan numero 57210</w:t>
      </w:r>
    </w:p>
    <w:p>
      <w:r>
        <w:t xml:space="preserve">Skotlannin maakuntalehdistön työpaikat vaarassa, sanoo Unite</w:t>
      </w:r>
    </w:p>
    <w:p>
      <w:r>
        <w:t xml:space="preserve">Ammattiliiton mukaan työntekijöille oli ilmoitettu irtisanomisista sen jälkeen, kun esipaino- ja suunnittelutyöt oli ulkoistettu intialaiselle yritykselle. Unite sanoi, että irtisanotut olivat pitkään työskennelleitä työntekijöitä Invernessissä, Golspiessä ja Wickissä. SPP:n lehtiä ovat muun muassa Inverness Courier, Highland News, Ross-shire Journal ja North Star. Unite sanoi, että SPP:llä oli "tärkeä rooli Highlandsin ja koillisen alueen rakenteessa". Ammattiliiton edustajan mukaan kustantaja mainosti itseään "paikallisena mestarina", joten sillä oli vastuu Skotlannissa asuvasta työvoimastaan. SPP ei ole kommentoinut asiaa.</w:t>
      </w:r>
    </w:p>
    <w:p>
      <w:r>
        <w:rPr>
          <w:b/>
        </w:rPr>
        <w:t xml:space="preserve">Yhteenveto</w:t>
      </w:r>
    </w:p>
    <w:p>
      <w:r>
        <w:t xml:space="preserve">Kaksitoista sanomalehtien kustantajan Scottish Provincial Pressin (SPP) työntekijää on vaarassa menettää työpaikkansa, Unite on ilmoittanut.</w:t>
      </w:r>
    </w:p>
    <w:p>
      <w:r>
        <w:rPr>
          <w:b/>
          <w:u w:val="single"/>
        </w:rPr>
        <w:t xml:space="preserve">Asiakirjan numero 57211</w:t>
      </w:r>
    </w:p>
    <w:p>
      <w:r>
        <w:t xml:space="preserve">Yhdysvaltalainen Concentrix-yritys luo 100 työpaikkaa Pohjois-Irlantiin</w:t>
      </w:r>
    </w:p>
    <w:p>
      <w:r>
        <w:t xml:space="preserve">Se sanoi pyrkivänsä rekrytoimaan henkilöstöä seuraavien neljän viikon aikana, ja 150 uutta väliaikaista työpaikkaa on tarkoitus ottaa käyttöön "lähikuukausien aikana". Concentrixin mukaan uusia työntekijöitä tarvitaan "asiakaspalveluun, saapuvaan myyntiin ja chat-palveluihin". Yritys osti paikallisesti omistetun puhelinkeskus Gemin vuonna 2011. Concentrixin rekrytointipäällikkö Marcella McKeever sanoi, että Belfastissa tarjotun palvelun taso on mahdollistanut sen, että se on "saanut houkuteltua maailmanlaajuisia tuotemerkkejä ja mahdollisuuden tarjota vakituisia ja väliaikaisia työpaikkoja paikallisella tasolla".</w:t>
      </w:r>
    </w:p>
    <w:p>
      <w:r>
        <w:rPr>
          <w:b/>
        </w:rPr>
        <w:t xml:space="preserve">Yhteenveto</w:t>
      </w:r>
    </w:p>
    <w:p>
      <w:r>
        <w:t xml:space="preserve">Yhdysvaltalainen teknologiayritys Concentrix on ilmoittanut luovansa 100 pysyvää työpaikkaa Pohjois-Irlantiin.</w:t>
      </w:r>
    </w:p>
    <w:p>
      <w:r>
        <w:rPr>
          <w:b/>
          <w:u w:val="single"/>
        </w:rPr>
        <w:t xml:space="preserve">Asiakirjan numero 57212</w:t>
      </w:r>
    </w:p>
    <w:p>
      <w:r>
        <w:t xml:space="preserve">Doma Dovgialo: Karanteenissa olevan mielen muotokuvia</w:t>
      </w:r>
    </w:p>
    <w:p>
      <w:r>
        <w:t xml:space="preserve">"Minusta tuntuu usein, että valokuva ei yksinkertaisesti riitä", Doma sanoo. "Tuntuu siltä, että se näyttää vain minun näkökulmani valokuvaajana, mutta siitä puuttuu syvempi kommunikaatio kohteen kanssa. Yritin puuttua tähän tunteeseen etsimällä keinon sisällyttää siihen henkilön oma ääni." Projekti paljastaa sen voimakkaan vaikutuksen, joka karanteenilla ja pitkittyneellä eristyksellä voi olla ihmisen mielentilaan. Mari "Valokuvaaminen verkossa teki prosessista todella yhteistoiminnallisen; pystyin vain sanoilla yrittämään ohjata henkilöä, ja työskentelimme yhdessä saadaksemme aikaan parhaan kuvan", Doma selittää. "Haaste kääntää heidän ajatuksensa/tuntemuksensa joksikin konkreettiseksi, kuten piirrokseksi, loi mahdollisuuden syvällisempään pohdintaan heidän sisäisestä maailmastaan". "Käsinkirjoitetut muistiinpanot tuntuvat melkeinpä koskettavilta, niin inhimillisiltä ja haurailta, ja niissä näkyy kuvattavan persoonallisuus. Minusta paras tapa visualisoida, mitä toinen ihminen on kokenut, on antaa hänen tulla pääkertojaksi." "Piirsin kaikki ne asiat, joita en voi tehdä... Kaipaan sitä tunteen mahdollisuutta, sitä, että olen ulkona alkuillasta, jolloin kaikki on mahdollista." Simba "En pakene sitä, kuka olen, enkä identiteettiäni. En yritä sulautua enkä kaunistella... Haluan sanoa, että älä enää näe minua. Alkaa tuntea minut." Chloe "Karanteeni on ollut hyvin outoa aikaa. Se sai minut ymmärtämään hetken arvon... tunnit eivät koskaan kuluneet." Scott "Elämän ainoa vakio on muutos... Minun on nyt hyväksyttävä se." Amelia "On ollut mukavaa jäädä kotiin ja saada enemmän aikaa itselleni miettiä - jopa saada tilaisuus kaivata vapautta." Hankkeesta voi lukea lisää verkkosivuilta Portraits of The Quarantined Mind. Kaikkien kuvien tekijänoikeudet: Doma Dovgialo</w:t>
      </w:r>
    </w:p>
    <w:p>
      <w:r>
        <w:rPr>
          <w:b/>
        </w:rPr>
        <w:t xml:space="preserve">Yhteenveto</w:t>
      </w:r>
    </w:p>
    <w:p>
      <w:r>
        <w:t xml:space="preserve">Valokuvaaja Doma Dovgialon uusi hanke Portraits of the Quarantined Mind on verkkoyhteistyö, jossa ihmisiä pyydetään paljastamaan sisimmät ajatuksensa muotokuviensa avulla piirtämällä.</w:t>
      </w:r>
    </w:p>
    <w:p>
      <w:r>
        <w:rPr>
          <w:b/>
          <w:u w:val="single"/>
        </w:rPr>
        <w:t xml:space="preserve">Asiakirjan numero 57213</w:t>
      </w:r>
    </w:p>
    <w:p>
      <w:r>
        <w:t xml:space="preserve">Cardiffin St Fagans -museo lanseeraa tarinankerrontasovelluksen</w:t>
      </w:r>
    </w:p>
    <w:p>
      <w:r>
        <w:t xml:space="preserve">St Fagansin kansallisessa historiallisessa museossa on otettu käyttöön tarinankerrontasovellus Traces. Kaksikielisessä sovelluksessa keskitytään hahmoihin, jotka saattoivat "elää ja kokea" linnan ja sen ympäristön 1900-luvun alussa. Hankkeen toivotaan tarjoavan museon kävijöille "jotain erilaista". Traces on Amgueddfa Cymru - Walesin kansallismuseon, Cardiffin yliopiston ja Cardiff Bayssä toimivan Yello Brick -yrityksen välinen yhteistyö. Dafydd James, Walesin kansallismuseon digitaalisen median päällikkö, sanoi: "Toivomme, että se vangitsee kävijöiden mielikuvituksen."</w:t>
      </w:r>
    </w:p>
    <w:p>
      <w:r>
        <w:rPr>
          <w:b/>
        </w:rPr>
        <w:t xml:space="preserve">Yhteenveto</w:t>
      </w:r>
    </w:p>
    <w:p>
      <w:r>
        <w:t xml:space="preserve">Teknologia auttaa herättämään historiaa henkiin Cardiffissa sijaitsevassa ulkoilmamuseossa.</w:t>
      </w:r>
    </w:p>
    <w:p>
      <w:r>
        <w:rPr>
          <w:b/>
          <w:u w:val="single"/>
        </w:rPr>
        <w:t xml:space="preserve">Asiakirjan numero 57214</w:t>
      </w:r>
    </w:p>
    <w:p>
      <w:r>
        <w:t xml:space="preserve">Uusi HPV-rokote suojaa teini-ikäisiä tyttöjä syövältä ja sukuelinten syyliä vastaan.</w:t>
      </w:r>
    </w:p>
    <w:p>
      <w:r>
        <w:t xml:space="preserve">Uuden koululukukauden aikana annetaan erilainen rokote, joka suojaa tyttöjä ihmisen papilloomavirukselta (HPV). Aiemmin annetun Cervarixin sijasta käytetään Gardasil-rokotetta. Cervarix suojaa kahdelta HPV-kannalta, kun taas Gardasilin sanotaan suojaavan neljältä ja suojaavan myös sukuelinten syyliä vastaan. HPV-rokotetta, joka annetaan kolmena annoksena, tarjotaan edelleen tytöille heidän toisena lukiovuotenaan, kun he ovat noin 13-vuotiaita. Järjestelmä käynnistettiin vuonna 2008. Skotlannin ylilääkäri Sir Harry Burns sanoi: "Tämä ohjelma on ratkaisevan tärkeä, sillä se auttaa suojelemaan tuhansia skotlantilaisia naisia taudilta, joka voi iskeä heihin heidän parhaassa iässään. "Se perustettiin ennen kaikkea suojaamaan kohdunkaulan syövältä, mutta lisäetuna on se, että uusi rokote suojaa myös sukuelinten syyliä vastaan. "Skotlannissa rokotteen käyttöaste on ollut erittäin korkea ohjelman neljän ensimmäisen vuoden aikana, ja olen varma, että näin on myös tulevaisuudessa." Gardasil-rokotetta käytetään nyt koko Yhdistyneessä kuningaskunnassa sen jälkeen, kun terveysministeriö on tehnyt hankinnan Yhdistyneen kuningaskunnan neljän terveysministeriön puolesta.</w:t>
      </w:r>
    </w:p>
    <w:p>
      <w:r>
        <w:rPr>
          <w:b/>
        </w:rPr>
        <w:t xml:space="preserve">Yhteenveto</w:t>
      </w:r>
    </w:p>
    <w:p>
      <w:r>
        <w:t xml:space="preserve">Skotlannin hallituksen mukaan uutta rokotetta käytetään suojaamaan teini-ikäisiä tyttöjä virukselta, joka voi aiheuttaa kohdunkaulan syöpää ja sukupuolielinten syyliä.</w:t>
      </w:r>
    </w:p>
    <w:p>
      <w:r>
        <w:rPr>
          <w:b/>
          <w:u w:val="single"/>
        </w:rPr>
        <w:t xml:space="preserve">Asiakirjan numero 57215</w:t>
      </w:r>
    </w:p>
    <w:p>
      <w:r>
        <w:t xml:space="preserve">Kirkon vapaaehtoiset antavat 18 000 tuntia kodittomien auttamiseksi</w:t>
      </w:r>
    </w:p>
    <w:p>
      <w:r>
        <w:t xml:space="preserve">Vuosina 2015-16 20 kirkkoa Caerphillyssä, Newportissa ja Swanseassa avasi ovensa, ja vuodesta 2014 lähtien seurakunnat ovat luovuttaneet maata 30 kohtuuhintaisen asunnon rakentamiseksi. Walesin kirkko käynnisti hankkeen auttaakseen enemmän asunnottomia, entisiä rikoksentekijöitä ja maahanmuuttajia. Housing Justice Cymru keräsi tietoja ennen huhti- ja toukokuussa järjestettävää road show -tapahtumaa. Se alkaa Wrexhamissa, jossa viime lokakuussa kahden viikon aikana kirjattiin 61 yösijaa, mikä on eniten Cardiffin ulkopuolella. St Asaphin piispa Gregory Cameron sanoi: "Asunnottomuus ei ole ongelma, joka koskee vain yksittäisiä ihmisiä, vaan se vaikuttaa yhteisöihin ja yhteiskuntaan laajemmin. "Siihen voidaan puuttua vain, jos koko yhteisö toimii yhdessä asunnottomuuden syiden poistamiseksi."</w:t>
      </w:r>
    </w:p>
    <w:p>
      <w:r>
        <w:rPr>
          <w:b/>
        </w:rPr>
        <w:t xml:space="preserve">Yhteenveto</w:t>
      </w:r>
    </w:p>
    <w:p>
      <w:r>
        <w:t xml:space="preserve">Kirkot tarjosivat viime vuonna suojaa 135 kodittomalle ihmiselle, ja vapaaehtoiset tekivät heidän auttamisekseen 18 000 työtuntia, osoittavat uudet luvut.</w:t>
      </w:r>
    </w:p>
    <w:p>
      <w:r>
        <w:rPr>
          <w:b/>
          <w:u w:val="single"/>
        </w:rPr>
        <w:t xml:space="preserve">Asiakirjan numero 57216</w:t>
      </w:r>
    </w:p>
    <w:p>
      <w:r>
        <w:t xml:space="preserve">Uimaveden laatu vaihtelee Koillismaalla ja Cumbriassa.</w:t>
      </w:r>
    </w:p>
    <w:p>
      <w:r>
        <w:t xml:space="preserve">Järjestö on suositellut yli 70 prosenttia alueen rannoista, kun viime vuonna vastaava luku oli 54 prosenttia. Cumbrian runsaiden sateiden vuoksi kuitenkin vain kaksi 17 testatusta rannasta täytti vaatimukset. MCS:n mukaan maakunnassa satoi kausiluonteisesti enemmän sadetta, minkä vuoksi mereen joutui enemmän viemärijätettä. Viimeisimmät uimavesitestit tehtiin toukokuusta syyskuuhun 2009. Rachel Wyatt MCS:n Good Beach Guide -oppaasta sanoi: "Sateiden alueellinen jakautuminen tarkoittaa, että jotkin alueet, kuten Luoteis-Englannin alue, pärjäsivät tämän vuoden oppaassa huonommin." Thomas Bell, MCS:n rannikoiden pilaantumisvastaava, lisäsi: "Kampanjassamme keskitytään nyt siihen, missä määrin yhdistettyjen jätevesiviemäreiden ylivuodot aiheuttavat uimaveden pilaantumista ja mitä asialle voidaan tehdä."</w:t>
      </w:r>
    </w:p>
    <w:p>
      <w:r>
        <w:rPr>
          <w:b/>
        </w:rPr>
        <w:t xml:space="preserve">Yhteenveto</w:t>
      </w:r>
    </w:p>
    <w:p>
      <w:r>
        <w:t xml:space="preserve">Marine Conservation Society (MCS) -järjestön mukaan viime vuoden odotettua vähäisemmät sateet paransivat koillisosan uimarantojen vedenlaatua.</w:t>
      </w:r>
    </w:p>
    <w:p>
      <w:r>
        <w:rPr>
          <w:b/>
          <w:u w:val="single"/>
        </w:rPr>
        <w:t xml:space="preserve">Asiakirjan numero 57217</w:t>
      </w:r>
    </w:p>
    <w:p>
      <w:r>
        <w:t xml:space="preserve">Entinen Newportin johtaja Samantha Yeoman poistettiin opetusrekisteristä.</w:t>
      </w:r>
    </w:p>
    <w:p>
      <w:r>
        <w:t xml:space="preserve">Rogerstonen entisen ala-asteen johtajan Samantha Yeomanin käytös oli "tuomittavaa", todettiin Walesin yleisen opetusneuvoston kuulemistilaisuudessa. Häntä on kielletty opettamasta kolmen vuoden ajan. Hän erosi viime vuonna. Cardiffissa järjestetyssä kuulemisessa todettiin, että Yeoman oli toiminut "epärehellisesti". Se totesi, että hän oli myös luonut uhkaavan ja pelottavan työympäristön. Kuulemisen mukaan hän antoi henkilökunnan manipuloida kansallisia testituloksia, jotta oppilaat saisivat parempia arvosanoja ennen vuoden 2013 kokeita. Hän myös salli opettajien viedä oppilaita takaisin huoneisiin muuttamaan vääriä vastauksia kokeiden jälkeen ja antoi oppilaille lisäaikaa kokeiden suorittamiseen. Kuulemisen jälkeen Rogerstonen peruskoulun nykyinen rehtori Steve Rayer sanoi, että koulu ja yhteisö olivat käyneet läpi vaikean kauden, jolloin "suhteet ja luottamus murtuivat". Hän sanoi: "Yhteistyökulttuurimme ansiosta hallintoelin, vanhemmat ja henkilökunta voivat nyt vetää rajan tämän alle ja jatkaa koulun kehittämistä." Yeomanin on odotettava kolme vuotta, ennen kuin hän voi hakea uudelleen opettajaksi.</w:t>
      </w:r>
    </w:p>
    <w:p>
      <w:r>
        <w:rPr>
          <w:b/>
        </w:rPr>
        <w:t xml:space="preserve">Yhteenveto</w:t>
      </w:r>
    </w:p>
    <w:p>
      <w:r>
        <w:t xml:space="preserve">Newportin ala-asteen entinen rehtori on poistettu opettajarekisteristä, koska hän oli antanut henkilökuntansa manipuloida kansallisia testituloksia.</w:t>
      </w:r>
    </w:p>
    <w:p>
      <w:r>
        <w:rPr>
          <w:b/>
          <w:u w:val="single"/>
        </w:rPr>
        <w:t xml:space="preserve">Asiakirjan numero 57218</w:t>
      </w:r>
    </w:p>
    <w:p>
      <w:r>
        <w:t xml:space="preserve">Guernseyn merentakaiseen apuun tarkoitettuja menoja voidaan leikata 25 prosenttia vuonna 2021.</w:t>
      </w:r>
    </w:p>
    <w:p>
      <w:r>
        <w:t xml:space="preserve">Merentakaisen avun ja kehitysyhteistyön toimikunnan vuodelle 2021 ehdotettu 2,3 miljoonan punnan talousarvio on 830 000 puntaa pienempi kuin vuodelle 2020 suunniteltu. Huhtikuussa tämän vuoden 3,1 miljoonan punnan talousarviota pienennettiin kuitenkin miljoonalla punnalla saaren yleisen varauksen täydentämiseksi, ja tämä prosessi toistuu vuoden 2021 talousarviossa. Valtion varajäsenten on hyväksyttävä elimen rahoituksen vähentäminen. He äänestävät vähennyksestä osana yleistä talousarviota joulukuussa. Toimikunnan puheenjohtaja, varapuheenjohtaja Chris Blin sanoi, että on "valitettavaa", ettei elin pysty käynnistämään ensimmäistä suurta avustusohjelmaansa, jonka suuruus on enintään 150 000 puntaa kolmen vuoden aikana. Hän sanoi, että "taloudellisen varmuuden" puutteen vuoksi olisi "väärin tehdä mitään pidempiaikaisia sitoumuksia". "Komissio pyrkii kuitenkin siihen, että sen budjetti palautetaan ainakin kokonaan tulevina vuosina, jos mahdollista", hän lisäsi. Toimielin jatkaa edelleen pienten avustusten ja hätäapupalkintojen myöntämistä. Viime vuonna komissio tuki useita hankkeita, muun muassa vesi- ja sanitaatiohanketta Burmasta siirtymään joutuneille rohingyoille Bangladeshin pakolaisleirillä ja Goal 50 -nimisen hyväntekeväisyysjärjestön Etelä-Afrikassa toteuttamaa elintarvikeohjelmaa.</w:t>
      </w:r>
    </w:p>
    <w:p>
      <w:r>
        <w:rPr>
          <w:b/>
        </w:rPr>
        <w:t xml:space="preserve">Yhteenveto</w:t>
      </w:r>
    </w:p>
    <w:p>
      <w:r>
        <w:t xml:space="preserve">Guernseyn osavaltion mukaan Guernseyn merentakaisen avun määrärahoja voidaan vähentää 25 prosenttia vuonna 2021 koronavirukseen liittyvien "tulevien epävarmuustekijöiden" vuoksi.</w:t>
      </w:r>
    </w:p>
    <w:p>
      <w:r>
        <w:rPr>
          <w:b/>
          <w:u w:val="single"/>
        </w:rPr>
        <w:t xml:space="preserve">Asiakirjan numero 57219</w:t>
      </w:r>
    </w:p>
    <w:p>
      <w:r>
        <w:t xml:space="preserve">Wigtownin mies kateissa neljän viikon jälkeen</w:t>
      </w:r>
    </w:p>
    <w:p>
      <w:r>
        <w:t xml:space="preserve">Poliisin mukaan Wigtownissa asuva Gavin Tait nähtiin viimeksi kotikaupungissaan 14. maaliskuuta eikä 18. maaliskuuta, kuten alun perin luultiin. Se tarkoittaa, että hän on nyt ollut kateissa neljä viikkoa, ja yleisöä pyydetään tarkistamaan vajat hänen jäljittämisekseen. Poliisin mukaan Tait osti tavaroita paikallisesta kaupasta 14. maaliskuuta aamulla, ja hänen kotiosoitteestaan löytyi kuitti tavaroista. Häntä on kuvailtu noin 180-senttiseksi, jolla on lyhyet harmaat hiukset ja parta. Taitista on julkaistu myös valvontakameran kuva, ja kaikkia, joilla on tietoa hänen olinpaikastaan, on pyydetty ottamaan yhteyttä poliisiin.</w:t>
      </w:r>
    </w:p>
    <w:p>
      <w:r>
        <w:rPr>
          <w:b/>
        </w:rPr>
        <w:t xml:space="preserve">Yhteenveto</w:t>
      </w:r>
    </w:p>
    <w:p>
      <w:r>
        <w:t xml:space="preserve">Erikoisetsintäryhmät tarkistavat puutarhoja ja muita "keskeisiä paikkoja" kadonneen 74-vuotiaan etsinnässä.</w:t>
      </w:r>
    </w:p>
    <w:p>
      <w:r>
        <w:rPr>
          <w:b/>
          <w:u w:val="single"/>
        </w:rPr>
        <w:t xml:space="preserve">Asiakirjan numero 57220</w:t>
      </w:r>
    </w:p>
    <w:p>
      <w:r>
        <w:t xml:space="preserve">BBC:n lupamaksu nousee 3,50 punnalla huhtikuussa</w:t>
      </w:r>
    </w:p>
    <w:p>
      <w:r>
        <w:t xml:space="preserve">Korotus, joka tulee voimaan 1. huhtikuuta, on jatkoa viime vuoden korotukselle 145,50 punnasta 147 puntaan. Hallitus ilmoitti viime vuonna, että lupamaksu nousee inflaation mukaisesti seuraavien viiden vuoden ajan. Kaikilla, jotka katsovat tai tallentavat televisio-ohjelmia televisiosta tai katsovat tai lataavat BBC:n ohjelmia iPlayerista, on oltava lisenssi. Maksua peritään riippumatta siitä, käytetäänkö televisiota, tietokonetta vai mitä tahansa muuta laitetta. Maksu osallistuu myös kustannuksiin, joita aiheutuu laajakaistan levittämisestä Yhdistyneen kuningaskunnan väestölle, ja sillä rahoitetaan walesinkielistä S4C-televisiokanavaa ja paikallisia televisiokanavia. Hallitus vahvistaa lupamaksun suuruuden. Ennen viime vuoden korotusta lupamaksu oli pysynyt jäädytettynä vuodesta 2010 lähtien. Seuraa meitä Facebookissa, Twitterissä @BBCNewsEnts tai Instagramissa bbcnewsents. Jos sinulla on juttuehdotus, lähetä sähköpostia osoitteeseen entertainment.news@bbc.co.uk.</w:t>
      </w:r>
    </w:p>
    <w:p>
      <w:r>
        <w:rPr>
          <w:b/>
        </w:rPr>
        <w:t xml:space="preserve">Yhteenveto</w:t>
      </w:r>
    </w:p>
    <w:p>
      <w:r>
        <w:t xml:space="preserve">Yhdistyneen kuningaskunnan vuotuinen televisiolupamaksu nousee 150,50 puntaan 147 punnasta, kuten hallitus on ilmoittanut.</w:t>
      </w:r>
    </w:p>
    <w:p>
      <w:r>
        <w:rPr>
          <w:b/>
          <w:u w:val="single"/>
        </w:rPr>
        <w:t xml:space="preserve">Asiakirjan numero 57221</w:t>
      </w:r>
    </w:p>
    <w:p>
      <w:r>
        <w:t xml:space="preserve">Halloween-hyökkääjät hyökkäsivät pariskunnan kimppuun Southamptonin bussissa</w:t>
      </w:r>
    </w:p>
    <w:p>
      <w:r>
        <w:t xml:space="preserve">Hyökkääjät olivat pukeutuneet erilaisiin asuihin, kuten aaveisiin, zombeihin ja yksi Harry Potteriksi, Blue Star -tuplakattobussin yläkerrassa. Kun ryhmä oli poistumassa bussista London Roadilla lauantai-iltana, jotkut heistä hyökkäsivät pariskunnan kimppuun. Kaksi miestä pidätettiin välikohtauksen yhteydessä, ja heidät vapautettiin takuita vastaan. 20-vuotiaalle miespuoliselle uhrille jäi mustelmia päähän ja selkään sekä murtunut nenä. Naisen, 19-vuotias, päähän ja selkään tuli mustelmia, ja osa hänen hiuksistaan oli revitty irti. Ryhmässä oli nuoria miehiä ja naisia. Poliisit etsivät silminnäkijöitä.</w:t>
      </w:r>
    </w:p>
    <w:p>
      <w:r>
        <w:rPr>
          <w:b/>
        </w:rPr>
        <w:t xml:space="preserve">Yhteenveto</w:t>
      </w:r>
    </w:p>
    <w:p>
      <w:r>
        <w:t xml:space="preserve">Pariskunta loukkaantui Southamptonissa bussin kimppuun käyneessä hyökkäyksessä, jonka teki halloween-asuihin pukeutunut ryhmä.</w:t>
      </w:r>
    </w:p>
    <w:p>
      <w:r>
        <w:rPr>
          <w:b/>
          <w:u w:val="single"/>
        </w:rPr>
        <w:t xml:space="preserve">Asiakirjan numero 57222</w:t>
      </w:r>
    </w:p>
    <w:p>
      <w:r>
        <w:t xml:space="preserve">Yhdeksänkymmentäneljä lammasta varastettu toisessa Dorsetin maatilaryöstössä</w:t>
      </w:r>
    </w:p>
    <w:p>
      <w:r>
        <w:t xml:space="preserve">Viimeisin varkaus tapahtui lauantaina tai sunnuntaina Wimbornen lähellä, poliisi kertoi. Sitä tutkitaan, liittyykö se mahdollisesti tiistai-iltana Child Okefordissa tehtyyn ryöstöön, jossa vietiin 50 tiineenä olevaa uuhta. PC Maddy Dysterre-Clark Dorsetin poliisista sanoi, että toinen ryöstö "ymmärrettävästi aiheuttaa todennäköisesti huolta maaseutuyhteisössä". Poliisi vetosi epäilyttäviin havaintoihin 4x4-ajoneuvoista tai perävaunuista sen jälkeen, kun rengasjälkiä oli tiettävästi löydetty paikalta Mill Lanella. Suffolkin lampaat vietiin lauantaina klo 12.00 BST ja sunnuntaina klo 13.15 BST välisenä aikana. 'Huomattavaa hätää' Edellinen ratsia tapahtui Hayward's Lanen pellolla, Child Okefordissa, 21 kilometrin (13 mailin) päässä. Pellolla oli yhteensä 150 valkonaamaista Lleyn- ja mustanaamaista North of England Mule -muuli-lammasta. Kaikki lampaat oli merkitty. Raskaasti kantavat uuhet nähtiin viimeksi tiistaina noin kello 18.00 BST. PC Rob Hammond sanoi aiemmin: "Tämä tapaus... on selvästi aiheuttanut huomattavaa kärsimystä ja haittaa asianosaiselle maanviljelijälle, sillä nämä lampaat tarvitsevat asiantuntevaa hoitoa kunnossaan."</w:t>
      </w:r>
    </w:p>
    <w:p>
      <w:r>
        <w:rPr>
          <w:b/>
        </w:rPr>
        <w:t xml:space="preserve">Yhteenveto</w:t>
      </w:r>
    </w:p>
    <w:p>
      <w:r>
        <w:t xml:space="preserve">Varkaat ovat varastaneet 32 uuhta ja 62 karitsaa Dorsetissa sijaitsevalta pellolta vain muutama päivä sen jälkeen, kun samanlainen ryöstö oli tehty läheisellä tilalla.</w:t>
      </w:r>
    </w:p>
    <w:p>
      <w:r>
        <w:rPr>
          <w:b/>
          <w:u w:val="single"/>
        </w:rPr>
        <w:t xml:space="preserve">Asiakirjan numero 57223</w:t>
      </w:r>
    </w:p>
    <w:p>
      <w:r>
        <w:t xml:space="preserve">Suffolkin poliisi vastaan Ipswich Town -oikeudenkäynti: Force ei voi valittaa</w:t>
      </w:r>
    </w:p>
    <w:p>
      <w:r>
        <w:t xml:space="preserve">Kiista, jonka arvo voi olla jopa 500 000 puntaa, keskittyy siihen, kuka maksaa järjestyksenpidon Championship-seuran tärkeimpien kääntöpaikkojen luona. Lokakuussa korkein oikeus päätti, että seura ei ole vastuussa. Korkein oikeus on nyt todennut, ettei seuralla ole perusteita valittaa. Alkuperäisessä korkeimman oikeuden tapauksessa vuonna 2016 todettiin, että Suffolkin poliisilaitoksella oli oikeus periä Portman Roadilla ja Sir Alf Ramsey Wayllä partioivien poliisien kustannukset. Lokakuussa muutoksenhakutuomioistuin kuitenkin vahvisti seuran näkemyksen, jonka mukaan korkeimman oikeuden tuomari oli ohjannut itseään lain suhteen väärin. Seuraa edustava Michael Beloff QC sanoi kyseisessä käsittelyssä, että kyseessä oli noin 500 000 puntaa, jotka kattoivat vuosina 2008-2013 annetut poliisilaskut. 'Pettynyt' Poliisivoimat haki korkeimmalta oikeudelta lupaa valittaa, mutta tuomarit ovat ilmoittaneet sille, ettei sillä ole perusteita, koska "tapaus ei tuo esiin kiistanalaisia oikeudellisia seikkoja". Ipswich Townin edustaja sanoi: "Olemme tyytyväisiä, että asia on loppuun käsitelty ja että meillä on edelleen hyvät yhteistyösuhteet Suffolkin poliisin kanssa." Suffolkin poliisi- ja rikoskomissaari Tim Passmore sanoi: "Olemme pettyneitä korkeimman oikeuden päätökseen. "Otamme nyt jonkin aikaa miettiäksemme vaikutuksia poliisivoimiin, ja kun ne on aikanaan täysin arvioitu, voimme kommentoida asiaa tarkemmin." Kumpikaan osapuoli ei pystynyt vahvistamaan, vaatisiko poliisin mahdollinen takaisinmaksu seuralle uutta oikeuskäsittelyä vai ei.</w:t>
      </w:r>
    </w:p>
    <w:p>
      <w:r>
        <w:rPr>
          <w:b/>
        </w:rPr>
        <w:t xml:space="preserve">Yhteenveto</w:t>
      </w:r>
    </w:p>
    <w:p>
      <w:r>
        <w:t xml:space="preserve">Suffolkin poliisille on kerrottu, ettei se voi valittaa tuomioistuimen päätöksestä, jonka mukaan sen on maksettava Ipswich Townin stadionin ympärillä olevien katujen valvonnasta ottelupäivinä.</w:t>
      </w:r>
    </w:p>
    <w:p>
      <w:r>
        <w:rPr>
          <w:b/>
          <w:u w:val="single"/>
        </w:rPr>
        <w:t xml:space="preserve">Asiakirjan numero 57224</w:t>
      </w:r>
    </w:p>
    <w:p>
      <w:r>
        <w:t xml:space="preserve">South Tynesiden sairaalan lasten A&amp;E-palvelut palautetaan ennalleen.</w:t>
      </w:r>
    </w:p>
    <w:p>
      <w:r>
        <w:t xml:space="preserve">Lasten tapaturma- ja päivystysosaston aukioloaikoja rajoitettiin kesäkuussa. Sairaalan mukaan yksikön sulkeminen yöksi varmisti, että jäljelle jäävä henkilökunta pystyi hoitamaan suurimman osan lapsista. Sairaalan tiedottajan mukaan osa henkilökunnasta on nyt palannut takaisin, ja yön yli tapahtuva palvelu palautetaan maanantaina. Arviointiyksikkö suljettiin kello 22:00 ja 08:00 BST välisenä aikana. South Tyneside NHS Foundation Trustin operatiivinen johtaja Helen Ray sanoi: "Teimme hyvin vastahakoisesti päätöksen rajoittaa aukioloaikoja väliaikaisesti tänä kesänä. "Onneksi osa [henkilökunnasta] on nyt palannut töihin, ja odotamme, että olemme jälleen täydessä vahvuudessa, jotta voimme ottaa yöpalvelut uudelleen käyttöön." Näin on nyt. "Sulkeminen oli täysin potilaan parhaan hoidon varmistamiseksi, ja onneksi vain hyvin pieni osa lapsista käyttää yön yli -palvelua." "Sulkeminen oli täysin potilaan parhaan hoidon varmistamiseksi, ja onneksi vain hyvin pieni osa lapsista käyttää yön yli -palvelua." Alueen perheet käyttivät Sunderland Royal Hospitalin, Gatesheadissa sijaitsevan Queen Elizabeth Hospitalin tai Newcastlen Royal Victoria Infirmaryn päivystysosastoja South Tynesiden yksikön ollessa suljettuna.</w:t>
      </w:r>
    </w:p>
    <w:p>
      <w:r>
        <w:rPr>
          <w:b/>
        </w:rPr>
        <w:t xml:space="preserve">Yhteenveto</w:t>
      </w:r>
    </w:p>
    <w:p>
      <w:r>
        <w:t xml:space="preserve">South Tynesiden sairaalan lasten palvelut aiotaan palauttaa sen jälkeen, kun henkilöstön sairauspoissaolojen "ennennäkemätön" kasvu pakotti sairaalan sulkemiseen.</w:t>
      </w:r>
    </w:p>
    <w:p>
      <w:r>
        <w:rPr>
          <w:b/>
          <w:u w:val="single"/>
        </w:rPr>
        <w:t xml:space="preserve">Asiakirjan numero 57225</w:t>
      </w:r>
    </w:p>
    <w:p>
      <w:r>
        <w:t xml:space="preserve">Liittymän muutos on osa Guernseyn lentoaseman kiitoratatöitä</w:t>
      </w:r>
    </w:p>
    <w:p>
      <w:r>
        <w:t xml:space="preserve">Route de la Tourellen ja Plaisance Roadin risteys on suunniteltu uudelleen, jotta voidaan korvata toisen läheisen tien menetys. Julkisten palveluiden osasto sanoi, että työ parantaa risteystä ja auttaa ottamaan huomioon lisäliikenteen, kun La Mare Road suljetaan pysyvästi. Tietä käytetään kiitotien päädyn turva-alueiden laajentamiseen. Työt, joiden on määrä alkaa 4. tammikuuta ja päättyä kuukauden kuluessa, käsittävät Route de la Tourellen liittymän leventämisen ja keskisaarekkeen asentamisen. Uudistetun risteyksen maisemoi Floral St Peter's Group, joka vastaa kasvien ylläpidosta.</w:t>
      </w:r>
    </w:p>
    <w:p>
      <w:r>
        <w:rPr>
          <w:b/>
        </w:rPr>
        <w:t xml:space="preserve">Yhteenveto</w:t>
      </w:r>
    </w:p>
    <w:p>
      <w:r>
        <w:t xml:space="preserve">Guernseyn lentoaseman kiitotiehankkeen ensimmäiset näkyvät työt alkavat tammikuussa.</w:t>
      </w:r>
    </w:p>
    <w:p>
      <w:r>
        <w:rPr>
          <w:b/>
          <w:u w:val="single"/>
        </w:rPr>
        <w:t xml:space="preserve">Asiakirjan numero 57226</w:t>
      </w:r>
    </w:p>
    <w:p>
      <w:r>
        <w:t xml:space="preserve">Wu-Tang Clanin kiertuekuvat tulevat näytille Coventryyn</w:t>
      </w:r>
    </w:p>
    <w:p>
      <w:r>
        <w:t xml:space="preserve">Kaksikymmentäkahdeksan hänen kuvistaan oli lauantaina esillä Centre Circle Coventry Marketissa. "Tuotanto- tai kiertuepäällikkönä olen se, joka pitää valokuvaajan poissa", hän sanoi. "Tiedän, ettei näitä kuvia ole olemassa. Olen ottanut kuvia Wu-Tangista tien päällä ja backstagella, ja siksi ne ovat niin tuoreita. "Se on niin erilainen linssi, jonka läpi bändiä voi katsoa." Legendaarinen yhtye perustettiin New Yorkissa 1990-luvun alussa, ja heidän vuonna 1993 ilmestynyttä debyyttialbumiaan Enter the Wu-Tang (36 Chambers) pidetään yhtenä kaikkien aikojen vaikutusvaltaisimmista hiphop-albumeista. Ryhmä oli toukokuussa Gods of Rap -kiertueen pääesiintyjä, joka esiintyi 18 000 katsojaa vetävissä saleissa lukuisissa kaupungeissa, kuten Lontoossa, Manchesterissa, Pariisissa, Oslossa ja Amsterdamissa, yhdessä Public Enemyn, De La Soulin ja DJ Premierin kanssa. Kiertue oli suuri hitti, ja musiikkilehti NME antoi sille viiden tähden arvosanan. Green kertoi olleensa 20 vuotta palomiehenä Basingstokessa, Hampshiren osavaltiossa, ennen kuin hän vaihtoi uraa vuonna 2010 ja aloitti työskentelyn musiikkialalla, ensin DJ:nä ja sitten managerina ja tuottajana. Hän on kiertänyt maailmaa työskennellen muiden esiintyjien, kuten Pusha T:n, Kanye Westin ja Duke Dumontin, kanssa ja asunut jonkin aikaa myös Beverly Hillsissä Kaliforniassa. Nykyään hän toimii valokuvaajana Coventryssa ja kertoo, että hänen kiinnostuksen kohteisiinsa kuuluvat sosiaalinen dokumentointi, visuaalinen sosiologia, muotokuvaus ja tapahtumat. Hänen näyttelynsä on ensimmäinen, joka järjestetään kauppahallin keskustassa sen jälkeen, kun se muutettiin pysyväksi galleriatilaksi yhteisölle. Saatat olla myös kiinnostunut: Näyttely on avoinna 9. joulukuuta saakka, ja näyttelyyn on vapaa pääsy.</w:t>
      </w:r>
    </w:p>
    <w:p>
      <w:r>
        <w:rPr>
          <w:b/>
        </w:rPr>
        <w:t xml:space="preserve">Yhteenveto</w:t>
      </w:r>
    </w:p>
    <w:p>
      <w:r>
        <w:t xml:space="preserve">Fanit pitävät Wu-Tang Clania hiphopin kuninkaallisina, ja kiertuemanageri ja valokuvaaja Simon Peter Green käytti kadehdittavaa pääsyään kuvatakseen yhtyeen Euroopan Gods of Rap -kiertueen aikana aiemmin tänä vuonna.</w:t>
      </w:r>
    </w:p>
    <w:p>
      <w:r>
        <w:rPr>
          <w:b/>
          <w:u w:val="single"/>
        </w:rPr>
        <w:t xml:space="preserve">Asiakirjan numero 57227</w:t>
      </w:r>
    </w:p>
    <w:p>
      <w:r>
        <w:t xml:space="preserve">Kansanedustaja Helen Goodmanin Ingletonissa tekemä kömmähdys oli "kauhea virhe".</w:t>
      </w:r>
    </w:p>
    <w:p>
      <w:r>
        <w:t xml:space="preserve">Helen Goodman kehui alueen luolia, vesiputouksia ja yhteyksiä kirjailija Sir Arthur Conan Doyleen puhuessaan Ingleton Village Fair and Classic Vehicle Show -tapahtumassa Durhamin kreivikunnassa. Nämä tosiasiat koskevat kuitenkin Ingletonia Pohjois-Yorkshiressä. Järjestäjät sanoivat, että työväenpuolueen kansanedustajaa ei kutsuta takaisin. 'En tiennyt', rouva Goodman sanoi BBC Teesille: "Se on kauhea, kauhea virhe. "En tiennyt, että on olemassa toinenkin Ingleton, tiesin vain Durham Ingletonista. "Kun minulle annettiin paperi, jossa sanottiin, että Ingletonissa on luolia, ajattelin: 'Hämmästyttävää, joka päivä oppii jotain uutta'". "Se osoittaa, miten väärässä voi olla." Derbyshiressä kasvanut kansanedustaja teki mokan lauantaina. Hän on edustanut Bishop Aucklandia vuodesta 2005. Tarina kahdesta Ingletonista Pohjois-Yorkshiren Ingleton Durhamin Ingleton Liittyvät Internet-linkit Ingleton Parish Council, Durhamin kreivikunta Ingleton, Yorkshire Dales Helen Goodman</w:t>
      </w:r>
    </w:p>
    <w:p>
      <w:r>
        <w:rPr>
          <w:b/>
        </w:rPr>
        <w:t xml:space="preserve">Yhteenveto</w:t>
      </w:r>
    </w:p>
    <w:p>
      <w:r>
        <w:t xml:space="preserve">Kansanedustaja, joka järkytti kylän äänestäjiä sekoittamalla sen 70 kilometrin päässä sijaitsevaan paikkaan, on myöntänyt tehneensä "hirvittävän, hirvittävän virheen".</w:t>
      </w:r>
    </w:p>
    <w:p>
      <w:r>
        <w:rPr>
          <w:b/>
          <w:u w:val="single"/>
        </w:rPr>
        <w:t xml:space="preserve">Asiakirjan numero 57228</w:t>
      </w:r>
    </w:p>
    <w:p>
      <w:r>
        <w:t xml:space="preserve">Rauhan muurit: Tuki esteiden poistamiselle Pohjois-Irlannissa kasvaa</w:t>
      </w:r>
    </w:p>
    <w:p>
      <w:r>
        <w:t xml:space="preserve">Pohjois-Irlannin yhteisöjen välillä on edelleen yli 100 estettä. Ensimmäinen este pystytettiin vuonna 1969. Tutkimuksen teettänyt Irlannin kansainvälinen rahasto (International Fund for Ireland) vaatii poliittista johtajuutta ja rahoitusta esteiden purkamiseksi. Kuitenkin vain 19 prosenttia kyselyyn osallistuneista kannatti esteiden poistamista välittömästi. IFI on tukenut yhteisöaloitteita, joiden avulla asukkaat voivat tuntea olonsa riittävän turvalliseksi, jotta esteet voidaan poistaa tai uusia. IFI:n puheenjohtaja Paddy Harte sanoi, että vaikka edistystä on tapahtunut, luvatun jälkihoitopaketin viivästyminen hidastaa näitä ponnisteluja. "Emme voi rahoittaa esteiden fyysistä poistamista emmekä niiden poistamisen jälkeen tarvittavaa rajapinta-alueiden taloudellista ja sosiaalista elvyttämistä", hän sanoi. "Nämä ovat niiden ministeriöiden ja virastojen vastuulla, jotka omistavat esteet ja/tai vastaavat elvytysohjelmista." Kyselytutkimus kertoo: Vuodesta 2012 lähtien IFI on sijoittanut yli 5,2 miljoonaa puntaa rauhanmuuri-ohjelmaansa, mutta Harte on kehottanut poliitikkoja ja hallitusta tehostamaan toimiaan. "Valitettavasti jatkuva poliittinen epävarmuus tarkoittaa, että edistyminen on estynyt", hän sanoi. "Poliittinen tahto ja johtajuus ovat välttämättömiä, samoin kuin tarvittava määräraha ja rahoitus. Yhteistyön lisääminen on ratkaisevan tärkeää, jotta esteiden poistaminen ja rajapinta-alueilla asuvien paikallisyhteisöjen elvyttäminen etenisi."</w:t>
      </w:r>
    </w:p>
    <w:p>
      <w:r>
        <w:rPr>
          <w:b/>
        </w:rPr>
        <w:t xml:space="preserve">Yhteenveto</w:t>
      </w:r>
    </w:p>
    <w:p>
      <w:r>
        <w:t xml:space="preserve">Pohjois-Irlannin rauhanmuurien vieressä asuvien ihmisten määrä, jotka haluavat ne poistettavan seuraavan sukupolven aikana, on kyselytutkimuksen mukaan kasvanut.</w:t>
      </w:r>
    </w:p>
    <w:p>
      <w:r>
        <w:rPr>
          <w:b/>
          <w:u w:val="single"/>
        </w:rPr>
        <w:t xml:space="preserve">Asiakirjan numero 57229</w:t>
      </w:r>
    </w:p>
    <w:p>
      <w:r>
        <w:t xml:space="preserve">Euro 2016 kasvattaa JD Sportsin myyntiä</w:t>
      </w:r>
    </w:p>
    <w:p>
      <w:r>
        <w:t xml:space="preserve">Tämän seurauksena vähittäiskauppias sanoi, että sen puolivuotistulos on "erinomainen". Kaupankäynnin päivitys tapahtui ennen vähittäiskauppiaan vuosittaista osakkeenomistajien kokousta. JD Sportsin osakkeet ovat nousseet 86 prosenttia viime vuoden aikana, ja sen markkina-arvo on nyt ohittanut kilpailija Sports Directin. JD Sportsin hallituksen puheenjohtaja Peter Cowgill sanoi: "Viime viikkoina UEFA Euro 2016 -turnaus on lisännyt myyntiä entisestään. Näin ollen meillä on hyvät edellytykset tehdä erinomainen tulos ensimmäisellä vuosipuoliskolla. "Loppuvuoden aikana meillä on edessämme vahvoja vertailukohtia, mutta vahva alkuvuosi helpottaa markkinoiden nykyisten odotusten täyttämistä." Cityn analyytikot odottavat JD Sportsin raportoivan 161 miljoonan punnan voittoa ennen veroja tilikaudelta 2016-17.</w:t>
      </w:r>
    </w:p>
    <w:p>
      <w:r>
        <w:rPr>
          <w:b/>
        </w:rPr>
        <w:t xml:space="preserve">Yhteenveto</w:t>
      </w:r>
    </w:p>
    <w:p>
      <w:r>
        <w:t xml:space="preserve">Brittiläinen urheilumuodin vähittäismyyjä JD Sports sanoo, että Euro 2016 -jalkapalloturnaus on vauhdittanut sen myyntiä viime viikkoina.</w:t>
      </w:r>
    </w:p>
    <w:p>
      <w:r>
        <w:rPr>
          <w:b/>
          <w:u w:val="single"/>
        </w:rPr>
        <w:t xml:space="preserve">Asiakirjan numero 57230</w:t>
      </w:r>
    </w:p>
    <w:p>
      <w:r>
        <w:t xml:space="preserve">Hämmästyttävä valkoinen sateenkaari kuvattiin skotlantilaisen nummen yllä</w:t>
      </w:r>
    </w:p>
    <w:p>
      <w:r>
        <w:t xml:space="preserve">Melvin Nicholson oli sunnuntaina Glen Coen eteläpuolella sijaitsevalla nummella, kun "uskomattoman kaunis" valkoinen sateenkaari ilmestyi. Nicholson sanoi: "Se on väritön sateenkaari, joka koostuu pienistä vesipisaroista, jotka aiheuttavat sumua. "Se on uskomaton näky, ja sen voi yleensä nähdä vain, jos aurinko on takana, kun sitä katsoo." Hän sanoi, että sumukaaren kehystämä yksinäinen tuulen pyyhkäisemä puu viimeisteli otoksen. "Se oli aivan ylimaaginen ja yksi niistä päivistä, jotka muistat vielä pitkään", hän lisäsi. Sumukaari on kuvattu myös Cairngormsissa. Kiipeilijä Andy Luke otti kuvansa sunnuntaina lähellä Cairn Lochanin huippua. Hän kertoi: "Se on hieno ja kaunis: "Se oli aivan uskomatonta." Aiheeseen liittyvät Internet-linkit Sumukaari (valkoinen sateenkaari), Rannoch Moor, Glencoe, Skotlanti - Flickr</w:t>
      </w:r>
    </w:p>
    <w:p>
      <w:r>
        <w:rPr>
          <w:b/>
        </w:rPr>
        <w:t xml:space="preserve">Yhteenveto</w:t>
      </w:r>
    </w:p>
    <w:p>
      <w:r>
        <w:t xml:space="preserve">Valokuvaaja on saanut upean otoksen valkoisesta "sumukaaresta" Skotlannin länsiosassa sijaitsevan Rannoch Moorin yllä.</w:t>
      </w:r>
    </w:p>
    <w:p>
      <w:r>
        <w:rPr>
          <w:b/>
          <w:u w:val="single"/>
        </w:rPr>
        <w:t xml:space="preserve">Asiakirjan numero 57231</w:t>
      </w:r>
    </w:p>
    <w:p>
      <w:r>
        <w:t xml:space="preserve">"Soturit" järjestävät kuningas Haroldin Hastingsin taistelun marssin.</w:t>
      </w:r>
    </w:p>
    <w:p>
      <w:r>
        <w:t xml:space="preserve">English Heritage on järjestänyt hevosella ja jalkaisin tapahtuvan vaelluksen Yorkista East Sussexiin kuuluisan yhteenoton 950-vuotispäivän kunniaksi. Vapaaehtoiset saapuvat taistelukentälle 950 vuotta siitä, kun Harold taisteli Normandian Vilhelmiä vastaan. English Heritage -järjestön marssin johtaja Nigel Amos sanoi, että kyseessä on "ainutkertainen tilaisuus". Kuningas Harold kukisti viikinkien armeijan Stamford Bridgen taistelussa Itä-Yorkshiressä 25. syyskuuta 1066 ennen kuin hän matkusti etelään kohtaamaan normannit. Lokakuun 14. päivänä hän taisteli ja kaatui Hastingsin taistelussa. Tämän jälkeen Vilhelm valtasi Englannin valtaistuimen. English Heritage -järjestön tapahtumapäällikkö Emily Sewell sanoi, että vuosi 1066 ja Hastingsin taistelu oli "yksi Englannin historian kuuluisimmista taisteluista ja mullistavimmista vuosista". Nigel Amos, joka johtaa marssia English Heritage -järjestön puolesta, lisäsi: "Mikään ei vedä vertoja henkilökohtaiselle kokemukselle, jotta voi ymmärtää, millaista se oli, ja tarjota entistäkin aidomman ikkunan tuohon maailmaan, joka inspiroi ja antaa tietoa muille."</w:t>
      </w:r>
    </w:p>
    <w:p>
      <w:r>
        <w:rPr>
          <w:b/>
        </w:rPr>
        <w:t xml:space="preserve">Yhteenveto</w:t>
      </w:r>
    </w:p>
    <w:p>
      <w:r>
        <w:t xml:space="preserve">Ryhmä "sotureita" on järjestämässä 300 mailin marssia, joka muistuttaa kuningas Haroldin matkaa Hastingsin taisteluun.</w:t>
      </w:r>
    </w:p>
    <w:p>
      <w:r>
        <w:rPr>
          <w:b/>
          <w:u w:val="single"/>
        </w:rPr>
        <w:t xml:space="preserve">Asiakirjan numero 57232</w:t>
      </w:r>
    </w:p>
    <w:p>
      <w:r>
        <w:t xml:space="preserve">Bristolissa paljastettiin jättimäinen dieselhiukkanen nokihiukkanen</w:t>
      </w:r>
    </w:p>
    <w:p>
      <w:r>
        <w:t xml:space="preserve">Nokihiukkasen kolme miljoonaa kertaa suuremman veistoksen on luonut Bristolissa asuva Luke Jerram. Teos, jonka nimi on Inhale, on asennettu Millennium Square -aukiolle osana kaupungin luonnon festivaalia. Jerram sanoi toivovansa, että se herättää keskustelua huonosti suunniteltujen kaupunkien terveysvaikutuksista. Hiilestä, pyriitistä ja kalsiitista valmistetun veistoksen materiaalit heijastavat nokihiukkasen todellista koostumusta - mustaa hiiltä, pakokaasujen ja jarrupalojen metallijäämiä sekä tienpinnan lohkeamia. Yhden mikronin kokoinen nokihiukkanen on suurennettu noin 3 metrin korkuiseksi, ja sen tarkoituksena on tehdä ilmansaasteet näkyviksi yleisölle. Jerram, joka oli Bristolin vuonna 2014 valmistuneen jättimäisen vesiliukumäen, maailmanlaajuisesti menestyneiden katupianojen ja Kuumuseon takana, sanoi, että hänen veistoksensa oli tarkoitus herättää keskustelua. "Taideteos sai osittain inspiraationsa hiljattaisesta VW:n diesel-[päästö]skandaalista ja ystävästäni, jonka pieni lapsi kärsii astmasta", hän sanoi. Professori James Longhurst kuvaili Länsi-Englannin yliopiston (University of the West of England, UWE) tilaamaa taideteosta siten, että se tekee "näkymättömistä ilmansaasteista näkyviä". "Ilmansaasteet ovat merkittävä terveyshaittojen aiheuttaja, ja tämä vaikuttava veistos kannustaa keskusteluun ja toivottavasti myös toimintaan ilmansaasteiden vaikutuksesta kansanterveyteen", hän sanoi. Inhale on esillä osana UWE Bristolin yleisötilaisuutta 9. ja 10. kesäkuuta.</w:t>
      </w:r>
    </w:p>
    <w:p>
      <w:r>
        <w:rPr>
          <w:b/>
        </w:rPr>
        <w:t xml:space="preserve">Yhteenveto</w:t>
      </w:r>
    </w:p>
    <w:p>
      <w:r>
        <w:t xml:space="preserve">Bristolin keskustaan on asennettu 3 metriä korkea dieselhiukkanen, joka näyttää kaupunkilaisille suurikokoisen version siitä, mitä he hengittävät.</w:t>
      </w:r>
    </w:p>
    <w:p>
      <w:r>
        <w:rPr>
          <w:b/>
          <w:u w:val="single"/>
        </w:rPr>
        <w:t xml:space="preserve">Asiakirjan numero 57233</w:t>
      </w:r>
    </w:p>
    <w:p>
      <w:r>
        <w:t xml:space="preserve">"Demo" löytyi kirjoitettu Etelä-Sudan Google Mapsissa</w:t>
      </w:r>
    </w:p>
    <w:p>
      <w:r>
        <w:t xml:space="preserve">Kyberturvallisuustutkija Tim Hopper huomasi ilmeisen häiriön tutkittuaan erään pakolaisleirin sijaintia maassa. Sana esiintyy vain kerran, Keski-Afrikan maan syrjäisessä kaakkoiskulmassa ja lähellä Ugandan rajaa. Googlen tiedottajan mukaan ongelma on nyt korjattu. "Rakastan karttoja ja katson niitä niin paljon kuin mahdollista", Hopper sanoi BBC Newsille. Hän kertoi lukeneensa voittoa tavoittelemattomasta Operation Broken Silence -järjestöstä ja sen työstä Yidan pakolaisleirillä. "Päädyin tarkastelemaan Etelä-Sudanin karttaa saadakseni jonkinlaisen kontekstin tälle työlle", hän sanoi. "Paras arvaukseni on, että kyseessä oli työ, joka otettiin vahingossa käyttöön, eikä kukaan ole huomannut sitä. "Kaakkois-Sudan on suurelta osin huomiotta jätetty osa maailmaa."</w:t>
      </w:r>
    </w:p>
    <w:p>
      <w:r>
        <w:rPr>
          <w:b/>
        </w:rPr>
        <w:t xml:space="preserve">Yhteenveto</w:t>
      </w:r>
    </w:p>
    <w:p>
      <w:r>
        <w:t xml:space="preserve">Sana "demo" on havaittu Google Mapsissa Etelä-Sudanin maastossa.</w:t>
      </w:r>
    </w:p>
    <w:p>
      <w:r>
        <w:rPr>
          <w:b/>
          <w:u w:val="single"/>
        </w:rPr>
        <w:t xml:space="preserve">Asiakirjan numero 57234</w:t>
      </w:r>
    </w:p>
    <w:p>
      <w:r>
        <w:t xml:space="preserve">Yrityksiä varoitetaan pomon käteistä pyytävästä sähköpostista</w:t>
      </w:r>
    </w:p>
    <w:p>
      <w:r>
        <w:t xml:space="preserve">Brian MilliganHenkilökohtaisen rahoituksen toimittaja Financial Fraud Action UK (FFA UK) sanoi, että huijaukset ovat lisääntyneet erityisesti viime viikkoina. Useat pienet ja keskisuuret yritykset Yhdistyneessä kuningaskunnassa ovat menettäneet sen seurauksena 10 000-20 000 puntaa. Tyypillisesti yrityksen talousosaston työntekijät saavat sähköpostiviestin, jonka he uskovat tulevan ylemmältä johtajalta. Huijarit käyttävät erikoisohjelmia saadakseen viestin näyttämään aidolta. Sähköpostiviesteissä pyydetään suorittamaan kiireellisiä maksuja tavanomaisten menettelyjen ulkopuolella, usein kiireellisestä syystä, kuten sopimuksen turvaamiseksi. Huijausta on kutsuttu "valaanpyyntipetokseksi", koska se kohdistuu liike-elämän niin sanottuihin suuriin kaloihin. Kieli Kun rahat siirretään, ne menevät huijareiden perustamalle tilille. "Vaikka kiireellinen pyyntö pomolta saattaa luonnollisesti saada aikaan nopean vastauksen, sen pitäisi itse asiassa olla varoitusmerkki mahdollisesta huijauksesta", sanoo Katy Worobec, FFA UK:n johtaja. Henkilökuntaa kehotetaan:</w:t>
      </w:r>
    </w:p>
    <w:p>
      <w:r>
        <w:rPr>
          <w:b/>
        </w:rPr>
        <w:t xml:space="preserve">Yhteenveto</w:t>
      </w:r>
    </w:p>
    <w:p>
      <w:r>
        <w:t xml:space="preserve">Toimistohenkilökuntaa varoitetaan väärennetyistä sähköpostiviesteistä, jotka näyttävät tulevan heidän pomoltaan ja joissa heitä kehotetaan siirtämään rahaa.</w:t>
      </w:r>
    </w:p>
    <w:p>
      <w:r>
        <w:rPr>
          <w:b/>
          <w:u w:val="single"/>
        </w:rPr>
        <w:t xml:space="preserve">Asiakirjan numero 57235</w:t>
      </w:r>
    </w:p>
    <w:p>
      <w:r>
        <w:t xml:space="preserve">COPE:n puheenjohtaja haukkuu hallitusta.</w:t>
      </w:r>
    </w:p>
    <w:p>
      <w:r>
        <w:t xml:space="preserve">Kansallisen listan kansanedustaja Wijayadasa Rajapakse, PC, sanoi, että presidentti Rajapaksan esittämä määrärahoja koskeva lakiesitys oli yritys heikentää lainsäätäjän valtaa. Parlamentin julkisten yritysten valiokunnan (COPE) puheenjohtaja sanoi, ettei hän voinut äänestää omantunnon mukaan talousarvioehdotusten puolesta. Parlamentin heikentäminen "Parlamenttia ei ole informoitu siitä, miten he aikovat käyttää 50700 miljoonaa rupiaa", hän sanoi BBC Sandeshayalle. Hän syytti hallitusta siitä, että se on antanut valtiovarainministeri PB Jayasundaralle valtuudet, jotka heikentävät lainsäätäjän valtaa. Parlamentin vaikutusvaltainen monipuoluekomitea julkaisi aiemmin tänä vuonna yksityiskohtaisen raportin korruptiosta ja julkisten varojen väärinkäytöstä. Jayasundara ja veroviranomaiskomissaari mainittiin raportissa korruptoituneina virkamiehinä, Sri Lankan vapauspuolueen (SLFP) entinen oikeudellinen neuvonantaja sanoi. COPE:n raportti "Vuonna 2007 valtiovarainministeriö käytti 20000 miljoonaa rupiaa ilman parlamentin hyväksyntää". Wijayadasa Rajapaksa vaati tutkimuksia COPE:n raportissa mainittuja henkilöitä vastaan, mukaan lukien johtavat ministerit Karu Jayasuriya ja Milinda Moragoda. "Vain 9000 miljoonaa rupiaa on budjetissa varattu yhdeksälle miljoonalle samurdhi-avustuksen saajalle Sri Lankassa", Wijayadasa Rajapaksa sanoi BBC Sinhala.comille. "Hallitus käyttää kuitenkin 23750 miljoonaa rupiaa presidentti Mahinda Rajapaksan ja 107 ministerin elatukseen".</w:t>
      </w:r>
    </w:p>
    <w:p>
      <w:r>
        <w:rPr>
          <w:b/>
        </w:rPr>
        <w:t xml:space="preserve">Yhteenveto</w:t>
      </w:r>
    </w:p>
    <w:p>
      <w:r>
        <w:t xml:space="preserve">Oppositioon siirtyneen, vaikutusvaltaisen, kaikkien puolueiden välisen parlamentaarisen valiokunnan puheenjohtaja on arvostellut Sri Lankan hallituksen verotusta.</w:t>
      </w:r>
    </w:p>
    <w:p>
      <w:r>
        <w:rPr>
          <w:b/>
          <w:u w:val="single"/>
        </w:rPr>
        <w:t xml:space="preserve">Asiakirjan numero 57236</w:t>
      </w:r>
    </w:p>
    <w:p>
      <w:r>
        <w:t xml:space="preserve">Coronavirus: Bristolin tornitalon sosiaalinen syrjäyttäminen "mahdotonta".</w:t>
      </w:r>
    </w:p>
    <w:p>
      <w:r>
        <w:t xml:space="preserve">Numeri Hussain, joka asuu vaimonsa ja kolmen lapsensa kanssa Bristol-korttelin 15. kerroksessa, pelkää, että he saavat viruksen. Puhtaat vaatteet ovat loppumassa, mutta he eivät halua käyttää pesulaa, jossa on vain viisi konetta. Se on "aivan pienin tila", Hussain sanoo. "Siksi en tule sinne tällä hetkellä", hän lisää. Samuel ja hänen kaksi- ja kuusivuotiaat poikansa asuvat myös 15. kerroksessa, ja hän on opettanut heille, miten tärkeää on suihkuttaa ovenkahvoja ja olla koskematta mihinkään pintoihin. Mutta hän sanoo, että "portaat eivät tule kysymykseen". "Voitte siis kuvitella, millaista on hississä, kun ei voi heiluttaa edes kissaa?", hän sanoi. "Tulin alas tänä aamuna, ja siellä oli seitsemän hississä." Toinen asukas, Julie, sairastaa astmaa ja diabetesta ja käyttää pyörätuolia. Hän sanoo tietävänsä, ettei voi tulla ulos, mutta tuntee olevansa kuin vankilassa. "Istun vain ikkunan ääressä ja katselen ulos ikkunasta koko päivän. Ja se ärsyttää minua todella paljon, koska haluan mennä ulos", hän sanoi. "En ole tottunut olemaan sisätiloissa."</w:t>
      </w:r>
    </w:p>
    <w:p>
      <w:r>
        <w:rPr>
          <w:b/>
        </w:rPr>
        <w:t xml:space="preserve">Yhteenveto</w:t>
      </w:r>
    </w:p>
    <w:p>
      <w:r>
        <w:t xml:space="preserve">Asuintalojen asukkaat, joilla on vain kaksi hissiä ja yksi pieni yhteinen pesula, sanovat, että sosiaalinen harrastaminen on mahdotonta.</w:t>
      </w:r>
    </w:p>
    <w:p>
      <w:r>
        <w:rPr>
          <w:b/>
          <w:u w:val="single"/>
        </w:rPr>
        <w:t xml:space="preserve">Asiakirjan numero 57237</w:t>
      </w:r>
    </w:p>
    <w:p>
      <w:r>
        <w:t xml:space="preserve">Walesin hallitus käynnisti Circuit of Walesin vuototutkimuksen.</w:t>
      </w:r>
    </w:p>
    <w:p>
      <w:r>
        <w:t xml:space="preserve">Pääministeri Carwyn Jones kertoi parlamentin jäsenille, että Western Mail -lehdessä julkaistun, Michael Carrickin ansioita koskevan raportin jälkeen käynnistettiin sisäinen tutkimus. Ministerit ovat hylänneet avunpyynnön Ebbw Valen lähellä sijaitsevan moottoriurheiluradan rahoittamiseksi, koska se on liian riskialtis. He saivat tietää, että radan rahoittaminen voisi maksaa 373 miljoonaa puntaa. Rahat olisivat tulleet Welshin hallituksen pääomatukimäärärahoista, jotka muuten voitaisiin käyttää kouluihin ja sairaaloihin. Plaid Cymru vaatii riippumatonta tutkimusta siitä, miten Walesin hallitus on käsitellyt hanketta. Ministerit ovat luvanneet julkaista radan asianmukaisen tutkimisen tulokset, mutta vasta parlamentin kesätauon aikana. Tiistaina Seneddissä järjestetyssä ministerin kyselytunnilla Plaidin johtaja Leanne Wood syytti hallitusta siitä, että se yrittää "lykätä tutkimusta". Jones sanoi, että asianomaisten yritysten kanssa käydään parhaillaan neuvotteluja: "Haluamme julkaista mahdollisimman suuren osan siitä".</w:t>
      </w:r>
    </w:p>
    <w:p>
      <w:r>
        <w:rPr>
          <w:b/>
        </w:rPr>
        <w:t xml:space="preserve">Yhteenveto</w:t>
      </w:r>
    </w:p>
    <w:p>
      <w:r>
        <w:t xml:space="preserve">Walesin hallitus tutkii Walesin piirin takana olevan liikemiehen mahdollisen taloudellisten tietojen vuodon.</w:t>
      </w:r>
    </w:p>
    <w:p>
      <w:r>
        <w:rPr>
          <w:b/>
          <w:u w:val="single"/>
        </w:rPr>
        <w:t xml:space="preserve">Asiakirjan numero 57238</w:t>
      </w:r>
    </w:p>
    <w:p>
      <w:r>
        <w:t xml:space="preserve">St Agnesin kylmän sodan aikainen bunkkeri merinäköalalla myydään 50 500 punnalla.</w:t>
      </w:r>
    </w:p>
    <w:p>
      <w:r>
        <w:t xml:space="preserve">Tarjoushuutokauppa oli vilkasta, sillä tontti sijaitsee Cornwallin pohjoisrannikolla lähellä St Agnesia. Ohjehinta, joka oli 25 000-35 000 puntaa, ylittyi nopeasti, ja se myytiin nimettömälle tarjoajalle. Vuonna 1961 rakennettu entinen tarkkailupiste, johon pääsee 4,2 metrin (14 jalan) tikkaita pitkin, oli yksi noin 1 500:sta kylmän sodan aikana rakennetusta. Se poistettiin käytöstä vuonna 1991, ja huutokaupanpitäjä Adam Cook ehdotti, että sitä voitaisiin käyttää "moniin eri tarkoituksiin", kuten "kunnostettuun viinikellariin", jos Cornwallin kaupunginvaltuusto myöntäisi siihen rakennusluvan. Sitä käytettiin kylmän sodan aikana lentokoneiden ja mahdollisten ydinuhkien tarkkailuun. Bunkkeri oli vapaaehtoisten miehittämä, ja se koostuu kuilusta, wc:stä ja valvontahuoneesta. Seuraa BBC News South West -uutisia Twitterissä, Facebookissa ja Instagramissa. Lähetä kommentteja ja juttuideoita osoitteeseen spotlight@bbc.co.uk.</w:t>
      </w:r>
    </w:p>
    <w:p>
      <w:r>
        <w:rPr>
          <w:b/>
        </w:rPr>
        <w:t xml:space="preserve">Yhteenveto</w:t>
      </w:r>
    </w:p>
    <w:p>
      <w:r>
        <w:t xml:space="preserve">Kylmän sodan aikana rakennettu maanalainen bunkkeri on myyty huutokaupassa 50 500 punnalla.</w:t>
      </w:r>
    </w:p>
    <w:p>
      <w:r>
        <w:rPr>
          <w:b/>
          <w:u w:val="single"/>
        </w:rPr>
        <w:t xml:space="preserve">Asiakirjan numero 57239</w:t>
      </w:r>
    </w:p>
    <w:p>
      <w:r>
        <w:t xml:space="preserve">Intian maanviljelijät protestoivat Cauvery-joen jakamista vastaan</w:t>
      </w:r>
    </w:p>
    <w:p>
      <w:r>
        <w:t xml:space="preserve">Habib BearyBangalore Mielenosoittavat maanviljelijät ovat osittain keskeyttäneet juna- ja bussiliikenteen osavaltion pääkaupungin Bangaloren ja Mysoren kaupungin välillä. Osavaltioiden välit ovat kireät pitkään jatkuneen kiistan vuoksi, joka koskee Cauvery-joen veden jakamista. Molemmat osavaltiot sanovat tarvitsevansa vettä alueen miljoonille maanviljelijöille. "Tilanne on kuivuuden kaltainen, eikä viljelijöillemme ole vettä. Miten vettä voidaan luovuttaa Tamil Nadulle?", sanoi KS Puttanaiah, Karnatakan osavaltion maanviljelijäyhdistyksen johtaja. Karnataka joutui vapauttamaan vettä sen jälkeen, kun korkein oikeus antoi sille viime viikolla moitteita siitä, ettei se noudattanut pääministeri Manmohan Singhin johtaman Cauvery-jokiviranomaisen määräystä vapauttaa päivittäin 9 000 kuutiojalkaa sekunnissa vettä Tamil Nadulle 15. lokakuuta asti. "Se on väistämätöntä. Meidän on noudatettava korkeimman oikeuden määräyksiä", sanoi Karnatakan pääministeri Jagdish Shettar, joka oli joutunut opposition ja maanviljelijäryhmien hyökkäyksen kohteeksi veden vapauttamisen vuoksi. Shettar sanoi, että Karnataka aikoo valittaa määräyksestä korkeimpaan oikeuteen. Cauvery-vesi saa alkunsa Karnatakasta ja virtaa Tamil Naduun, ja kiista veden jakamisesta on peräisin 1800-luvulta Britannian vallan ajalta.</w:t>
      </w:r>
    </w:p>
    <w:p>
      <w:r>
        <w:rPr>
          <w:b/>
        </w:rPr>
        <w:t xml:space="preserve">Yhteenveto</w:t>
      </w:r>
    </w:p>
    <w:p>
      <w:r>
        <w:t xml:space="preserve">Sadat intialaiset maanviljelijät Karnatakan osavaltiossa vastustavat tuomioistuimen päätöstä, joka koskee kiistanalaisen joen veden vapauttamista Tamil Nadun osavaltiolle.</w:t>
      </w:r>
    </w:p>
    <w:p>
      <w:r>
        <w:rPr>
          <w:b/>
          <w:u w:val="single"/>
        </w:rPr>
        <w:t xml:space="preserve">Asiakirjan numero 57240</w:t>
      </w:r>
    </w:p>
    <w:p>
      <w:r>
        <w:t xml:space="preserve">Jerseyn vankiloiden henkilöstömäärä jää alle suositellun</w:t>
      </w:r>
    </w:p>
    <w:p>
      <w:r>
        <w:t xml:space="preserve">Se osoitti, että vankilavirkailijoiden määrä laski hetkellisesti 11:een alle hyväksytyn määrän. Vankilan johtaja Bill Millar sanoi, että hänen oli vähennettävä henkilöstömäärää, jotta hän pystyi vastaamaan leikkauksiin, jotka hän tiesi tulevan vuonna 2012. Hän sanoi: "Emme aio asettaa ihmisiä vaaraan, olipa kyse sitten henkilökunnasta tai vangeista." Millar sanoi, että hänen on myös vähennettävä henkilöstöä edelleen tänä vuonna, jotta hän voi vastata vuoden 2013 budjettileikkauksiin. Budjettileikkaukset ovat osa laajempaa Jerseyn osavaltion menojen tarkistusta. Hän sanoi: "Viime vuonna tein päätöksen, jonka mukaan henkilöstömäärää voitiin vähentää, koska tiedettiin, että budjetista maksettaisiin vähemmän henkilöstöä vasta seuraavana vuonna, ja näin on myös tänä vuonna 2012. "Henkilöstö tulee olemaan vähissä, koska tiedämme, että meidän on vähennettävä henkilöstömme määrää vuonna 2013, jotta voimme pysyä budjettirajoitusten puitteissa". Jos se laskee alle tietyn tason, meidän on lopetettava toiminta." Millar sanoi, että henkilöstömäärät toimivat vankilan standardeista tinkimättä. Hänen mukaansa tämä saavutettiin jonglööraamalla työvuoroja.</w:t>
      </w:r>
    </w:p>
    <w:p>
      <w:r>
        <w:rPr>
          <w:b/>
        </w:rPr>
        <w:t xml:space="preserve">Yhteenveto</w:t>
      </w:r>
    </w:p>
    <w:p>
      <w:r>
        <w:t xml:space="preserve">Jerseyssä sijaitsevan La Moyen vankilan henkilöstömäärä laski alle kansallisesti suositellun tason vuonna 2011, ilmenee vankeinhoitolaitoksen vuosikertomuksesta.</w:t>
      </w:r>
    </w:p>
    <w:p>
      <w:r>
        <w:rPr>
          <w:b/>
          <w:u w:val="single"/>
        </w:rPr>
        <w:t xml:space="preserve">Asiakirjan numero 57241</w:t>
      </w:r>
    </w:p>
    <w:p>
      <w:r>
        <w:t xml:space="preserve">Karja kuoli Murrow'n eläinkuljetusauton kolarissa</w:t>
      </w:r>
    </w:p>
    <w:p>
      <w:r>
        <w:t xml:space="preserve">Kuorma-auto kolaroi Cant's Drovessa, Murrow'ssa, Cambridgeshiren osavaltiossa, noin klo 00.25 BST. Onnettomuuspaikalle hälytettiin neljä paloautoa, poliisi, eläinlääkärit ja RSPCA, ja kuljettaja vietiin sairaalaan hoidettavaksi pienen käsivamman vuoksi. Palokunta kertoi, että se teki yhteistyötä paikallisen maanviljelijän kanssa 39 eläimen vapauttamiseksi, mutta "noin 20 eläintä oli kuollut". RSPCA:n edustaja sanoi: "Maanviljelijä oli... tietoinen tilanteesta, ja hän pystyi tulemaan paikalle". "Valitettavasti osa karjasta oli kuollut ja osa loukkaantunut vakavasti onnettomuudessa. Jotkut lehmät jouduttiin eläinlääkärin ohjeiden mukaan nukuttamaan paikan päällä kärsimysten lopettamiseksi." Aiheeseen liittyvät Internet-linkit Cambridgeshiren palo- ja pelastuspalvelu Cambridgeshiren poliisi</w:t>
      </w:r>
    </w:p>
    <w:p>
      <w:r>
        <w:rPr>
          <w:b/>
        </w:rPr>
        <w:t xml:space="preserve">Yhteenveto</w:t>
      </w:r>
    </w:p>
    <w:p>
      <w:r>
        <w:t xml:space="preserve">Noin 20 nautaa kuoli, kun eläinkuljetusauto kaatui ojaan, kertoo palokunta.</w:t>
      </w:r>
    </w:p>
    <w:p>
      <w:r>
        <w:rPr>
          <w:b/>
          <w:u w:val="single"/>
        </w:rPr>
        <w:t xml:space="preserve">Asiakirjan numero 57242</w:t>
      </w:r>
    </w:p>
    <w:p>
      <w:r>
        <w:t xml:space="preserve">Dalmarnockin ja Ardrossanin hylätty maa-alue 21 miljoonan punnan kunnostuksessa</w:t>
      </w:r>
    </w:p>
    <w:p>
      <w:r>
        <w:t xml:space="preserve">Skotlannin hallitus on myöntänyt 16 miljoonaa puntaa 120 000 neliöjalan toimistotilojen kehittämiseen Dalmarnockissa Glasgow'ssa. Pohjois-Ayrshiren Ardrossanissa sijaitsevaan Ardrossaniin rakennetaan uusi lääkärikeskus sekä teollisuus- ja toimistotiloja 5,2 miljoonalla punnalla. Rahat jaetaan paikallisille elvytysyrityksille Clyde Gateway ja Irvine Bay, jotka vastaavat hankkeiden toteuttamisesta. Varapääministeri Nicola Sturgeon ilmoitti rahoituksen myöntämisestä: "Näillä hankkeilla on merkittävä vaikutus, sillä ne tukevat työpaikkoja ja kasvua lyhyellä aikavälillä ja tarjoavat pysyvän perinnön asianomaisille yhteisöille."</w:t>
      </w:r>
    </w:p>
    <w:p>
      <w:r>
        <w:rPr>
          <w:b/>
        </w:rPr>
        <w:t xml:space="preserve">Yhteenveto</w:t>
      </w:r>
    </w:p>
    <w:p>
      <w:r>
        <w:t xml:space="preserve">Skotlannin länsiosassa sijaitsevia hylättyjä maa-alueita aiotaan ottaa uudelleen käyttöön 21,2 miljoonan punnan julkisilla varoilla.</w:t>
      </w:r>
    </w:p>
    <w:p>
      <w:r>
        <w:rPr>
          <w:b/>
          <w:u w:val="single"/>
        </w:rPr>
        <w:t xml:space="preserve">Asiakirjan numero 57243</w:t>
      </w:r>
    </w:p>
    <w:p>
      <w:r>
        <w:t xml:space="preserve">Kaksi ihmistä takuita vastaan Droitwichissa kuolleen pojan, 9, kuoleman jälkeen</w:t>
      </w:r>
    </w:p>
    <w:p>
      <w:r>
        <w:t xml:space="preserve">Poika, jonka paikallinen nimi oli Alfie Steele, kuoli sairaalassa sen jälkeen, kun hänet oli hälytetty torstaina Vashon Driven osoitteeseen Copcutissa Droitwichissa, Worcestershiren osavaltiossa. 39-vuotias mies pidätettiin murhasta epäiltynä, ja nainen, 33, pidätettiin epäiltynä lapsen laiminlyönnistä. Poliisin mukaan kuolinsyy ei ole vielä tiedossa, ja he "jatkavat asian käsittelyä selittämättömänä kuolemantapauksena". West Mercian poliisin mukaan poikaa ei ole vielä virallisesti tunnistettu, vaikka hänen lähiomaisilleen on ilmoitettu asiasta. Se ilmoitti tukevansa uhrin perhettä ja "pyytää heitä olemaan rauhassa tämän traagisen tapahtuman aikana". Hätäpalvelut, mukaan lukien kaksi ambulanssia, kutsuttiin paikalle hieman kello 14.30 GMT jälkeen torstaina. Mies ja nainen vapautettiin takuita vastaan perjantai-iltana, kun tutkinta jatkuu. He olivat olleet takuita vastaan 19. maaliskuuta asti, poliisi kertoi. Seuraa BBC West Midlandsia Facebookissa, Twitterissä ja Instagramissa. Lähetä juttuideoita osoitteeseen: newsonline.westmidlands@bbc.co.uk Aiheeseen liittyvät Internet-linkit West Mercia Police (West Mercian poliisi)</w:t>
      </w:r>
    </w:p>
    <w:p>
      <w:r>
        <w:rPr>
          <w:b/>
        </w:rPr>
        <w:t xml:space="preserve">Yhteenveto</w:t>
      </w:r>
    </w:p>
    <w:p>
      <w:r>
        <w:t xml:space="preserve">Kaksi pidätettyä henkilöä on vapautettu takuita vastaan sen jälkeen, kun yhdeksänvuotias poika, joka löydettiin kriittisessä tilassa talosta, kuoli.</w:t>
      </w:r>
    </w:p>
    <w:p>
      <w:r>
        <w:rPr>
          <w:b/>
          <w:u w:val="single"/>
        </w:rPr>
        <w:t xml:space="preserve">Asiakirjan numero 57244</w:t>
      </w:r>
    </w:p>
    <w:p>
      <w:r>
        <w:t xml:space="preserve">Bostonin poiju on esillä Custom House Quay -laiturilla</w:t>
      </w:r>
    </w:p>
    <w:p>
      <w:r>
        <w:t xml:space="preserve">1,80 metriä korkea poiju nostettiin nosturilla Bostonin uudistetulle Custom House Quay -laiturille kello 06:00 BST. Se on osa vapaaehtoisten Boston Greenscapersin ja Boston in Bloom -järjestön tekemiä parannuksia alueella. Boston in Bloom -järjestön varapuheenjohtaja Alison Fairman sanoi olevansa "iloinen" siitä ja toivoi, että siitä tulisi "koko alueen keskipiste". Poiju on peräisin 1950-luvulta, ja sitä käytettiin Parlourin kanavan merkitsemiseen kaupallisille aluksille 1980-luvulle asti. Fairmanin mukaan poijuja käytettiin perinteisesti lahdella ja suistossa "kaikkien hiekkarantojemme vuoksi", mutta monet poijut olivat käyneet tarpeettomiksi, kun suuret alukset siirtyivät kauemmas kanavan keskelle. Boston Business Improvement District -ryhmä osti poijun satamapäällikkö Richard Walkerilta, joka maalautti sen merenkulkuviranomaisen Trinity Housen punamustiin väreihin. Bostonin kaupunginvaltuuston vapaa-ajan palveluista vastaava salkunhoitaja, valtuutettu Yvonne Gunter sanoi, että kaupungilla on "paljon yhteyksiä mereen, ja ajattelimme, että olisi hieno ajatus tehdä [poijusta] tunnusmerkki".</w:t>
      </w:r>
    </w:p>
    <w:p>
      <w:r>
        <w:rPr>
          <w:b/>
        </w:rPr>
        <w:t xml:space="preserve">Yhteenveto</w:t>
      </w:r>
    </w:p>
    <w:p>
      <w:r>
        <w:t xml:space="preserve">Kaksitonninen poiju, jota käytettiin laivojen ohjaamiseen Washissa, on asetettu näytteille Lincolnshiren kaupunkiin.</w:t>
      </w:r>
    </w:p>
    <w:p>
      <w:r>
        <w:rPr>
          <w:b/>
          <w:u w:val="single"/>
        </w:rPr>
        <w:t xml:space="preserve">Asiakirjan numero 57245</w:t>
      </w:r>
    </w:p>
    <w:p>
      <w:r>
        <w:t xml:space="preserve">Bradfordin Odeon-elokuvateatteri suunnittelee musiikkitilaa</w:t>
      </w:r>
    </w:p>
    <w:p>
      <w:r>
        <w:t xml:space="preserve">Bradfordin entinen Odeon-elokuvateatteri voisi Bradford Live -nimisen ryhmän mukaan saada 19 miljoonan punnan uudistuksen. Se uskoo, että tapahtumapaikka voisi järjestää live-tapahtumia jopa 200 kertaa vuodessa ja tuoda kaupunkiin "tuhansia ihmisiä". Lee Craven, paikallinen liikemies ja hankkeen johtaja, sanoi: "Odeon on ratkaisevan tärkeä Bradfordin keskustan tulevaisuudelle". Hänen mukaansa uusi paikka olisi sopivan kokoinen kiertäville bändeille. Ryhmän mukaan hanke kestäisi noin kolme vuotta, kunhan työt olisi saatu käyntiin. Leedsin areenan parissa työskennellyt rahoitusasiantuntija Nick Russell sanoi, että ryhmä aikoo käyttää julkisen sektorin hankkeiden tukemiseen tarkoitettuja lainoja. Odeon avattiin alun perin New Victoria -elokuvateatterina ja -teatterina vuonna 1930, ja se suljettiin vuonna 2000. Suunnitelmat rakennuksen purkamisesta hylättiin syyskuussa sen jälkeen, kun rakennuksen omistava Homes and Communities Agency (HCA) irtisanoi sopimuksen rakennuttaja Langtree Artisanin kanssa. HCA on tarjoutunut myymään rakennuksen kaupunginvaltuustolle 1 punnalla.</w:t>
      </w:r>
    </w:p>
    <w:p>
      <w:r>
        <w:rPr>
          <w:b/>
        </w:rPr>
        <w:t xml:space="preserve">Yhteenveto</w:t>
      </w:r>
    </w:p>
    <w:p>
      <w:r>
        <w:t xml:space="preserve">Länsi-Yorkshiressä sijaitsevan käytöstä poistetun elokuvateatterin suunnitelmat 3 500-paikkaiseksi elävän musiikin tapahtumapaikaksi on paljastettu.</w:t>
      </w:r>
    </w:p>
    <w:p>
      <w:r>
        <w:rPr>
          <w:b/>
          <w:u w:val="single"/>
        </w:rPr>
        <w:t xml:space="preserve">Asiakirjan numero 57246</w:t>
      </w:r>
    </w:p>
    <w:p>
      <w:r>
        <w:t xml:space="preserve">Pohjois-Yorkshiren poliisin etsivä sai syytteen Harrogaten onnettomuudesta</w:t>
      </w:r>
    </w:p>
    <w:p>
      <w:r>
        <w:t xml:space="preserve">Det Con Quita Passmore, 37, oli vastaamassa hätätilanteeseen Harrogatessa 5. toukokuuta 2018, kun hänen merkitsemätön autonsa törmäsi toiseen ajoneuvoon Otley Roadilla. Toisessa autossa olleet kaksi 70-vuotiasta naista saivat vakavia vammoja. Passmore saapuu Leeds Magistrates' Courtiin 18. joulukuuta. Kuten rutiininomaisesti kaikissa onnettomuuksissa, joissa on osallisena poliisiajoneuvoja, riippumaton poliisin käyttäytymisvirasto (IOPC) suoritti tutkinnan. Sen jälkeen se toimitti päätelmänsä Crown Prosecution Servicelle (CPS). IOPC totesi lausunnossaan seuraavaa: "Tutkimuksemme saatiin päätökseen lokakuussa 2019, ja todisteet toimitettiin CPS:lle, joka teki päätöksen syyttää DC Passmorea yhdestä syytekohdasta vakavan vamman aiheuttamisesta vaarallisella ajotavalla." Seuraa BBC Yorkshirea Facebookissa, Twitterissä ja Instagramissa. Lähetä juttuideoita osoitteeseen yorkslincs.news@bbc.co.uk. Aiheeseen liittyvät Internet-linkit HM Courts</w:t>
      </w:r>
    </w:p>
    <w:p>
      <w:r>
        <w:rPr>
          <w:b/>
        </w:rPr>
        <w:t xml:space="preserve">Yhteenveto</w:t>
      </w:r>
    </w:p>
    <w:p>
      <w:r>
        <w:t xml:space="preserve">Etsivää on syytetty vakavan vamman aiheuttamisesta vaarallisella ajotavalla kolarin jälkeen, jossa loukkaantui kolme ihmistä, mukaan lukien poliisi.</w:t>
      </w:r>
    </w:p>
    <w:p>
      <w:r>
        <w:rPr>
          <w:b/>
          <w:u w:val="single"/>
        </w:rPr>
        <w:t xml:space="preserve">Asiakirjan numero 57247</w:t>
      </w:r>
    </w:p>
    <w:p>
      <w:r>
        <w:t xml:space="preserve">3aaa: Derbyn epäonnistunutta koulutusyritystä koskeva rikostutkinta</w:t>
      </w:r>
    </w:p>
    <w:p>
      <w:r>
        <w:t xml:space="preserve">Aspire Achieve Advance (3aaa) asetettiin selvitystilaan lokakuussa pian sen jälkeen, kun opetusministeriö (Department for Education, DfE) oli irtisanonut sen sopimuksen ja todennut paljastaneensa "vakavia väärinkäytöksiä". Derbyssä toimiva yritys menetti noin 500 työpaikkaa eri puolilla Yhdistynyttä kuningaskuntaa. Derbyshiren poliisin mukaan siirto oli seurausta DfE:n yritykselle esittämistä petossyytöksistä. Poliisin petoksia tutkivan erityisryhmän virkamiehet aloittaisivat virallisen tutkinnan näistä väitteistä, se sanoi. Seuraa BBC East Midlandsia Facebookissa, Twitterissä tai Instagramissa. Lähetä juttuideoita osoitteeseen eastmidsnews@bbc.co.uk.</w:t>
      </w:r>
    </w:p>
    <w:p>
      <w:r>
        <w:rPr>
          <w:b/>
        </w:rPr>
        <w:t xml:space="preserve">Yhteenveto</w:t>
      </w:r>
    </w:p>
    <w:p>
      <w:r>
        <w:t xml:space="preserve">Rikostutkinta on aloitettu koulutusyrityksestä, joka romahti ja menetti yli 3 000 oppisopimuspaikkaa.</w:t>
      </w:r>
    </w:p>
    <w:p>
      <w:r>
        <w:rPr>
          <w:b/>
          <w:u w:val="single"/>
        </w:rPr>
        <w:t xml:space="preserve">Asiakirjan numero 57248</w:t>
      </w:r>
    </w:p>
    <w:p>
      <w:r>
        <w:t xml:space="preserve">Isaiah Haastrup: Haastiah Haastiah: Vanhemmat valittavat Euroopan tuomioistuimeen</w:t>
      </w:r>
    </w:p>
    <w:p>
      <w:r>
        <w:t xml:space="preserve">Kolme korkeimman oikeuden tuomaria hylkäsi Lanre Haastrupin ja Takesha Thomasin yrityksen kumota päätös, jonka mukaan lääkärit saivat antaa 12 kuukauden ikäiselle Isaiah Haastrupille vain palliatiivista hoitoa. Asiantuntijoiden mukaan jatkohoito oli "turhaa" ja "rasittavaa". Isaiahin vanhemmat kertovat kirjoittaneensa Euroopan ihmisoikeustuomioistuimelle. Lontoossa sijaitsevan King's College Hospitalin tiedottajan mukaan lääkärit jatkavat Isaiah'n hoitoa, kunnes eurooppalaiset tuomarit tekevät päinvastaisen päätöksen. Vauva kärsi "katastrofaalisesta" aivovauriosta, joka johtui hapenpuutteesta syntymässä, kerrottiin aiemmassa kuulemisessa. Lääkärit kertoivat, että Isaiah oli heikossa tajuissaan, ei pystynyt liikkumaan eikä hengittämään itsenäisesti ja oli kytketty hengityskoneeseen. He sanoivat myös, ettei hän reagoinut ärsykkeisiin. Kaakkois-Lontoon Peckhamista kotoisin olevat kolmekymppiset Haastrup ja Thomas kertovat, että he ovat selostaneet tapaustaan kirjallisessa hakemuksessa, joka on osoitettu Euroopan ihmisoikeustuomioistuimelle Strasbourgissa Ranskassa. Heidän mukaansa on olemassa "hyperbarihoito", joka voisi auttaa hänen poikaansa. Aiheeseen liittyvät Internet-linkit King's College Hospital NHS Foundation Trust (King's College Hospital NHS Foundation Trust)</w:t>
      </w:r>
    </w:p>
    <w:p>
      <w:r>
        <w:rPr>
          <w:b/>
        </w:rPr>
        <w:t xml:space="preserve">Yhteenveto</w:t>
      </w:r>
    </w:p>
    <w:p>
      <w:r>
        <w:t xml:space="preserve">Aivovammaisen vauvan vanhemmat kertovat pyytäneensä eurooppalaisia tuomareita puuttumaan asiaan hävittyään elintoimintojen ylläpitohoitoa koskevan oikeustaistelun Yhdistyneessä kuningaskunnassa.</w:t>
      </w:r>
    </w:p>
    <w:p>
      <w:r>
        <w:rPr>
          <w:b/>
          <w:u w:val="single"/>
        </w:rPr>
        <w:t xml:space="preserve">Asiakirjan numero 57249</w:t>
      </w:r>
    </w:p>
    <w:p>
      <w:r>
        <w:t xml:space="preserve">Microsoftin Windows 10 antaa Skye-näkymän</w:t>
      </w:r>
    </w:p>
    <w:p>
      <w:r>
        <w:t xml:space="preserve">Trotternishin niemimaalla sijaitsevan Quiraingin valokuva on ilmestynyt vaihtoehtona työpöydän näyttöihin. Microsoft ei ole kertonut, onko kuva saatavilla, kun ohjelmisto tulee yleiseen jakeluun heinäkuun lopussa. Quiraing on osa Trotternishin harjujaksoa, joka on muodostunut massiivisten muinaisten maanvyörymien seurauksena. Quiraing oli suurin näistä liuskeista. Sen esiintyminen Windows 10:n esikatselukuvissa on näkynyt uuden ohjelmiston julkaisusta kertovissa blogeissa. Skyen maisemat ovat teknologia- ja luovan alan yritysten suosiossa. Tietokonepeli Skylanders "ystävystyi" saaren kanssa vuonna 2013. Skyellä on kuvattu muun muassa Prometheus- ja 47 Ronin -elokuvia.</w:t>
      </w:r>
    </w:p>
    <w:p>
      <w:r>
        <w:rPr>
          <w:b/>
        </w:rPr>
        <w:t xml:space="preserve">Yhteenveto</w:t>
      </w:r>
    </w:p>
    <w:p>
      <w:r>
        <w:t xml:space="preserve">Pohjois-Skyen maisemat näkyvät Microsoftin seuraavan sukupolven käyttöjärjestelmän Windows 10:n esikatselukuvissa.</w:t>
      </w:r>
    </w:p>
    <w:p>
      <w:r>
        <w:rPr>
          <w:b/>
          <w:u w:val="single"/>
        </w:rPr>
        <w:t xml:space="preserve">Asiakirjan numero 57250</w:t>
      </w:r>
    </w:p>
    <w:p>
      <w:r>
        <w:t xml:space="preserve">Aviomiehen hautakivi varastettiin Dudleyn hautausmaalta</w:t>
      </w:r>
    </w:p>
    <w:p>
      <w:r>
        <w:t xml:space="preserve">Nainen näki sen viimeksi St John The Baptist Churchissa Queenswaylla Halesowenissa, kun hän kävi siellä kolme viikkoa sitten. Kun hän meni haudalle keskiviikkona, hän huomasi valkoisen marmorisen hautakiven puuttuvan, West Midlandsin poliisi kertoi. Komisario Clive Steedman sanoi: "Tämä on halveksittava rikos, jota on vaikea käsittää." "Emme tiedä, miksi kukaan haluaisi varastaa hautakiven, mutta varkaan teko on aiheuttanut perheelle suurta tuskaa", hän lisäsi. Hautakivi oli noin 60 senttimetriä korkea ja noin 45 senttimetriä leveä, ja siinä oli vainajan nimi ja vuosiluvut 1935-2009. Kaikkia, joilla on tietoja, pyydetään ottamaan yhteyttä poliisiin tai soittamaan nimettömänä Crimestoppers-palveluun.</w:t>
      </w:r>
    </w:p>
    <w:p>
      <w:r>
        <w:rPr>
          <w:b/>
        </w:rPr>
        <w:t xml:space="preserve">Yhteenveto</w:t>
      </w:r>
    </w:p>
    <w:p>
      <w:r>
        <w:t xml:space="preserve">72-vuotias leski on huomannut, että hänen miehensä hautakivi on varastettu hautausmaalta Black Countryssä.</w:t>
      </w:r>
    </w:p>
    <w:p>
      <w:r>
        <w:rPr>
          <w:b/>
          <w:u w:val="single"/>
        </w:rPr>
        <w:t xml:space="preserve">Asiakirjan numero 57251</w:t>
      </w:r>
    </w:p>
    <w:p>
      <w:r>
        <w:t xml:space="preserve">Näyttelijä Michael Douglasia hoidetaan kurkkukasvaimen vuoksi</w:t>
      </w:r>
    </w:p>
    <w:p>
      <w:r>
        <w:t xml:space="preserve">Wall Street -tähti, joka on naimisissa näyttelijä Catherine Zeta Jonesin kanssa, joutuu kahdeksan viikon säteily- ja kemoterapiaan. "Olen hyvin optimistinen", 65-vuotias Oscar-voittaja kertoi People-lehdelle. Näyttelijän tiedottaja kertoi julkaisulle, että lääkärit odottavat hänen toipuvan täysin. Douglas näyttelee Wall Streetin jatko-osassa, joka ilmestyy syksyllä. Kesäkuussa Douglasin ensimmäisestä avioliitosta syntynyt poika Cameron tuomittiin viideksi vuodeksi vankilaan metamfetamiinin välittämisestä ja heroiinin hallussapidosta. Douglasilla on myös kaksi lasta avioliitostaan Zeta Jonesin kanssa, jonka kanssa hän meni naimisiin vuonna 2000. Näyttelijä on elokuvalegenda Kirk Douglasin poika. Hänen muita elokuviaan ovat muun muassa Romancing the Stone, The American President, Basic Instinct, Falling Down ja Traffic.</w:t>
      </w:r>
    </w:p>
    <w:p>
      <w:r>
        <w:rPr>
          <w:b/>
        </w:rPr>
        <w:t xml:space="preserve">Yhteenveto</w:t>
      </w:r>
    </w:p>
    <w:p>
      <w:r>
        <w:t xml:space="preserve">Hollywood-näyttelijä Michael Douglas on hoidettavana kurkussaan olevan kasvaimen vuoksi, kertoi hänen tiedottajansa.</w:t>
      </w:r>
    </w:p>
    <w:p>
      <w:r>
        <w:rPr>
          <w:b/>
          <w:u w:val="single"/>
        </w:rPr>
        <w:t xml:space="preserve">Asiakirjan numero 57252</w:t>
      </w:r>
    </w:p>
    <w:p>
      <w:r>
        <w:t xml:space="preserve">Kaikkien "pitäisi ottaa D-vitamiinipillereitä</w:t>
      </w:r>
    </w:p>
    <w:p>
      <w:r>
        <w:t xml:space="preserve">Luonnoksessa ravitsemusalan neuvoa-antavan tiedekomitean suuntaviivoiksi ehdotetaan, että yhden vuoden iästä alkaen otetaan 10 mikrogramman pillereitä, jotta varmistetaan, että ihmiset saavat riittävästi ravintoa. Suunnitelmista kuullaan nyt 23. syyskuuta asti. Nykyisten ohjeiden mukaan vain riskiryhmien, kuten raskaana olevien naisten, alle viisivuotiaiden ja yli 65-vuotiaiden, tulisi ottaa lisäravinteita. Koska ei kuitenkaan ole helppoa tapaa arvioida, kuka saa riittävästi D-vitamiinia, SACN on ehdottanut, että kaikille annettaisiin yleinen suositus, koska siitä olisi hyötyä. Liian suuren D-vitamiinin saannin riskiä pidetään erittäin pienenä. Talvikuukausia Se tulee sen jälkeen, kun National Institute for Health and Care Excellence (NICE), joka neuvoo NHS:ää hoidoissa, on jo ehdottanut, että D-vitamiinia pitäisi antaa laajemmin, jotta voitaisiin torjua piilevää puuteepidemiaa. Virallisten arvioiden mukaan joka viidennellä aikuisella ja joka kuudennella lapsella Englannissa voi olla alhainen vitamiinitaso. Ihmiset saavat suurimman osan D-vitamiinista auringonvalon vaikutuksesta ihoonsa. Ravinnosta saatava määrä on kuitenkin pieni, toisin kuin monista muista vitamiineista. Talvikuukausien vähäinen auringonvalon määrä tarkoittaa, että Yhdistyneen kuningaskunnan asukkaat ovat vaarassa. NICE:n ohjeissa kehotetaan lisäämään maksuttomia lisäravinteita ja lisäämään valintamyymälöissä myytäviä edullisia tabletteja. Puutos voi johtaa riisitautiin ja luiden haurastumiseen.</w:t>
      </w:r>
    </w:p>
    <w:p>
      <w:r>
        <w:rPr>
          <w:b/>
        </w:rPr>
        <w:t xml:space="preserve">Yhteenveto</w:t>
      </w:r>
    </w:p>
    <w:p>
      <w:r>
        <w:t xml:space="preserve">Hallituksen asiantuntijat ehdottavat, että kaikkien tulisi harkita D-vitamiinilisien ottamista, jotta voitaisiin korjata auringonpaisteen puute Yhdistyneessä kuningaskunnassa.</w:t>
      </w:r>
    </w:p>
    <w:p>
      <w:r>
        <w:rPr>
          <w:b/>
          <w:u w:val="single"/>
        </w:rPr>
        <w:t xml:space="preserve">Asiakirjan numero 57253</w:t>
      </w:r>
    </w:p>
    <w:p>
      <w:r>
        <w:t xml:space="preserve">Miestä syytetään uuden lain nojalla poliisikoiran puukotuksesta Hanleyssä</w:t>
      </w:r>
    </w:p>
    <w:p>
      <w:r>
        <w:t xml:space="preserve">Audi sai puukoniskun päähänsä Hanleyn alueella Stoke-on-Trentissä maanantaina klo 14.15 BST. Dan O'Sullivan, 29, on ensimmäinen henkilö, jota vastaan on nostettu syyte vuoden 2019 eläinsuojelulain (Service Animals) Act 2019 nojalla sen jälkeen, kun Finns Law otettiin käyttöön, poliisi kertoi. O'Sullivanin oli määrä saapua Newcastle-under-Lyme Magistrates' Courtiin aiemmin. Liverpoolin Litherlandin alueelta kotoisin olevaa O'Sullivania syytetään viidestä poliisien pahoinpitelystä, tarpeettoman kärsimyksen aiheuttamisesta hätäpalvelueläimelle, hyökkäävien aseiden hallussapidosta ja pahoinpitelystä. Komisario Stephen Ward sanoi, että Audi "toipuu" ja että "hänen vammansa näyttävät liittyvän pehmytkudoksiin, ja hän on todennäköisesti poissa käytöstä lyhyen aikaa". Seuraa BBC West Midlandsia Facebookissa ja Twitterissä ja tilaa paikalliset uutispäivitykset suoraan puhelimeesi.</w:t>
      </w:r>
    </w:p>
    <w:p>
      <w:r>
        <w:rPr>
          <w:b/>
        </w:rPr>
        <w:t xml:space="preserve">Yhteenveto</w:t>
      </w:r>
    </w:p>
    <w:p>
      <w:r>
        <w:t xml:space="preserve">Mies on saanut syytteen poliisikoiran tarpeettoman kärsimyksen aiheuttamisesta Ison-Britannian uuden lainsäädännön nojalla.</w:t>
      </w:r>
    </w:p>
    <w:p>
      <w:r>
        <w:rPr>
          <w:b/>
          <w:u w:val="single"/>
        </w:rPr>
        <w:t xml:space="preserve">Asiakirjan numero 57254</w:t>
      </w:r>
    </w:p>
    <w:p>
      <w:r>
        <w:t xml:space="preserve">Hartlepoolin murhatutkimus: Mies syytteeseen ruumiin löytymisen jälkeen</w:t>
      </w:r>
    </w:p>
    <w:p>
      <w:r>
        <w:t xml:space="preserve">Michael Phillips, 39, sai poliisin mukaan "merkittäviä vammoja" Rydal Streetillä sijaitsevassa kiinteistössä maanantaina. 44-vuotias mies saapuu perjantaina Teessiden käräjäoikeuteen syytettynä murhasta. Häntä syytetään myös murtovarkaudesta, jonka tarkoituksena on aiheuttaa vakavia ruumiinvammoja, ja todellisesta ruumiinvammasta. Seitsemän muuta 30-54-vuotiasta miestä pidätettiin murhasta epäiltynä; viisi heistä on vapautettu tutkimusten jatkamisen ajaksi ja kaksi muuta ilman jatkotoimia. Rikoksentekijän avustamisesta epäiltynä pidätetty 26-vuotias mies on vapautettu tutkinnan alaisena.</w:t>
      </w:r>
    </w:p>
    <w:p>
      <w:r>
        <w:rPr>
          <w:b/>
        </w:rPr>
        <w:t xml:space="preserve">Yhteenveto</w:t>
      </w:r>
    </w:p>
    <w:p>
      <w:r>
        <w:t xml:space="preserve">Miestä on syytetty miehen murhasta, jonka ruumis löydettiin talosta Hartlepoolissa.</w:t>
      </w:r>
    </w:p>
    <w:p>
      <w:r>
        <w:rPr>
          <w:b/>
          <w:u w:val="single"/>
        </w:rPr>
        <w:t xml:space="preserve">Asiakirjan numero 57255</w:t>
      </w:r>
    </w:p>
    <w:p>
      <w:r>
        <w:t xml:space="preserve">Coronavirus: Asiakkaan testit ovat positiivisia.</w:t>
      </w:r>
    </w:p>
    <w:p>
      <w:r>
        <w:t xml:space="preserve">Jess Green Burnham-on-Seanissa, Somersetissa sijaitsevasta Lighthouse-pubista kertoi, että henkilökunta soitti yli 90 muulle henkilölle. "Harva pubi ajatteli, että se olisi avoinna lauantaina ja saisi uutiset vasta seuraavana päivänä", hän sanoi. Ainakin kolme pubia Englannissa on suljettu sen jälkeen, kun asiakkaiden testit olivat positiivisia. Greenin mukaan lauantain avaaminen oli sujunut suunnitelmien mukaan: "Tunnelma oli hyvä, ja kaikki nauttivat olostaan ja pitivät samalla sosiaalista etäisyyttä ja noudattivat sääntöjä". Seuraavana päivänä hän sai kuitenkin viestin positiivisen testin tehneeltä henkilöltä ja skannatun NHS:n kirjeen, "joten tiesin, että se oli laillista", ja hän lisäsi, ettei hän ollut oireillut viikonloppuna. "Meidän ei tarvinnut sulkea, koska olimme noudattaneet kaikkia sääntöjä, olisimme voineet pysyä auki, mutta koko henkilökunnan ja asiakkaiden turvallisuuden vuoksi päätimme itse sulkea", hän sanoi."" Hän sanoi, että hän oli pelännyt lukea henkilökuntansa testitulokset, mutta ne olivat kaikki negatiivisia. Pubi ei avattu uudelleen tiistaina, ja Green sanoi haluavansa "varmistaa, että asiat ovat kunnossa, ennen kuin edes avaamme oven". Intialainen noutoruokapaikka Saagar, joka sijaitsee myös Burnhamissa, ilmoitti sulkevansa perjantaihin asti syväpuhdistuksen ajaksi sen jälkeen, kun yksi sen kuljettajista oli käynyt Lighthouse Kitchenissä, samoin kuin Vape Escape -baari, joka on myös suljettu täyspuhdistuksen ajaksi erään asiakkaan positiivisen testituloksen jälkeen. Aiheeseen liittyvät Internet-linkit NHS Test and Trace</w:t>
      </w:r>
    </w:p>
    <w:p>
      <w:r>
        <w:rPr>
          <w:b/>
        </w:rPr>
        <w:t xml:space="preserve">Yhteenveto</w:t>
      </w:r>
    </w:p>
    <w:p>
      <w:r>
        <w:t xml:space="preserve">Eräs pubinpitäjä, jonka liike suljettiin sen jälkeen, kun eräs asiakas oli saanut positiivisen testituloksen koronaviruksesta, sanoi olleensa "peloissaan vuokraemäntänä ja äitinä".</w:t>
      </w:r>
    </w:p>
    <w:p>
      <w:r>
        <w:rPr>
          <w:b/>
          <w:u w:val="single"/>
        </w:rPr>
        <w:t xml:space="preserve">Asiakirjan numero 57256</w:t>
      </w:r>
    </w:p>
    <w:p>
      <w:r>
        <w:t xml:space="preserve">Skotlantilaiset ostajat palaavat High Streetille</w:t>
      </w:r>
    </w:p>
    <w:p>
      <w:r>
        <w:t xml:space="preserve">Scottish Retail Consortiumin (SRC) mukaan kävijämäärät olivat 3 prosenttia korkeammat kuin vuosi sitten, mikä on parannus huhtikuun 1 prosentin noususta. Skotlantilaiset vähittäiskauppiaat pärjäsivät paljon paremmin kuin koko Yhdistynyt kuningaskunta, jossa kävijämäärät laskivat 0,7 prosenttia. Vähittäismyynnin kasvu pysyi kuitenkin melko tasaisena 0,8 prosentissa, kun se muualla Yhdistyneessä kuningaskunnassa oli 3,4 prosenttia. SRC:n johtaja Fiona Moriarty sanoi: "Tämä viittaa siihen, että vaikka skotlantilaiset ostajat saattavat olla halukkaampia käymään ostoskaduilla, he ovat edelleen haluttomia luopumaan kovalla työllä ansaitusta käteisvarastaan ja käyttävät enemmän aikaa hyvien tarjousten ja kausikampanjoiden etsimiseen." Hän sanoi, että ostosten määrä pääkaduilla on vaikuttanut suurelta osin yleiseen kävijämäärän kasvuun. "Valitettavasti kaikki tämä kävijämäärän kasvu ei ole muuttunut kaupassa käytetyiksi punniksi", hän lisäsi.</w:t>
      </w:r>
    </w:p>
    <w:p>
      <w:r>
        <w:rPr>
          <w:b/>
        </w:rPr>
        <w:t xml:space="preserve">Yhteenveto</w:t>
      </w:r>
    </w:p>
    <w:p>
      <w:r>
        <w:t xml:space="preserve">Skotlantilaiset ostajat uskaltautuvat ostoksille, mutta keskittyvät tietojen mukaan hyviin tarjouksiin.</w:t>
      </w:r>
    </w:p>
    <w:p>
      <w:r>
        <w:rPr>
          <w:b/>
          <w:u w:val="single"/>
        </w:rPr>
        <w:t xml:space="preserve">Asiakirjan numero 57257</w:t>
      </w:r>
    </w:p>
    <w:p>
      <w:r>
        <w:t xml:space="preserve">Poika, 13, kuoli moottoripyörän kaaduttua Aberbeeg Motorcross -radalla</w:t>
      </w:r>
    </w:p>
    <w:p>
      <w:r>
        <w:t xml:space="preserve">Gwentin poliisin mukaan välikohtaus sattui sunnuntaina noin kello 15.30 BST Aberbeeg Motorcross -radalla Cwmissä, Blaenau Gwentissä. Ebbw Valesta kotoisin oleva Cory Hewer vietiin Cardiffin Walesin yliopistolliseen sairaalaan vakavien päävammojen vuoksi, mutta hän kuoli tiistaina. Hänen vanhempansa kiittivät lausunnossaan ihmisiä "ystävällisestä tuesta ja anteliaisuudesta". He lisäsivät: "Cory oli hyvin iloinen pieni poika, joka rakasti rugbya ja motocrossia. "Hän oli röyhkeä, hauska ja rakastava poika, ja häntä tullaan kaipaamaan kovasti. Hän kuoli harrastamalla urheilua, jota hän rakasti eniten, ja hän oli niin rohkea luovuttaessaan elimiään. "Elämämme ei tule koskaan olemaan samanlaista ilman häntä", he sanoivat.</w:t>
      </w:r>
    </w:p>
    <w:p>
      <w:r>
        <w:rPr>
          <w:b/>
        </w:rPr>
        <w:t xml:space="preserve">Yhteenveto</w:t>
      </w:r>
    </w:p>
    <w:p>
      <w:r>
        <w:t xml:space="preserve">13-vuotias poika on kuollut pudottuaan moottoripyörän kyydistä maastoradalla.</w:t>
      </w:r>
    </w:p>
    <w:p>
      <w:r>
        <w:rPr>
          <w:b/>
          <w:u w:val="single"/>
        </w:rPr>
        <w:t xml:space="preserve">Asiakirjan numero 57258</w:t>
      </w:r>
    </w:p>
    <w:p>
      <w:r>
        <w:t xml:space="preserve">Fatboy Slim on varmistunut esiintymään Common People -festivaaleilla</w:t>
      </w:r>
    </w:p>
    <w:p>
      <w:r>
        <w:t xml:space="preserve">Common People järjestetään ensimmäistä kertaa lauantaina 23. ja sunnuntaina 24. toukokuuta, ja liput tulevat myyntiin torstaiaamuna. Fatboy Slim esiintyy lauantaina, samoin kuin De La Soul, Jaguar Skills ja George the Poet. Sunnuntain pääesiintyjää ei ole vielä julkistettu, mutta Clean Bandit, Band of Skulls, Kitty, Daisy &amp; Lewis, Slaves ja DJ Yoda on varattu esiintymään. Sunnuntaina esiintyvät myös The Cuban Brothers, Craig Charles ja West End Kids. Festivaalin järjestää Rob da Bank, DJ, joka aloitti Bestivalin Isle of Wightilla ja pyörittää myös Camp Bestivalia Dorsetissa.</w:t>
      </w:r>
    </w:p>
    <w:p>
      <w:r>
        <w:rPr>
          <w:b/>
        </w:rPr>
        <w:t xml:space="preserve">Yhteenveto</w:t>
      </w:r>
    </w:p>
    <w:p>
      <w:r>
        <w:t xml:space="preserve">Tunnettu DJ Fatboy Slim on uuden festivaalin pääesiintyjä Southampton Commonissa.</w:t>
      </w:r>
    </w:p>
    <w:p>
      <w:r>
        <w:rPr>
          <w:b/>
          <w:u w:val="single"/>
        </w:rPr>
        <w:t xml:space="preserve">Asiakirjan numero 57259</w:t>
      </w:r>
    </w:p>
    <w:p>
      <w:r>
        <w:t xml:space="preserve">Mikä ratkaisee, tehdäänkö naiselle keisarinleikkaus?</w:t>
      </w:r>
    </w:p>
    <w:p>
      <w:r>
        <w:t xml:space="preserve">Tutkimuksen mukaan keisarileikkaukset mahdollistavat sen, että naiset, joilla on kapea lantio, voivat synnyttää silloin, kun heidän tai heidän vauvojensa henki olisi aiemmin saattanut olla vaarassa - ja tämä tarkoittaa, että kapean lantion geenit siirtyvät tuleville sukupolville, mikä johtaa uusiin keisarileikkauksiin. On kuitenkin monia muitakin tekijöitä, jotka vaikuttavat siihen, tekeekö nainen keisarinleikkauksen vai ei. Joidenkin tekijöiden uskotaan yleisesti määrittävän sen, synnyttääkö nainen luonnollisesti vai keisarinleikkauksella - mutta NHS:n käyttämien todisteiden mukaan ne eivät... Asiat, joilla ei ole merkitystä... Suunniteltu keisarileikkaus voi kuitenkin olla tarpeen, jos... Ja joskus suunnittelematon keisarileikkaus voi olla tarpeen, kun... Mutta jos olet raskaana ja sinulla on huolia tai kysymyksiä, on aina parasta puhua lääkärin tai kätilön kanssa.</w:t>
      </w:r>
    </w:p>
    <w:p>
      <w:r>
        <w:rPr>
          <w:b/>
        </w:rPr>
        <w:t xml:space="preserve">Yhteenveto</w:t>
      </w:r>
    </w:p>
    <w:p>
      <w:r>
        <w:t xml:space="preserve">Tutkimuksen mukaan keisarinleikkauksella syntyneiden vauvojen määrä on vaikuttanut ihmisen evoluutioon.</w:t>
      </w:r>
    </w:p>
    <w:p>
      <w:r>
        <w:rPr>
          <w:b/>
          <w:u w:val="single"/>
        </w:rPr>
        <w:t xml:space="preserve">Asiakirjan numero 57260</w:t>
      </w:r>
    </w:p>
    <w:p>
      <w:r>
        <w:t xml:space="preserve">Carlisle-joen kuolemantapauksesta kaksi uutta murhapidätystä</w:t>
      </w:r>
    </w:p>
    <w:p>
      <w:r>
        <w:t xml:space="preserve">Lee McKnightin, 26, ruumis löydettiin Caldew-joesta Blackwell Hallin alueelta 24. heinäkuuta. Cumbrian poliisin mukaan poliisit suorittivat etsintäluvan kahteen osoitteeseen kaupungissa ja pidättivät kaksi 25- ja 17-vuotiasta miestä, jotka molemmat epäillään murhasta. McKnightin murhasta on nostettu syytteet neljää muuta henkilöä vastaan, joiden joukossa on äiti ja tytär. Carol Diane Edgar, 46, Coral Edgar, 25, molemmat Charles Streetiltä, Jamie Davison, 25, Beverly Rise, ja Paul Roberts, 50, Grey Streetiltä, kaikki Carlislesta, on määrä saapua Carlislen kruununoikeuteen 7. syyskuuta.</w:t>
      </w:r>
    </w:p>
    <w:p>
      <w:r>
        <w:rPr>
          <w:b/>
        </w:rPr>
        <w:t xml:space="preserve">Yhteenveto</w:t>
      </w:r>
    </w:p>
    <w:p>
      <w:r>
        <w:t xml:space="preserve">Kaksi uutta henkilöä on pidätetty Carlislessa tapahtuneesta epäillystä miehen murhasta.</w:t>
      </w:r>
    </w:p>
    <w:p>
      <w:r>
        <w:rPr>
          <w:b/>
          <w:u w:val="single"/>
        </w:rPr>
        <w:t xml:space="preserve">Asiakirjan numero 57261</w:t>
      </w:r>
    </w:p>
    <w:p>
      <w:r>
        <w:t xml:space="preserve">Washingtonin lottovoittajat eivät aio lopettaa työtään</w:t>
      </w:r>
    </w:p>
    <w:p>
      <w:r>
        <w:t xml:space="preserve">Ian McCarthy, 48, ja hänen vaimonsa Kim, 50, voittivat palkinnon joulupäivänä, mutta tarkistivat arvan vasta 10 päivää myöhemmin. Washingtonista, Tyne and Wearin osavaltiosta kotoisin oleva pariskunta kertoi, etteivät he olleet koskaan lähteneet Yhdistyneestä kuningaskunnasta ja saivat passinsa vasta viime vuonna. Rouva McCarthy lopetti työvuoronsa sen jälkeen, kun hänelle oli kerrottu hyvät uutiset. Hänen aviomiehensä, joka on autonvalmistaja, ei tarkistanut lippua joulupäivänä, koska perheellä oli vieraita. "Pois kärryiltä" McCarthy oli pystyttämässä poikansa kanssa televisiokonsolia, kun hän muisti, että hänellä oli lippu. "Laitoin numerot sisään ja siinä luki, että olet voittaja", hän sanoi. "Tein sen uudelleen, koska en uskonut sitä, ja sitten huusin poikani sisään ja halasimme toisiamme." McCarthy meni bingohalliin, jossa hänen vaimonsa oli töissä, ja meni lavalle yllättämään hänet tarkistettuaan numerot vielä kerran. "Sanoin, että hän oli pois kärryiltä ja luulin, että hänellä on minut mukana", rouva McCarthy sanoi. "En uskonut sitä, ennen kuin menimme supermarkettiin ja siellä luki, että olimme voittaneet. "Palasin sitten takaisin töihin, koska halusin lopettaa työvuoroni." Pariskunnalla on kaksi poikaa, ja he ovat olleet naimisissa 21 vuotta.</w:t>
      </w:r>
    </w:p>
    <w:p>
      <w:r>
        <w:rPr>
          <w:b/>
        </w:rPr>
        <w:t xml:space="preserve">Yhteenveto</w:t>
      </w:r>
    </w:p>
    <w:p>
      <w:r>
        <w:t xml:space="preserve">EuroMillions-arvonnassa 1 miljoonan punnan voittoa juhlivat tehdastyöläinen ja bingonvalvoja vakuuttavat, etteivät he aio jättää rakastamaansa työtä.</w:t>
      </w:r>
    </w:p>
    <w:p>
      <w:r>
        <w:rPr>
          <w:b/>
          <w:u w:val="single"/>
        </w:rPr>
        <w:t xml:space="preserve">Asiakirjan numero 57262</w:t>
      </w:r>
    </w:p>
    <w:p>
      <w:r>
        <w:t xml:space="preserve">Guernsey-lehmät ja maito ovat suuria Japanissa</w:t>
      </w:r>
    </w:p>
    <w:p>
      <w:r>
        <w:t xml:space="preserve">Guernsey Farm myy omia maitotuotteitaan, jotka kaikki on valmistettu Guernsey-lehmien maidosta. Tila sijaitsee Kuju-vuorten reunalla läntisellä Kyushun saarella, ja sen laitumilla on tällä hetkellä 60 lehmää. Tilan toiminnan edustajan Hitomi Wakayaman mukaan Guernsey-maito on suosittua, vaikkei sitä tunneta laajalti. "Kultainen maito" Tila perustettiin vuonna 1985, ja sillä oli tällä hetkellä vain Guernsey-rotuisia lehmiä, vaikka suunnitelmissa oli lisätä lehmiä myöhemmin tänä vuonna. Se valitsi Guernsey-lehmät niiden maidon laadun vuoksi, jota Wakayama on kutsunut "kultaiseksi maidoksi". Saarikarja ei kuitenkaan ole matkustanut ainoastaan Japaniin. Maailman Guernsey-karjaliiton puheenjohtaja Ray Watts sanoi, että vaikka 50-60 prosenttia maailman Guernsey-lehmistä on Amerikassa, muita karjatiloja on Australiassa, Uudessa-Seelannissa, Kanadassa ja Etelä-Afrikassa. Saari isännöi ensi vuonna Guernsey-karjan maailmankonferenssia, jonka aikana edustajat eri puolilta maailmaa osallistuvat kokouksiin, aktiviteetteihin ja tilavierailuihin.</w:t>
      </w:r>
    </w:p>
    <w:p>
      <w:r>
        <w:rPr>
          <w:b/>
        </w:rPr>
        <w:t xml:space="preserve">Yhteenveto</w:t>
      </w:r>
    </w:p>
    <w:p>
      <w:r>
        <w:t xml:space="preserve">Japanin maaseudulla Oitan prefektuurissa sijaitsevalla tilalla, joka juhlistaa yhtä Guernseyn suosituimmista vientituotteista, käydään vilkasta kauppaa.</w:t>
      </w:r>
    </w:p>
    <w:p>
      <w:r>
        <w:rPr>
          <w:b/>
          <w:u w:val="single"/>
        </w:rPr>
        <w:t xml:space="preserve">Asiakirjan numero 57263</w:t>
      </w:r>
    </w:p>
    <w:p>
      <w:r>
        <w:t xml:space="preserve">Norfolkista löydetty pronssikautinen miekan pala liittyy kammioon</w:t>
      </w:r>
    </w:p>
    <w:p>
      <w:r>
        <w:t xml:space="preserve">Norfolkin viljelysmaalta vuonna 2018 löydetystä esineestä puuttuu sen kahva ja suuri osa sen rungosta, ja se on vain 11 cm (4 tuumaa) pitkä. Aseen uskotaan olevan peräisin vuosilta 900-800 eKr. Historioitsijat yhdistävät löydön samalta alueelta vuonna 2009 ja 2016 löydettyihin veitsen ja kirveen kärkien palasiin. Norfolkin kreivikunnanvaltuuston löytöyhteyshenkilö Julie Shoemark sanoi: "Ottaen huomioon esineen päivämäärän ja suhteellisen läheisyyden aiemmin raportoituihin esineisiin on hyvin todennäköistä, että tämä fragmentti on peräisin samasta alkuperäisestä talletuksesta." Hän sanoi, että maatalouskoneet voivat joskus iskeä korsuihin, jolloin ne leviävät useiden satojen metrien päähän ja niiden talteenotto kestää useita vuosia. Pronssikautinen historia Miekkafragmentti on julistettu aarteeksi, ja sen toivotaan liittyvän kahteen muuhun löytöön, jotka Norwichin linnamuseo on hankkinut. Kaikkien, jotka löytävät kulta- tai hopeaesineitä, joiden arvellaan olevan yli 300 vuotta vanhoja, on ilmoitettava niistä kuolinsyyntutkijalle.</w:t>
      </w:r>
    </w:p>
    <w:p>
      <w:r>
        <w:rPr>
          <w:b/>
        </w:rPr>
        <w:t xml:space="preserve">Yhteenveto</w:t>
      </w:r>
    </w:p>
    <w:p>
      <w:r>
        <w:t xml:space="preserve">Asiantuntijoiden mukaan miekan katkelma auttaa heitä ymmärtämään paremmin pronssikauden "hamstrauskäytäntöä".</w:t>
      </w:r>
    </w:p>
    <w:p>
      <w:r>
        <w:rPr>
          <w:b/>
          <w:u w:val="single"/>
        </w:rPr>
        <w:t xml:space="preserve">Asiakirjan numero 57264</w:t>
      </w:r>
    </w:p>
    <w:p>
      <w:r>
        <w:t xml:space="preserve">Äänestys auttaa valitsemaan jääkarhunpoikasen nimen</w:t>
      </w:r>
    </w:p>
    <w:p>
      <w:r>
        <w:t xml:space="preserve">Urospentu syntyi Highland Wildlife Parkissa lähellä Kincraigia joulukuussa. Puisto on valinnut neljä mahdollista nimeä ja pyytää ihmisiä äänestämään suosikkiaan. Ehdokaslistalla olevat neljä nimeä ovat Poulsen, MacKinnon, Artor ja Hamish. Else Poulsen oli tunnettu karhunkäyttäytymisen asiantuntija, kun taas MacKinnon on puiston "vannoutuneen tukijan" nimi. Henkilökunnan mukaan Artor on piktiläinen nimi, joka liittyy suoraan karhuihin, ja se on "nyökkäys" pennun isälle, jonka nimi Arktos tarkoittaa kreikaksi "karhua". Hamish oli heidän mukaansa "vahva skotlantilainen nimi, josta hoitajamme pitävät. Ihanteellinen Ylämailla syntyneelle jääkarhulle?". Äänestys on käynnissä puiston Facebook-sivulla.</w:t>
      </w:r>
    </w:p>
    <w:p>
      <w:r>
        <w:rPr>
          <w:b/>
        </w:rPr>
        <w:t xml:space="preserve">Yhteenveto</w:t>
      </w:r>
    </w:p>
    <w:p>
      <w:r>
        <w:t xml:space="preserve">Yleisöä on pyydetty auttamaan valitsemaan nimi ensimmäiselle Yhdistyneessä kuningaskunnassa syntyneelle jääkarhunpennulle 25 vuoteen.</w:t>
      </w:r>
    </w:p>
    <w:p>
      <w:r>
        <w:rPr>
          <w:b/>
          <w:u w:val="single"/>
        </w:rPr>
        <w:t xml:space="preserve">Asiakirjan numero 57265</w:t>
      </w:r>
    </w:p>
    <w:p>
      <w:r>
        <w:t xml:space="preserve">Brierfieldin ampuminen: Brifieldfield: Kaksi miestä syytteessä murhayrityksestä</w:t>
      </w:r>
    </w:p>
    <w:p>
      <w:r>
        <w:t xml:space="preserve">18-vuotias uhri loukkaantui vakavasti ammuskelussa, joka tapahtui Brierfieldin Humphey Streetillä keskiviikkoiltana. Lancashiren poliisi on yhdistänyt sen aiempaan välikohtaukseen läheisessä Morrisonsin myymälässä. Kaksi 34- ja 37-vuotiasta Burnleystä kotoisin olevaa miestä saapuvat myöhemmin Blackburnin käräjäoikeuteen. Nelsonista kotoisin oleva 32-vuotias nainen, joka pidätettiin epäiltynä salaliitosta murhaan ja rikoksentekijän avustamisesta, on vapautettu tutkinnan ajaksi. Uhri on edelleen vakaassa tilassa sairaalassa, poliisi kertoi.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Kahta miestä on syytetty murhayrityksestä, joka kohdistui mieheen, jota ammuttiin kasvoihin riidan jälkeen.</w:t>
      </w:r>
    </w:p>
    <w:p>
      <w:r>
        <w:rPr>
          <w:b/>
          <w:u w:val="single"/>
        </w:rPr>
        <w:t xml:space="preserve">Asiakirjan numero 57266</w:t>
      </w:r>
    </w:p>
    <w:p>
      <w:r>
        <w:t xml:space="preserve">Heatherwood and Wexham Park Trust saa 18 miljoonan punnan lainan.</w:t>
      </w:r>
    </w:p>
    <w:p>
      <w:r>
        <w:t xml:space="preserve">Lansley vieraili torstaina Heatherwood and Wexham Park Hospitals NHS Foundation Trustin johtokunnassa "kuullakseen huolenaiheita sen taloudellisesta tilanteesta". Säätiö aikoo vähentää työvoimaansa 450 työntekijällä tänä vuonna. Lansley sanoi: "Olen tehnyt selväksi, että tämä ei ole pelastustuki - se on maksettava takaisin täysimääräisesti." Hän lisäsi: "[Lainan] ehtona on, että trust osoittaa täyttävänsä jatkuvat sitoumuksensa laadun ja taloudellisen vakauden osalta. "Tällä järjestelyllä ylläpidetään potilaiden laadukasta hoitoa ja varmistetaan veronmaksajien rahoille vastinetta, ja se on samalla yhdenmukainen valkoisessa kirjassa esitetyn visiomme kanssa." Terveysministeriön mukaan trustin on maksettava vuosien 2010/11 laina takaisin "10 vuoden aikana, jotta potilaille tarjottavat olennaiset palvelut voidaan säilyttää". Tiedottaja lisäsi: "Vuosien 2011/12 ja 2012/13 mahdollisia lisävaatimuksia harkitaan lähempänä ajankohtaa tänä vuonna saavutetun edistyksen perusteella." Trustin toimitusjohtaja Julie Burgess sanoi: "Tämä on hyvä uutinen trustille, sillä laina tarjoaa rahoituksen, jota tarvitsemme parantaaksemme edelleen palveluitamme ja tullaksemme tehokkaammaksi organisaatioksi samalla kun jatkamme turvallista ja tehokasta etulinjan hoitoa."</w:t>
      </w:r>
    </w:p>
    <w:p>
      <w:r>
        <w:rPr>
          <w:b/>
        </w:rPr>
        <w:t xml:space="preserve">Yhteenveto</w:t>
      </w:r>
    </w:p>
    <w:p>
      <w:r>
        <w:t xml:space="preserve">Terveysministeri Andrew Lansley on paljastanut, että rahapulassa oleva Berkshiren NHS-säätiö saa hallitukselta 18 miljoonan punnan lainan.</w:t>
      </w:r>
    </w:p>
    <w:p>
      <w:r>
        <w:rPr>
          <w:b/>
          <w:u w:val="single"/>
        </w:rPr>
        <w:t xml:space="preserve">Asiakirjan numero 57267</w:t>
      </w:r>
    </w:p>
    <w:p>
      <w:r>
        <w:t xml:space="preserve">Office of Fair Trading "pettynyt" Manx kaasun korotuksiin</w:t>
      </w:r>
    </w:p>
    <w:p>
      <w:r>
        <w:t xml:space="preserve">Lokakuun 8. päivästä alkaen yhtiö korottaa kaikkia maakaasutariffeja 5,5 prosenttia ja nestekaasun (LPG) hinta nousee 7,6 prosenttia. OFT:n puheenjohtaja Bill Henderson sanoi: "On pettymys, että kun ihmiset kärsivät palkkojen jäädyttämisestä, yhtiö katsoo, että sen on nostettava hintojaan." Hinnankorotuksen myötä tyypillinen kotitalous maksaa 61,40 puntaa lisää vuodessa. Nestekaasun kuluttajat maksavat 115,60 puntaa lisää vuodessa. Henderson lisäsi: "Toimisto ei hyväksy eikä tue Manx Gasin hinnankorotuksia. "Emme voi estää ketään korottamasta hintoja, mutta pyrimme varmistamaan, että yleisölle annetaan kaikki tiedot ja syyt niiden taustalla." Manx Gas sanoi, että yritykselle aiheutuvat kaasun tukkuhinnat ovat nousseet yli 20 prosenttia viimeisten 12 kuukauden aikana.</w:t>
      </w:r>
    </w:p>
    <w:p>
      <w:r>
        <w:rPr>
          <w:b/>
        </w:rPr>
        <w:t xml:space="preserve">Yhteenveto</w:t>
      </w:r>
    </w:p>
    <w:p>
      <w:r>
        <w:t xml:space="preserve">Mansaaren reilun kaupan virasto (Office of Fair Trading, OFT) on kutsunut Manx Gasin viimeisimpiä hintoja "pettymykseksi".</w:t>
      </w:r>
    </w:p>
    <w:p>
      <w:r>
        <w:rPr>
          <w:b/>
          <w:u w:val="single"/>
        </w:rPr>
        <w:t xml:space="preserve">Asiakirjan numero 57268</w:t>
      </w:r>
    </w:p>
    <w:p>
      <w:r>
        <w:t xml:space="preserve">Belladrum 2016 -parkkipaikat avataan aikaisin</w:t>
      </w:r>
    </w:p>
    <w:p>
      <w:r>
        <w:t xml:space="preserve">Tapahtuman avajaispäivänä oli kolmen kilometrin pituisia ruuhkia ja kolmen tunnin odotusajat Belladrum Estate -nimisellä tilalla Beaulyn lähellä sijaitsevalle paikalle pääsemiseksi. Tänä vuonna festivaalilla oli ensimmäistä kertaa kolmena päivänä viihdettä kahden päivän sijasta. Bellan järjestäjät ovat pitäneet kiinni kolmipäiväisestä formaatista vuonna 2016. Tämän vuoden elokuun avajaisilta, joka oli torstai, osui samaan aikaan Muir of Ordissa järjestettävän Black Isle Show'n pääpäivän kanssa, mikä johti vilkkaaseen liikenteeseen näiden kahden läheisen tapahtuman ympärillä. Bella houkuttelee 15 000-20 000 kävijää, kun taas Black Isle Show'ssa on jopa 30 000 kävijää kahden päivän aikana. Ennen ensi vuoden lipunmyynnin aloittamista torstaina järjestäjät ilmoittivat, että parkkipaikat ja leirintäalueet avataan klo 10.00 tavanomaisen klo 13.00 sijaan. Heidän mukaansa tämä kannustaisi ihmisiä saapumaan tasaisemmin koko päivän ajan ja vähentäisi liikenneruuhkia. Järjestäjät lisäsivät: "Areenan aukioloaikoja aikaistetaan myös torstaina, ja yksityiskohdat julkaistaan aikanaan." Belladrum järjestetään vuonna 2016 4., 5. ja 6. elokuuta. Tänä vuonna pääesiintyjiä olivat muun muassa Proclaimers, Manic Street Preachers ja Kaiser Chiefs. Myös Honeyblood, joka oli Biffy Clyron tämän vuoden Edinburghin Hogmanay-juhlien pääesiintyjän Biffy Clyron tukiartisti, oli mukana.</w:t>
      </w:r>
    </w:p>
    <w:p>
      <w:r>
        <w:rPr>
          <w:b/>
        </w:rPr>
        <w:t xml:space="preserve">Yhteenveto</w:t>
      </w:r>
    </w:p>
    <w:p>
      <w:r>
        <w:t xml:space="preserve">Belladrum-festivaalin pysäköinti- ja leirintäalueet avataan ensi vuoden alussa, jotta tämän kesän liikenneongelmat eivät toistuisi.</w:t>
      </w:r>
    </w:p>
    <w:p>
      <w:r>
        <w:rPr>
          <w:b/>
          <w:u w:val="single"/>
        </w:rPr>
        <w:t xml:space="preserve">Asiakirjan numero 57269</w:t>
      </w:r>
    </w:p>
    <w:p>
      <w:r>
        <w:t xml:space="preserve">Gallowayn ja South Ayrshiren biosfäärialue juhlii</w:t>
      </w:r>
    </w:p>
    <w:p>
      <w:r>
        <w:t xml:space="preserve">Viime kuussa se liittyi kahden muun Yhdistyneessä kuningaskunnassa sijaitsevan luonnonsuojelualueen joukkoon, jotka saivat nimityksen, jolla tunnustetaan kohteet, joilla on "erinomaiset luonnonmaisemat". Biosfääri kattaa osia East Ayrshiren, South Ayrshiren ja Dumfries and Gallowayn neuvoston alueista. Lochhead oli Culzeanin linnassa Ayrshiressä juhlimassa palkintoa. Hän sanoi: "Joskus on niin, että se ei ole mahdollista, mutta se on mahdollista, jos se on mahdollista: "Haluan onnitella kaikkia, jotka ovat tehneet kovasti töitä tämän upean saavutuksen eteen. "Gallowayn ja Etelä-Ayrshiren alueella on erityisiä maisemia, villieläimiä ja ennen kaikkea yhteisöjä, jotka välittävät intohimoisesti ympäristöstä ja kulttuurista ja haluavat tehdä jotain kehittääkseen aluetta kestävällä tavalla. "Biosfäärinimitys tarjoaa erittäin jännittävän tilaisuuden osoittaa, miten asiat voidaan tehdä toisin, ja olen varma, että se antaa paikallisille yrityksille ja yhteisöille mahdollisuuden kukoistaa samalla kun ympäristöä suojellaan ja säilytetään tuleville sukupolville." Unescon biosfäärialueverkostoon kuuluu nyt 598 suojelualuetta 117 maassa. Ne ovat alueita, joilla testataan erilaisia lähestymistapoja maa-, makean veden, rannikko- ja merivarojen sekä biologisen monimuotoisuuden integroituun hallintaan. Unesco kuvailee niitä "kestävän kehityksen kokeilu- ja oppimispaikoiksi".</w:t>
      </w:r>
    </w:p>
    <w:p>
      <w:r>
        <w:rPr>
          <w:b/>
        </w:rPr>
        <w:t xml:space="preserve">Yhteenveto</w:t>
      </w:r>
    </w:p>
    <w:p>
      <w:r>
        <w:t xml:space="preserve">Maaseutuministeri Richard Lochhead on vieraillut Etelä-Skotlannissa juhlistamassa Gallowayn ja South Ayrshiren Unescon biosfääriasemaa.</w:t>
      </w:r>
    </w:p>
    <w:p>
      <w:r>
        <w:rPr>
          <w:b/>
          <w:u w:val="single"/>
        </w:rPr>
        <w:t xml:space="preserve">Asiakirjan numero 57270</w:t>
      </w:r>
    </w:p>
    <w:p>
      <w:r>
        <w:t xml:space="preserve">Mansaaren kulttuuriperintöavustukset perinnön vuoksi</w:t>
      </w:r>
    </w:p>
    <w:p>
      <w:r>
        <w:t xml:space="preserve">Colbyssä asuva Donald Collister luovutti koko omaisuutensa Manx National Heritage (MNH) -järjestölle kuoltuaan vuonna 2007. MNH pyytää nyt hakemuksia yhteisöllisistä hankkeista, jotka auttavat houkuttelemaan kävijöitä ja suojelemaan kulttuuriperintöä. MNH:n johtaja Edmund Southworth toivoo löytävänsä "kestäviä" hankkeita, jotka hyödyttävät paikallista yhteisöä ja koko Mansaarta. Tämä on seurausta MNH:n käynnistämästä kuulemisesta, jonka tarkoituksena oli selvittää, miten kansalaiset haluaisivat käyttää rahat. Kyselyssä esitettiin 114 ehdotusta. Ensimmäinen 24 000 punnan avustus myönnettiin Collisterin kotikaupungissa järjestettävälle festivaalille. Laa Columb Killeyn komitea käytti rahat uuden teltan hankkimiseen saaren pitkäaikaisinta seurakuntamessua varten. Myös kaksi kirkkoa on hyötynyt Donald Collisterin Heritage-ohjelmasta: Cregneashin St Peter's Church sai rahoitusta korjauksiin ja Arbory Church sai uuden lasimaalauksen. Kaikki hakemukset on toimitettava MNH:lle 1. helmikuuta ja 31. maaliskuuta välisenä aikana.</w:t>
      </w:r>
    </w:p>
    <w:p>
      <w:r>
        <w:rPr>
          <w:b/>
        </w:rPr>
        <w:t xml:space="preserve">Yhteenveto</w:t>
      </w:r>
    </w:p>
    <w:p>
      <w:r>
        <w:t xml:space="preserve">Mansaarella tarjotaan perintöapurahoja sen jälkeen, kun 93-vuotias mies jätti Manxin kansalle miljoona puntaa.</w:t>
      </w:r>
    </w:p>
    <w:p>
      <w:r>
        <w:rPr>
          <w:b/>
          <w:u w:val="single"/>
        </w:rPr>
        <w:t xml:space="preserve">Asiakirjan numero 57271</w:t>
      </w:r>
    </w:p>
    <w:p>
      <w:r>
        <w:t xml:space="preserve">Guernseyyn huuhtoutuu "laihtunut" tukkikilpikonna.</w:t>
      </w:r>
    </w:p>
    <w:p>
      <w:r>
        <w:t xml:space="preserve">Uhanalaiselta eläimeltä puuttui osa sen oikeasta räpylästä, kun se pelastettiin Vazon Bayssä keskiviikkona. Guernsey Society for Prevention of Cruelty to Animals (GSPCA) sanoi toivovansa, että se toipuu. Se saa ympärivuorokautista hoitoa, ja sitä pidetään punaisen lampun alla ruumiinlämmön nostamiseksi. Olivia painaa 40 kiloa, mikä on vähemmän kuin aikuisille tukikilpikonnille tyypillinen paino, joka on 70-170 kiloa. GSPCA:n mukaan merikilpikonnilla on taipumus "jäädä kiinni lahden virtaukseen", mutta niiden liikkeitä ei voida seurata, ellei niitä ole merkitty. Se on pyytänyt yksityiskoneiden omistajia ilmoittautumaan ja auttamaan Olivian palauttamisessa lämpimämpään ilmastoon. Tammikuussa Iron Maiden -yhtyeen keulahahmon Bruce Dickinsonin yksityislentokoneella lennätettiin Gran Canarialle toinenkin merikilpikonna, joka oli huuhtoutunut Jerseyyn.</w:t>
      </w:r>
    </w:p>
    <w:p>
      <w:r>
        <w:rPr>
          <w:b/>
        </w:rPr>
        <w:t xml:space="preserve">Yhteenveto</w:t>
      </w:r>
    </w:p>
    <w:p>
      <w:r>
        <w:t xml:space="preserve">Guernseyn länsirannikolle huuhtoutunutta "laihtunutta" tukikilpikonnaa hoidetaan eläinsuojassa.</w:t>
      </w:r>
    </w:p>
    <w:p>
      <w:r>
        <w:rPr>
          <w:b/>
          <w:u w:val="single"/>
        </w:rPr>
        <w:t xml:space="preserve">Asiakirjan numero 57272</w:t>
      </w:r>
    </w:p>
    <w:p>
      <w:r>
        <w:t xml:space="preserve">Julkisen sektorin asuntojen vuokrat nousevat 5 prosenttia huhtikuussa</w:t>
      </w:r>
    </w:p>
    <w:p>
      <w:r>
        <w:t xml:space="preserve">Uusia maksuja sovelletaan 1. huhtikuuta alkaen, ja niiden määrä riippuu asunnon laadusta ja koosta. Keskimääräinen korotus on noin 4 puntaa viikossa, kun taas kolmen hengen kotitalous maksaa 85 puntaa viikossa. Vastaavan asunnon vuokraaminen yksityiseltä sektorilta maksaisi keskimäärin noin 250 puntaa viikossa. Sosiaalihuoltoministeri Chris Robertshaw sanoi, että tulosidonnaisia etuuksia saavat kotitaloudet jäävät "suurelta osin ilman vaikutuksia". Sosiaalihuoltoministeriön mukaan suojattujen asuntojen keskimääräinen korotus on hieman yli 3 puntaa viikossa. Robertshaw sanoi, että korotetut vuokrat ovat edelleen "huomattavasti alhaisemmat" kuin vastaavat yksityisen sektorin asumiskustannukset saarella. Hän lisäsi, että hänen osastonsa on ottamassa käyttöön tarveharkintaisia vuokria vuodesta 2015 alkaen.</w:t>
      </w:r>
    </w:p>
    <w:p>
      <w:r>
        <w:rPr>
          <w:b/>
        </w:rPr>
        <w:t xml:space="preserve">Yhteenveto</w:t>
      </w:r>
    </w:p>
    <w:p>
      <w:r>
        <w:t xml:space="preserve">Mansaaren julkisissa asunnoissa asuvien ihmisten vuokra nousee ensi vuonna viisi prosenttia, on ilmoitettu.</w:t>
      </w:r>
    </w:p>
    <w:p>
      <w:r>
        <w:rPr>
          <w:b/>
          <w:u w:val="single"/>
        </w:rPr>
        <w:t xml:space="preserve">Asiakirjan numero 57273</w:t>
      </w:r>
    </w:p>
    <w:p>
      <w:r>
        <w:t xml:space="preserve">Kunnianosoitukset armeijan koiranohjaajan Tynesiden tutkinnassa</w:t>
      </w:r>
    </w:p>
    <w:p>
      <w:r>
        <w:t xml:space="preserve">Newcastlesta kotoisin oleva kersantti Kenneth Michael Rowe, 24, kuninkaallisen armeijan eläinlääkintäjoukkojen jäsen, kuoli Helmandissa heinäkuussa 2008. Hän ja hänen räjähdysaineenkoiransa Sasha saivat surmansa jouduttuaan talebanien tulituksen kohteeksi rutiinipartioinnin aikana. Kuolinsyyntutkija totesi kuoleman tapahtuneen aktiivipalveluksessa North Shieldsissä torstaina pidetyssä tutkinnassa. Kuulemisen mukaan kersantti Rowe oli pyytänyt jäädä Pohjois-Helmandiin, Sanginin lähelle, koska hän oli huolissaan toveriensa puutteellisesta suojasta. Everstiluutnantti Freddie Kemp laskuvarjorykmentistä esiintyi tutkinnassa Riverside Centerissä. Hän sanoi: "Kennethin luonteen, kokemuksen ja ammattitaidon yhdistelmä, jonka tiedän Kennethin tuoneen tähän tehtävään, merkitsi, ja voin sanoa tämän laskuvarjorykmentin upseerina, että Kennethiä pidettiin yhtä suuressa arvossa kuin yhtä heistä. "Koko komppania, koko pataljoona, otti hänen menetyksensä hyvin henkilökohtaisesti. Hän oli erittäin kyvykäs ja arvostettu yksilö." Sotilaan setä Gary Haughan sanoi tutkinnan jälkeen, että perhe oli helpottunut tutkinnan päättymisestä ja kiitti kuolinsyyntutkijaa. "Kennethin kuoleman aiheuttama tuska on yhtä kova tänään kuin reilut kaksi vuotta sitten", hän sanoi. "Kaikki, jotka tunsivat hänet, muistavat hänet aina."</w:t>
      </w:r>
    </w:p>
    <w:p>
      <w:r>
        <w:rPr>
          <w:b/>
        </w:rPr>
        <w:t xml:space="preserve">Yhteenveto</w:t>
      </w:r>
    </w:p>
    <w:p>
      <w:r>
        <w:t xml:space="preserve">Tutkinnan yhteydessä kuunneltiin kunnianosoituksia "erittäin arvostetulle" armeijan koiranohjaajalle, joka kuoli Afganistanissa päivää sen jälkeen, kun hänen oli määrä palata kotiin Tynesideen.</w:t>
      </w:r>
    </w:p>
    <w:p>
      <w:r>
        <w:rPr>
          <w:b/>
          <w:u w:val="single"/>
        </w:rPr>
        <w:t xml:space="preserve">Asiakirjan numero 57274</w:t>
      </w:r>
    </w:p>
    <w:p>
      <w:r>
        <w:t xml:space="preserve">Siirtotyöläisten hiphop Saudi-Arabiassa</w:t>
      </w:r>
    </w:p>
    <w:p>
      <w:r>
        <w:t xml:space="preserve">BBC Trending Mikä on suosittua ja miksi 1. Asuntolamajoitus. 2. Pitkät päivät. 3. Saudi-Arabian yhteiskunnan kohtelun arvostelu tyylikkään hiphopin avulla päivän päätteeksi. Pakistanilaiselta siirtolaiselta vaikuttavan rap-ryhmältä peräisin oleva kappale on noussut viraaliksi haastamalla stereotypioita miljoonista eteläaasialaisista, jotka tulevat Saudi-Arabiaan töihin. Paitsi että - kuten BBC Trending kertoo - he ovat itse asiassa siirtolaisiksi pukeutuneita saudiarabialaisia koomikoita, jotka esittävät pointtinsa. Toimittaja: Mai Noman Videotoimittaja: Kelvin Brown Jos haluat lisää videoita, tilaa BBC Trendingin YouTube-kanava. Voit seurata BBC Trendingiä Twitterissä @BBCtrending. Kaikki juttumme ovat osoitteessa bbc.com/trending.</w:t>
      </w:r>
    </w:p>
    <w:p>
      <w:r>
        <w:rPr>
          <w:b/>
        </w:rPr>
        <w:t xml:space="preserve">Yhteenveto</w:t>
      </w:r>
    </w:p>
    <w:p>
      <w:r>
        <w:t xml:space="preserve">Mikä seuraavista kolmesta asiasta ei ole tyypillistä siirtotyöläiselle Persianlahden maassa:</w:t>
      </w:r>
    </w:p>
    <w:p>
      <w:r>
        <w:rPr>
          <w:b/>
          <w:u w:val="single"/>
        </w:rPr>
        <w:t xml:space="preserve">Asiakirjan numero 57275</w:t>
      </w:r>
    </w:p>
    <w:p>
      <w:r>
        <w:t xml:space="preserve">Sri Lanka myöntää talousvyöhykkeen Kiinalle</w:t>
      </w:r>
    </w:p>
    <w:p>
      <w:r>
        <w:t xml:space="preserve">Sri Lankan investointien edistämisviraston mukaan hongkongilainen Huichen Investment Holdings kehittää Mirigaman talousvyöhykettä. Vyöhykkeelle odotetaan sijoittautuvan kiinalaisia yrityksiä, jotka toimivat tietotekniikkaan liittyvien palvelujen valmistuksessa. Kirjeenvaihtajien mukaan tämä on ensimmäinen kerta, kun ulkomainen maa saa tällaisen mahdollisuuden Sri Lankassa.Uusi käänne Mediaministeri Anura Priyadharsana Yapa kommentoi yksinomaista vyöhykettä ja sanoi, että se on uusi käänne kohti ulkomaisia investointeja Sri Lankassa. "Kiinalainen sijoittaja kehittää 160 hehtaarin suuruiselle alueelle infrastruktuuria ja kutsuu maanmiehiään aloittamaan investoinnit", hän sanoi. Ministeri Yapa sanoi, että Sri Lanka on avoin kaikille ulkomaisille investoinneille, mutta allekirjoitettu sopimus koskee vain kiinalaisia investointeja. Sri Lankalla ja Kiinalla on läheiset sotilaalliset ja poliittiset siteet. Sri Lankan tamilikapinallisia vastaan käymän sodan loppuvaiheessa Peking auttoi Colomboa pitämään länsimaiden johtaman päätöslauselman aselevon määräämisestä pois turvallisuusneuvoston asialistalta.</w:t>
      </w:r>
    </w:p>
    <w:p>
      <w:r>
        <w:rPr>
          <w:b/>
        </w:rPr>
        <w:t xml:space="preserve">Yhteenveto</w:t>
      </w:r>
    </w:p>
    <w:p>
      <w:r>
        <w:t xml:space="preserve">Sri Lanka on myöntänyt kiinalaisille yrityksille yksinomaisen alueen houkutellakseen lisää investointeja Aasian suurimmasta taloudesta.</w:t>
      </w:r>
    </w:p>
    <w:p>
      <w:r>
        <w:rPr>
          <w:b/>
          <w:u w:val="single"/>
        </w:rPr>
        <w:t xml:space="preserve">Asiakirjan numero 57276</w:t>
      </w:r>
    </w:p>
    <w:p>
      <w:r>
        <w:t xml:space="preserve">Operaatio Sanctuary: Viimeinen jäsen seksin salakuljetusjengistä vangittuna</w:t>
      </w:r>
    </w:p>
    <w:p>
      <w:r>
        <w:t xml:space="preserve">Viime kuussa 16 miestä ja yksi nainen tuomittiin vankilaan sen jälkeen, kun operaatio Sanctuaryn yhteydessä oli tutkittu haavoittuvassa asemassa olevien tyttöjen seksuaalista hyväksikäyttöä Newcastlessa. Newcastlen Belle Grove Westissä asuva Nadeem Aslam, 43, tuomittiin kaupungin kruununoikeudessa 12 vuodeksi huumeiden toimittamisesta uhreille ja tilojen käyttämisestä huumeiden toimittamiseen. Tuomio annettiin neljän oikeudenkäynnin jälkeen. Kaksikymmentä naista, joista osa oli jopa 14-vuotiaita, antoi todistajanlausuntonsa. Verkoston jäsenet todettiin syyllisiksi muun muassa raiskaukseen, huumeiden toimittamiseen ja prostituutioon yllyttämiseen tähtäävään salaliittoon. Valamiehistö vapautti Aslamin seksuaalirikoksista aiemmassa käsittelyssä. Miehet olivat bangladeshilaisia, pakistanilaisia, intialaisia, irakilaisia, iranilaisia ja turkkilaisia, ja he olivat pääosin brittiläissyntyisiä, ja useimmat heistä asuivat Newcastlen West Endissä. Tutkinnan aikana Northumbrian poliisi kertoi maksaneensa eräälle lastenraiskaajalle yli 10 000 puntaa siitä, että hän toimi ilmiantajana.</w:t>
      </w:r>
    </w:p>
    <w:p>
      <w:r>
        <w:rPr>
          <w:b/>
        </w:rPr>
        <w:t xml:space="preserve">Yhteenveto</w:t>
      </w:r>
    </w:p>
    <w:p>
      <w:r>
        <w:t xml:space="preserve">Nuoria naisia huumeilla ja seksiin pakottaneen jengin viimeinen jäsen on vangittu.</w:t>
      </w:r>
    </w:p>
    <w:p>
      <w:r>
        <w:rPr>
          <w:b/>
          <w:u w:val="single"/>
        </w:rPr>
        <w:t xml:space="preserve">Asiakirjan numero 57277</w:t>
      </w:r>
    </w:p>
    <w:p>
      <w:r>
        <w:t xml:space="preserve">Terveysministeri kohtaa Withybushin vauvayksikön oikeudellisen haasteen</w:t>
      </w:r>
    </w:p>
    <w:p>
      <w:r>
        <w:t xml:space="preserve">Hywel Dda -terveyslautakunnan suunnitelmien hyväksymisen jälkeen on tehty hakemus oikeudellisesta uudelleentarkastelusta. Suunnitelma on osa laajoja ehdotuksia terveyspalvelujen uudelleenjärjestelystä sen alueella, joka kattaa Walesin keski- ja lounaisosan. Walesin hallitus ilmoitti olevansa tietoinen ehdotetusta oikeustoimesta. Kampanjoijat ovat myös haastaneet korkeimpaan oikeuteen Llanellin Prince Philipin sairaalan päivystysosaston muutoksia. He väittävät, että muutokset voivat vaarantaa potilaat. Drakeford teki päätöksensä muutoksista syyskuussa sen jälkeen, kun potilasvalvoja Hywel Dda Community Health Council oli saattanut Hywel Dda Health Boardin suunnitelman hänen käsiteltäväkseen. Terveyslautakunnan alkuperäisen päätöksen erillistä oikeudellista uudelleentarkastelua on lykätty sillä aikaa, kun Walesin hallitusta vastaan nostettua oikeuskannetta käsitellään. Walesin hallituksen edustaja sanoi: "Olemme tietoisia NewLaw Solicitorsin Michael Imperaton kirjeenvaihdosta, ja olisi sopimatonta kommentoida asiaa tällä hetkellä." Hywel Dda -terveyslautakunnan edustaja sanoi: "Terveyslautakunta on edelleen sitä mieltä, että se on noudattanut täysin lakisääteisiä velvoitteitaan, ja se vastaa asianmukaisia kanavia pitkin."</w:t>
      </w:r>
    </w:p>
    <w:p>
      <w:r>
        <w:rPr>
          <w:b/>
        </w:rPr>
        <w:t xml:space="preserve">Yhteenveto</w:t>
      </w:r>
    </w:p>
    <w:p>
      <w:r>
        <w:t xml:space="preserve">Terveysministeri Mark Drakeford joutuu haastamaan oikeuteen päätöksensä, jolla hän antoi vihreää valoa Haverfordwestissä sijaitsevan Withybushin sairaalan vauvahoitoon erikoistuneen yksikön sulkemiselle.</w:t>
      </w:r>
    </w:p>
    <w:p>
      <w:r>
        <w:rPr>
          <w:b/>
          <w:u w:val="single"/>
        </w:rPr>
        <w:t xml:space="preserve">Asiakirjan numero 57278</w:t>
      </w:r>
    </w:p>
    <w:p>
      <w:r>
        <w:t xml:space="preserve">Pernaruttohuumekuolema: Declan Wallacen tutkinta alkaa</w:t>
      </w:r>
    </w:p>
    <w:p>
      <w:r>
        <w:t xml:space="preserve">Kirkhamista kotoisin oleva 48-vuotias Declan Wallace kuoli Victoria Hospitalissa Blackpoolissa. Terveydensuojeluvirasto kertoi uskovansa, että hän oli pistänyt saastunutta heroiinia. Blackpoolin kuolinsyyntutkija Anne Hind sanoi, että täydellistä post mortem -tutkimusta ei voitu tehdä, koska patologeille aiheutui tartuntariski. Hän sanoi, että verikokeet olivat vahvistaneet pernaruttomyrkytyksen. Kuulemista jatketaan vielä vahvistamattomana ajankohtana. Pernarutto on akuutti bakteeri-infektio, jota esiintyy yleisimmin sorkkaeläimissä, kuten naudoissa, lampaissa ja vuohissa. Tavallisesti se tarttuu ihmisiin, kun he hengittävät tai nauttivat pernaruton itiöitä. Euroopassa on kesäkuun jälkeen todettu seitsemän vahvistettua tartuntatapausta - yksi Lanarkshiressä, kolme Saksassa, kaksi Tanskassa ja yksi Ranskassa.</w:t>
      </w:r>
    </w:p>
    <w:p>
      <w:r>
        <w:rPr>
          <w:b/>
        </w:rPr>
        <w:t xml:space="preserve">Yhteenveto</w:t>
      </w:r>
    </w:p>
    <w:p>
      <w:r>
        <w:t xml:space="preserve">Lancashireläisen huumeidenkäyttäjän kuolemaa koskeva tutkinta on aloitettu ja sitä on lykätty. Hän kuoli viime viikolla saatuaan pernaruttotartunnan.</w:t>
      </w:r>
    </w:p>
    <w:p>
      <w:r>
        <w:rPr>
          <w:b/>
          <w:u w:val="single"/>
        </w:rPr>
        <w:t xml:space="preserve">Asiakirjan numero 57279</w:t>
      </w:r>
    </w:p>
    <w:p>
      <w:r>
        <w:t xml:space="preserve">Jääkarhun hyökkäyksen johtaja Spike Reidille kolmas leikkaus</w:t>
      </w:r>
    </w:p>
    <w:p>
      <w:r>
        <w:t xml:space="preserve">Ryhmän johtaja Michael "Spike" Reid, 29, Plymouthista, oli yksi viidestä ihmisestä, jotka eläin raateli Huippuvuorilla 5. elokuuta. Yksi teini-ikäinen sai surmansa. Ennen leikkaustaan Reid twiittasi: "Toinen päivä, toinen leikkaus. Pitäkää peukkuja puolestani." Viimeisin toimenpide tehdään Plymouthin Derrifordin sairaalassa. Aiemmassa Twitter-viestissään Reid sanoi: "En ole koskaan nähnyt häntä: "Tällä hetkellä en voi hengittää, syödä tai puhua suun kautta. "Lähden nyt neljään isoon leikkaukseen. Haluan, että murtunut leukani, murtunut kalloni ja silmäkuopan vauriot korjataan." Hyökkäys leirintäalueelle Von Post -jäätikön lähellä, noin 40 kilometrin päässä Longyearbyenistä, tapahtui varhain aamulla 5. elokuuta. Hyökkäyksessä kuoli Wiltshiresta kotoisin oleva 17-vuotias Horatio Chapple, joka opiskeli Etonissa. 80 hengen matkan järjesti British Schools Exploring Society, joka on Lontoossa sijaitseva nuorisoa kehittävä hyväntekeväisyysjärjestö. Jääkarhut ovat suurimpia lihansyöjiä maalla, sillä ne voivat olla jopa 2,5 metrin pituisia ja painaa 800 kiloa (125 kiveä).</w:t>
      </w:r>
    </w:p>
    <w:p>
      <w:r>
        <w:rPr>
          <w:b/>
        </w:rPr>
        <w:t xml:space="preserve">Yhteenveto</w:t>
      </w:r>
    </w:p>
    <w:p>
      <w:r>
        <w:t xml:space="preserve">Mies, joka tappoi jääkarhun, joka hyökkäsi opiskelijaryhmän kimppuun Norjan tutkimusmatkalla, joutuu kolmanteen leikkaukseen vammojensa hoitamiseksi.</w:t>
      </w:r>
    </w:p>
    <w:p>
      <w:r>
        <w:rPr>
          <w:b/>
          <w:u w:val="single"/>
        </w:rPr>
        <w:t xml:space="preserve">Asiakirjan numero 57280</w:t>
      </w:r>
    </w:p>
    <w:p>
      <w:r>
        <w:t xml:space="preserve">Uusia pidätyksiä Stoke-on-Trentin keskustan järjestyshäiriöistä</w:t>
      </w:r>
    </w:p>
    <w:p>
      <w:r>
        <w:t xml:space="preserve">Viisi miestä loukkaantui, yksi vakavasti, Sun Streetillä Stoke-on-Trentissä 25. heinäkuuta tapahtuneessa levottomuudessa. Aiemmin pidätetyt viisi 24-27-vuotiasta miestä pidätettiin epäiltynä väkivaltaisesta järjestyshäiriöstä, ja he ovat edelleen pidätettyinä. Välikohtaukseen liittyen pidätettyjen henkilöiden kokonaismäärä on nyt 19. Staffordshiren poliisi ilmoitti, että se jatkaa "näkyviä partioita" alueella rauhoittaakseen asukkaita. Aiemmin pidätetyt 14 henkilöä , mukaan lukien 13-vuotias poika, on vapautettu ehdollisella takuita vastaan elokuun loppuun asti. Seuraa BBC West Midlandsia Facebookissa ja Twitterissä ja tilaa paikalliset uutispäivitykset suoraan puhelimeesi.</w:t>
      </w:r>
    </w:p>
    <w:p>
      <w:r>
        <w:rPr>
          <w:b/>
        </w:rPr>
        <w:t xml:space="preserve">Yhteenveto</w:t>
      </w:r>
    </w:p>
    <w:p>
      <w:r>
        <w:t xml:space="preserve">Viisi muuta miestä on pidätetty osana kaupungin keskustassa tapahtuneen häiriön tutkintaa.</w:t>
      </w:r>
    </w:p>
    <w:p>
      <w:r>
        <w:rPr>
          <w:b/>
          <w:u w:val="single"/>
        </w:rPr>
        <w:t xml:space="preserve">Asiakirjan numero 57281</w:t>
      </w:r>
    </w:p>
    <w:p>
      <w:r>
        <w:t xml:space="preserve">Norfolkin kuollut valas saattaa huuhtoutua rannalle päivien kuluessa.</w:t>
      </w:r>
    </w:p>
    <w:p>
      <w:r>
        <w:t xml:space="preserve">Tommy Williams ja hänen isänsä havaitsivat sen noin 1,6 kilometrin päässä Caister-on-Seasta keskiviikkona. Pariskunta, joka on myös vapaaehtoinen pelastusvene, sanoi aluksi luulleensa raatoa ylösalaisin olevaksi veneeksi. He hälyttivät rannikkovartioston, mutta sanoivat, että jos itätuulet jatkuvat, valas "päätyy jonnekin rannikolle". "On melkoinen tragedia nähdä jotain tällaista", Williams sanoi. "Se on noin 20 tai 25 jalkaa pitkä ja ympärillä on paljon lokkeja, jotka käyttävät sitä hyväkseen." Hän sanoi haluavansa, että rannikkovartioston virkamiehet olisivat tietoisia valaasta, jos muut luulevat sitä onnettomuuteen joutuneeksi alukseksi. "Puhuimme itse asiassa rannikkovartiostolle, koska itätuulen myötä se on seuraavan päivän tai kahden aikana jossain rannikollamme", Williams sanoi. "Se huuhtoutuu rannalle tai tulee lähemmäs rannikkoa." Rannikkovartiosto- ja merenkulkuvirasto kertoi, että sen Humberin operaatiokeskus oli antanut Caisterin alueelle paikallisen navigointivaroituksen, jossa se varoitti aluksia valaasta ja pyysi niitä pitämään tarkat silmät auki. Vielä ei tiedetä, minkälainen valas on kyseessä.</w:t>
      </w:r>
    </w:p>
    <w:p>
      <w:r>
        <w:rPr>
          <w:b/>
        </w:rPr>
        <w:t xml:space="preserve">Yhteenveto</w:t>
      </w:r>
    </w:p>
    <w:p>
      <w:r>
        <w:t xml:space="preserve">Kalastajien mukaan 7,6 metriä pitkä kuollut valas saattaa päätyä itärannikon rannalle, kun se on havaittu Norfolkin edustalla.</w:t>
      </w:r>
    </w:p>
    <w:p>
      <w:r>
        <w:rPr>
          <w:b/>
          <w:u w:val="single"/>
        </w:rPr>
        <w:t xml:space="preserve">Asiakirjan numero 57282</w:t>
      </w:r>
    </w:p>
    <w:p>
      <w:r>
        <w:t xml:space="preserve">Blackberryn osakkeet romahtavat myyntisuunnitelman hylkäämisen jälkeen</w:t>
      </w:r>
    </w:p>
    <w:p>
      <w:r>
        <w:t xml:space="preserve">Sen sijaan se aikoo hankkia miljardi dollaria (627 miljoonaa puntaa) uutta rahoitusta. Toimitusjohtaja Thorsten Heins luopuu tehtävästään, ja Sybasen entinen toimitusjohtaja John Chen toimii väliaikaisena toimitusjohtajana. Viime kuussa Blackberry raportoi 965 miljoonan dollarin nettotappiosta toisella neljänneksellä. Tappiot johtuivat sen uuden älypuhelimen, Z10:n, heikosta myynnistä. Fairfax suunnitteli johtavansa yritysten yhteenliittymää Blackberryn 4,7 miljardin dollarin arvoisessa yritysostossa. Viime kuussa julkistettu suunnitelma on kuitenkin kariutunut. Viime viikolla Reuters kertoi, että Fairfaxilla oli vaikeuksia hankkia kauppaan tarvittavaa rahoitusta. Sen sijaan Fairfax, joka omistaa 10 prosentin osuuden Blackberrystä, osallistuu uuteen varainhankintaan 250 miljoonalla dollarilla. "Tämä rahoitus tarjoaa välittömän käteissijoituksen Blackberrylle edullisin ehdoin, mikä parantaa huomattavaa käteisvarojamme", sanoi Blackberryn hallituksen puheenjohtaja Barbara Stymiest. Syyskuussa yhtiö ilmoitti suunnitelmasta vähentää 4 500 työpaikkaa eli 40 prosenttia työvoimastaan kääntääkseen jättitappiot. Väliaikainen toimitusjohtaja John Chen myönsi edessä olevan haasteen: "Blackberry on ikoninen brändi, jolla on valtava potentiaali - mutta menestyksen palauttaminen vaatii aikaa, kurinalaisuutta ja kovia päätöksiä." Jotkut analyytikot suhtautuvat edelleen epäilevästi yrityksen tulevaisuudennäkymiin. "Nyt olemme taas syöksykierteessä", sanoi BGC Partnersin analyytikko Colin Gillis. "Heillä on miljardi dollaria lisää käteistä, mikä antaa heille aikaa. Negatiivisuuden rummutus todennäköisesti jatkuu."</w:t>
      </w:r>
    </w:p>
    <w:p>
      <w:r>
        <w:rPr>
          <w:b/>
        </w:rPr>
        <w:t xml:space="preserve">Yhteenveto</w:t>
      </w:r>
    </w:p>
    <w:p>
      <w:r>
        <w:t xml:space="preserve">Vaikeuksissa olevan älypuhelinvalmistaja Blackberryn osakkeet ovat laskeneet 16 prosenttia sen jälkeen, kun se ilmoitti luopuneensa suunnitelmasta myydä itsensä suurimmalle osakkeenomistajalleen Fairfax Financial Holdingsille.</w:t>
      </w:r>
    </w:p>
    <w:p>
      <w:r>
        <w:rPr>
          <w:b/>
          <w:u w:val="single"/>
        </w:rPr>
        <w:t xml:space="preserve">Asiakirjan numero 57283</w:t>
      </w:r>
    </w:p>
    <w:p>
      <w:r>
        <w:t xml:space="preserve">Alex Knight: Belgrave Middlewayn onnettomuudessa kuolleen miehen muistoksi</w:t>
      </w:r>
    </w:p>
    <w:p>
      <w:r>
        <w:t xml:space="preserve">Alex Knight, 38, kuoli onnettomuuspaikalla Bristol Streetillä Birminghamissa Belgrave Middlewayn risteyksessä. Poliisin mukaan Knight oli ylittämässä tietä lähellä paikkaa, jossa kuusi ihmistä kuoli viime joulukuussa, kun häneen törmättiin lauantaina noin kello 01.40 GMT. 21-vuotias mies, joka pidätettiin epäiltynä kuoleman aiheuttamisesta vaarallisella ajotavalla, on asetettu takuita vastaan. Knightin perhe sanoi lausunnossaan: "Olemme järkyttyneitä rakkaan poikamme, veljemme ja kumppanimme traagisesta menetyksestä ja pyydämme, että perheemme saa surra rauhassa tänä aikana." Ylikonstaapeli Alan Hands West Midlandsin poliisin törmäystutkintayksiköstä sanoi: "Tutkimme parhaillaan traagiseen tapahtumaan johtaneita olosuhteita ja olemme jo puhuneet useiden todistajien kanssa. "Bristol Streetillä oli tuolloin useita paikallaan olevia autoja, ja pyydän kuljettajia ottamaan yhteyttä, jos heillä on tietoja." "Onnettomuuden tapahtumahetkellä oli useita paikallaan olevia autoja, ja pyydän kuljettajia ottamaan yhteyttä, jos heillä on tietoja."</w:t>
      </w:r>
    </w:p>
    <w:p>
      <w:r>
        <w:rPr>
          <w:b/>
        </w:rPr>
        <w:t xml:space="preserve">Yhteenveto</w:t>
      </w:r>
    </w:p>
    <w:p>
      <w:r>
        <w:t xml:space="preserve">Auton alle jääneen miehen perhe on sanonut, että hänen kuolemansa on jättänyt heidät "järkyttyneiksi".</w:t>
      </w:r>
    </w:p>
    <w:p>
      <w:r>
        <w:rPr>
          <w:b/>
          <w:u w:val="single"/>
        </w:rPr>
        <w:t xml:space="preserve">Asiakirjan numero 57284</w:t>
      </w:r>
    </w:p>
    <w:p>
      <w:r>
        <w:t xml:space="preserve">Suffolkin rannikkoseudulle rekrytoidaan kaupunkipastoreita.</w:t>
      </w:r>
    </w:p>
    <w:p>
      <w:r>
        <w:t xml:space="preserve">Felixstowen ja Woodbridgen alueiden paikallisseurakunnista tulevat uudet työntekijät saavat koulutusta ennen kuin he lähtevät kaupunkeihin. He tarjoavat tukea ja hoitoa asukkaille ja vierailijoille, jotka saattavat joutua haavoittuvaan tilanteeseen. Järjestelmää tukee Suffolk Coastal District Council. Piirikunnanvaltuutettu Sherrie Green, Community Safety Partnership Boardin puheenjohtaja, sanoi: "Kaupunkipastorit ovat hieno lisä kaupunkien keskustoihin öisin, ja he tarjoavat huolehtivaa tukipalvelua." Uusin vapaaehtoisryhmä lähtee yhteisölle elokuussa, ja se saa koulutusta huumeiden ja alkoholin väärinkäytöstä. Kaupunkipastori-ohjelmia toimii eri puolilla Suffolkia, myös Ipswichin kreivikunnassa.</w:t>
      </w:r>
    </w:p>
    <w:p>
      <w:r>
        <w:rPr>
          <w:b/>
        </w:rPr>
        <w:t xml:space="preserve">Yhteenveto</w:t>
      </w:r>
    </w:p>
    <w:p>
      <w:r>
        <w:t xml:space="preserve">Yli 20 uutta kaupunkipastoria on palkattu auttamaan poliisia ja paikallisyhteisöjä katujen turvallisuuden parantamisessa Suffolkissa.</w:t>
      </w:r>
    </w:p>
    <w:p>
      <w:r>
        <w:rPr>
          <w:b/>
          <w:u w:val="single"/>
        </w:rPr>
        <w:t xml:space="preserve">Asiakirjan numero 57285</w:t>
      </w:r>
    </w:p>
    <w:p>
      <w:r>
        <w:t xml:space="preserve">Durhamin Wharton Park sulkea vuodeksi £ 3m uudistusohjelmaan</w:t>
      </w:r>
    </w:p>
    <w:p>
      <w:r>
        <w:t xml:space="preserve">Puisto avattiin yleisölle vuonna 1858, ja siellä järjestettiin ensimmäinen Durhamin kaivostyöläisten gaala vuonna 1871. Hankkeessa rakennetaan uusi kulttuuriperintökeskus, kahvila ja leikkialueita sekä kunnostetaan puiston amfiteatteri ja kävelyreitit. Durhamin kreivikunnanvaltuuston edustaja sanoi, että on hienoa nähdä, että kaupungin "piilotetun jalokiven" kunnostustyö käynnistyy. Hanke sai 2,45 miljoonan punnan avustuksen Heritage Lottery Fund -rahastosta ja lisärahoitusta Durhamin kreivikunnanvaltuustolta ja neuvoston Durhamin alueellisesta toimintakumppanuudesta. Wharton Park suljetaan 12 kuukaudeksi 11. toukokuuta.</w:t>
      </w:r>
    </w:p>
    <w:p>
      <w:r>
        <w:rPr>
          <w:b/>
        </w:rPr>
        <w:t xml:space="preserve">Yhteenveto</w:t>
      </w:r>
    </w:p>
    <w:p>
      <w:r>
        <w:t xml:space="preserve">Durhamin kaupungin Wharton Park suljetaan vuodeksi, kun kolmen miljoonan punnan kunnostustyöt aloitetaan.</w:t>
      </w:r>
    </w:p>
    <w:p>
      <w:r>
        <w:rPr>
          <w:b/>
          <w:u w:val="single"/>
        </w:rPr>
        <w:t xml:space="preserve">Asiakirjan numero 57286</w:t>
      </w:r>
    </w:p>
    <w:p>
      <w:r>
        <w:t xml:space="preserve">Kambodža tekee ennätyksellisen norsunluun saaliin satamassa</w:t>
      </w:r>
    </w:p>
    <w:p>
      <w:r>
        <w:t xml:space="preserve">1 026 syöksyhampaan löytyminen Phnom Penhin autonomisesta satamasta torstaina oli seurausta Yhdysvaltain suurlähetystön vihjeestä. Lähetys saapui maahan viime vuonna, eikä sen tuntematon vastaanottaja saapunut satamaan noutamaan sitä. Kiinan ja Vietnamin kysyntä on johtanut siihen, että Kambodžasta on tullut keskeinen kauttakulkupaikka laittomalle villieläinten kaupalle. "Norsun syöksyhampaat oli piilotettu marmorin sekaan konttiin, joka oli hylätty", kertoi sataman tulli- ja valmisteverotoimiston johtaja Sun Chhay uutistoimisto AFP:lle. Sun Chhay sanoi, ettei hän tiennyt, oliko lähetys tarkoitettu muihin maihin. Kambodža on tehnyt useita korkean profiilin pidätyksiä viimeisten viiden vuoden aikana. Suurin ennen tätä viikkoa tapahtui vuonna 2014, kun tulliviranomaiset takavarikoivat noin kolme tonnia norsunluuta piilotettuna papukonttiin Sihanoukvillen lounaisessa satamassa. Tämän vuoden huhtikuussa Mosambikin Maputon satamassa takavarikoitiin 3,5 tonnia Kambodžaan matkalla ollutta norsunluuta, kertoo Phnom Penh Post. Heinäkuussa 2017 Hongkongin viranomaiset kertoivat takavarikoineensa maailman kaikkien aikojen suurimman norsunluun syöksyhampaiden saaliin - noin 7,2 tonnia. Luonnonaktivistit uskovat, että salametsästäjät tappavat vuosittain 30 000 afrikkalaista norsua. Norsunluun kansainvälinen kauppa kiellettiin vuonna 1990.</w:t>
      </w:r>
    </w:p>
    <w:p>
      <w:r>
        <w:rPr>
          <w:b/>
        </w:rPr>
        <w:t xml:space="preserve">Yhteenveto</w:t>
      </w:r>
    </w:p>
    <w:p>
      <w:r>
        <w:t xml:space="preserve">Kambodža on takavarikoinut yli 3,2 tonnia afrikkalaista norsunluuta varastokonttiin piilotettuna Mosambikista, tullivirkailija on kertonut.</w:t>
      </w:r>
    </w:p>
    <w:p>
      <w:r>
        <w:rPr>
          <w:b/>
          <w:u w:val="single"/>
        </w:rPr>
        <w:t xml:space="preserve">Asiakirjan numero 57287</w:t>
      </w:r>
    </w:p>
    <w:p>
      <w:r>
        <w:t xml:space="preserve">Windsorin murhaa tutkitaan, kun miehen kimppuun hyökättiin yökerhon lähellä</w:t>
      </w:r>
    </w:p>
    <w:p>
      <w:r>
        <w:t xml:space="preserve">Mohammed Rasheed, 50, löydettiin tajuttomana läheltä Bar Yelloa Goswell Hillissä, Windsorissa, sunnuntaina noin kello 02.00 BST. Wembleystä, Luoteis-Lontoosta kotoisin oleva Rasheed vietiin sairaalaan ja hän kuoli tiistaina, Thames Valley Police kertoi. Poliisin mukaan hänen kimppuunsa hyökättiin vilkkaaseen yöaikaan. Se on vedonnut silminnäkijöihin. Det Ch Insp Ailsa Kent lisäsi: "Monet ihmiset ovat varmasti nähneet tappelun, ehkä jopa tajuamatta sen merkitystä, mitä he olivat todistamassa." Hän sanoi haluavansa kuulla kuljettajilta, jotka ovat ohittaneet läheisen taksitolpan ja joilla saattaa olla hyödyllistä kojelautakamerakuvaa, tai alueen ihmisiltä, joilla on videomateriaalia matkapuhelimissaan.</w:t>
      </w:r>
    </w:p>
    <w:p>
      <w:r>
        <w:rPr>
          <w:b/>
        </w:rPr>
        <w:t xml:space="preserve">Yhteenveto</w:t>
      </w:r>
    </w:p>
    <w:p>
      <w:r>
        <w:t xml:space="preserve">Yökerhon läheltä päävammoja saaneen miehen kuolemaa tutkitaan murhana.</w:t>
      </w:r>
    </w:p>
    <w:p>
      <w:r>
        <w:rPr>
          <w:b/>
          <w:u w:val="single"/>
        </w:rPr>
        <w:t xml:space="preserve">Asiakirjan numero 57288</w:t>
      </w:r>
    </w:p>
    <w:p>
      <w:r>
        <w:t xml:space="preserve">Tiikeri saapuu Isle of Wightin eläintarhaan kahden vuoden ahdingon jälkeen</w:t>
      </w:r>
    </w:p>
    <w:p>
      <w:r>
        <w:t xml:space="preserve">Kansanedustaja Andrew Turner kuvaili Simin ahdinkoa "byrokraattiseksi tukkeutumiseksi" pääministerin kysymyksissä syyskuussa. Kahdeksanvuotias naaras oli ollut Belgiassa odottamassa kuljetusta sen jälkeen, kun se oli takavarikoitu Saksassa hyvinvointisyistä. Eläintarhan tiedottaja sanoi, että se saisi siellä "elinikäisen kodin". Eläin takavarikoitiin kaksi vuotta sitten, ja sitä pidettiin eristyksissä eläinsuojelukeskuksessa Belgiassa. Eläintarha neuvotteli ympäristö-, elintarvike- ja maaseutuasioiden ministeriön kanssa raivotautivapaudesta, jotta eläin voitaisiin tuoda Yhdistyneeseen kuningaskuntaan. Eläin- ja kasvinsuojeluviraston tiedottaja oli todennut, että karanteenivapautuksia valvotaan tiukasti ja että ne myönnetään vain, jos lähtö- ja kohdetilat täyttävät tietyt kriteerit. Katso Simin matka Inside Out -ohjelmassa 25. tammikuuta klo 19.30 BBC One -kanavalla etelässä tai BBC iPlayerissä.</w:t>
      </w:r>
    </w:p>
    <w:p>
      <w:r>
        <w:rPr>
          <w:b/>
        </w:rPr>
        <w:t xml:space="preserve">Yhteenveto</w:t>
      </w:r>
    </w:p>
    <w:p>
      <w:r>
        <w:t xml:space="preserve">Saareen on saapunut entinen sirkustiikeri, joka odotti kaksi vuotta pääsyä Isle of Wightin eläintarhaan.</w:t>
      </w:r>
    </w:p>
    <w:p>
      <w:r>
        <w:rPr>
          <w:b/>
          <w:u w:val="single"/>
        </w:rPr>
        <w:t xml:space="preserve">Asiakirjan numero 57289</w:t>
      </w:r>
    </w:p>
    <w:p>
      <w:r>
        <w:t xml:space="preserve">Vihreät äänestävät Walesin ja Englannin jakoa vastaan</w:t>
      </w:r>
    </w:p>
    <w:p>
      <w:r>
        <w:t xml:space="preserve">Walesin puoluejohtaja Grenville Ham oli kampanjoinut suunnitelmien puolesta perustaa Skotlannin vihreiden kaltainen itsenäinen puolue. Kansanäänestyksessä lähes 65 prosenttia jäsenistä kuitenkin hylkäsi ehdotuksen. Englannin ja Walesin vihreän puolueen varajohtaja Amelia Womack sanoi olevansa ylpeä siitä, että puolue antoi jäsenilleen sananvaltaa asiassa. Walesin vihreän puolueen 1 500 jäsenestä noin 20 prosenttia äänesti äänestyksessä. Ham sanoi, että äänestys osoitti, että puoluetta johdetaan "todella ruohonjuuritason kautta". "Paljon hyväntahtoista ja asiantuntevaa keskustelua käydyn sisäisen vaalin jälkeen jäsenistö on päättänyt, että pysyminen osana suurempaa vihreää puoluetta on paras tapa jatkaa työtämme kapinallisena voimana hyvän puolesta", hän lisäsi. Womack sanoi, että asiasta äänestettiin, koska se oli useaan otteeseen esitetty kysymys. "Olen varma, että tuomme tämän kysymyksen jäsenillemme tulevaisuudessa", hän lisäsi.</w:t>
      </w:r>
    </w:p>
    <w:p>
      <w:r>
        <w:rPr>
          <w:b/>
        </w:rPr>
        <w:t xml:space="preserve">Yhteenveto</w:t>
      </w:r>
    </w:p>
    <w:p>
      <w:r>
        <w:t xml:space="preserve">Walesin vihreän puolueen jäsenet ovat äänestäneet ylivoimaisesti Englannin vihreän puolueen kanssa tapahtuvaa jakoa vastaan.</w:t>
      </w:r>
    </w:p>
    <w:p>
      <w:r>
        <w:rPr>
          <w:b/>
          <w:u w:val="single"/>
        </w:rPr>
        <w:t xml:space="preserve">Asiakirjan numero 57290</w:t>
      </w:r>
    </w:p>
    <w:p>
      <w:r>
        <w:t xml:space="preserve">Imelda Staunton tähdittää "Gypsyä" Chichesterin teatterissa</w:t>
      </w:r>
    </w:p>
    <w:p>
      <w:r>
        <w:t xml:space="preserve">Lewis-tähti Kevin Whately ja Lara Pulver näyttelevät myös Stephen Sondheimin musikaalissa, joka saa ensi-iltansa lokakuussa. Staunton esittää kunnianhimoista showbisnesäitiä Mama Rosea. Jonathan Kent, joka ohjasi hänet rouva Lovettina Sweeney Toddissa, ohjaa Gypsyn. Sweeney Todd nousi uudelleen esiin Chichesterin festivaalilla vuonna 2012, minkä jälkeen se siirtyi West Endiin, jossa Staunton sai Olivier-palkinnon. Gypsy perustuu kuuluisan burleskitaiteilijan Gypsy Rose Leen muistelmiin. Se kertoo äidistä, joka matkustaa tyttäriensä kanssa halki Amerikan etsiessään menestystä vaudeville-esityksellään. Mutta kun vaudeville menettää vetovoimansa, yksi tyttäristä ajautuu burleskiin ja stripteaseen. Musikaalissa kuullaan klassikkokappaleita, kuten Let Me Entertain You ja Everything's Coming Up Roses. Sherlock-näyttelijä Pulver palaa Chichesteriin näyttelemään Louise-tytärtä vuonna 2012 Uncle Vanya -näytelmässä esittämänsä tyttären rooliin, ja Whately tekee Chichesterissä debyyttinsä Herbien roolissa.</w:t>
      </w:r>
    </w:p>
    <w:p>
      <w:r>
        <w:rPr>
          <w:b/>
        </w:rPr>
        <w:t xml:space="preserve">Yhteenveto</w:t>
      </w:r>
    </w:p>
    <w:p>
      <w:r>
        <w:t xml:space="preserve">Imelda Staunton näyttelee Chichesterin festivaaliteatterin Gypsy-näytelmässä, jossa hän tapaa jälleen palkitun Sweeney Toddin tekijätiimin.</w:t>
      </w:r>
    </w:p>
    <w:p>
      <w:r>
        <w:rPr>
          <w:b/>
          <w:u w:val="single"/>
        </w:rPr>
        <w:t xml:space="preserve">Asiakirjan numero 57291</w:t>
      </w:r>
    </w:p>
    <w:p>
      <w:r>
        <w:t xml:space="preserve">Uusi palveluntarjoaja löydetty "elintärkeälle" koulubussiliikenteelle</w:t>
      </w:r>
    </w:p>
    <w:p>
      <w:r>
        <w:t xml:space="preserve">Yli 4000 birminghamilaista lasta turvautui maaliskuussa konkurssiin menneen ATG:n palveluun. National Expressiin kuuluva West Midlands Accessible Transport Ltd hoitaa sitä syyskuusta alkaen. Birminghamin kaupunginvaltuusto totesi olevansa "todella tyytyväinen" siihen, että "elintärkeälle palvelulle" löytyi uusi tarjoaja. ATG:n konkurssin jälkeen Birminghamin kaupunginvaltuuston kabinetti hyväksyi 1,4 miljoonan punnan rahoituksen 12 viikon ajaksi, jotta koululaisille tarjottava palvelu voisi jatkua. Sen lisäksi, että ATG auttoi lapsia pääsemään kouluun, sillä oli myös 72 000 rekisteröitynyttä käyttäjää Ring and Ride -palvelussa, joka oli tarkoitettu vanhuksille tai vammaisille, joilla on vaikeuksia päästä julkisiin liikennevälineisiin. National Express käy parhaillaan keskusteluja myös tämän sopimuksen jatkamisesta Transport for West Midlandsilta, joka on rahoittanut palvelua ATG:n hajoamisen jälkeen. Seuraa BBC West Midlandsia Facebookissa ja Twitterissä ja tilaa paikallisuutiset suoraan puhelimeesi.</w:t>
      </w:r>
    </w:p>
    <w:p>
      <w:r>
        <w:rPr>
          <w:b/>
        </w:rPr>
        <w:t xml:space="preserve">Yhteenveto</w:t>
      </w:r>
    </w:p>
    <w:p>
      <w:r>
        <w:t xml:space="preserve">Uusi palveluntarjoaja on löytynyt koulujen minibussien liikennöintiä varten vammaisille ja erityisopetusta tarvitseville lapsille.</w:t>
      </w:r>
    </w:p>
    <w:p>
      <w:r>
        <w:rPr>
          <w:b/>
          <w:u w:val="single"/>
        </w:rPr>
        <w:t xml:space="preserve">Asiakirjan numero 57292</w:t>
      </w:r>
    </w:p>
    <w:p>
      <w:r>
        <w:t xml:space="preserve">White Stripesin Jack White levyttää kappaleen Jay-Z:n kanssa</w:t>
      </w:r>
    </w:p>
    <w:p>
      <w:r>
        <w:t xml:space="preserve">GQ-lehdelle puhuessaan The White Stripes -mies kertoi, että epätodennäköinen pari on tehnyt yhteistyötä kappaleen parissa, mutta ei paljastanut, saako kappale virallisen julkaisun. "Teimme kappaleen yhdessä muutama viikko sitten - se oli uskomaton", White sanoi. "Soitin hänelle jotain, jota olen potkinut jo jonkin aikaa ja hän keksi heti sanat siihen. Se on uskomattoman kuuloinen." Sillä välin The White Stripesin elokuva Under Great White Northern Lights, jossa seurataan yhtyeen vuoden 2007 Kanadan-kiertuetta, julkaistiin tällä viikolla CD:nä ja DVD:nä (15. maaliskuuta).</w:t>
      </w:r>
    </w:p>
    <w:p>
      <w:r>
        <w:rPr>
          <w:b/>
        </w:rPr>
        <w:t xml:space="preserve">Yhteenveto</w:t>
      </w:r>
    </w:p>
    <w:p>
      <w:r>
        <w:t xml:space="preserve">Jack White on kertonut nauhoittaneensa kappaleen räppäri Jay-Z:n kanssa.</w:t>
      </w:r>
    </w:p>
    <w:p>
      <w:r>
        <w:rPr>
          <w:b/>
          <w:u w:val="single"/>
        </w:rPr>
        <w:t xml:space="preserve">Asiakirjan numero 57293</w:t>
      </w:r>
    </w:p>
    <w:p>
      <w:r>
        <w:t xml:space="preserve">Sri Lanka "ei aiheettomasti huolissaan"</w:t>
      </w:r>
    </w:p>
    <w:p>
      <w:r>
        <w:t xml:space="preserve">Kongressin jäsenet ovat kehottaneet presidentti Bushia nimittämään erityislähettilään Sri Lankaan. Kolmenkymmenenseitsemän kongressin jäsenen allekirjoittamassa kirjeessä sanotaan, että he ovat syvästi huolissaan maan jatkuvasti pahenevasta tilanteesta. Väkivallan uusiutuminen ja kuolemantapausten määrän kasvu Sri Lankassa ovat ohittaneet hauraan rauhanprosessin ja uhkaavat palata avoimeen sisällissotaan, siinä sanotaan. "Olemme huolissamme sieppausten lisääntymisestä Sri Lankassa, ja suurin osa niistä on edelleen selvittämättä", he sanoivat kirjeessään. Kongressin jäsenet sanoivat, että erityislähettilään nimeäminen Sri Lankaan korostaisi entisestään Yhdysvaltain hallituksen sitoutumista kestävän rauhan edistämiseen. "On olennaisen tärkeää, että Yhdysvaltain lähettiläs on korkean tason virkamies, jolla on pääsy teihin ja ulkoministeri Riceen. Lähettilään toimeksiannon pitäisi olla selkeä, ja siihen pitäisi sisältyä pyrkimyksiä lisätä ihmisoikeusloukkausten valvontaa", kongressin jäsenet lisäsivät. Ministeri Anura Priyadharsana Yapa sanoi, että Yhdysvaltain hallitus saa vastaavia kirjeitä päivittäin, eikä tämä kirje rasita Yhdysvaltojen ja Sri Lankan pitkäaikaisia suhteita. Yhdysvaltain suurlähetystö Colombossa on ilmaissut tyytyväisyytensä hallituksen politiikkaan, ja Sri Lankan hallitus uskoi, että se on Yhdysvaltain hallituksen kanta, ministeri Yapa lisäsi.</w:t>
      </w:r>
    </w:p>
    <w:p>
      <w:r>
        <w:rPr>
          <w:b/>
        </w:rPr>
        <w:t xml:space="preserve">Yhteenveto</w:t>
      </w:r>
    </w:p>
    <w:p>
      <w:r>
        <w:t xml:space="preserve">Tiedotusvälineistä vastaava ministeri Anura Priyadharsana Yapa sanoo, että Yhdysvaltain kongressin jäsenten ryhmän presidentti George Bushille esittämä pyyntö ei vaikuta maiden välisiin suhteisiin.</w:t>
      </w:r>
    </w:p>
    <w:p>
      <w:r>
        <w:rPr>
          <w:b/>
          <w:u w:val="single"/>
        </w:rPr>
        <w:t xml:space="preserve">Asiakirjan numero 57294</w:t>
      </w:r>
    </w:p>
    <w:p>
      <w:r>
        <w:t xml:space="preserve">Tuomioistuin lykkää Mumbain ampuja Qasabin kuolemantuomiota</w:t>
      </w:r>
    </w:p>
    <w:p>
      <w:r>
        <w:t xml:space="preserve">Mohammad Ajmal Amir Qasab valitti kuolemantuomiostaan korkeimmassa oikeudessa heinäkuussa. Hyökkäys vaati 165 ihmishenkeä. Myös yhdeksän muuta asemiestä sai surmansa. Qasabin todettiin syyllistyneen sodan käymiseen Intiaa vastaan, moninkertaiseen murhaan ja salaliittoon. Hänet tuomittiin kuolemaan viime vuoden toukokuussa. Mumbain korkein oikeus hylkäsi helmikuussa hänen valituksensa tuomiosta. Marraskuun 26. päivänä 2008 alkanut 60 tuntia kestänyt piiritys kohdistui luksushotelleihin, Mumbain päärautatieasemaan ja juutalaiseen kulttuurikeskukseen. Qasab ja hänen rikostoverinsa suorittivat asemalle tehdyn hyökkäyksen, jossa kuoli 52 ihmistä. Hyökkäykset kiristivät Intian ja Pakistanin välisiä suhteita, ja Intia syytti iskuista pakistanilaista Lashkar-e-Taiba-taisteluryhmää. Alun kiistämisen jälkeen Pakistan myönsi, että hyökkäys oli osittain suunniteltu sen alueella ja että Qasab oli Pakistanin kansalainen. Vaikka Pakistanin viranomaiset ovat nostaneet syytteet seitsemää ihmistä vastaan iskujen yhteydessä, ketään ei ole vielä tuomittu. Suhteet Intiaan ovat hitaasti parantuneet, ja maat ovat aloittaneet uudelleen rauhanneuvottelut.</w:t>
      </w:r>
    </w:p>
    <w:p>
      <w:r>
        <w:rPr>
          <w:b/>
        </w:rPr>
        <w:t xml:space="preserve">Yhteenveto</w:t>
      </w:r>
    </w:p>
    <w:p>
      <w:r>
        <w:t xml:space="preserve">Intian korkein oikeus on lykännyt vuoden 2008 Mumbain (Bombay) iskujen ainoan eloonjääneen ampujan teloitusta valituksen käsittelyn ajaksi.</w:t>
      </w:r>
    </w:p>
    <w:p>
      <w:r>
        <w:rPr>
          <w:b/>
          <w:u w:val="single"/>
        </w:rPr>
        <w:t xml:space="preserve">Asiakirjan numero 57295</w:t>
      </w:r>
    </w:p>
    <w:p>
      <w:r>
        <w:t xml:space="preserve">Prinssi William aikoo "puhua" Mary Berryn kanssa</w:t>
      </w:r>
    </w:p>
    <w:p>
      <w:r>
        <w:t xml:space="preserve">Cambridgen herttua kommentoi asiaa saatuaan kakun Rolls-Roycella Derbyssä, jossa Smyth työskentelee ilmailuinsinöörinä. Pyörivä kakku oli tehty suihkumoottorin muotoon, ja siinä oli piparkakuista tehtyjä tuulettimen siipiä. Vieraillessaan Derbyssä prinssi ajoi myös junaa Bombardierin tehtaalla. Smyth jutteli prinssin kanssa ja esitteli kakun pyörimistä. William kertoi hänelle: "Ah, sinun olisi pitänyt voittaa. Mitä on tekeillä? Tuo on uskomatonta. "Aion puhua Mary [Berryn] kanssa. Sinun olisi pitänyt voittaa." Prinssi oli tekemässä ensimmäistä virallista vierailuaan kaupunkiin. Bombardierilla hän otti haltuunsa testimallin yhdestä junasta, joka tulee kulkemaan Crossrail-junassa, mukaan lukien Elizabeth Line - joka on nimetty hänen isoäitinsä kuningattaren mukaan. "Jarrutus oli terävä" Testijunan kuljettaja Christopher Brittan sanoi, että kuninkaallinen kuljettaja vaikutti olevan sinut tuntemattomien hallintalaitteiden kanssa. "Hän oli hyvä - hänhän on lentäjä - joten annoin hänelle perusasiat ja vetojarrujen ohjaimen, mutta hän oli hyvä. Hallittu", hän sanoi. "Menimme 30 mailin tuntinopeuteen." Hän lisäsi: "Se oli helppoa, tasaista, nopeaa - hänen jarrutuksensa oli terävä. Hän oli erittäin hyvä." Prinssi sai henkilökohtaiset Rolls-Royce-paidat lapsilleen, prinssi Georgille ja prinsessa Charlottelle. Prinssi tapasi myös vapaaehtoisia ja asiakkaita Padleyn kehityskeskuksessa, joka on tarkoitettu henkilöille, joilla on monimutkaisia tarpeita.</w:t>
      </w:r>
    </w:p>
    <w:p>
      <w:r>
        <w:rPr>
          <w:b/>
        </w:rPr>
        <w:t xml:space="preserve">Yhteenveto</w:t>
      </w:r>
    </w:p>
    <w:p>
      <w:r>
        <w:t xml:space="preserve">Prinssi William on sanonut Great British Bake Off -kilpailun voittajalle Andrew Smythille, että hänen "olisi pitänyt voittaa", ja lisäsi, että hän "aikoo puhua" Mary Berryn kanssa.</w:t>
      </w:r>
    </w:p>
    <w:p>
      <w:r>
        <w:rPr>
          <w:b/>
          <w:u w:val="single"/>
        </w:rPr>
        <w:t xml:space="preserve">Asiakirjan numero 57296</w:t>
      </w:r>
    </w:p>
    <w:p>
      <w:r>
        <w:t xml:space="preserve">Intia jakaa Pakistanin kanssa todisteet maastapoistumisviesteistä</w:t>
      </w:r>
    </w:p>
    <w:p>
      <w:r>
        <w:t xml:space="preserve">Tuhannet ihmiset ovat paenneet Bangaloren ja Punen kaupungeista viime päivinä. Viranomaiset ovat syyttäneet maastapakosta "huhujen levittämistä", joka liittyy Assamin osavaltion koillisosassa tapahtuneisiin yhteenottoihin. Yli 300 000 ihmistä on paennut Assamin alkuperäisväestön bodo-heimojen ja muslimisiirtolaisten välisten taistelujen jälkeen. Bangaloressa, Punessa ja Mumbaissa asuvien Koillis-Intian työläisten viime viikolla alkanut maastamuutto sai alkunsa internetissä julkaistuista viesteistä ja kuvista, joissa uhattiin muslimien kostohyökkäyksillä heitä vastaan. Viikonloppuna Intia ilmoitti, että suurin osa näistä viesteistä, kuvista ja videoista oli peräisin Pakistanista. Pakistan on pyytänyt Intiaa toimittamaan todisteita väitteidensä tueksi. Intia on estänyt 245 verkkosivua, koska ne ovat olleet "provosoivan ja haitallisen sisällön isännöintiä", joka on kohdistunut koillisalueen asukkaisiin, hallituksen lausunnossa sanottiin. Intian sisäministeri RK Singh kertoi maanantaina toimittajille, että Intia aikoo jakaa todisteet. "Ette tiedä, kuka on niiden [viestien ja kuvien] takana. On vaikea sanoa tai kieltää, että jokin tietty järjestö olisi tai ei olisi ollut yhteydessä johonkin. Joissakin valokuvissa on kuitenkin yhden tai kahden [Pakistanissa toimivan] järjestön nimet", hän sanoi. Ainakin 78 ihmistä on kuollut Bodo-heimojen ja muslimien välisissä yhteenotoissa Assamissa. Pääministeri Manmohan Singh sanoi, että huhuja lietsovia tahoja pitäisi rangaista, ja sanoi, että "yhteisöllinen harmonia" oli vaakalaudalla.</w:t>
      </w:r>
    </w:p>
    <w:p>
      <w:r>
        <w:rPr>
          <w:b/>
        </w:rPr>
        <w:t xml:space="preserve">Yhteenveto</w:t>
      </w:r>
    </w:p>
    <w:p>
      <w:r>
        <w:t xml:space="preserve">Intia on ilmoittanut jakavansa Pakistanin kanssa todisteita, jotka tukevat sen väitteitä, joiden mukaan siirtotyöläisille verkossa lähetetyt uhkaavat viestit ja kuvat ovat useimmiten peräisin Pakistanista.</w:t>
      </w:r>
    </w:p>
    <w:p>
      <w:r>
        <w:rPr>
          <w:b/>
          <w:u w:val="single"/>
        </w:rPr>
        <w:t xml:space="preserve">Asiakirjan numero 57297</w:t>
      </w:r>
    </w:p>
    <w:p>
      <w:r>
        <w:t xml:space="preserve">Ranskalainen tuomioistuin "määrää Uberin maksamaan korvauksia" Pariisin taksikilpailijalle.</w:t>
      </w:r>
    </w:p>
    <w:p>
      <w:r>
        <w:t xml:space="preserve">Tuomioistuin päätti, että Uber-kuljettajat keräsivät laittomasti maksuja kadulla odottaessaan, uutistoimisto AFP kertoi. Näin voivat tehdä vain taksinkuljettajat, jotka maksavat lisenssistään enemmän. Tuomio tuli toisena peräkkäisenä päivänä, jolloin Uberin vaikutuksesta suuttuneet taksinkuljettajat osoittivat mieltään. Uber on väittänyt, että kilpailevien taksiyhtiöiden tavoitteena on painostaa hallitusta rajoittamaan kilpailua. Uber on varoittanut, että kaikki pyrkimykset rajoittaa sovelluspohjaisia autopalveluja aiheuttaisivat matkustajille lisäkustannuksia, johtaisivat kuljettajien työttömyyteen ja veisivät Ranskan takaisin aikaan ennen sovelluksia ja älypuhelimia. Kansallinen taksiliitto UNT (National Union of Taxis) kuitenkin väittää, että lisenssittömät taksiyritykset kilpailevat epäreilusti ammattikuljettajia vastaan, jotka maksavat veroja ja noudattavat sääntöjä. Se on syyttänyt Uberia siitä, että se on "epäselvästi" viestinyt kuljettajilleen yksityisautoja koskevista säännöistä. Ranskan lain mukaan kuljettajien odotetaan palaavan autotalleihinsa jokaisen kyydin jälkeen sen sijaan, että he yrittäisivät houkutella lisää asiakkaita pysäköimällä tai etsimällä matkustajia ajamalla pitkin katuja. Uber on kiistänyt jyrkästi UNT:n syytökset ja väittää, että se "tiedottaa" kuljettajilleen säännöllisesti, että heidän on palattava autotalleihinsa jokaisen matkan jälkeen. Tiistaina monet UNT:n kuljettajat liittyivät maanlaajuiseen julkisen sektorin lakkoon yhdessä miljoonien opettajien, terveydenhuollon työntekijöiden ja lennonjohtajien kanssa, jotka ovat suuttuneet työelämän uudistuksista. Ainakin 20 taksinkuljettajaa pidätettiin poliisin mukaan "väkivaltaisuuksista, aseiden kantamisesta ja tulipalon sytyttämisestä". Jotkut olivat sytyttäneet nuotioita tielle ennen aamunkoittoa.</w:t>
      </w:r>
    </w:p>
    <w:p>
      <w:r>
        <w:rPr>
          <w:b/>
        </w:rPr>
        <w:t xml:space="preserve">Yhteenveto</w:t>
      </w:r>
    </w:p>
    <w:p>
      <w:r>
        <w:t xml:space="preserve">Ranskalaisen tuomioistuimen on kerrottu määränneen sovelluspohjaisen taksipalvelu Uberin maksamaan 1,2 miljoonaa euroa (911 000 puntaa) kilpailevalle taksiyhtymälle sen jälkeen, kun kuljettajat olivat valittaneet sääntöjen rikkomisesta.</w:t>
      </w:r>
    </w:p>
    <w:p>
      <w:r>
        <w:rPr>
          <w:b/>
          <w:u w:val="single"/>
        </w:rPr>
        <w:t xml:space="preserve">Asiakirjan numero 57298</w:t>
      </w:r>
    </w:p>
    <w:p>
      <w:r>
        <w:t xml:space="preserve">Eksoottisia eläimiä varastettu Motherwellin eläinkaupasta</w:t>
      </w:r>
    </w:p>
    <w:p>
      <w:r>
        <w:t xml:space="preserve">Varkauteen sisältyi 15 kilpikonnaa, joiden arvo oli 125 puntaa kappaleelta, kolme gekkoa, joiden arvo oli 50 puntaa kappaleelta, ja kaksi orkideamantista, joiden arvo oli 22 puntaa kappaleelta. Eläimet vietiin perjantain ja lauantain välisenä yönä The Fin Room -liikkeestä Albert Streetillä Motherwellissä. Poliisin mukaan eläimet voivat kärsiä kylmässä säässä. Komisario Hugh Burns sanoi: "Tämä näyttää olleen tarkoituksellinen ja kohdennettu teko. Meidän on löydettävä nämä eläimet mahdollisimman pian, sillä ne voivat kärsiä tai jopa kuolla, koska ne ovat poissa normaalista, lämpimästä ympäristöstään. "Pyydän kaikkia, joille on tarjottu näitä eläimiä tai jotka tietävät jotain niiden myynnistä, ottamaan yhteyttä." Kaikkia, joilla on tietoja, kehotetaan ottamaan yhteyttä Skotlannin poliisin hätänumeroon.</w:t>
      </w:r>
    </w:p>
    <w:p>
      <w:r>
        <w:rPr>
          <w:b/>
        </w:rPr>
        <w:t xml:space="preserve">Yhteenveto</w:t>
      </w:r>
    </w:p>
    <w:p>
      <w:r>
        <w:t xml:space="preserve">Pohjois-Lanarkshiressä sijaitsevasta eläinkaupasta on varastettu useita eksoottisia eläimiä yli 2 000 punnan arvosta.</w:t>
      </w:r>
    </w:p>
    <w:p>
      <w:r>
        <w:rPr>
          <w:b/>
          <w:u w:val="single"/>
        </w:rPr>
        <w:t xml:space="preserve">Asiakirjan numero 57299</w:t>
      </w:r>
    </w:p>
    <w:p>
      <w:r>
        <w:t xml:space="preserve">Etiopia kiistää tukahduttaneensa Semayawin opposition toimintaa</w:t>
      </w:r>
    </w:p>
    <w:p>
      <w:r>
        <w:t xml:space="preserve">Puolueen puheenjohtaja Yilekal Getachew sanoi, että äänentoistolaitteiden kaltaisia laitteita takavarikoitiin ennen sunnuntaina järjestettyä, kiellettyä mielenosoitusta. Viestintäministeri Shimeles Kemal kiisti, että asiaan olisi puututtu. Hallituksen mukaan uskonnolliset ääriliikkeet tuomitseva hallitusmyönteinen ryhmä oli jo varannut tapahtumapaikan. Hallitseva EPRDF valvoo tiukasti Etiopian julkista elämää. Semayawin kesäkuussa järjestämä julkinen mielenosoitus oli ensimmäinen suuri mielenosoitus Addis Abeban kaduilla sitten vuoden 2005, jolloin sadat mielenosoittajat saivat surmansa väkivaltaisuuksissa. Mielenosoituksella vaadittiin vangittujen toimittajien ja aktivistien vapauttamista. Sunnuntaiksi suunnitellussa mielenosoituksessa oli tarkoitus vaatia poliittisia uudistuksia. Shimeles sanoi, että kaikkien ryhmien, jotka haluavat järjestää julkisen mielenosoituksen, on haettava siihen lupa. Hän sanoi, että viranomaiset eivät voi kieltäytyä myöntämästä lupaa, mutta voivat vaatia, että tapahtuma järjestetään eri aikaan tai eri paikassa kuin on pyydetty. Hailemariam Desalegn aloitti pääministerinä vuosi sitten pitkäaikaisen johtajan Meles Zenawin kuoleman jälkeen. Etiopia on Yhdysvaltojen liittolainen alueen islamistisia taistelijoita vastaan.</w:t>
      </w:r>
    </w:p>
    <w:p>
      <w:r>
        <w:rPr>
          <w:b/>
        </w:rPr>
        <w:t xml:space="preserve">Yhteenveto</w:t>
      </w:r>
    </w:p>
    <w:p>
      <w:r>
        <w:t xml:space="preserve">Noin 100 Etiopian opposition Semayawi (Sininen) -puolueen jäsentä pidätettiin ja jotkut pahoinpideltiin viikonloppuna, kertoo puolue.</w:t>
      </w:r>
    </w:p>
    <w:p>
      <w:r>
        <w:rPr>
          <w:b/>
          <w:u w:val="single"/>
        </w:rPr>
        <w:t xml:space="preserve">Asiakirjan numero 57300</w:t>
      </w:r>
    </w:p>
    <w:p>
      <w:r>
        <w:t xml:space="preserve">Guernseyn nainen läpäisee Edinburghin testin Norjan kiipeilyä varten</w:t>
      </w:r>
    </w:p>
    <w:p>
      <w:r>
        <w:t xml:space="preserve">Guernseyltä kotoisin olevan Helena Robinsonin ja Barcelonassa asuvan Julia Snihurin piti osoittaa kiipeilytaitonsa Rathon louhoksella Edinburghissa. He liittyvät Lochaberissa asuvan Dave MacLeodin seuraan Tromssaan ensi kuussa. Robinson opiskeli Edinburghissa ja on aiemmin kiipeillyt Sveitsissä, kun taas Snihur oppi kiipeilemään Yhdysvalloissa ennen kuin muutti Espanjaan. Kaksikko oli neljän finalistin joukossa Gore-Tex Experience Tour New Routes in the Arctic -haasteessa. Heidän oli osoitettava kiipeilytaitonsa Edinburghin kansainvälisessä kiipeilykeskuksessa Rathossa ja selitettävä paneelille motivaationsa kiipeilyyn.</w:t>
      </w:r>
    </w:p>
    <w:p>
      <w:r>
        <w:rPr>
          <w:b/>
        </w:rPr>
        <w:t xml:space="preserve">Yhteenveto</w:t>
      </w:r>
    </w:p>
    <w:p>
      <w:r>
        <w:t xml:space="preserve">Kaksi naista on valittu mukaan ammattikiipeilijän matkalle, jonka tarkoituksena on löytää uusia kiipeilyreittejä Norjasta.</w:t>
      </w:r>
    </w:p>
    <w:p>
      <w:r>
        <w:rPr>
          <w:b/>
          <w:u w:val="single"/>
        </w:rPr>
        <w:t xml:space="preserve">Asiakirjan numero 57301</w:t>
      </w:r>
    </w:p>
    <w:p>
      <w:r>
        <w:t xml:space="preserve">Rihanna suuttui, kun S&amp;M-kappale sai uuden nimen</w:t>
      </w:r>
    </w:p>
    <w:p>
      <w:r>
        <w:t xml:space="preserve">Chi Chi IzunduNewsbeat Entertainmentin toimittaja Sunnuntai-iltana Radio 1:n virallisissa listoilla juontaja Reggie Yates esitteli numerolla 20 olevan kappaleen nimellä Come On. Eräs fani twiittasi kysyäkseen tähdeltä uudesta nimestä, ja hän vastasi: "Oletko sinä ... pilailee kanssani????" I'm on it!" Radio 1:n tiedottaja kertoi, että radiomuokkaus oli nimeltään Come On, ja sitä soitettiin päiväsaikaan alkuperäisen kappaleen "vahvan sisällön luonteen" vuoksi. 'Yleinen käytäntö' Mutta 22-vuotiaan Rihannan suuttumus jatkui, kun toinen fani otti yhteyttä ja kysyi: "u okay with this Come On situation?". Rihanna vastasi: "Ehdottomasti EI!!!". Hänen levy-yhtiönsä ei ole vielä kommentoinut asiaa. "Jatkamme alkuperäisen kappaleen soittamista erikoisohjelmissa asianmukaisella johdannolla", Radio 1:n tiedottaja kertoi Newsbeatille. "On yleinen käytäntö soittaa radioeditointeja tietyistä kappaleista päiväsaikaan", hän lisäsi.</w:t>
      </w:r>
    </w:p>
    <w:p>
      <w:r>
        <w:rPr>
          <w:b/>
        </w:rPr>
        <w:t xml:space="preserve">Yhteenveto</w:t>
      </w:r>
    </w:p>
    <w:p>
      <w:r>
        <w:t xml:space="preserve">Rihanna on kertonut faneilleen Twitterissä olevansa vihainen, että hänen uuden singlensä nimi on muutettu S&amp;M:stä Come Oniksi.</w:t>
      </w:r>
    </w:p>
    <w:p>
      <w:r>
        <w:rPr>
          <w:b/>
          <w:u w:val="single"/>
        </w:rPr>
        <w:t xml:space="preserve">Asiakirjan numero 57302</w:t>
      </w:r>
    </w:p>
    <w:p>
      <w:r>
        <w:t xml:space="preserve">Brittipappi määrättiin kotiin vastaamaan kuoropoikien seksisyytteisiin</w:t>
      </w:r>
    </w:p>
    <w:p>
      <w:r>
        <w:t xml:space="preserve">85-vuotias pappi, jota ei ole nimetty, joutuu vastaamaan 16 syytteeseen - joista 10 on vakavia - Derbyn alueen poikia vastaan 1960-luvulla. Mies pidätettiin Teneriffalla, jossa hän oli poliisin mukaan asunut "jonkin aikaa". Hänen luovuttamiselleen ei ole vielä asetettu päivämäärää. 'Yli 40 vuotta sitten' Derbyshiren poliisi sanoi tehneensä tiivistä yhteistyötä Espanjan poliisin ja vakavan järjestäytyneen rikollisuuden viraston (SOCA) kanssa miehen löytämiseksi. Hänet pidätettiin eurooppalaisen pidätysmääräyksen perusteella. Tiedottajan mukaan väitetyt rikokset ajoittuvat yli 40 vuoden taakse. Hän kävi Madridin korkeimmassa oikeudessa, jossa hän suostui luovutettavaksi Britannian viranomaisille. Tuomari Eloy Velasco määräsi sen jälkeen papin luovutettavaksi.</w:t>
      </w:r>
    </w:p>
    <w:p>
      <w:r>
        <w:rPr>
          <w:b/>
        </w:rPr>
        <w:t xml:space="preserve">Yhteenveto</w:t>
      </w:r>
    </w:p>
    <w:p>
      <w:r>
        <w:t xml:space="preserve">Brittiläinen pappi on määrätty palaamaan Kanariansaarilta kotiin vastaamaan syytteisiin kuoropoikien seksuaalisesta hyväksikäytöstä Derbyshiressä, poliisi on kertonut.</w:t>
      </w:r>
    </w:p>
    <w:p>
      <w:r>
        <w:rPr>
          <w:b/>
          <w:u w:val="single"/>
        </w:rPr>
        <w:t xml:space="preserve">Asiakirjan numero 57303</w:t>
      </w:r>
    </w:p>
    <w:p>
      <w:r>
        <w:t xml:space="preserve">HMRC:n tietojen mukaan kiinteistöjen myynti vahvistaa markkinoiden pysähtyneisyyden.</w:t>
      </w:r>
    </w:p>
    <w:p>
      <w:r>
        <w:t xml:space="preserve">Kevin PeacheyHenkilökohtaisen rahoituksen toimittaja Yhteensä 107 500 asuntoa myytiin kuukauden aikana, HM Revenue and Customs (HMRC) osoittaa. Maaliskuussa ja kesäkuussa myytiin yli 100 000 asuntoa, mutta yleisesti ottaen Yhdistyneen kuningaskunnan asuntomarkkinoiden aktiivisuus on suhteellisen vakaata. Myynti oli hieman korkeampi kuin viime vuoden heinäkuussa, mutta alhaisempi kuin kahtena edellisenä vuonna samaan kuukauteen verrattuna. Aiemmin tässä kuussa Royal Institution of Chartered Surveyors -järjestö totesi jäsentensä uskovan, että markkinoiden hidastuminen on leviämässä Lontoosta muualle Kaakkois-Englannissa. Kysynnän puute ja myytävien asuntojen niukkuus ovat pitäneet asuntojen hinnat Yhdistyneessä kuningaskunnassa keskimäärin suhteellisen vakaina viime kuukausina. Kansallisen tilastokeskuksen (ONS) julkaisemat luvut osoittivat, että vaikka keskihinnat pysyivät suhteellisen muuttumattomina, hintojen muutokset vaihtelivat suuresti eri puolilla Yhdistynyttä kuningaskuntaa. Missä minulla on varaa asua?</w:t>
      </w:r>
    </w:p>
    <w:p>
      <w:r>
        <w:rPr>
          <w:b/>
        </w:rPr>
        <w:t xml:space="preserve">Yhteenveto</w:t>
      </w:r>
    </w:p>
    <w:p>
      <w:r>
        <w:t xml:space="preserve">Yhdistyneen kuningaskunnan kiinteistöjen myynti ylitti heinäkuussa 100 000 rajan jo kolmatta kuukautta tänä vuonna, mutta oli lähes sama kuin vuosi sitten.</w:t>
      </w:r>
    </w:p>
    <w:p>
      <w:r>
        <w:rPr>
          <w:b/>
          <w:u w:val="single"/>
        </w:rPr>
        <w:t xml:space="preserve">Asiakirjan numero 57304</w:t>
      </w:r>
    </w:p>
    <w:p>
      <w:r>
        <w:t xml:space="preserve">Leicesterin Diwali valot kytkin-tapahtuma peruttu</w:t>
      </w:r>
    </w:p>
    <w:p>
      <w:r>
        <w:t xml:space="preserve">Tuhannet ihmiset kokoontuvat yleensä katsomaan perinteisiä tanssi- ja musiikkitapahtumia kaupungissa koko lokakuun ajan. Vaikka Golden Milen valot sytytetään edelleen, Leicesterin kaupunginvaltuuston mukaan suuret kokoontumiset on kuitenkin estettävä. Myös joulutapahtumat on peruttu, mutta koristeet pystytetään silti. Kaupunginhallitus sanoi, että sen tiimi aloittaa Diwali-valojen pystyttämisen normaalisti, mutta ne kytketään päälle ajastimella. Viranomaisen matkailujohtaja Mike Dalzell sanoi, että he etsivät edelleen ideoita vaihtoehtoisista tavoista, joilla ihmiset voisivat juhlistaa juhlaa. "On tietenkin valtava pettymys, että näitä suosittuja tapahtumia ei järjestetä tänä vuonna", hän sanoi. "Mutta koska koronavirustilanteeseen liittyy niin paljon epävarmuutta, tärkeintä on, että pidämme ihmiset turvassa." Diwali-valojen sytytys on aiempina vuosina houkutellut jopa 40 000 ihmistä. Katsojat ovat sanoneet, että juhlat saavat heidät tuntemaan ylpeyttä siitä, että he ovat kotoisin kaupungista, jota he kutsuvat "pikku-Intiaksi". Diwalin ja joulun vaihtoehtoiset suunnitelmat julkistetaan lähiviikkoina, kertoi neuvosto. Seuraa BBC East Midlandsia Facebookissa, Twitterissä tai Instagramissa. Lähetä juttuideoita osoitteeseen eastmidsnews@bbc.co.uk.</w:t>
      </w:r>
    </w:p>
    <w:p>
      <w:r>
        <w:rPr>
          <w:b/>
        </w:rPr>
        <w:t xml:space="preserve">Yhteenveto</w:t>
      </w:r>
    </w:p>
    <w:p>
      <w:r>
        <w:t xml:space="preserve">Leicesterin Diwali-juhlat - joiden uskotaan olevan suurimpia Intian ulkopuolella - on peruttu koronaviruksen aiheuttamien rajoitusten vuoksi.</w:t>
      </w:r>
    </w:p>
    <w:p>
      <w:r>
        <w:rPr>
          <w:b/>
          <w:u w:val="single"/>
        </w:rPr>
        <w:t xml:space="preserve">Asiakirjan numero 57305</w:t>
      </w:r>
    </w:p>
    <w:p>
      <w:r>
        <w:t xml:space="preserve">Italia: Satoja edustusautoja myydään eBayssä</w:t>
      </w:r>
    </w:p>
    <w:p>
      <w:r>
        <w:t xml:space="preserve">By News from Elsewhere......mediaraportteja ympäri maailmaa, löysi BBC:n seuranta Ajoneuvojen huutokauppa on avoinna 16. huhtikuuta asti, ja pian ensimmäisten autojen julkaisun jälkeen tarjouksia näytti tulevan reippaasti. Noin 1 500 ei-välttämätöntä autoa myydään lopulta pois, kertoo La Repubblica -sanomalehti. Tähän mennessä on lähetetty lista 151 myytävästä automerkistä ja -mallista - joukossa on kymmeniä BMW:itä, Alfa Romeoita ja Lancioita. Mukana on myös muutamia yllätyksiä, nimittäin yhdeksän puolustusministeriön omistamaa suurtehoista Maseratia ja pari Jaguaria. Aloitteen takana on pääministeri Matteo Renzi, jonka mukaan virka-autot ovat La Repubblican mukaan muodostuneet hallituksen tuhlailun symboliksi. Hän oli aiemmin järjestänyt vastaavia huutokauppoja toimiessaan Firenzen pormestarina ja lupasi tehdä saman kansallisella tasolla pian pääministeriksi tultuaan. Yhdessä ensimmäisistä viesteistään demokraattisen puolueen sihteerinä Renzi twiittasi: "Miksi alivaltiosihteerillä pitäisi olla virka-auto? Alivaltiosihteerin pitäisi kulkea jalan", lehti kertoo. Käytä #NewsfromElsewhere -nimeä pysyäksesi ajan tasalla uutisistamme Twitterin kautta.</w:t>
      </w:r>
    </w:p>
    <w:p>
      <w:r>
        <w:rPr>
          <w:b/>
        </w:rPr>
        <w:t xml:space="preserve">Yhteenveto</w:t>
      </w:r>
    </w:p>
    <w:p>
      <w:r>
        <w:t xml:space="preserve">Italian uusi hallitus myy satoja hallituksen virkamiesten käyttämiä henkilöautoja eBayn nettihuutokaupassa, on kerrottu.</w:t>
      </w:r>
    </w:p>
    <w:p>
      <w:r>
        <w:rPr>
          <w:b/>
          <w:u w:val="single"/>
        </w:rPr>
        <w:t xml:space="preserve">Asiakirjan numero 57306</w:t>
      </w:r>
    </w:p>
    <w:p>
      <w:r>
        <w:t xml:space="preserve">Norwichin kaupunginvaltuuston budjetissa jäädytetään kunnallisvero</w:t>
      </w:r>
    </w:p>
    <w:p>
      <w:r>
        <w:t xml:space="preserve">Valtuutetut antoivat hyväksynnän kaupungintalolla osana 20,7 miljoonan punnan talousarviota vuosiksi 2012-2013. Viranomainen ilmoitti kuitenkin tekevänsä 5,9 miljoonan punnan arvosta leikkauksia toimisto- ja palvelualueilla, kuten juhlavalaistuksen ja julkisten käymälöiden ylläpidon alalla. Viranomainen lisäsi, että uuden talousarvion seurauksena ei menetetä työpaikkoja. Viime viikolla Norfolkin kreivikunnanvaltuusto ilmoitti myös jäädyttävänsä kunnallisveron. Tiistaina Norfolkin poliisiviranomainen ilmoitti, että poliisin maksuosuutta korotetaan 3 prosenttia, mikä merkitsee 0,4 prosentin nousua kansalaisten kokonaisverolaskussa.</w:t>
      </w:r>
    </w:p>
    <w:p>
      <w:r>
        <w:rPr>
          <w:b/>
        </w:rPr>
        <w:t xml:space="preserve">Yhteenveto</w:t>
      </w:r>
    </w:p>
    <w:p>
      <w:r>
        <w:t xml:space="preserve">Norwichin kaupunginvaltuusto aikoo jäädyttää kunnallisveronsa ensi vuonna, on ilmoitettu.</w:t>
      </w:r>
    </w:p>
    <w:p>
      <w:r>
        <w:rPr>
          <w:b/>
          <w:u w:val="single"/>
        </w:rPr>
        <w:t xml:space="preserve">Asiakirjan numero 57307</w:t>
      </w:r>
    </w:p>
    <w:p>
      <w:r>
        <w:t xml:space="preserve">Walesin vaalit 2021: Äänestitkö sinä?</w:t>
      </w:r>
    </w:p>
    <w:p>
      <w:r>
        <w:t xml:space="preserve">Mutta olitko mukana päättämässä, kuka saa edustaa aluettasi? Walesin 2 386 957 rekisteröidystä äänestäjästä 47 prosenttia äänesti. Tätä prosenttiosuutta kutsutaan äänestysprosentiksi, ja vaikka tämän vuoden äänestysprosentti oli kaikkien aikojen korkein, se oli vain hieman korkeampi kuin Cardiff Bayn ensimmäisissä vaaleissa vuonna 1999. Vertaa tätä vuoden 2019 Westminsterin vaaleihin, jolloin Yhdistynyt kuningaskunta äänesti parlamentin jäsenten valitsemisesta alahuoneeseen. Silloin 66 prosenttia Walesin äänestäjistä päätti osallistua. Haluamme selvittää, miksi äänestit tai et äänestänyt viime viikolla. Entä Yhdistyneen kuningaskunnan vaaleissa vuonna 2019? Äänestätkö aina? Vai riippuuko se siitä, onko kyseessä Walesin vai Yhdistyneen kuningaskunnan vaalit? Mitä ajattelet tehdessäsi päätöstä äänestää tai olla äänestämättä? Ota yhteyttä alla olevalla lomakkeella. Yhteystietosi Olen yli 16-vuotias Hyväksyn käyttöehdot Jos luet tätä sivua BBC News -sovelluksella, sinun on käytävä BBC:n verkkosivuston mobiiliversiossa, jotta voit lähettää kysymyksesi tästä aiheesta.</w:t>
      </w:r>
    </w:p>
    <w:p>
      <w:r>
        <w:rPr>
          <w:b/>
        </w:rPr>
        <w:t xml:space="preserve">Yhteenveto</w:t>
      </w:r>
    </w:p>
    <w:p>
      <w:r>
        <w:t xml:space="preserve">Voittajapoliitikot ovat matkalla Seneddiin 6. toukokuuta pidettyjen Walesin parlamenttivaalien jälkeen.</w:t>
      </w:r>
    </w:p>
    <w:p>
      <w:r>
        <w:rPr>
          <w:b/>
          <w:u w:val="single"/>
        </w:rPr>
        <w:t xml:space="preserve">Asiakirjan numero 57308</w:t>
      </w:r>
    </w:p>
    <w:p>
      <w:r>
        <w:t xml:space="preserve">Liikennevalot ensimmäistä kertaa autottomalle Sarkille</w:t>
      </w:r>
    </w:p>
    <w:p>
      <w:r>
        <w:t xml:space="preserve">Valot sijoitettiin Dixcart Lanelle, jonka 500 metrin pituisella osuudella on pari sokeaa mutkaa ja joka on riittävän leveä vain yhdelle traktorille kerrallaan. Tie on vilkas, koska se on ainoa tieyhteys kahteen hotelliin, joissa molemmissa on meneillään kunnostus- ja uudistustöitä. Autot ovat saarella kiellettyjä. Valot poistetaan helmikuussa. Paul Armorgie, Stocks-hotellin johtaja, joka yhdessä Dixcart-hotellin kanssa tekee töitä, sanoi: "Dixcart Lanen molemmin puolin olevat herkät maapenkereet olivat vaarassa rapautua, koska traktorit ovat yrittäneet ohittaa toisiaan. "Väliaikaiset liikennevalot tuntuivat ainoalta järkevältä tavalta estää pysyviä vaurioita kaistalla ja välttää kuljettajien turhautumista." "Liikennevalot olivat ainoa järkevä tapa estää pysyviä vaurioita kaistalla ja välttää kuljettajien turhautumista." Valot pysyvät voimassa, kunnes työt saadaan päätökseen, mikä on määrä tapahtua helmikuussa.</w:t>
      </w:r>
    </w:p>
    <w:p>
      <w:r>
        <w:rPr>
          <w:b/>
        </w:rPr>
        <w:t xml:space="preserve">Yhteenveto</w:t>
      </w:r>
    </w:p>
    <w:p>
      <w:r>
        <w:t xml:space="preserve">Sarkin autottomalla saarella käytetään ensimmäistä kertaa väliaikaisia liikennevaloja.</w:t>
      </w:r>
    </w:p>
    <w:p>
      <w:r>
        <w:rPr>
          <w:b/>
          <w:u w:val="single"/>
        </w:rPr>
        <w:t xml:space="preserve">Asiakirjan numero 57309</w:t>
      </w:r>
    </w:p>
    <w:p>
      <w:r>
        <w:t xml:space="preserve">Coronavirus: Italia jatkaa lukitusta, kun toivotaan käännekohtaa.</w:t>
      </w:r>
    </w:p>
    <w:p>
      <w:r>
        <w:t xml:space="preserve">Maanantaina raportoitujen uusien koronavirustartuntojen määrä oli 1 648, kun se edellisenä päivänä oli 3 815. Kuolemantapausten määrä kuitenkin nousi jälleen, ja ilmoitettuja kuolemantapauksia oli 812, kun niitä edellisenä päivänä oli 756. Italia uskoo, että kriisin huippu tulee runsaan viikon kuluttua. Se on kuolemantapausten määrällä mitattuna maailman pahiten kärsivä maa. Hallituksen mukaan maassa on kuollut yhteensä 11 591 ihmistä. Maanantaina kansallinen lääkäriliitto ilmoitti 11 uuden lääkärin kuolemasta, mikä nostaa kuolemantapausten määrän 61:een. Lukitus, jonka oli määrä päättyä perjantaina, jatkuu nyt ainakin 12. huhtikuuta eli pääsiäissunnuntaihin asti. Italialaiset ovat eläneet näiden tiukkojen sääntöjen mukaan jo kolmen viikon ajan, ja useimmat kaupat, baarit ja ravintolat ovat olleet suljettuina. He eivät saa poistua kodeistaan, ellei sitä pidetä välttämättömänä. Eteläisen Puglian alueen kuvernööri sanoi lauantaina, että rajoitusten pitäisi jatkua toukokuuhun asti. Mitä muuta Euroopassa tapahtuu?</w:t>
      </w:r>
    </w:p>
    <w:p>
      <w:r>
        <w:rPr>
          <w:b/>
        </w:rPr>
        <w:t xml:space="preserve">Yhteenveto</w:t>
      </w:r>
    </w:p>
    <w:p>
      <w:r>
        <w:t xml:space="preserve">Italia on pidentänyt lukitusta pääsiäiseen asti, mutta toivoa on jonkin verran, sillä maan mukaan tartuntojen määrä on vähentynyt.</w:t>
      </w:r>
    </w:p>
    <w:p>
      <w:r>
        <w:rPr>
          <w:b/>
          <w:u w:val="single"/>
        </w:rPr>
        <w:t xml:space="preserve">Asiakirjan numero 57310</w:t>
      </w:r>
    </w:p>
    <w:p>
      <w:r>
        <w:t xml:space="preserve">Bedfordin sairaala hoitaa lapsia A&amp;E:ssä pienten vammojen vuoksi.</w:t>
      </w:r>
    </w:p>
    <w:p>
      <w:r>
        <w:t xml:space="preserve">Tällä viikolla sairaala ilmoitti, että henkilöstöpulan vuoksi se lopettaa onnettomuus- ja päivystyspalvelut. Se ilmoitti myös keskeyttävänsä lasten suunnitellut leikkaukset ja yön yli tapahtuvan tarkkailun A&amp;E-hoidon jälkeen. Sairaala on nyt sanonut, että lasten päivystys hoitaa lapsia pienten vammojen vuoksi. Se sanoi, että tämä rajoittuu vammoihin, joita ei voida hoitaa yleislääkärin vastaanotolla. Sairaalan mukaan päätös tehtiin osana "jatkuvia keskusteluja" alueen muiden terveydenhuollon organisaatioiden kanssa. Toimitusjohtaja Stephen Conroy sanoi: "Kuuntelemme paikallisia ihmisiä ja teemme niin paljon kuin voimme minimoidaksemme lasten palveluihin tehtävien muutosten vaikutukset Bedfordin perheisiin ja varmistaaksemme samalla potilaiden turvallisuuden." Hän sanoi, että esimerkkejä lapsille annettavasta hoidosta ovat esimerkiksi haavan ompelu tai röntgenkuvaus. Tarkkailua tai sairaalahoitoa tarvitsevat lapset siirretään kuitenkin edelleen Milton Keynesin sairaalaan tai muuhun naapurisairaalaan 1. elokuuta alkaen. Aiheeseen liittyvät Internet-linkit Bedfordin sairaala Bedfordshire Clinical Commissioning Group Health Education East of England (Itä-Englannin terveydenhuolto)</w:t>
      </w:r>
    </w:p>
    <w:p>
      <w:r>
        <w:rPr>
          <w:b/>
        </w:rPr>
        <w:t xml:space="preserve">Yhteenveto</w:t>
      </w:r>
    </w:p>
    <w:p>
      <w:r>
        <w:t xml:space="preserve">Bedfordin sairaalan johtajat ovat vahvistaneet osittaisen täyskäännöksen suunnitelmissa keskeyttää alle 19-vuotiaiden kiireellinen hoito.</w:t>
      </w:r>
    </w:p>
    <w:p>
      <w:r>
        <w:rPr>
          <w:b/>
          <w:u w:val="single"/>
        </w:rPr>
        <w:t xml:space="preserve">Asiakirjan numero 57311</w:t>
      </w:r>
    </w:p>
    <w:p>
      <w:r>
        <w:t xml:space="preserve">Ballymoney-mies syytteeseen paketista löytyneen aseen jälkeen</w:t>
      </w:r>
    </w:p>
    <w:p>
      <w:r>
        <w:t xml:space="preserve">Christopher Scottia, 38, Frosses Roadilta syytetään myös ampuma-aseen hallussapidon yrityksestä ja C-luokan huumausaineiden hallussapidosta tarkoituksenaan toimittaa niitä. Operaatioon osallistuivat National Crime Agency (NCA) ja Pohjois-Irlannin poliisivoimat (PSNI). NCA:n mukaan ase löytyi paketista, joka sisälsi tietokoneen osia. Rajavartiolaitoksen virkamiehet pysäyttivät paketin kansainvälisen postin varikolla lähellä Stanstedin lentokenttää Essexissä. NCA:n mukaan Scottin odotetaan saapuvan torstaina Ballymena Magistrates' Courtin eteen. Myös pidätetty 29-vuotias mies on vapautettu odotettaessa raporttia syyttäjälaitokselle. David Cunningham, NCA:n Belfastin osaston komentaja, sanoi, että operaatio "esti tappavan ampuma-aseen pääsyn Antrimin kreivikunnan kaduille".</w:t>
      </w:r>
    </w:p>
    <w:p>
      <w:r>
        <w:rPr>
          <w:b/>
        </w:rPr>
        <w:t xml:space="preserve">Yhteenveto</w:t>
      </w:r>
    </w:p>
    <w:p>
      <w:r>
        <w:t xml:space="preserve">Ballymonysta kotoisin olevaa miestä syytetään yrityksestä tuoda ase ja ampumatarvikkeita postitse Yhdysvalloista.</w:t>
      </w:r>
    </w:p>
    <w:p>
      <w:r>
        <w:rPr>
          <w:b/>
          <w:u w:val="single"/>
        </w:rPr>
        <w:t xml:space="preserve">Asiakirjan numero 57312</w:t>
      </w:r>
    </w:p>
    <w:p>
      <w:r>
        <w:t xml:space="preserve">Mitchells &amp; Butlersin vuosivoitto hyppäsi 26 prosenttia</w:t>
      </w:r>
    </w:p>
    <w:p>
      <w:r>
        <w:t xml:space="preserve">Harvesterin ja All Bar Onen omistavan M&amp;B:n liikevaihto oli 1,98 miljardia puntaa eli 1 % suurempi. Samankaltaisen ruoan myynti kasvoi kuitenkin 7 %, mikä korostaa M&amp;B:n strategiaa keskittyä ruokailumarkkinoille. M&amp;B:n mukaan nykyinen kaupankäynti on hyvä, mutta varoitti, että kuluttajien menojen leikkaukset ja arvonlisäveron korotus voivat vaikuttaa kuluttajiin. Tuloksen nousua edisti M&amp;B:n velkojen lyhentämisohjelma, joka pienensi yhtiön korkomenoja. Vuoden aikana maksetut nettokorot olivat 147 miljoonaa puntaa, mikä on 13 miljoonaa puntaa vähemmän kuin edellisinä 12 kuukautena, ja M&amp;B supisti nettovelkaa lähes 300 miljoonalla punnalla 2,3 miljardiin puntaan. Birminghamissa sijaitseva yhtiö myy monia muita kuin ydinpubejaan ja myöhäisillan High Street -baarejaan. Toimitusjohtaja Adam Fowle sanoi, että strategisen tavoitteen saavuttamisessa on edistytty erinomaisesti. Oluen ja muiden juomien myynti laski 0,7 prosenttia, mikä johtui monien yhtiön juomapubien myynnistä. Yhtiö omistaa noin 1 600 pubia, jotka sen mukaan on suunnattu ruokailumarkkinoille. Noin 47 prosenttia konsernin myynnistä tuli ruoasta 25. syyskuuta päättyneen vuoden aikana. Marraskuun 20. päivään päättyneellä kahdeksan viikon jaksolla konsernin samankaltainen myynti kasvoi 3,7 prosenttia, mikä jatkoi viimeisten kuuden kuukauden aikana havaittua kasvua, yhtiö kertoi. M&amp;B ei maksa osinkoa.</w:t>
      </w:r>
    </w:p>
    <w:p>
      <w:r>
        <w:rPr>
          <w:b/>
        </w:rPr>
        <w:t xml:space="preserve">Yhteenveto</w:t>
      </w:r>
    </w:p>
    <w:p>
      <w:r>
        <w:t xml:space="preserve">Pubit ja ravintolat -konserni Mitchells &amp; Butlersin vuotuinen voitto ennen veroja on kasvanut 26,1 prosenttia 169 miljoonaan puntaan, mutta se varoitti kuluttajien kulutusnäkymistä.</w:t>
      </w:r>
    </w:p>
    <w:p>
      <w:r>
        <w:rPr>
          <w:b/>
          <w:u w:val="single"/>
        </w:rPr>
        <w:t xml:space="preserve">Asiakirjan numero 57313</w:t>
      </w:r>
    </w:p>
    <w:p>
      <w:r>
        <w:t xml:space="preserve">Daniel Craig tähdittää yhdysvaltalaista Lohikäärmetatuoinnin uusintafilmatisointia</w:t>
      </w:r>
    </w:p>
    <w:p>
      <w:r>
        <w:t xml:space="preserve">42-vuotias näyttelee miespääosaa myös Stieg Larssonin myydyn Millennium-trilogian kahden muun romaanin sovituksissa. Lisbeth Salanderin rooliin on yhdistetty brittiläinen kollega Carey Mulligan, mutta hän sanoi hiljattain, ettei tule esiintymään elokuvassa. Craig esittää toimittajaa, jonka tutkimuksissa Salander avustaa. Larsson itse kuoli vuonna 2004, vuosi ennen kuin hänen Millennium-trilogiansa ensimmäinen rikosromaani julkaistiin. Kaikki sarjan kirjat on kuvattu hänen kotimaassaan Ruotsissa, ja Michael Nyqvist näyttelee toimittaja Mikael Blomkvistia ja Noomi Rapace tietokonehakkeri Salanderia. David Fincher ohjaa Lohikäärmetatuoinnin englanninkielisen version, ja Steve Zaillian on kirjoittanut sen käsikirjoituksen. Craigin valintaa seurasi se, että uusinta James Bond -elokuvaa, jossa Craigin odotettiin näyttelevän, lykättiin toistaiseksi.</w:t>
      </w:r>
    </w:p>
    <w:p>
      <w:r>
        <w:rPr>
          <w:b/>
        </w:rPr>
        <w:t xml:space="preserve">Yhteenveto</w:t>
      </w:r>
    </w:p>
    <w:p>
      <w:r>
        <w:t xml:space="preserve">James Bond -näyttelijä Daniel Craig näyttelee Lohikäärmetatuoinnin tyttö -elokuvan yhdysvaltalaisessa versiossa, kuten on vahvistettu.</w:t>
      </w:r>
    </w:p>
    <w:p>
      <w:r>
        <w:rPr>
          <w:b/>
          <w:u w:val="single"/>
        </w:rPr>
        <w:t xml:space="preserve">Asiakirjan numero 57314</w:t>
      </w:r>
    </w:p>
    <w:p>
      <w:r>
        <w:t xml:space="preserve">Megan Fox ilmoitti poikansa Noah Shannon Greenin syntymästä</w:t>
      </w:r>
    </w:p>
    <w:p>
      <w:r>
        <w:t xml:space="preserve">Steve HoldenNewsbeatin viihdetoimittaja Näyttelijä vahvisti, että poika, jonka nimi on Noah Shannon Green, syntyi 27. syyskuuta. Fox on naimisissa vauvan isän, yhdysvaltalaisen tv-näyttelijä Brian Austin Greenin kanssa. "Olemme olleet onnekkaita, kun meillä on ollut rauhalliset viikot kotona, mutta haluaisin julkaista tämän itse ennen kuin muut tekevät niin", hänen Facebook-sivuillaan julkaistussa lausunnossa sanottiin. "Synnytin poikamme Noah Shannon Greenin 27. syyskuuta. Hän on terve, onnellinen ja täydellinen." Fox, 26, esiintyi kahdessa Transformers-elokuvassa sekä elokuvissa Jennifer's Body ja Jonah Hex. Hän ja aviomies Green, 39, avioituivat kesäkuussa 2010 Havaijilla neljän vuoden kihlauksen jälkeen, johon kuului lyhyt ero vuonna 2009. Green tunnetaan parhaiten roolistaan David Silverinä 1990-luvun tv-sarjassa Beverly Hills 90210.</w:t>
      </w:r>
    </w:p>
    <w:p>
      <w:r>
        <w:rPr>
          <w:b/>
        </w:rPr>
        <w:t xml:space="preserve">Yhteenveto</w:t>
      </w:r>
    </w:p>
    <w:p>
      <w:r>
        <w:t xml:space="preserve">Hollywood-tähti Megan Fox on vihdoin paljastanut poikansa syntymän, lähes kuukausi sen jälkeen, kun se tapahtui.</w:t>
      </w:r>
    </w:p>
    <w:p>
      <w:r>
        <w:rPr>
          <w:b/>
          <w:u w:val="single"/>
        </w:rPr>
        <w:t xml:space="preserve">Asiakirjan numero 57315</w:t>
      </w:r>
    </w:p>
    <w:p>
      <w:r>
        <w:t xml:space="preserve">Yhdistyneen kuningaskunnan kauppavaje supistuu tammikuussa</w:t>
      </w:r>
    </w:p>
    <w:p>
      <w:r>
        <w:t xml:space="preserve">Kansallisen tilastokeskuksen (Office for National Statistics, ONS) mukaan tavaroiden ja palveluiden kauppavajeen kokonaismäärä supistui 3,5 miljardiin puntaan joulukuun 3,7 miljardista punnasta. Pelkästään tavaroiden alijäämä supistui 10,29 miljardiin puntaan, kun se edelliskuussa oli 10,45 miljardia puntaa. Tavarakaupan alijäämä EU:n kanssa kasvoi kuitenkin 8,1 miljardiin puntaan 7,4 miljardista punnasta. EU:n kanssa käytävään kauppaan kiinnitetään entistä enemmän huomiota, koska Yhdistynyt kuningaskunta järjestää 23. kesäkuuta kansanäänestyksen EU:n jäsenyydestä. Howard Archer IHS Global Insightilta sanoi, että Yhdistyneen kuningaskunnan vienti pysyi tammikuussa vaisuna, ja kauppavajeen vaatimaton supistuminen johtui pääasiassa tuonnin vähenemisestä. ONS:n mukaan tavaroiden kokonaisvajeen supistuminen joulukuun ja tammikuun välillä johtui tuonnin vähenemisestä 0,2 miljardilla punnalla. ONS:n erilliset luvut osoittivat, että Yhdistyneen kuningaskunnan rakennusalan tuotanto laski tammikuussa 0,2 prosenttia. Luku oli odotettua heikompi, ja se tuli joulukuun 2,1 prosentin tuotannon kasvun jälkeen. ONS totesi kuitenkin myös, että vuoden 2015 kolmen viimeisen kuukauden aikana rakennusteollisuuden tuotanto kasvoi 0,3 prosenttia, kun se aiemmin oli arvioinut tuotannon laskeneen 0,4 prosenttia kyseisellä neljänneksellä.</w:t>
      </w:r>
    </w:p>
    <w:p>
      <w:r>
        <w:rPr>
          <w:b/>
        </w:rPr>
        <w:t xml:space="preserve">Yhteenveto</w:t>
      </w:r>
    </w:p>
    <w:p>
      <w:r>
        <w:t xml:space="preserve">Virallisten lukujen mukaan Yhdistyneen kuningaskunnan kauppavaje supistui tammikuussa, mutta sen tavarakaupan vaje EU:n kanssa kasvoi ennätystasolle.</w:t>
      </w:r>
    </w:p>
    <w:p>
      <w:r>
        <w:rPr>
          <w:b/>
          <w:u w:val="single"/>
        </w:rPr>
        <w:t xml:space="preserve">Asiakirjan numero 57316</w:t>
      </w:r>
    </w:p>
    <w:p>
      <w:r>
        <w:t xml:space="preserve">Kansanedustaja käynnistää vetoomuksen Wellingtonin muistomerkin korjaamiseksi</w:t>
      </w:r>
    </w:p>
    <w:p>
      <w:r>
        <w:t xml:space="preserve">Kansanedustaja Rebecca Pow kehotti ihmisiä tukemaan Wellingtonin muistomerkin kunnostamista ja sanoi, että sillä voisi olla vaikutusta hallitukseen. Maailman korkein kolmisivuinen obeliski on 75 jalkaa, ja se rakennettiin Wellingtonin herttuan kunniaksi. Se aidattiin hiljattain, koska putoavat kivijäänteet olivat vaaraksi yleisölle. National Trust ilmoitti tutkivansa useita korjausvaihtoehtoja. Taunton Deanen konservatiivinen kansanedustaja Pow sanoi: "On lukuisia syitä, miksi meidän pitäisi palauttaa tämä rakastettu paikallinen nähtävyys tuleville sukupolville. "Se on upea majakka alueella kauniilla paikalla, ja tuhannet nauttivat siitä...". Aiheeseen liittyvät Internet-linkit Wellingtonin muistomerkin ylä- ja alamäet - National Trust Rebecca Pow, kansanedustaja.</w:t>
      </w:r>
    </w:p>
    <w:p>
      <w:r>
        <w:rPr>
          <w:b/>
        </w:rPr>
        <w:t xml:space="preserve">Yhteenveto</w:t>
      </w:r>
    </w:p>
    <w:p>
      <w:r>
        <w:t xml:space="preserve">National Trust tukee kansanedustajan vetoomusta, jonka tarkoituksena on lisätä tietoisuutta Somersetin rappeutuvasta muistomerkistä.</w:t>
      </w:r>
    </w:p>
    <w:p>
      <w:r>
        <w:rPr>
          <w:b/>
          <w:u w:val="single"/>
        </w:rPr>
        <w:t xml:space="preserve">Asiakirjan numero 57317</w:t>
      </w:r>
    </w:p>
    <w:p>
      <w:r>
        <w:t xml:space="preserve">Southendin lentäjä: Sadat surevat veteraania, jolla ei ole perhettä</w:t>
      </w:r>
    </w:p>
    <w:p>
      <w:r>
        <w:t xml:space="preserve">Leonard King lensi Mosquito-koneella sodan aikana. Hän kuoli Southendissa sijaitsevassa hoitokodissa 94-vuotiaana 11. maaliskuuta. Sosiaalisessa mediassa julkaistun vetoomuksen jälkeen torvensoittaja ja kaksi Royal British Legionin lipunkantajaa johtivat satoja osallistujia hautajaisiin Southendin krematoriossa. Surija Michelle Turner-Everett sanoi, että hautajaiset osoittivat "yhteisöllisyyttä parhaimmillaan". Jason King oli kotoisin Lontoosta, ja hän sai koulutuksen Kanadassa ennen kuin hän lensi toisen maailmansodan aikana 23. laivueessa. Myöhemmin hän perusti yrityksen, joka keksi syvänmeren sukeltajien käyttämän puhuvan laitteen, kerrottiin hänen hautajaisissaan. Hän ei koskaan mennyt naimisiin, ja surijoille kerrottiin, että hänellä oli tapana vitsailla, että hän oli "päässyt onnekkaasti karkuun", mutta hänet tunnettiin myöhemmin elämässään "isoisänä" hoitajalleen Karen Tuckille. Neiti Turner-Everett, SSAFA:n hyväntekeväisyysjärjestön alueen osastosihteeri, kuuli Kingin hautajaisista ensimmäisen kerran sosiaalisen median kautta ja auttoi järjestämään torvensoittajan ja lipunkantajat. Hän sanoi: Joku merkitsi minut Facebookissa julkaistuun viestiin ja kysyi: "Michelle, voitko auttaa?". "Sitten laitoin Karenille viestiä kysyäkseni, voisimmeko auttaa häntä jotenkin." Neiti Turner-Everett sanoi, että hautajaiset tiistaina olivat "suurin kunnioituksen osoitus, jonka olen nähnyt pitkään aikaan". "Hänellä oli hyvin täysi elämä, ja hän oli ilmeisesti hyvin älykäs mies", hän sanoi.</w:t>
      </w:r>
    </w:p>
    <w:p>
      <w:r>
        <w:rPr>
          <w:b/>
        </w:rPr>
        <w:t xml:space="preserve">Yhteenveto</w:t>
      </w:r>
    </w:p>
    <w:p>
      <w:r>
        <w:t xml:space="preserve">Ilman tunnettua perhettä kuolleen toisen maailmansodan lentäjän hautajaisiin osallistui noin 200 ihmistä sosiaalisen median vetoomuksen jälkeen.</w:t>
      </w:r>
    </w:p>
    <w:p>
      <w:r>
        <w:rPr>
          <w:b/>
          <w:u w:val="single"/>
        </w:rPr>
        <w:t xml:space="preserve">Asiakirjan numero 57318</w:t>
      </w:r>
    </w:p>
    <w:p>
      <w:r>
        <w:t xml:space="preserve">Sir Kyffinin näyttelysuunnitelmat Walesin kansalliskirjastossa</w:t>
      </w:r>
    </w:p>
    <w:p>
      <w:r>
        <w:t xml:space="preserve">Aberystwythin kirjasto Ceredigionissa osti useita hänen teoksiaan. Kun hän kuoli vuonna 2006, hän jätti kirjastolle osan jäämistöstään, johon kuului 200 öljyvärimaalausta ja 300 grafiikkaa. Näyttely avataan helmikuussa ennen hänen syntymänsä satavuotispäivää 9. toukokuuta 1918. Kirjasto osti ensimmäisen kerran yhden Sir Kyffinin maalauksista vuonna 1949 ja jatkoi hänen töidensä ostamista koko hänen uransa ajan. Kirjasto kuvailee Sir Kyffinin teosten kokoelmaa, johon kuuluu myös kirjeenvaihtoa, päiväkirjoja ja valokuvia, "suurimmaksi ja kattavimmaksi olemassa olevaksi". Sir Kyffin oli tunnettu Pohjois-Walesin maisemia kuvaavista karuista öljyvärimaalauksistaan sekä muotokuvistaan ja piirroksistaan. Eräässä päiväkirjamerkinnässään vuonna 1993 taiteilija kirjoitti: "On ironista, että olen kaikkien aikojen rakastetuin ja kunnioitetuin walesilainen taiteilija, mutta silti taidemaailma vihaa minua." Walesin kansalliskirjaston tiedottaja sanoi, että se "iloitsee suunnitelmista järjestää laaja näyttely 1900-luvun merkittävimpiin walesilaisiin taiteilijoihin kuuluvan taiteilijan syntymän 100-vuotispäivän kunniaksi".</w:t>
      </w:r>
    </w:p>
    <w:p>
      <w:r>
        <w:rPr>
          <w:b/>
        </w:rPr>
        <w:t xml:space="preserve">Yhteenveto</w:t>
      </w:r>
    </w:p>
    <w:p>
      <w:r>
        <w:t xml:space="preserve">Walesin kansalliskirjasto viimeistelee parhaillaan suunnitelmia Walesin taiteilija Sir Kyffin Williamsin satavuotisjuhlanäyttelystä.</w:t>
      </w:r>
    </w:p>
    <w:p>
      <w:r>
        <w:rPr>
          <w:b/>
          <w:u w:val="single"/>
        </w:rPr>
        <w:t xml:space="preserve">Asiakirjan numero 57319</w:t>
      </w:r>
    </w:p>
    <w:p>
      <w:r>
        <w:t xml:space="preserve">Coldplay vahvistaa Mylo Xyloto -albumin julkaisun lokakuussa</w:t>
      </w:r>
    </w:p>
    <w:p>
      <w:r>
        <w:t xml:space="preserve">Brittiläinen nelikko julkaisi verkkosivuillaan lausunnon, jossa se vahvisti nimen, josta oli huhuttu viime viikkoina. "Hei kaikki, olemme saaneet uuden albumimme valmiiksi, sen nimi on Mylo Xyloto", siinä sanottiin. "Toivottavasti pidätte siitä ja toivottavasti voitte kaikki hyvin, rakkaudella Chris, Will, Jonny, Guy ja Phil." Bändi kertoi myös faneille: "Se lausutaan MY-lo ZY-letoe". Levy on jatkoa vuoden 2008 Viva La Vida eli Death and All His Friends -levylle, jota myytiin maailmanlaajuisesti yhdeksän miljoonaa kappaletta. Yhtyeen ensimmäinen single Mylo Xylotolta, Every Tear Drop Is A Waterfall, nousi Britanniassa listasijalle kuusi. Seuraava single levyltä on nimeltään Paradise ja se ilmestyy 12. syyskuuta.</w:t>
      </w:r>
    </w:p>
    <w:p>
      <w:r>
        <w:rPr>
          <w:b/>
        </w:rPr>
        <w:t xml:space="preserve">Yhteenveto</w:t>
      </w:r>
    </w:p>
    <w:p>
      <w:r>
        <w:t xml:space="preserve">Coldplay on vahvistanut viidennen albuminsa nimeksi Mylo Xyloto, ja se julkaistaan 24. lokakuuta.</w:t>
      </w:r>
    </w:p>
    <w:p>
      <w:r>
        <w:rPr>
          <w:b/>
          <w:u w:val="single"/>
        </w:rPr>
        <w:t xml:space="preserve">Asiakirjan numero 57320</w:t>
      </w:r>
    </w:p>
    <w:p>
      <w:r>
        <w:t xml:space="preserve">Doctor Who -ohjelman vuodot johtuvat "virheestä</w:t>
      </w:r>
    </w:p>
    <w:p>
      <w:r>
        <w:t xml:space="preserve">BBC Worldwide pyysi lausunnossaan anteeksi scifi-sarjan tekijöiltä ja sanoi, että kurinpitotoimiin ryhdytään. Vuodot johtuivat siitä, että viisi sarjan käsikirjoitusta ja keskeneräisiä kohtauksia kuudesta jaksosta laitettiin julkisesti saatavilla olevaan verkkoon. Uusi sarja alkaa BBC One -kanavalla 23. elokuuta. Siinä Peter Capaldi tekee täysimittaisen debyyttinsä tohtorina viime vuoden joulun erikoisjaksossa nähdyn lyhyen esittelyn jälkeen. Vuotaneiden käsikirjoitusten ja kuvamateriaalin uskotaan olevan peräisin BBC Worldwide -yhtiön toimistosta Yhdysvalloista. "BBC Worldwide on suhtautunut asiaan erittäin vakavasti, ja tapauksen seurauksena on toteutettu kurinpitotoimia", lausunnossa jatketaan. "Vaikka on edelleen olemassa vaara, että tämän vuodon seurauksena tällaista sisältöä tulee esiin lisää, vaikutukset ovat toistaiseksi pysyneet hallinnassa." Yhtiön maailmanlaajuinen haara kiitti Doctor Who -ohjelman "harrastajia" ja fanisivustojen ylläpitäjiä, jotka sen mukaan olivat "aktiivisesti suojelleet ohjelmaa". Se esitti "vilpittömät" anteeksipyynnöt tuottaja Steven Moffatille, "näyttelijöille ja tuotantotiimille, jotka raatavat pitkiä päiviä tehdäkseen sarjaa Cardiffissa... ja tietenkin faneille, jotka odottavat niin paljon parempaa". Uuden sarjan ensimmäinen jakso esitetään ensi kertaa Cardiffissa ja Lontoossa 7. elokuuta, minkä jälkeen sitä seuraa lähetystä edeltävä maailmankiertue.</w:t>
      </w:r>
    </w:p>
    <w:p>
      <w:r>
        <w:rPr>
          <w:b/>
        </w:rPr>
        <w:t xml:space="preserve">Yhteenveto</w:t>
      </w:r>
    </w:p>
    <w:p>
      <w:r>
        <w:t xml:space="preserve">BBC:n kaupallisen osaston mukaan uuden Doctor Who -sarjan käsikirjoitusten ja kuvamateriaalin viimeaikaiset vuodot johtuivat "vahingollisesta virheestä".</w:t>
      </w:r>
    </w:p>
    <w:p>
      <w:r>
        <w:rPr>
          <w:b/>
          <w:u w:val="single"/>
        </w:rPr>
        <w:t xml:space="preserve">Asiakirjan numero 57321</w:t>
      </w:r>
    </w:p>
    <w:p>
      <w:r>
        <w:t xml:space="preserve">Kanavan maahanmuuttajat: 79 ihmistä saapuu viidessä veneessä</w:t>
      </w:r>
    </w:p>
    <w:p>
      <w:r>
        <w:t xml:space="preserve">Rajavoimien virkamiehet ottivat vastaan kolme venettä, joissa oli 48 ihmistä, Kentin edustalla, ja RNLI pelasti 11 ihmistä neljännestä aluksesta. Viides vene löytyi hylättynä Kingsdownin rannalta, ja poliisi ja sisäministeriön virkamiehet pidättivät 20 ihmistä. Tämän uskotaan olevan toiseksi suurin määrä, joka on ylittänyt Kanaalin yhden päivän aikana, sillä 10. syyskuuta saapui 86 ihmistä. Tänä vuonna yli 1 700 siirtolaista on ylittänyt Kanaalin pienveneillä.</w:t>
      </w:r>
    </w:p>
    <w:p>
      <w:r>
        <w:rPr>
          <w:b/>
        </w:rPr>
        <w:t xml:space="preserve">Yhteenveto</w:t>
      </w:r>
    </w:p>
    <w:p>
      <w:r>
        <w:t xml:space="preserve">Seitsemänkymmentäyhdeksän siirtolaista on ylittänyt Kanaalin viidessä pienessä veneessä.</w:t>
      </w:r>
    </w:p>
    <w:p>
      <w:r>
        <w:rPr>
          <w:b/>
          <w:u w:val="single"/>
        </w:rPr>
        <w:t xml:space="preserve">Asiakirjan numero 57322</w:t>
      </w:r>
    </w:p>
    <w:p>
      <w:r>
        <w:t xml:space="preserve">Sheffieldissä tapahtuneiden poikien kuolemantapausten tutkinta aloitetaan</w:t>
      </w:r>
    </w:p>
    <w:p>
      <w:r>
        <w:t xml:space="preserve">13- ja 14-vuotiaat Tristen ja Blake Barrass kuolivat sairaalassa sen jälkeen, kun poliisit olivat käyneet paritalossa Shiregreenin kaupunginosassa 24. toukokuuta. Heidän äitiään Sarah Barrassia syytetään murhasta. Kuolinsyytä ei annettu, ja kuolinsyytutkija Christopher Dorries sanoi, ettei hän voinut luovuttaa heidän ruumiitaan. Sheffield Coroner's Court kuuli, että taloon kutsuttiin pelastuspalvelut, ja pojat vietiin Sheffieldin lastensairaalaan. Tristen julistettiin kuolleeksi kello 09:14 BST, kun taas Blake kuoli kello 09:26. Barrass, 34, saapui Sheffieldin kruununoikeuteen viime viikolla yhdessä 37-vuotiaan Brandon Machinin kanssa. Molempia syytetään poikien murhasta. Häntä syytetään myös kolmesta murhayrityksestä kahta muuta lasta vastaan. Heidän on määrä mennä oikeuteen 12. marraskuuta. Tutkintaa lykättiin kruununoikeudenkäynnin ajaksi. Rikostutkijat eivät ole antaneet tietoja tapauksen luonteesta, mutta ovat vahvistaneet, että se rajoittui yhteen kiinteistöön eikä ollut ampuminen. Poikien puolesta järjestettiin sunnuntaina kirkollinen muistotilaisuus. Seuraa BBC Yorkshirea Facebookissa, Twitterissä ja Instagramissa. Lähetä juttuideoita osoitteeseen yorkslincs.news@bbc.co.uk</w:t>
      </w:r>
    </w:p>
    <w:p>
      <w:r>
        <w:rPr>
          <w:b/>
        </w:rPr>
        <w:t xml:space="preserve">Yhteenveto</w:t>
      </w:r>
    </w:p>
    <w:p>
      <w:r>
        <w:t xml:space="preserve">Kahden teini-ikäisen pojan kuolemantapauksia on tutkittu sen jälkeen, kun poliisi oli kutsuttu Sheffieldissä sijaitsevaan taloon.</w:t>
      </w:r>
    </w:p>
    <w:p>
      <w:r>
        <w:rPr>
          <w:b/>
          <w:u w:val="single"/>
        </w:rPr>
        <w:t xml:space="preserve">Asiakirjan numero 57323</w:t>
      </w:r>
    </w:p>
    <w:p>
      <w:r>
        <w:t xml:space="preserve">Skye "ystävystyy" Skylanders-videopelin saarten kanssa.</w:t>
      </w:r>
    </w:p>
    <w:p>
      <w:r>
        <w:t xml:space="preserve">Skyen ystävyyskaupunki Skylandsin kuvitteellisen saaren kanssa on tehty Skylandersin uuden version mainostamiseksi. VisitScotlandin mukaan tämä on ensimmäinen kerta, kun videopelin "maailma" on ystävystynyt todellisen paikan kanssa. Myös Highland Council on mukana ystävyyskaupunkitoiminnassa, jossa pelihahmot esiintyvät Skyen virallisella matkailusivustolla. Yhden pelihahmon suurikokoinen versio vietiin myös Skyelle mainoskuvia varten. Skyellä on muitakin yhteyksiä viihdeteollisuuteen. Saaren maisemia on käytetty kohtauksissa elokuvissa Prometheus, Stardust, Highlander ja Flash Gordon.</w:t>
      </w:r>
    </w:p>
    <w:p>
      <w:r>
        <w:rPr>
          <w:b/>
        </w:rPr>
        <w:t xml:space="preserve">Yhteenveto</w:t>
      </w:r>
    </w:p>
    <w:p>
      <w:r>
        <w:t xml:space="preserve">Skotlantilainen saari on ystävystynyt videopelin virtuaalimaailman kanssa.</w:t>
      </w:r>
    </w:p>
    <w:p>
      <w:r>
        <w:rPr>
          <w:b/>
          <w:u w:val="single"/>
        </w:rPr>
        <w:t xml:space="preserve">Asiakirjan numero 57324</w:t>
      </w:r>
    </w:p>
    <w:p>
      <w:r>
        <w:t xml:space="preserve">Kierrätys säästää Cambridgeshiren veronmaksajille 300 000 puntaa.</w:t>
      </w:r>
    </w:p>
    <w:p>
      <w:r>
        <w:t xml:space="preserve">South Cambridgeshiren piirineuvosto korvasi kierrätyslaatikot jäteastioilla, joissa on erillinen paperikori. Uuden varainhoitovuoden alusta lähtien on saavutettu 10 000 punnan kuukausittaiset säästöt. Valtuutettu Sue Ellington sanoi, että rahaa on säästetty myymällä enemmän kierrätysmateriaalia ja sijoittamalla vähemmän kaatopaikalle. "Siniset roskiksemme ovat ainutlaatuisia piirikunnassa, koska niissä on musta roskakori, joka pitää kaiken paperin erillään ja puhtaana", Ellington selitti. "Puhdas paperi on paljon arvokkaampi hyödyke kuin likainen paperi. Voimme myydä sitä 100 punnalla tonnilta, ja se on melko suuri palaute kierrätysmateriaalista." Hän kertoi, että piirikunta sai myös lääninhallitukselta bonusta kaatopaikoille toimitettavan jätteen määrän vähentämisestä. Ellington lisäsi, että rahan säästäminen jätteiden ja kierrätyksen kaltaisilla aloilla voi auttaa suojelemaan Etelä-Cambridgeshiren asukkaita kunnallisveron korotuksilta tulevaisuudessa.</w:t>
      </w:r>
    </w:p>
    <w:p>
      <w:r>
        <w:rPr>
          <w:b/>
        </w:rPr>
        <w:t xml:space="preserve">Yhteenveto</w:t>
      </w:r>
    </w:p>
    <w:p>
      <w:r>
        <w:t xml:space="preserve">Siniset kierrätysastiat ovat säästäneet veronmaksajille yli 300 000 puntaa ensimmäisen kuuden kuukauden aikana, kun niitä on käytetty, kertoo neuvosto.</w:t>
      </w:r>
    </w:p>
    <w:p>
      <w:r>
        <w:rPr>
          <w:b/>
          <w:u w:val="single"/>
        </w:rPr>
        <w:t xml:space="preserve">Asiakirjan numero 57325</w:t>
      </w:r>
    </w:p>
    <w:p>
      <w:r>
        <w:t xml:space="preserve">Intia suunnittelee infrastruktuuria talouden vauhdittamiseksi</w:t>
      </w:r>
    </w:p>
    <w:p>
      <w:r>
        <w:t xml:space="preserve">Intia aikoo rakentaa kuluvan tilivuoden aikana muun muassa uusia moottoriteitä, lentokenttiä ja satamia. Talous kasvoi vuoden 2012 kolmen ensimmäisen kuukauden aikana hitaimmin sitten vuoden 2003, koska kauppavaje kasvoi ja investoinnit jäivät vähäisiksi. Intia on Aasian kolmanneksi suurin talous. Se on kuitenkin kamppaillut inflaation ja valuutan heikkouden kanssa. Kotimainen kysyntä, josta Intian talous on suurelta osin riippuvainen, on myös hidastunut osittain maassa vallitsevien poliittisten mullistusten vuoksi. Pääministeri Manmohan Singh sanoi keskiviikkona ministeriensä kanssa pitämässään kokouksessa, että Intiassa on vuosia jatkuneen voimakkaan kasvun jälkeen "nyt entistä myrskyisämpi sää". "Näinä vaikeina aikoina meidän on tehtävä kaikkemme elvyttääksemme investointeja ja liike-elämän tunnelmia sekä julkisella että yksityisellä sektorilla", hän sanoi. Singh esitteli useita hankkeita investointien käynnistämiseksi. Niitä ovat mm: Singh sanoi, että infrastruktuurin rakentamiseen tarvitaan noin 1 biljoona dollaria seuraavien viiden vuoden aikana, eikä hallitus yksin pystyisi investoimaan tätä määrää. "Siksi julkisen ja yksityisen sektorin kumppanuutta pidetään tärkeänä. Tavoitteiden saavuttaminen keskeisillä infrastruktuurisektoreilla on avain menestykseen ja herättää luottamusta talouden yleiseen kasvuvauhtiin", hän sanoi.</w:t>
      </w:r>
    </w:p>
    <w:p>
      <w:r>
        <w:rPr>
          <w:b/>
        </w:rPr>
        <w:t xml:space="preserve">Yhteenveto</w:t>
      </w:r>
    </w:p>
    <w:p>
      <w:r>
        <w:t xml:space="preserve">Intian hallitus on luvannut edistää suuria infrastruktuurihankkeita maan hidastuvan talouden vauhdittamiseksi.</w:t>
      </w:r>
    </w:p>
    <w:p>
      <w:r>
        <w:rPr>
          <w:b/>
          <w:u w:val="single"/>
        </w:rPr>
        <w:t xml:space="preserve">Asiakirjan numero 57326</w:t>
      </w:r>
    </w:p>
    <w:p>
      <w:r>
        <w:t xml:space="preserve">Lääkäri varoittaa ylinopeutta ajavia moottoripyöräilijöitä lukituksen aikana</w:t>
      </w:r>
    </w:p>
    <w:p>
      <w:r>
        <w:t xml:space="preserve">Professori Ian Pallister Swansean Morristonin sairaalasta kertoi, että yksi ihminen oli kuollut ja muut olivat saaneet elämänsä mullistavia vammoja viime viikon aikana. Hänen mukaansa tätä oli seurannut kahdeksan viikkoa ilman yhtään tapausta. "Se, että tiet ovat hiljaisia, ei tarkoita, että ne olisivat vähemmän vaarallisia", hän sanoi. Poliisi on myös syyttänyt joitakin kuljettajia siitä, että he käyttävät tavallista hiljaisempia teitä "kilparadoiksi". Professori Pallister arveli, että tämä voisi olla syynä siihen, että hänen sairaalassaan on viime aikoina lisääntynyt vakavasti loukkaantuneiden moottoripyöräilijöiden määrä. "Voi olla, että he [moottoripyöräilijät] alkavat nyt hyödyntää hiljaisempia teitä ja liikkuvat enemmän", hän sanoi. "Se, että tiet ovat hiljaisia, ei kuitenkaan tarkoita, että ne olisivat vähemmän vaarallisia." Hän sanoi, että moottoripyöräilijöiden pitäisi mahdollisuuksien mukaan noudattaa viestiä: pysy kotona, suojele NHS:ää ja pelasta ihmishenkiä, jotta NHS:ään kohdistuvat paineet vähenisivät. "Meidän teatterikapasiteettimme ei ole mitään sellaista kuin se yleensä on", hän sanoi. "Meidän on asetettava vakavat vammat ja hätätilanteet etusijalle ennen kaikkea. "Valitettavasti se tarkoittaa, että joku muu ei saa odottamaansa hoitoa." Dyfed Powysin poliisi on yksi niistä poliisivoimista, jotka ovat ilmaisseet huolensa siitä, että ylinopeutta ajavat autoilijat ovat ajaneet yli kaksinkertaista ylinopeutta sulun aikana. Toisin kuin Englannissa, Walesissa lukitussäännöissä sallitaan vain välttämättömät matkat.</w:t>
      </w:r>
    </w:p>
    <w:p>
      <w:r>
        <w:rPr>
          <w:b/>
        </w:rPr>
        <w:t xml:space="preserve">Yhteenveto</w:t>
      </w:r>
    </w:p>
    <w:p>
      <w:r>
        <w:t xml:space="preserve">Traumakonsultti on kehottanut moottoripyöräilijöitä olemaan "käyttämättä hyväkseen" hiljaisia teitä, jotka on suljettu, kun vakavien onnettomuuksien uhrimäärät ovat kasvaneet.</w:t>
      </w:r>
    </w:p>
    <w:p>
      <w:r>
        <w:rPr>
          <w:b/>
          <w:u w:val="single"/>
        </w:rPr>
        <w:t xml:space="preserve">Asiakirjan numero 57327</w:t>
      </w:r>
    </w:p>
    <w:p>
      <w:r>
        <w:t xml:space="preserve">One Direction julkaisee singlen etuajassa nettivuodon jälkeen</w:t>
      </w:r>
    </w:p>
    <w:p>
      <w:r>
        <w:t xml:space="preserve">Yhtyeen oli tarkoitus esittää Live While We're Young maanantaina 24. syyskuuta. Tänään (20. syyskuuta) kappaleesta ilmestyi kuitenkin "huonolaatuinen" versio useille verkkosivustoille. Yhtyeen lausunnossa sanottiin: "Halusimme faniemme näkevän videon ja kuulevan singlen kunnolla, joten olemme siirtäneet ensi-illan tälle illalle. "Olemme todella innoissamme LWWY:stä, olemme työskennelleet sen parissa todella kovasti emmekä malta odottaa, että kaikki näkevät ja kuulevat sen." Useat DJ:t, kuten Radio 1:n Greg James, saivat sitten luvan esittää kappaleen aiemmin kuin alun perin oli suunniteltu. Live While We're Young on ensimmäinen single One Directionin uudelta albumilta Take Me Home, joka julkaistaan marraskuussa. Heidän levy-yhtiönsä tiedottaja sanoi: "Yhtye ei kokenut, että olisi oikein tai sopivaa, että fanit kuulisivat kappaleen tällä laittomalla latauksella." One Direction voitti kaksi viikkoa sitten kolme palkintoa MTV Video Music Awardseissa. Mukana oli parhaan popvideon palkinto kappaleesta What Makes You Beautiful.</w:t>
      </w:r>
    </w:p>
    <w:p>
      <w:r>
        <w:rPr>
          <w:b/>
        </w:rPr>
        <w:t xml:space="preserve">Yhteenveto</w:t>
      </w:r>
    </w:p>
    <w:p>
      <w:r>
        <w:t xml:space="preserve">One Direction on aikaistanut uuden singlensä ensimmäistä radiosoittoa sen jälkeen, kun kappale ilmestyi nettiin.</w:t>
      </w:r>
    </w:p>
    <w:p>
      <w:r>
        <w:rPr>
          <w:b/>
          <w:u w:val="single"/>
        </w:rPr>
        <w:t xml:space="preserve">Asiakirjan numero 57328</w:t>
      </w:r>
    </w:p>
    <w:p>
      <w:r>
        <w:t xml:space="preserve">Scillysaarten päällikkö Philip Hygate vaatii virkavapaata.</w:t>
      </w:r>
    </w:p>
    <w:p>
      <w:r>
        <w:t xml:space="preserve">Philip Hygate väitti, että hän oli kerännyt virkavapaata 15 vuoden aikana. Torstai-iltana pidetyssä kokouksessa paikallisviranomaisen valtuutetut äänestivät, etteivät he myönnä hänelle kaikkia hänen vaatimiaan päiviä, jotka juontavat juurensa vuoteen 1997 ja joiden arvo on noin 40 000 puntaa. Hänelle saatetaan sallia osa lomasta. Jos näin käy, määrästä ei ole vielä päätetty. Ennen kokousta Hygate, joka on hoitanut virkaa noin 20 vuotta, puolusti vaatimustaan ja sanoi, ettei siinä ollut "mitään hämärää tai outoa". Hän sanoi: "Sitä voi itse asiassa pitää suurena lojaalisuuden tunteena organisaatiota kohtaan, joka oli tullessani huomattavissa vaikeuksissa. "Olin tarpeeksi lojaali pysyäkseni tehtävässäni ja saadakseni neuvoston selviämään näistä ongelmista." Neuvoston periaatteiden mukaan edelliseltä vuodelta voidaan siirtää vain viisi päivää. Hygate voi valittaa päätöksestä.</w:t>
      </w:r>
    </w:p>
    <w:p>
      <w:r>
        <w:rPr>
          <w:b/>
        </w:rPr>
        <w:t xml:space="preserve">Yhteenveto</w:t>
      </w:r>
    </w:p>
    <w:p>
      <w:r>
        <w:t xml:space="preserve">BBC:n tietojen mukaan Scillysaarten neuvoston pääjohtajan hakemus 100 päivän virkavapaasta on hylätty.</w:t>
      </w:r>
    </w:p>
    <w:p>
      <w:r>
        <w:rPr>
          <w:b/>
          <w:u w:val="single"/>
        </w:rPr>
        <w:t xml:space="preserve">Asiakirjan numero 57329</w:t>
      </w:r>
    </w:p>
    <w:p>
      <w:r>
        <w:t xml:space="preserve">Myanmarin poliiseja kuollut Rakhinen rajalla tehdyssä hyökkäyksessä</w:t>
      </w:r>
    </w:p>
    <w:p>
      <w:r>
        <w:t xml:space="preserve">Heidän mukaansa hyökkäykset kolmeen poliisiasemaan Maungdawin lähellä varhain sunnuntaina vaikuttivat koordinoiduilta. Poliisin mukaan tekijät kuuluivat vainottuun rohingya-vähemmistöön. Rakhinen alueella on kärjistynyt jännitteitä buddhalaisen ja rohingya-muslimiväestön välillä. Sunnuntain iskuissa sai surmansa myös useita hyökkääjiä, kertoi Maungdaw'n virkamies BBC Burmese -lehdelle. Hyökkääjät ryöstivät vartioasemilta yli 50 asetta ja tuhansia luoteja, poliisi kertoi. Heidän kerrottiin olleen aseistautuneita pääasiassa veitsillä ja kotitekoisilla ritsoilla, jotka ampuvat rautapultteja. Rakhinen osavaltiossa vuonna 2012 tapahtuneissa yhteisöllisissä väkivaltaisuuksissa kuoli kymmeniä ihmisiä ja yli 100 000 ihmistä joutui jättämään kotinsa. Raja-asemien kimppuun hyökänneet olivat huutaneet olevansa rohingyoja, poliisikenraali Zaw Win kertoi toimittajille lehdistötilaisuudessa pääkaupungissa Nay Pyi Tawissa. Hän ei selittänyt heidän motiivejaan tai nimennyt tiettyä ryhmää. Rakhinen osavaltion hallituksen vanhempi virkamies Tin Maung Swe kertoi aiemmin uutistoimisto AFP:lle syyttävänsä iskuista Rohingya Solidarity Organisation (RSO) -järjestöä, pientä taistelijaryhmää, joka toimi 1980- ja 1990-luvuilla. Hallitus on syyttänyt RSO:ta muista iskuista viime vuosina, mutta tarkkailijat uskovat, että se on ollut horroksessa jo jonkin aikaa. YK:n entinen pääsihteeri Kofi Annan johtaa neuvoa-antavaa toimikuntaa, joka tutkii Rakhinen osavaltiossa vallitsevia lahkojakoja. Myanmarin buddhalaisnationalistit pitävät maan arviolta miljoona rohingyaa bangladeshilaisina tunkeilijoina, vaikka monet heistä ovat asuneet maassa jo sukupolvien ajan. Myanmarin - joka tunnettiin aiemmin nimellä Burma - hallitus kieltäytyy myöntämästä heille kansalaisuutta.</w:t>
      </w:r>
    </w:p>
    <w:p>
      <w:r>
        <w:rPr>
          <w:b/>
        </w:rPr>
        <w:t xml:space="preserve">Yhteenveto</w:t>
      </w:r>
    </w:p>
    <w:p>
      <w:r>
        <w:t xml:space="preserve">Myanmarin ja Bangladeshin rajalla sijaitseviin raja-asemiin kohdistuneiden iskujen sarjassa on kuollut yhdeksän poliisia, kertoivat Rakhinen alueen viranomaiset BBC:lle.</w:t>
      </w:r>
    </w:p>
    <w:p>
      <w:r>
        <w:rPr>
          <w:b/>
          <w:u w:val="single"/>
        </w:rPr>
        <w:t xml:space="preserve">Asiakirjan numero 57330</w:t>
      </w:r>
    </w:p>
    <w:p>
      <w:r>
        <w:t xml:space="preserve">Kalastajat pelastavat ryhävalaan Skyen edustalla</w:t>
      </w:r>
    </w:p>
    <w:p>
      <w:r>
        <w:t xml:space="preserve">Kalastaja John McKinnon havaitsi valaan viikonloppuna Elgolin rannalta Skyen saarella ja hälytti British Divers Marine Life Rescue -järjestön (BDMLR). Hälytyksen jälkeen McKinnon ja yksi hänen veljenpojistaan lähtivät veneellä tarkastamaan eläintä. Kaksikko sai leikattua valaan irti. BDMLR tunnisti sen sellaiseksi, jota he olivat yrittäneet pelastaa vain viikkoja aiemmin. BDMLR arveli, että valas oli hukkunut menetettyään sen jäljiltä huonon sään vuoksi. Kun kalastajat olivat katkaisseet pyydykset valaan hännästä, eläin ui pois ja palasi veneen luokse hetkeksi ennen kuin ui pois. Aiheeseen liittyvät Internet-linkit BDMLR</w:t>
      </w:r>
    </w:p>
    <w:p>
      <w:r>
        <w:rPr>
          <w:b/>
        </w:rPr>
        <w:t xml:space="preserve">Yhteenveto</w:t>
      </w:r>
    </w:p>
    <w:p>
      <w:r>
        <w:t xml:space="preserve">Kyhmyvalas on vapautettu poijusta ja köydestä, jotka oli kiinnitetty hummeripyydyksiin.</w:t>
      </w:r>
    </w:p>
    <w:p>
      <w:r>
        <w:rPr>
          <w:b/>
          <w:u w:val="single"/>
        </w:rPr>
        <w:t xml:space="preserve">Asiakirjan numero 57331</w:t>
      </w:r>
    </w:p>
    <w:p>
      <w:r>
        <w:t xml:space="preserve">Guernseyn opetusministeri ei pidä kiirettä GCSE-muutosten suhteen.</w:t>
      </w:r>
    </w:p>
    <w:p>
      <w:r>
        <w:t xml:space="preserve">Ministeriö ei ole vielä keskustellut Englannissa toteutettavista toimista, joiden tarkoituksena on luopua GCSE-tutkinnosta ja korvata se uudella englantilaisella ylioppilastutkinnolla. Apulaispäällikkö Robert Sillars sanoi, että "mikään ei ole varmaa", koska kuulemisasiakirja on vielä kaukana. Hän sanoi: Sillars sanoi: "Meidän on ymmärrettävä, mistä tässä on kyse, mitä vaikutuksia sillä on ja mikä on hyväksi Guernseylle." Hän sanoi: "Meidän on ymmärrettävä, mistä tässä on kyse, mitä vaikutuksia sillä on ja mikä on hyväksi Guernseylle." Apulaisministeri Sillars sanoi: "Skotlannilla on oma, joten olemme ihanteellisessa tilanteessa voidaksemme valita, mikä on parasta saarellemme. "Guernsey on erillinen hallintoalue, joka noudattaa omaa opetussuunnitelmaansa, ja lukioissamme on tarjolla erilaisia tutkintokursseja, kuten GCSE- ja iGCSE-tutkintoja, BTEC-tutkintoja ja muita tunnustettuja tutkintoja. "Koulumme ja oppilaamme työskentelevät jatkossakin ahkerasti saavuttaakseen parhaan mahdollisen tuloksen ja hankkiakseen taidot, joita he tarvitsevat siirtyäkseen seuraavaan koulutusvaiheeseen tai työelämään." Hänen mukaansa on tärkeää, että vanhemmilla ja lapsilla on varmuus tulevaisuudesta, ja ministeriö seuraa mielenkiinnolla Englannin kehitystä.</w:t>
      </w:r>
    </w:p>
    <w:p>
      <w:r>
        <w:rPr>
          <w:b/>
        </w:rPr>
        <w:t xml:space="preserve">Yhteenveto</w:t>
      </w:r>
    </w:p>
    <w:p>
      <w:r>
        <w:t xml:space="preserve">Guernseyn opetusministeri sanoo, ettei hän aio "kiirehtiä" GCSE-testien ehdotettujen muutosten tutkimista.</w:t>
      </w:r>
    </w:p>
    <w:p>
      <w:r>
        <w:rPr>
          <w:b/>
          <w:u w:val="single"/>
        </w:rPr>
        <w:t xml:space="preserve">Asiakirjan numero 57332</w:t>
      </w:r>
    </w:p>
    <w:p>
      <w:r>
        <w:t xml:space="preserve">Filippiinit pidättää Gloria Arroyon ryöstösyytteistä</w:t>
      </w:r>
    </w:p>
    <w:p>
      <w:r>
        <w:t xml:space="preserve">Tuomioistuin oli antanut pidätysmääräyksen Arroyosta, jota syytetään 8,8 miljoonan dollarin (5,5 miljoonan punnan) käyttämisestä valtion arpajaisten hyväntekeväisyysrahastosta henkilökohtaiseen hyötymiseen. Viranomaisten mukaan poliisi antoi pidätysmääräyksen hänen ollessaan armeijan sairaalassa. Hänet pidätettiin aiemmin tänä vuonna erillisen vaalipetossyytteen vuoksi, mutta hänet vapautettiin takuita vastaan heinäkuussa. Etsintälupa annettiin päivää sen jälkeen, kun hän oli jättänyt paperit pyrkiessään uudelleen kongressiin. Arroyo, 65, toimi Filippiinien presidenttinä vuosina 2001-2010. Tällä hetkellä hän on lainsäätäjä edustajainhuoneessa. "Kun saavuimme sairaalaan, hän makasi sängyllä ja häneen oli kiinnitetty infuusio", poliisi Joel Coronel kertoi toimittajille. Arroyo, joka kärsii selkärankaan liittyvästä vaivasta, on raporttien mukaan sairaalassa nestehukan vuoksi. Ryöstön lisäksi häntä syytetään myös vaalivilpistä vuoden 2007 vaaleissa sekä korruptiosta, joka liittyy kiinalaisen yrityksen kanssa tehtyyn, keskeytettyyn laajakaistasopimukseen. Hän on kiistänyt kaikki syytteet ja syyttänyt presidentti Benigno Aquinoa - joka sanoi, että hänen saattamisensa oikeuden eteen on osa hänen korruption vastaista kampanjaansa - kostosta häntä kohtaan, kertoo BBC:n Kate McGeown Manilassa. Ryöstö on Filippiineillä rikos, josta ei voida vapautua takuita vastaan, ja siitä voi saada enintään elinkautisen vankeusrangaistuksen. Arroyo pidätettiin ensimmäisen kerran marraskuussa 2011 sen jälkeen, kun hän oli yrittänyt poistua maasta hakeutuakseen hoitoon.</w:t>
      </w:r>
    </w:p>
    <w:p>
      <w:r>
        <w:rPr>
          <w:b/>
        </w:rPr>
        <w:t xml:space="preserve">Yhteenveto</w:t>
      </w:r>
    </w:p>
    <w:p>
      <w:r>
        <w:t xml:space="preserve">Filippiinien entinen presidentti Gloria Arroyo on pidätetty sairaalassa ryöstösyytteiden vuoksi, koska hänen väitetään käyttäneen valtion varoja väärin virassa ollessaan.</w:t>
      </w:r>
    </w:p>
    <w:p>
      <w:r>
        <w:rPr>
          <w:b/>
          <w:u w:val="single"/>
        </w:rPr>
        <w:t xml:space="preserve">Asiakirjan numero 57333</w:t>
      </w:r>
    </w:p>
    <w:p>
      <w:r>
        <w:t xml:space="preserve">BAE:n 300 miljoonan punnan suuruinen sukellusvenetehtaan saneeraus käynnistyy.</w:t>
      </w:r>
    </w:p>
    <w:p>
      <w:r>
        <w:t xml:space="preserve">Puolustusministeriön rahoittama kahdeksan vuotta kestävä Barrow'n saneeraus valmistelee tietä Successor-sukellusveneelle. Rakennustyöt on nyt aloitettu uudessa 28 000 neliömetrin suuruisessa 23 miljoonan punnan varastoyksikössä, johon sijoitetaan sukellusveneen osia. Puolustusministeri Philip Dunne sanoi, että kyseessä on "tärkeä askel" hankkeessa, joka turvaa tuhansia työpaikkoja. Muuton odotetaan sisältävän 850 urakoitsijan työpaikkaa, BAE Systems sanoi. Successor-alusten on määrä korvata Vanguard-laivasto, joka tällä hetkellä kantaa ohjuksia. BAE odottaa aloittavansa ensimmäisen Successor-sukellusveneen rakentamisen syyskuussa 2016.</w:t>
      </w:r>
    </w:p>
    <w:p>
      <w:r>
        <w:rPr>
          <w:b/>
        </w:rPr>
        <w:t xml:space="preserve">Yhteenveto</w:t>
      </w:r>
    </w:p>
    <w:p>
      <w:r>
        <w:t xml:space="preserve">BAE Systemsin sukellusvenetelakkaan Cumbriassa tehtävän 300 miljoonan punnan investoinnin ensimmäinen vaihe on käynnissä.</w:t>
      </w:r>
    </w:p>
    <w:p>
      <w:r>
        <w:rPr>
          <w:b/>
          <w:u w:val="single"/>
        </w:rPr>
        <w:t xml:space="preserve">Asiakirjan numero 57334</w:t>
      </w:r>
    </w:p>
    <w:p>
      <w:r>
        <w:t xml:space="preserve">Stechfordin ampuminen: Murtaza Nazirin murhasta syytetty mies</w:t>
      </w:r>
    </w:p>
    <w:p>
      <w:r>
        <w:t xml:space="preserve">Murtaza Nazir, 26, kuoli Bagshaw Roadilla Stechfordissa hieman ennen kello 20:00 BST 28. elokuuta. Saltleyn Poppy Grovesta kotoisin oleva 22-vuotias Shamraz Khan pidätettiin keskiviikkoiltana, ja häntä syytetään murhasta. Hän saapui perjantaina Birmingham Magistrates' Court -oikeuteen videoyhteyden välityksellä, ja hänet määrättiin tutkintavankeuteen maanantaiksi kaupungin Crown Court -oikeuteen. West Midlandsin poliisi ilmoitti etsivänsä edelleen muita henkilöitä, joiden se uskoi olleen osallisena ampumisessa. Kaksi 22- ja 49-vuotiasta naista, jotka oli pidätetty epäiltynä rikoksentekijän avustamisesta, on vapautettu takuita vastaan. Seuraa BBC West Midlandsia Facebookissa, Twitterissä ja Instagramissa. Lähetä juttuideasi osoitteeseen: newsonline.westmidlands@bbc.co.uk</w:t>
      </w:r>
    </w:p>
    <w:p>
      <w:r>
        <w:rPr>
          <w:b/>
        </w:rPr>
        <w:t xml:space="preserve">Yhteenveto</w:t>
      </w:r>
    </w:p>
    <w:p>
      <w:r>
        <w:t xml:space="preserve">Miestä syytetään murhasta Birminghamissa viime kuussa tapahtuneen kuolettavan ampumisen jälkeen.</w:t>
      </w:r>
    </w:p>
    <w:p>
      <w:r>
        <w:rPr>
          <w:b/>
          <w:u w:val="single"/>
        </w:rPr>
        <w:t xml:space="preserve">Asiakirjan numero 57335</w:t>
      </w:r>
    </w:p>
    <w:p>
      <w:r>
        <w:t xml:space="preserve">Paraguayn diktaattorin Alfredo Stroessnerin jäännöksistä kiistaa</w:t>
      </w:r>
    </w:p>
    <w:p>
      <w:r>
        <w:t xml:space="preserve">Kenraali Stroessner on haudattu Brasiliaan, jossa hän kuoli maanpaossa vuonna 2006. Hänen elossa olevat sukulaisensa olivat halunneet palauttaa hänen jäännöksensä ennen marraskuun 3. päivää, jolloin tulee kuluneeksi sata vuotta hänen syntymästään. Vuonna 2008 totuuskomissio totesi, että yli 400 ihmistä oli teloitettu tai kadonnut hänen 35-vuotisen hallintonsa aikana. Komissio totesi myös, että lähes 20 000 ihmistä oli vangittu hänen hallintonsa aikana. Kenraali Stroessner pakeni Brasiliaan sen jälkeen, kun toinen kenraali, Andres Rodriguez, syrjäytti hänet vallankaappauksessa vuonna 1989. Yksi hänen pojanpoikansa, senaattori Alfredo, sanoi, että ponnistelut kenraali Stroessnerin jäänteiden saattamiseksi lepoon synnyinmaahan jatkuvat. "On selvää, ettei hän ole täällä marraskuun 3. päivään mennessä, mutta pian koko Stroessnerin perhe on yhdessä Paraguayssa", hän sanoi. Suunnitelma on kuitenkin herättänyt kiivasta kritiikkiä ihmisoikeusaktivistien ja kenraali Stroessnerin hallinnon kohteeksi joutuneiden keskuudessa. Sadat ihmiset osallistuivat protestimarssille pääkaupungissa Asuncionissa. "Protestissa ei vastusteta vain hänen jäänteittensä kotiuttamista, vaan pyrkimyksiä kuntouttaa Stroessnerin harjoittamaa valtioterrorismipolitiikkaa", kertoi Luis Casabianca, entinen poliittinen vanki ja Paraguayn kommunistisen puolueen entinen militantti, uutistoimisto Efelle. "Emme salli Stroessnerin perinnön kuntouttamista", luki yhdessä mielenosoittajien kantamissa banderolleissa. Toisissa luki: "Jos joku on tehnyt jotain, se ei voi olla totta: "Stroessner, ei koskaan enää!" Stroessnerin hallituksen aikana Paraguay osallistui operaatio Condoriin, valtion terrori- ja turvallisuusoperaatioihin, joita kuuden Latinalaisen Amerikan maan (Chile, Argentiina, Bolivia, Paraguay, Uruguay ja Brasilia) oikeistolainen sotilashallitus toteutti yhdessä 1970-luvulla.</w:t>
      </w:r>
    </w:p>
    <w:p>
      <w:r>
        <w:rPr>
          <w:b/>
        </w:rPr>
        <w:t xml:space="preserve">Yhteenveto</w:t>
      </w:r>
    </w:p>
    <w:p>
      <w:r>
        <w:t xml:space="preserve">Paraguayn aktivistit ja entiset poliittiset vangit ovat järjestäneet mielenosoituksen, jossa vastustetaan ehdotusta entisen sotilashallitsijan kenraali Alfredo Stroessnerin jäännösten kotiuttamisesta.</w:t>
      </w:r>
    </w:p>
    <w:p>
      <w:r>
        <w:rPr>
          <w:b/>
          <w:u w:val="single"/>
        </w:rPr>
        <w:t xml:space="preserve">Asiakirjan numero 57336</w:t>
      </w:r>
    </w:p>
    <w:p>
      <w:r>
        <w:t xml:space="preserve">Scarborough kiireellisen hoidon yksikkö avataan vähentämään A &amp; E paineita</w:t>
      </w:r>
    </w:p>
    <w:p>
      <w:r>
        <w:t xml:space="preserve">Scarborough ja Ryedale kattava palvelu on tarkoitettu potilaille, jotka tarvitsevat välitöntä hoitoa mutta joilla ei ole hengenvaarallisia vammoja tai sairauksia. Yksi keskus on sijoitettu Scarborough'n sairaalan ensiapupoliklinikalle ja toinen Maltonin sairaalaan. Northern Doctors Urgent Care hoitaa näitä palveluja. Uuden palvelun tarkoituksena on vähentää painetta Scarborough'n sairaalan ensiapupoliklinikalle, joka ilmoitti vuoden alussa vakavasta vaaratilanteesta kamppailtuaan potilastulvan ja käytettävissä olevien vuoteiden vähäisyyden kanssa. Se kumottiin 6. tammikuuta. Scarborough and Ryedale Clinical Commissioning Group lisäsi, että uusi järjestelmä mahdollistaa aiemmin erillään tarjottujen palvelujen - Malton Hospitalin lievien vammojen yksikön (MIU), yleislääkärin virka-ajan ulkopuolisen palvelun ja Castle Health Centre -palvelun - yhdistämisen. Tohtori Peter Billingsley, joka johtaa CCG:n kiireellistä hoitoa, sanoi: "Noin 3 000 ihmistä alueella käyttää kuukausittain kiireellisen hoidon palveluja, ja yksi palvelu, joka kattaa koko Scarborough'n ja Ryedalen alueen, varmistaa, että kaikki saavat saman laatuista hoitoa silloin, kun he sitä tarvitsevat. "Se auttaa myös vähentämään päivystyspalveluihin kohdistuvia paineita, sillä se tarjoaa ihmisille todellisen vaihtoehdon pienten vammojen ja sairauksien hoitoon sen sijaan, että he soittaisivat numeroon 999 tai menisivät suoraan päivystyspoliklinikalle."</w:t>
      </w:r>
    </w:p>
    <w:p>
      <w:r>
        <w:rPr>
          <w:b/>
        </w:rPr>
        <w:t xml:space="preserve">Yhteenveto</w:t>
      </w:r>
    </w:p>
    <w:p>
      <w:r>
        <w:t xml:space="preserve">Pohjois-Yorkshiressä on käynnistetty uusi ympärivuorokautinen kiireellisen hoidon keskus, joka korvaa suljetun sairaalayksikön, virka-ajan ulkopuolella toimivan yleislääkärin ja jalkautuvan palvelun.</w:t>
      </w:r>
    </w:p>
    <w:p>
      <w:r>
        <w:rPr>
          <w:b/>
          <w:u w:val="single"/>
        </w:rPr>
        <w:t xml:space="preserve">Asiakirjan numero 57337</w:t>
      </w:r>
    </w:p>
    <w:p>
      <w:r>
        <w:t xml:space="preserve">Lontoon pormestarin Sadiq Khanin mukaan Yhdistyneen kuningaskunnan on pyydettävä anteeksi Intian verilöylyä.</w:t>
      </w:r>
    </w:p>
    <w:p>
      <w:r>
        <w:t xml:space="preserve">Hän on ensimmäinen korkea-arvoinen brittiviranomainen, joka vaatii anteeksipyyntöä. Khan antoi lausunnon tiistaina vieraillessaan Jallianwala Baghissa, verilöylyn tapahtumapaikalla Pohjois-Intian Punjabin osavaltiossa. Verilöyly on yksi Britannian historian verisimmistä. Intia on vaatinut anteeksipyyntöä vuosikymmeniä. Intiassa ja Pakistanissa vieraileva Khan twiittasi myös viralliselta tililtään, että Britannian hallituksen on pyydettävä anteeksi. Verilöyly tapahtui 3. huhtikuuta 1919 Amritsarin kaupungissa. Sadat intialaiset, mukaan lukien naiset ja lapset, olivat osallistumassa julkiseen kokoukseen Jallianwala Baghina tunnetussa muuritetussa puutarhassa protestoidakseen siirtomaavallan lakeja vastaan. Kokouksen ollessa käynnissä brittiarmeijan eversti Reginald Dyer tunkeutui puutarhaan joukkojensa kanssa ja käski niitä ampumaan väkijoukkoon. Joukot tukkivat kaikki uloskäynnit, eikä mielenosoittajilla ollut paikkaa, josta he olisivat voineet paeta. Tapot herättivät närkästystä kaikkialla Intiassa ja ulkomailla. Lähes 100 vuotta myöhemmin se on edelleen kiistanalainen aihe, sillä monet brittiläiset arvohenkilöt, kuten kuningatar Elisabet ja hänen miehensä prinssi Phillip sekä entinen pääministeri David Cameron, ovat käyneet Jallianwala Baghissa osoittamassa kunnioitustaan. Vaikka Cameron ei esittänyt virallista anteeksipyyntöä, hän kuvaili verilöylyä "syvästi häpeälliseksi tapahtumaksi Britannian historiassa".</w:t>
      </w:r>
    </w:p>
    <w:p>
      <w:r>
        <w:rPr>
          <w:b/>
        </w:rPr>
        <w:t xml:space="preserve">Yhteenveto</w:t>
      </w:r>
    </w:p>
    <w:p>
      <w:r>
        <w:t xml:space="preserve">Lontoon pormestari Sadiq Khan on sanonut, että Britannian hallituksen pitäisi pyytää anteeksi vuonna 1919 tapahtunutta satojen aseettomien intialaisten mielenosoittajien joukkomurhaa.</w:t>
      </w:r>
    </w:p>
    <w:p>
      <w:r>
        <w:rPr>
          <w:b/>
          <w:u w:val="single"/>
        </w:rPr>
        <w:t xml:space="preserve">Asiakirjan numero 57338</w:t>
      </w:r>
    </w:p>
    <w:p>
      <w:r>
        <w:t xml:space="preserve">Hollie Gazzardin isä on tyytyväinen Gloucestershiren veitsiarmahdukseen.</w:t>
      </w:r>
    </w:p>
    <w:p>
      <w:r>
        <w:t xml:space="preserve">Hollie Gazzardin murhasi kauneushoitolassa Gloucesterissa Asher Maslin, joka sai myöhemmin elinkautisen tuomion. Hänen isänsä Nick Gazzard on ollut tyytyväinen Gloucestershiren poliisin käynnistämään kampanjaan, joka liittyy aseiden hallussapidon lisääntymiseen. Hän sanoi: Gazzard sanoi: "Nuoret eivät tiedä, millaista tuhoa veitset voivat aiheuttaa." Hän sanoi: "Nuoret eivät tiedä, millaista tuhoa veitset voivat aiheuttaa." Hän lisäsi, että jo yksi ainoa poliisille luovutettu veitsi voi olla elämän ja kuoleman välinen ero. "Jos tuo veitsi sitten loukkaisi tai tappaisi jonkun, olisi oikein, jos se saataisiin pois kadulta." Turvalliset veitsiastiat Gloucestershiren poliisi havaitsi 26 prosentin kasvun aseiden hallussapidossa vuonna 2015, jolloin tapahtui kaksi kuolemaan johtanutta puukotusta. Tiedottaja sanoi: "Väkivaltarikollisuuden vähentäminen on yksi poliisilaitoksen strategisista tavoitteista, eikä väkivaltarikollisuuden tason, josta piirikunta ja erityisesti Gloucester on kärsinyt viime kuukausina, voida antaa jatkua." Tämä ei ole mahdollista. "Kehotamme ihmisiä 'luovuttamaan veitsen, ei henkeäsi'." Kuuden poliisiaseman vastaanottoalueelle eri puolille kreivikuntaa sijoitetaan turvallisia veitsiastioita, joissa ihmiset voivat luovuttaa aseensa. Hollie Gazzard oli 20-vuotias, kun häntä puukotettiin töissä vuonna 2014. Hänen kuolemansa jälkeen hänen perheensä perusti hänen nimissään säätiön, jonka tarkoituksena on ohjata nuoria pois epäsosiaalisesta käyttäytymisestä.</w:t>
      </w:r>
    </w:p>
    <w:p>
      <w:r>
        <w:rPr>
          <w:b/>
        </w:rPr>
        <w:t xml:space="preserve">Yhteenveto</w:t>
      </w:r>
    </w:p>
    <w:p>
      <w:r>
        <w:t xml:space="preserve">Entisen poikaystävänsä puukottaman naisen isä sanoo, että jos uusi veitsiarmahdus poistaa kadulta vain yhden aseen, se on menestys.</w:t>
      </w:r>
    </w:p>
    <w:p>
      <w:r>
        <w:rPr>
          <w:b/>
          <w:u w:val="single"/>
        </w:rPr>
        <w:t xml:space="preserve">Asiakirjan numero 57339</w:t>
      </w:r>
    </w:p>
    <w:p>
      <w:r>
        <w:t xml:space="preserve">Teinin ruumis löytyi River Wearin etsinnöissä</w:t>
      </w:r>
    </w:p>
    <w:p>
      <w:r>
        <w:t xml:space="preserve">Etsinnät aloitettiin sunnuntaina sen jälkeen, kun pelastuspalvelut saivat tiedon, että 13-vuotias oli mennyt veteen Bishop Aucklandin lähellä. Virallista tunnistusta ei ole vielä tehty, mutta kadonneen pojan perheelle on ilmoitettu. Poliisit kehottivat yleisöä pysymään poissa etsintäalueelta "vaarallisten olosuhteiden" vuoksi. Durhamin poliisin mukaan epäilyttäviä olosuhteita ei ollut. Aiheeseen liittyvät Internet-linkit Durhamin poliisi</w:t>
      </w:r>
    </w:p>
    <w:p>
      <w:r>
        <w:rPr>
          <w:b/>
        </w:rPr>
        <w:t xml:space="preserve">Yhteenveto</w:t>
      </w:r>
    </w:p>
    <w:p>
      <w:r>
        <w:t xml:space="preserve">Teinipojan ruumis on löydetty Wear-joesta Durhamin kreivikunnassa.</w:t>
      </w:r>
    </w:p>
    <w:p>
      <w:r>
        <w:rPr>
          <w:b/>
          <w:u w:val="single"/>
        </w:rPr>
        <w:t xml:space="preserve">Asiakirjan numero 57340</w:t>
      </w:r>
    </w:p>
    <w:p>
      <w:r>
        <w:t xml:space="preserve">Opettajan jäännökset löytyivät 16 vuoden jälkeen kiinalaisen koulun alle haudattuna</w:t>
      </w:r>
    </w:p>
    <w:p>
      <w:r>
        <w:t xml:space="preserve">Deng Shiping oli kieltäytynyt hyväksymästä uutta urheilukeskusta, koska se oli hänen mielestään huonosti rakennettu. Mies, jonka kerrottiin osallistuneen rakennustyöhön, on nyt tunnustanut tappaneensa ja haudanneensa Dengin tammikuussa 2003, kertoo poliisi. Hänen kanssaan pidätettiin kuusi miestä, joiden uskotaan myös olleen rakentajia. Dengin jäännökset löydettiin Xinhuangin keskikoulun juoksuradan alta torstaina, kertoivat Huaihuan kaupungin viranomaiset. Sosiaalisessa mediassa julkaistua kuvamateriaalia, jossa tutkijat eristivät ja tutkivat aluetta. Dengin poika kertoi paikallisille tiedotusvälineille, että hänen isänsä tehtävänä oli valvoa urheilukeskuksen rakentamista. Myöhemmin hän kuitenkin teki valituksen, jonka mukaan Du Shaoping, joka on sittemmin tunnustanut murhan, oli kavaltanut varoja ja pihistellyt rakennusmateriaalien suhteen. "Kentän ja radan rakensivat rehtorin sukulaiset", hän kertoi Hongxing Newsille. "Hän uskoi, että rakentamisen laatuun liittyi vakavia ongelmia ja että he säästelivät. "Hän kieltäytyi allekirjoittamasta työtä ja ilmoitti asiasta lääninhallitukselle. Sitten hän katosi." Myös Dengin veli kertoi paikallisille tiedotusvälineille: "Olimme jo pitkään epäilleet, että hänen katoamisensa liittyi siihen, että hän oli ilmiantaja." Jäännökset on lähetetty lisätutkimuksiin, ja rikoksen lisätutkimuksia varten on perustettu erityinen työryhmä.</w:t>
      </w:r>
    </w:p>
    <w:p>
      <w:r>
        <w:rPr>
          <w:b/>
        </w:rPr>
        <w:t xml:space="preserve">Yhteenveto</w:t>
      </w:r>
    </w:p>
    <w:p>
      <w:r>
        <w:t xml:space="preserve">Kiinassa yli 16 vuotta sitten kadonneen opettajan jäännökset on löydetty haudattuna koulun alle, jossa hän työskenteli, kertovat viranomaiset.</w:t>
      </w:r>
    </w:p>
    <w:p>
      <w:r>
        <w:rPr>
          <w:b/>
          <w:u w:val="single"/>
        </w:rPr>
        <w:t xml:space="preserve">Asiakirjan numero 57341</w:t>
      </w:r>
    </w:p>
    <w:p>
      <w:r>
        <w:t xml:space="preserve">Oxfordin tulvasuojeluohjelma viivästyy siltatöiden vuoksi</w:t>
      </w:r>
    </w:p>
    <w:p>
      <w:r>
        <w:t xml:space="preserve">Oxfordshiren kreivikunnanvaltuusto suunnitteli alun perin korjaavansa A423 Kenningtonin rautatiesillan, kunnes vuonna 2019 tehdyissä tarkastuksissa todettiin, ettei sitä voida korjata. Viranomaisen mukaan päätien, veden ja sähkön käsittely vanhan sillan poistamiseksi veisi kauemmin kuin alun perin suunniteltiin. Uusi 40 miljoonan punnan silta on 150 miljoonan punnan tulvasuojeluohjelman reitillä. Työt vuonna 1965 rakennetun sillan korvaamiseksi aloitettiin elokuussa. Arkeologisia tutkimuskaivantoja on kaivettu myös pellolle lähellä A34-tietä South Hinkseyssä. Kun rakennustyöt on saatu päätökseen, Oxfordin tulvien lieventämishankkeessa, joka on viivästynyt entisestään siltatöiden vuoksi, luodaan lopulta puro Oxfordin länsipuolelle. Hankkeen tavoitteena on johtaa sadevedet pois pelloilta ja estää tulvia. Cherwell- ja Thames-joet virtaavat kaupungin läpi, ja tulvia on esiintynyt vuosina 2007, 2012 ja 2013/14. Lääninhallitus on aiemmin todennut, että sillan ja tulvantorjuntajärjestelmän suunnittelu ja rakentaminen yhdessä vähentäisi häiriöitä ja varmistaisi julkisten varojen parhaan mahdollisen käytön.</w:t>
      </w:r>
    </w:p>
    <w:p>
      <w:r>
        <w:rPr>
          <w:b/>
        </w:rPr>
        <w:t xml:space="preserve">Yhteenveto</w:t>
      </w:r>
    </w:p>
    <w:p>
      <w:r>
        <w:t xml:space="preserve">Oxfordiin suunnitellun keinotekoisen joen reitillä sijaitsevan sillan korvaaminen valmistuu vasta vuonna 2025.</w:t>
      </w:r>
    </w:p>
    <w:p>
      <w:r>
        <w:rPr>
          <w:b/>
          <w:u w:val="single"/>
        </w:rPr>
        <w:t xml:space="preserve">Asiakirjan numero 57342</w:t>
      </w:r>
    </w:p>
    <w:p>
      <w:r>
        <w:t xml:space="preserve">Mike Pence kiistää suunnittelevansa vuoden 2020 presidenttiehdokkuutta</w:t>
      </w:r>
    </w:p>
    <w:p>
      <w:r>
        <w:t xml:space="preserve">New York Timesin mukaan jotkut republikaanit olivat perustaneet "varjokampanjan" olettaen, että Donald Trump ei asetu uudelleen ehdolle. Useisiin lähteisiin viitaten artikkelissa sanottiin, että Pence oli antanut ymmärtää, että hän aikoo asettua ehdolle, jos Trump ei asetu ehdolle. Pence sanoi, että raportti oli yritys jakaa hallinto. Timesin jutussa sanottiin, että kuohunta Valkoisen talon ympärillä, mukaan lukien tutkimukset Trumpin kampanjan ja Venäjän välisestä mahdollisesta salaisesta yhteistyöstä viime vuoden vaalien aikana, oli saanut jotkut republikaanit ryhtymään toimiin, jotka ovat "ennenkuulumattomia näin pian uuden hallinnon alussa". Artikkelin mukaan Pence oli luonut "riippumattoman valta-aseman" ja perustanut poliittisen varainhankintaryhmän. Pence sanoi lausunnossaan: "Tässä artikkelissa esitetyt väitteet ovat ehdottomasti vääriä. "Mitä väärennettyjä uutisia meille sitten tuleekin, koko tiimini keskittyy jatkossakin kaikin voimin edistämään presidentin agendaa ja varmistamaan, että hänet valitaan uudelleen vuonna 2020". Kaikki väitteet muusta ovat sekä naurettavia että absurdeja." Myös Valkoisen talon vanhempi neuvonantaja Kellyanne Conway torjui raportin "täydellisenä fiktiona". "On täysin totta, että varapresidentti valmistautuu vuoteen 2020 - uudelleenvalintaan varapresidentiksi", hän sanoi ABC:n This Week -ohjelmassa. New York Timesin tiedottaja seisoi artikkelin takana ja sanoi: "Luotamme raportointimme tarkkuuteen ja annamme jutun puhua puolestaan."</w:t>
      </w:r>
    </w:p>
    <w:p>
      <w:r>
        <w:rPr>
          <w:b/>
        </w:rPr>
        <w:t xml:space="preserve">Yhteenveto</w:t>
      </w:r>
    </w:p>
    <w:p>
      <w:r>
        <w:t xml:space="preserve">Yhdysvaltain varapresidentti Mike Pence on pitänyt "häpeällisenä ja loukkaavana" raporttia, jonka mukaan hän valmistelee presidenttiehdokkuutta vuonna 2020.</w:t>
      </w:r>
    </w:p>
    <w:p>
      <w:r>
        <w:rPr>
          <w:b/>
          <w:u w:val="single"/>
        </w:rPr>
        <w:t xml:space="preserve">Asiakirjan numero 57343</w:t>
      </w:r>
    </w:p>
    <w:p>
      <w:r>
        <w:t xml:space="preserve">Uimari kuoli kadottuaan Newquayn edustalla</w:t>
      </w:r>
    </w:p>
    <w:p>
      <w:r>
        <w:t xml:space="preserve">RNLI:n mukaan hälytys tehtiin sen jälkeen, kun 23-vuotias cornwallilainen katosi noin 15 minuutiksi uidessaan noin kello 02:30 BST. Hänet löydettiin vakavassa tilassa Great Westernin rannan läheltä, ja hänet lennätettiin etsintähelikopterilla Trurossa sijaitsevaan sairaalaan, jossa hän myöhemmin kuoli, Devonin ja Cornwallin poliisi kertoi. Kuolemaa ei pidetä epäilyttävänä, poliisi sanoi. Miehen lähiomaisille on ilmoitettu. Aiheeseen liittyvät Internet-linkit Devonin ja Cornwallin poliisi Royal National Lifeboat Institution (kuninkaallinen kansallinen pelastuslaitos)</w:t>
      </w:r>
    </w:p>
    <w:p>
      <w:r>
        <w:rPr>
          <w:b/>
        </w:rPr>
        <w:t xml:space="preserve">Yhteenveto</w:t>
      </w:r>
    </w:p>
    <w:p>
      <w:r>
        <w:t xml:space="preserve">Mies on kuollut löydettyään hänet merestä Newquayn edustalla.</w:t>
      </w:r>
    </w:p>
    <w:p>
      <w:r>
        <w:rPr>
          <w:b/>
          <w:u w:val="single"/>
        </w:rPr>
        <w:t xml:space="preserve">Asiakirjan numero 57344</w:t>
      </w:r>
    </w:p>
    <w:p>
      <w:r>
        <w:t xml:space="preserve">RAF Chinook "jumissa mudassa" Oxfordshiressä hätälaskun jälkeen.</w:t>
      </w:r>
    </w:p>
    <w:p>
      <w:r>
        <w:t xml:space="preserve">RAF Bensonissa sijaitsevan helikopterin pyörät upposivat mutaan, kun se laskeutui Wantagen lähelle tiistaina. RAF Benson kertoi Facebookissa, että insinöörit olivat korjanneet mekaanisen vian, mutta "erittäin pehmeä maaperä" teki pelastamisesta "hyvin vaikeaa". Toivotaan, että helikopteri saadaan nostettua mudasta lauantaina. RAF Benson kirjoitti: "Vaikka toivottiin, että helikopteri voitaisiin yksinkertaisesti kaivaa esiin ja sitten lentää kotiin, on arvioitu, että lentokoneen vaurioitumisriski on merkittävä, ja vaihtoehtoisia vaihtoehtoja tutkitaan, mukaan lukien sen mahdollinen nostaminen mudasta nosturilla." Tiedottajan mukaan lauantaina saapuvat erikoislaitteet mahdollistavat sen, että tiimi voi nostaa lentokoneen nosturilla alustalle, jossa se voidaan tarkastaa ennen lentoa tukikohtaan. Tukikohta sanoi myös olevansa "erittäin kiitollinen" maanomistajille heidän "ymmärryksestään ja tuestaan". Seuraa BBC Southia Facebookissa, Twitterissä tai Instagramissa. Lähetä juttuideoita osoitteeseen south.newsonline@bbc.co.uk. Aiheeseen liittyvät Internet-linkit RAF Benson</w:t>
      </w:r>
    </w:p>
    <w:p>
      <w:r>
        <w:rPr>
          <w:b/>
        </w:rPr>
        <w:t xml:space="preserve">Yhteenveto</w:t>
      </w:r>
    </w:p>
    <w:p>
      <w:r>
        <w:t xml:space="preserve">RAF:n Chinook on jäänyt jumiin Oxfordshiren pellolle tehtyään varalaskun mekaanisten ongelmien vuoksi.</w:t>
      </w:r>
    </w:p>
    <w:p>
      <w:r>
        <w:rPr>
          <w:b/>
          <w:u w:val="single"/>
        </w:rPr>
        <w:t xml:space="preserve">Asiakirjan numero 57345</w:t>
      </w:r>
    </w:p>
    <w:p>
      <w:r>
        <w:t xml:space="preserve">Ylinopeutta ajanut kuljettaja ajoi 132 km/h Bedfordin lähellä</w:t>
      </w:r>
    </w:p>
    <w:p>
      <w:r>
        <w:t xml:space="preserve">Ford Focuksen kuljettaja pysäytettiin A421-tiellä Bedfordin lähellä noin kello 21:10 BST torstaina. Poliisi julkaisi kuvan nopeusvalvontalaitteen näytöstä Twitterissä sen jälkeen, kun mies oli pidätetty. Poliisien mukaan oli "ihme", ettei autoilija, jonka todettiin aluksi ylittäneen laillisen alkoholirajan, "tappanut itseään tai jotakuta muuta". Poliisien mukaan hän oli pidätyksen jälkeen alle sallitun rajan, mutta hän joutuu käräjille ylinopeusrikkomuksesta. Tieliikennevalvontayksikön Twitter-viesti pidätyksestä sai useita vastauksia yleisöltä, joka oli järkyttynyt kuljettajan nopeudesta. Eräs kysyi, onko mahdollista sakottaa kuljettajia "tyhmyydestä", kun taas toinen sanoi, että poliisi esti sen, mikä "olisi voinut olla kauhea skenaario". Eräässä vastauksessa poliisit sanoivat toivovansa, että pidätys johtaisi kuljettajan "pitkään ajokieltoon". Saatat myös pitää tästä</w:t>
      </w:r>
    </w:p>
    <w:p>
      <w:r>
        <w:rPr>
          <w:b/>
        </w:rPr>
        <w:t xml:space="preserve">Yhteenveto</w:t>
      </w:r>
    </w:p>
    <w:p>
      <w:r>
        <w:t xml:space="preserve">Ylinopeutta ajaneen autoilijan nopeus mitattiin "uskomattomalla" 132 mailia tunnissa (212 km/h), poliisi on kertonut.</w:t>
      </w:r>
    </w:p>
    <w:p>
      <w:r>
        <w:rPr>
          <w:b/>
          <w:u w:val="single"/>
        </w:rPr>
        <w:t xml:space="preserve">Asiakirjan numero 57346</w:t>
      </w:r>
    </w:p>
    <w:p>
      <w:r>
        <w:t xml:space="preserve">Tyttöystävä kiistää Nottinghamin kolaritappelun kuoleman</w:t>
      </w:r>
    </w:p>
    <w:p>
      <w:r>
        <w:t xml:space="preserve">Stephen Walsh, 37, joutui pahoinpitelyn kohteeksi 29. heinäkuuta tapahtuneen onnettomuuden jälkeen. Hänet löydettiin kuolleena kotoaan Mapperleyn Blenheim Avenuelta seuraavana päivänä, kertoi poliisi. Rosann Newton, 21, Findern Greenistä Sneintonista, kiisti Nottinghamin kruununoikeudessa tekstiviestien poistamisen ja väärien lausuntojen antamisen poliisille. Hänen poikaystävänsä Oliver Brown, 21, Mapperleystä, kiistää tapon. Molemmille on myönnetty ehdollinen takuu ennen 22. huhtikuuta pidettävää oikeudenkäyntiä. Seuraa BBC East Midlandsia Facebookissa, Twitterissä tai Instagramissa. Lähetä juttuideoita osoitteeseen eastmidsnews@bbc.co.uk.</w:t>
      </w:r>
    </w:p>
    <w:p>
      <w:r>
        <w:rPr>
          <w:b/>
        </w:rPr>
        <w:t xml:space="preserve">Yhteenveto</w:t>
      </w:r>
    </w:p>
    <w:p>
      <w:r>
        <w:t xml:space="preserve">Kuljettajan kuolemasta syytetty nainen on tunnustanut syyttömyytensä rikoksentekijän avustamisesta.</w:t>
      </w:r>
    </w:p>
    <w:p>
      <w:r>
        <w:rPr>
          <w:b/>
          <w:u w:val="single"/>
        </w:rPr>
        <w:t xml:space="preserve">Asiakirjan numero 57347</w:t>
      </w:r>
    </w:p>
    <w:p>
      <w:r>
        <w:t xml:space="preserve">A14 Copdockin risteys yön yli häiriöitä</w:t>
      </w:r>
    </w:p>
    <w:p>
      <w:r>
        <w:t xml:space="preserve">A14 pysyy auki, mutta liittymät ja liikenneympyrä suljetaan keskiviikosta perjantaihin kello 20.00 ja 06.00 välisenä aikana päällystystöiden vuoksi. Ohituskaistat otetaan käyttöön Sproughtonin kautta liittymässä 54, Scrivener Driven A1214:n kohdalla ja Whersteadin kautta liittymässä 56. Highways Agency sanoi, että kiertotiet ovat selvästi merkittyjä. A12-tien pohjoiseen menevällä ajoradalla Bentleyn liittymän ja Copdockin välillä tehdään lisää päällystystöitä. Ajorata supistetaan yhteen kaistaan samoihin aikoihin 24. ja 25. syyskuuta. Työn vuoksi myös osa Copdockin liittymistä suljetaan ja kiertoteitä järjestetään. Copdockin risteyksen parantamiseen tähtäävät tietyöt alkoivat toukokuussa, ja niiden oli määrä kestää seitsemän kuukautta.</w:t>
      </w:r>
    </w:p>
    <w:p>
      <w:r>
        <w:rPr>
          <w:b/>
        </w:rPr>
        <w:t xml:space="preserve">Yhteenveto</w:t>
      </w:r>
    </w:p>
    <w:p>
      <w:r>
        <w:t xml:space="preserve">Copdockin liikenneympyrä Ipswichin lähellä suljetaan yön yli kolmeksi päiväksi.</w:t>
      </w:r>
    </w:p>
    <w:p>
      <w:r>
        <w:rPr>
          <w:b/>
          <w:u w:val="single"/>
        </w:rPr>
        <w:t xml:space="preserve">Asiakirjan numero 57348</w:t>
      </w:r>
    </w:p>
    <w:p>
      <w:r>
        <w:t xml:space="preserve">1 miljoonan punnan rahasto Oxfordshiren lasten palveluille, jotka on lakkautettu.</w:t>
      </w:r>
    </w:p>
    <w:p>
      <w:r>
        <w:t xml:space="preserve">Piirikunnan 44 keskusta korvataan 18:lla verkostolla, kun valtuusto lopettaa joidenkin ei-lakisääteisten palvelujen rahoituksen säästääkseen 6 miljoonaa puntaa. Maakuntavaltuuston asiakirjojen mukaan rahastosta myönnetään avustuksia "kestäviin" avoimen pääsyn palveluihin. Kampanjoijat sanovat, että rahasto on tervetullut mutta liian pieni. Rahasto ei todennäköisesti pelasta keskuksia Save Oxfordshire's Children's Centres -järjestön tiedottaja Jill Huish sanoi: "Valitettavasti monia keskuksia ei voida jättää auki, elleivät muut seurakuntaneuvostot, kaupunginvaltuustot ja piirineuvostot puutu asiaan. "Miljoona puntaa kuulostaa suurelta summalta, mutta se ei johda siihen, että Oxfordshiren lapsille jäisi paljon yleispalveluja." Lapsista ja perheistä vastaava kabinettijäsen Melinda Tilley sanoi: "Olen hyvin luottavainen siihen, että ryhmät tulevat esiin ja monet arvostetut palvelut, jotka eivät ole lakisääteisiä, jatkuvat." Hakukierrokset järjestetään lokakuussa 2016 ja tammikuussa 2017 edellyttäen, että Oxfordshiren kreivikunnanvaltuusto hyväksyy avustusohjeet ja avustushakemuksen 20. syyskuuta pidettävässä kokouksessa.</w:t>
      </w:r>
    </w:p>
    <w:p>
      <w:r>
        <w:rPr>
          <w:b/>
        </w:rPr>
        <w:t xml:space="preserve">Yhteenveto</w:t>
      </w:r>
    </w:p>
    <w:p>
      <w:r>
        <w:t xml:space="preserve">Yhteisön ryhmiä pyydetään tekemään tarjouksia osuudesta 1 miljoonaan puntaan, jolla pyritään pelastamaan Oxfordshiren eri puolilla suljettavien lastenkeskusten aiemmin tarjoamat palvelut.</w:t>
      </w:r>
    </w:p>
    <w:p>
      <w:r>
        <w:rPr>
          <w:b/>
          <w:u w:val="single"/>
        </w:rPr>
        <w:t xml:space="preserve">Asiakirjan numero 57349</w:t>
      </w:r>
    </w:p>
    <w:p>
      <w:r>
        <w:t xml:space="preserve">Naiset pidätettiin Somersetissä poliisin "syljettyä ja yskittyä" poliisin päälle</w:t>
      </w:r>
    </w:p>
    <w:p>
      <w:r>
        <w:t xml:space="preserve">Kolme pahoinpitelyä tapahtui Bridgwaterissa ja Peasedown St Johnissa Bathin lähellä lauantai-iltana, poliisi kertoi. Ylikomisario Carolyn Belafonte Avonin ja Somersetin poliisista sanoi, että nämä pahoinpitelyt olivat "erityisen vastenmielisiä kansanterveydellisen kriisin valossa". Naisten on määrä saapua Bathin ja Tauntonin tuomareiden eteen ensi kuussa. Ylikomisario Belafonte sanoi: "Jokainen, joka tekee näin, voi odottaa, että hänet pidätetään, ja kuten olemme jo nähneet muualla, hän voi saada vankeusrangaistuksen". 26-vuotiasta naista syytettiin pahoinpitelystä sen jälkeen, kun Bridgwaterissa järjestettyihin kotibileisiin kutsuttu poliisi oli yskinyt ja sylkenyt hänen päälleen. 42-vuotiasta naista syytettiin kahdesta pahoinpitelystä - muun muassa poliisin päälle sylkemisestä - Peasedown St Johnissa sattuneen välikohtauksen jälkeen. 36-vuotiasta naista syytettiin kahdesta pahoinpitelystä, jotka liittyivät Bridgwaterissa sattuneeseen perhevälikohtaukseen.</w:t>
      </w:r>
    </w:p>
    <w:p>
      <w:r>
        <w:rPr>
          <w:b/>
        </w:rPr>
        <w:t xml:space="preserve">Yhteenveto</w:t>
      </w:r>
    </w:p>
    <w:p>
      <w:r>
        <w:t xml:space="preserve">Kolme naista pidätettiin erillisten välikohtausten jälkeen, joissa poliiseja "syljettiin, yskittiin ja hyökättiin fyysisesti".</w:t>
      </w:r>
    </w:p>
    <w:p>
      <w:r>
        <w:rPr>
          <w:b/>
          <w:u w:val="single"/>
        </w:rPr>
        <w:t xml:space="preserve">Asiakirjan numero 57350</w:t>
      </w:r>
    </w:p>
    <w:p>
      <w:r>
        <w:t xml:space="preserve">Vaalitulokset: Konservatiivit pitävät Tewkesburyn hallussaan tappioista huolimatta</w:t>
      </w:r>
    </w:p>
    <w:p>
      <w:r>
        <w:t xml:space="preserve">Liberaalidemokraatit saivat viisi paikkaa, sitoutumattomat neljä ja vihreät yhden. Kaikista 38:sta paikasta käytiin kiista, ja paikkamäärät pysyivät rajamuutoksista huolimatta ennallaan. Muualla Gloucestershiressä liberaalidemokraatit ottivat Cotswoldin piirineuvoston haltuunsa konservatiiveilta, jotka menettivät 10 paikan enemmistönsä. Voit hakea postinumeron tai valtuuston nimen avulla tai klikata karttaa näyttääksesi paikalliset tulokset.</w:t>
      </w:r>
    </w:p>
    <w:p>
      <w:r>
        <w:rPr>
          <w:b/>
        </w:rPr>
        <w:t xml:space="preserve">Yhteenveto</w:t>
      </w:r>
    </w:p>
    <w:p>
      <w:r>
        <w:t xml:space="preserve">Konservatiivit ovat pitäneet Tewkesburyn kaupunginvaltuustoa hallussaan, vaikka ovat menettäneet 10 paikkaa.</w:t>
      </w:r>
    </w:p>
    <w:p>
      <w:r>
        <w:rPr>
          <w:b/>
          <w:u w:val="single"/>
        </w:rPr>
        <w:t xml:space="preserve">Asiakirjan numero 57351</w:t>
      </w:r>
    </w:p>
    <w:p>
      <w:r>
        <w:t xml:space="preserve">M6 Birminghamin onnettomuus sulkee moottoritien pohjoiseen päin</w:t>
      </w:r>
    </w:p>
    <w:p>
      <w:r>
        <w:t xml:space="preserve">Onnettomuus tapahtui Birminghamin liittymien viisi ja kuusi välillä hieman kello 04.30 GMT jälkeen. Pohjoiseen menevä ajorata suljettiin M42-tien liittymästä neljä liittymään kuusi, Spaghetti Junctioniin. Se avattiin kokonaan uudelleen hieman ennen puoltapäivää. 19-vuotias mies on pidätetty epäiltynä vaarallisesta ajamisesta, West Midlandsin poliisi kertoi. Ensihoitajat ja traumalääkäri hoitivat kahta miestä, joista 25-vuotias loukkaantui vakavasti. Ambulanssipalvelun edustaja sanoi: "Ambulanssihenkilökunta huomasi nopeasti, että mies oli vakavassa tilassa, ja antoi trauma-alan erikoishoitoa paikan päällä ennen kuin mies kuljetettiin Queen Elizabeth Hospitaliin." Toisen potilaan vammoja hoidettiin, mutta niiden ei uskottu olevan vakavia, ja hänet vietiin Heartlandsin sairaalaan. Komisario Damian Shave poliisin törmäystutkintayksiköstä sanoi, että kyseessä oli "erittäin vakava törmäys". Seuraa BBC West Midlandsia Facebookissa ja Twitterissä ja tilaa paikalliset uutispäivitykset suoraan puhelimeesi.</w:t>
      </w:r>
    </w:p>
    <w:p>
      <w:r>
        <w:rPr>
          <w:b/>
        </w:rPr>
        <w:t xml:space="preserve">Yhteenveto</w:t>
      </w:r>
    </w:p>
    <w:p>
      <w:r>
        <w:t xml:space="preserve">Mies sai vakavia vammoja kolmen ajoneuvon kolarissa, joka on sulkenut osan moottoritietä M6.</w:t>
      </w:r>
    </w:p>
    <w:p>
      <w:r>
        <w:rPr>
          <w:b/>
          <w:u w:val="single"/>
        </w:rPr>
        <w:t xml:space="preserve">Asiakirjan numero 57352</w:t>
      </w:r>
    </w:p>
    <w:p>
      <w:r>
        <w:t xml:space="preserve">Sarkozy puuttuu ulkomailla syntyneisiin rikollisiin</w:t>
      </w:r>
    </w:p>
    <w:p>
      <w:r>
        <w:t xml:space="preserve">Hän sanoi, että kansalaisuus olisi peruutettava henkilöiltä, jotka "uhkaavat poliisin tai muun julkiseen poliisitoimintaan osallistuvan henkilön henkeä". Sarkozy esitti kommenttinsa Grenoblessa, jossa poliisin ja mellakoitsijoiden väliset yhteenotot tapahtuivat aiemmin tässä kuussa. Ainakin 50 autoa poltettiin ja poliiseja tulitettiin. Väkivaltaisuudet alkoivat sen jälkeen, kun paikallinen mies kuoli paetessaan poliisia, kun hänen väitettiin ryöstäneen kasinon. Sarkozy sanoi myös haluavansa lisätä väkivaltarikoksista langetettavia vankeusrangaistuksia ja että rikoksiin syyllistyneiden ulkomaalaisten alaikäisten olisi vaikeampi saada kansalaisuus täysi-ikäiseksi tultuaan. Keskiviikkona Sarkozy määräsi 300 laittoman matkustajien ja romanien leirin purkamisen eri puolilla Ranskaa sekä bulgarialaisten ja romanialaisten romanien, jotka olivat syyllistyneet järjestysrikkomuksiin, välittömän karkottamisen.</w:t>
      </w:r>
    </w:p>
    <w:p>
      <w:r>
        <w:rPr>
          <w:b/>
        </w:rPr>
        <w:t xml:space="preserve">Yhteenveto</w:t>
      </w:r>
    </w:p>
    <w:p>
      <w:r>
        <w:t xml:space="preserve">Presidentti Nicolas Sarkozy sanoi, että Ranskan kansalaisuus pitäisi riistää kaikilta ulkomaalaistaustaisilta, jotka uhkaavat poliisin henkeä.</w:t>
      </w:r>
    </w:p>
    <w:p>
      <w:r>
        <w:rPr>
          <w:b/>
          <w:u w:val="single"/>
        </w:rPr>
        <w:t xml:space="preserve">Asiakirjan numero 57353</w:t>
      </w:r>
    </w:p>
    <w:p>
      <w:r>
        <w:t xml:space="preserve">Irralliset hevoset aiheuttavat liikennetuhoa Hartlepoolissa</w:t>
      </w:r>
    </w:p>
    <w:p>
      <w:r>
        <w:t xml:space="preserve">Neuvoston mukaan viisi eläintä oli irrottautunut ja harhaili Brenda Roadilla, mikä aiheutti "liikennehaittaa". Niitä pidetään tallissa 14 päivän ajan, ja jos niitä ei haeta tänä aikana, ne sijoitetaan uudelleen. Neuvoston tiedottaja sanoi, että hevoset eivät ole hyviä lemmikkejä, mutta yhä useammat ihmiset näyttävät hankkivan niitä hetken mielijohteesta, koska ne ovat halpoja. Hän lisäsi: "Hevosia pidetään usein kytkettyinä vilkkaasti liikennöityjen teiden läheisyydessä, ja olemme huolissamme siitä, että ne voivat aiheuttaa vakavan vaaran yleiselle turvallisuudelle, jos ne pääsevät irti. "Niiden tiedetään myös purreen tai potkivan yleisöä. "Olemme myös huolissamme monien laittomasti laiduntavien hevosten yleisestä hyvinvoinnista ja olosuhteista, joissa niitä pidetään." Aiheeseen liittyvät Internet-linkit Hartlepool Borough Council</w:t>
      </w:r>
    </w:p>
    <w:p>
      <w:r>
        <w:rPr>
          <w:b/>
        </w:rPr>
        <w:t xml:space="preserve">Yhteenveto</w:t>
      </w:r>
    </w:p>
    <w:p>
      <w:r>
        <w:t xml:space="preserve">Valtuuston ulosottomiehet ovat poistaneet Hartlepoolin tien varteen laittomasti kytketyt hevoset.</w:t>
      </w:r>
    </w:p>
    <w:p>
      <w:r>
        <w:rPr>
          <w:b/>
          <w:u w:val="single"/>
        </w:rPr>
        <w:t xml:space="preserve">Asiakirjan numero 57354</w:t>
      </w:r>
    </w:p>
    <w:p>
      <w:r>
        <w:t xml:space="preserve">Seatonin tuulivoimalat: Kriitikot pyytävät asukkaita vastustamaan</w:t>
      </w:r>
    </w:p>
    <w:p>
      <w:r>
        <w:t xml:space="preserve">Seneca Global Energyn suunnitelmat kolmesta 175-metrisestä (574 jalkaa) turbiinista Seaton Carew'ssa hyväksyttiin helmikuussa 2015. Seaton Wind Turbine Action Group -ryhmän puheenjohtaja Monica Vaughn sanoi, että voimalat nousisivat "torniksi" kotien yläpuolelle ja olisivat "ylivoimaisia". BBC on pyytänyt Seneca Global Energyltä kommenttia. Suunnittelututkimus on määrä järjestää lokakuussa. Hallitus perui tuulivoimaloita koskevat suunnitelmat, koska niiden ympäristövaikutukset aiheuttivat pelkoa. "Jonkun on taisteltava" "Minusta ne on pakotettu ihmisille", Vaughn sanoi. "He ovat huolissaan melusta ja välkkeestä, ja jotkut heistä ovat myös huolissaan talojensa jälleenmyyntiarvosta." Heidän mielestään tuulivoimalat eivät ole hyvä asia. Graythorpin teollisuusalueella, Brenda Road West Industrial Estate -teollisuusalueella ja Tofts Road West -teollisuusalueella sijaitsevien turbiinien piti olla 200 metriä korkeita, mutta niiden korkeutta pienennettiin, koska oli huolestuttu siitä, että ne eivät putoaisi läheiselle junaradalle. Vertailun vuoksi Northumberlandin tuulipuistojen, kuten Lynemouthin ja Middlemoorin, turbiinit ovat noin 120-125 metriä (noin 400 jalkaa) korkeita. Vaughn sanoi keräävänsä vastustusta, koska "alueen asukkaat joutuvat kärsimään, ja jonkun on taisteltava heidän asiansa puolesta". Ryhmä kerää varoja "asiantuntijatodistajien ja teknisten raporttien" kustantamiseksi ja järjestää heinäkuussa julkisen kokouksen. Suunnittelutarkastusviraston odotetaan pitävän suunnittelututkimuksen 4. lokakuuta. Aiheeseen liittyvät Internet-linkit Hartlepool Borough Council Seneca Global Energy</w:t>
      </w:r>
    </w:p>
    <w:p>
      <w:r>
        <w:rPr>
          <w:b/>
        </w:rPr>
        <w:t xml:space="preserve">Yhteenveto</w:t>
      </w:r>
    </w:p>
    <w:p>
      <w:r>
        <w:t xml:space="preserve">Hartlepoolin lähelle suunnitellun kolmen tuulivoimalan, joiden sanotaan olevan Englannin ja Walesin korkeimmat, vastustajat kehottavat yhä useampia asukkaita vastustamaan niitä.</w:t>
      </w:r>
    </w:p>
    <w:p>
      <w:r>
        <w:rPr>
          <w:b/>
          <w:u w:val="single"/>
        </w:rPr>
        <w:t xml:space="preserve">Asiakirjan numero 57355</w:t>
      </w:r>
    </w:p>
    <w:p>
      <w:r>
        <w:t xml:space="preserve">Jerseyn ministeriä kuulustellaan "Jimmy Carrin verovahingoista".</w:t>
      </w:r>
    </w:p>
    <w:p>
      <w:r>
        <w:t xml:space="preserve">Talouskehitysministeri Alan Macleanilta kysytään tiistaina, mitä vahinkoa on mahdollisesti aiheutunut. Häneltä kysytään myös, vaikuttaako asia tulevaisuudessa varakkaiden asiakkaiden houkuttelemiseen saarelle. Carr sanoi tehneensä "hirvittävän arviointivirheen" ollessaan mukana K2:ssa, joka on laillinen Jerseyyn perustuva järjestelmä. Viime viikolla valtiovarainministeri Philip Ozouf puolusti rahoitusalan mainetta ja sanoi, että Jersey ei voi estää ihmisiä käyttämästä aggressiivisia järjestelmiä maksaakseen vähemmän veroja muualla. Yli 1 000 ihmisen, mukaan lukien Carr, uskottiin käyttävän laillista Jersey-pohjaista K2-järjestelmää. Sen sanotaan suojaavan vuosittain 168 miljoonaa puntaa Yhdistyneen kuningaskunnan valtiovarainministeriöltä. Ozouf sanoi, että suurin osa Jerseyn rahoituspalveluista on hyvin säänneltyjä ja hyviä liiketoiminnan kannalta. Noin 24 prosenttia kaikista Jerseyn työntekijöistä työskenteli rahoitussektorilla vuonna 2011, mikä on noin 40 prosenttia saaren taloudesta.</w:t>
      </w:r>
    </w:p>
    <w:p>
      <w:r>
        <w:rPr>
          <w:b/>
        </w:rPr>
        <w:t xml:space="preserve">Yhteenveto</w:t>
      </w:r>
    </w:p>
    <w:p>
      <w:r>
        <w:t xml:space="preserve">Jerseyn ministeriltä aiotaan kysyä Yhdysvalloissa, ovatko koomikko Jimmy Carrin verotietoja koskevat paljastukset vahingoittaneet saaren mainetta.</w:t>
      </w:r>
    </w:p>
    <w:p>
      <w:r>
        <w:rPr>
          <w:b/>
          <w:u w:val="single"/>
        </w:rPr>
        <w:t xml:space="preserve">Asiakirjan numero 57356</w:t>
      </w:r>
    </w:p>
    <w:p>
      <w:r>
        <w:t xml:space="preserve">Libyan konflikti: Tripolin sotilaskoulu kärsii tappavasta ilmaiskusta</w:t>
      </w:r>
    </w:p>
    <w:p>
      <w:r>
        <w:t xml:space="preserve">YK:n tukema hallitus syytti hyökkäyksestä kenraali Khalifa Haftarille uskollisia kapinallisjoukkoja. Kapinalliset kiistivät osallisuutensa. Tapahtumapaikalta otetussa kuvamateriaalissa näkyi maassa hajallaan olevia ruumiita. Kenraali Haftarin joukot aloittivat huhtikuussa hyökkäyksen Tripolin valtaamiseksi. Ulkoministeriö vaati YK:n turvallisuusneuvoston hätäistuntoa keskustelemaan ilmaiskusta ja sanoi, että kenraali Haftarin pitäisi joutua kansainvälisen rikostuomioistuimen tutkittavaksi väitetyistä sotarikoksista. Väkivaltaisuudet ovat repineet Libyaa sen jälkeen, kun pitkäaikainen hallitsija Muammar Gaddafi syöstiin vallasta ja Naton tukemat joukot tappoivat hänet vuonna 2011. Libyassa on kaksi kilpailevaa hallintoa, jotka sijaitsevat Tripolissa ja Tobrukin itäisessä kaupungissa. Konflikti on houkutellut yhä enemmän ulkomaisia valtioita mukaan, ja Turkin parlamentti äänesti viime viikolla joukkojen lähettämisestä tukemaan YK:n tukemaa hallitusta Tripolissa. Kenraali Haftar on liittoutunut Tobrukin hallinnon kanssa, ja hän on tärkein sotilaskomentaja, joka taistelee YK:n tukemaa hallitusta vastaan. Hänellä on Yhdistyneiden arabiemiirikuntien, Egyptin, Jordanian ja Venäjän tuki. Libya on merkittävä öljyntuottaja, ja Eurooppaan pyrkivät siirtolaiset käyttävät sitä kauttakulkupaikkana.</w:t>
      </w:r>
    </w:p>
    <w:p>
      <w:r>
        <w:rPr>
          <w:b/>
        </w:rPr>
        <w:t xml:space="preserve">Yhteenveto</w:t>
      </w:r>
    </w:p>
    <w:p>
      <w:r>
        <w:t xml:space="preserve">Ainakin 30 ihmistä on kuollut ja 33 haavoittunut Libyan pääkaupungissa Tripolissa sijaitsevaan sotilaskouluun tehdyssä ilmaiskussa, kertovat viranomaiset.</w:t>
      </w:r>
    </w:p>
    <w:p>
      <w:r>
        <w:rPr>
          <w:b/>
          <w:u w:val="single"/>
        </w:rPr>
        <w:t xml:space="preserve">Asiakirjan numero 57357</w:t>
      </w:r>
    </w:p>
    <w:p>
      <w:r>
        <w:t xml:space="preserve">McFlyn Harry sai maratonharjoittelusta sydänvian</w:t>
      </w:r>
    </w:p>
    <w:p>
      <w:r>
        <w:t xml:space="preserve">Natalie JamiesonNewsbeatin viihdetoimittaja Judd twiittasi, että hän on "saanut sydämen rytmihäiriön liiallisen liikunnan takia". "Sitä kutsutaan vaeltavaksi sydämentahdistimeksi, jota tavataan yleisesti urheilijoilla....se on todella ärsyttävää!!!" McFly-rumpali lisäsi, että "siinä ei ole mitään huolestuttavaa, mutta se tarkoittaa vain sitä, että minun on rauhoituttava hieman". British Heart Foundation kuvaa ektooppista sydämenlyöntiä ylimääräiseksi tai ohitetuksi sydämenlyönniksi, mutta toteaa, että se on yleensä vaaraton eikä yleensä vaadi hoitoa. Harry Judd juoksee Lontoon maratonin ystäväjoukon kanssa hyväntekeväisyyden hyväksi, eikä liikunta ole hänelle vierasta, sillä hän voitti Strictly Come Dancingin vuonna 2011. Seuraa @BBCNewsbeat Twitterissä</w:t>
      </w:r>
    </w:p>
    <w:p>
      <w:r>
        <w:rPr>
          <w:b/>
        </w:rPr>
        <w:t xml:space="preserve">Yhteenveto</w:t>
      </w:r>
    </w:p>
    <w:p>
      <w:r>
        <w:t xml:space="preserve">McFly-yhtyeen Harry Judd on paljastanut saaneensa pienen sydänsairauden treenatessaan Lontoon maratonia varten tässä kuussa.</w:t>
      </w:r>
    </w:p>
    <w:p>
      <w:r>
        <w:rPr>
          <w:b/>
          <w:u w:val="single"/>
        </w:rPr>
        <w:t xml:space="preserve">Asiakirjan numero 57358</w:t>
      </w:r>
    </w:p>
    <w:p>
      <w:r>
        <w:t xml:space="preserve">Nasa keskeyttää Mars-lennon viallisen instrumentin vuoksi</w:t>
      </w:r>
    </w:p>
    <w:p>
      <w:r>
        <w:t xml:space="preserve">Nasan mukaan laukaisua ei voitu toteuttaa Ranskan avaruusjärjestön toimittaman seismometrin ongelman vuoksi. On pelättävissä, että operaatio voi nyt viivästyä kahdella vuodella. InSight-avaruusaluksen oli määrä lähteä matkaan 4.-30. maaliskuuta ja laskeutua punaiselle planeetalle kuusi kuukautta myöhemmin tutkimaan Marsin geologiaa perusteellisesti. Nasa kertoi päättäneensä perua laukaisun, koska se ei saanut korjattua seismometriin vaikuttavaa vuotoa, joka vaatii tyhjiötiivisteen selviytyäkseen Marsin ankarista olosuhteista. Laite on suunniteltu mittaamaan maanpinnan liikkeitä. "Päätös jatkosta tehdään lähikuukausina, mutta yksi asia on selvä: Nasa on edelleen täysin sitoutunut Marsin tieteelliseen löytämiseen ja tutkimiseen", Nasan John Grunsfeld sanoi uutistoimisto AFP:n mukaan. Seuraavan kerran Maa ja Mars ovat laukaisun kannalta suotuisassa asennossa vuonna 2018. Operaation tarkoituksena on myös seurata Marsin lämpötilaa sekä sen kiertoradan vaihteluita.</w:t>
      </w:r>
    </w:p>
    <w:p>
      <w:r>
        <w:rPr>
          <w:b/>
        </w:rPr>
        <w:t xml:space="preserve">Yhteenveto</w:t>
      </w:r>
    </w:p>
    <w:p>
      <w:r>
        <w:t xml:space="preserve">Yhdysvaltain avaruushallinto Nasa on keskeyttänyt seuraavan Marsiin suuntautuvan avaruuslentonsa maaliskuun laukaisun, koska keskeisessä tutkimuslaitteessa on vika.</w:t>
      </w:r>
    </w:p>
    <w:p>
      <w:r>
        <w:rPr>
          <w:b/>
          <w:u w:val="single"/>
        </w:rPr>
        <w:t xml:space="preserve">Asiakirjan numero 57359</w:t>
      </w:r>
    </w:p>
    <w:p>
      <w:r>
        <w:t xml:space="preserve">Principality Building Societyn voitot kasvoivat</w:t>
      </w:r>
    </w:p>
    <w:p>
      <w:r>
        <w:t xml:space="preserve">Voitto ennen veroja nousi 50,3 miljoonaan puntaan, kun se vuonna 2015 oli 49 miljoonaa puntaa. Cardiffissa sijaitseva yhtiö, joka on Walesin suurin, kertoi, että sen varat ylittivät ensimmäistä kertaa 8 miljardin punnan rajan ja että se auttoi yli 3500 ensiasunnon ostajaa pääsemään kiinteistötikkaille. Se sanoi, että tulos oli "yksi sen kaikkien aikojen vahvimmista vuosista". Konsernin toimitusjohtaja Graeme Yorston sanoi, että sen malli "kestää edelleen vaikeita ja joskus epävarmoja aikoja". Hän myönsi, että konttoreiden käyttö oli vähentynyt, mutta hän vakuutti, että yhtiö "pysyy edelleen sitoutuneena pääkaduille". Se kertoi myös, että sen Nemo-vakuudelliset lainat tuottivat 11,6 miljoonan punnan voiton ennen veroja, vaikka se päätti lopettaa uusien asiakkaiden vastaanottamisen vuoden 2016 alussa.</w:t>
      </w:r>
    </w:p>
    <w:p>
      <w:r>
        <w:rPr>
          <w:b/>
        </w:rPr>
        <w:t xml:space="preserve">Yhteenveto</w:t>
      </w:r>
    </w:p>
    <w:p>
      <w:r>
        <w:t xml:space="preserve">Principality Building Society on ilmoittanut, että sen voitto kasvoi vuonna 2016 edellisvuoden notkahduksen jälkeen.</w:t>
      </w:r>
    </w:p>
    <w:p>
      <w:r>
        <w:rPr>
          <w:b/>
          <w:u w:val="single"/>
        </w:rPr>
        <w:t xml:space="preserve">Asiakirjan numero 57360</w:t>
      </w:r>
    </w:p>
    <w:p>
      <w:r>
        <w:t xml:space="preserve">Peak Districtin lehmien tallominen: Kävijä sairastui vakavasti ja koira kuoli</w:t>
      </w:r>
    </w:p>
    <w:p>
      <w:r>
        <w:t xml:space="preserve">Vaeltaja loukkaantui vakavasti Peak Districtin pellolla lähellä Sheldonin kylää tiistaina noin kello 15.45 BST. Ohikulkija teki hälytyksen, ja uhri lennätettiin myöhemmin sairaalaan Sheffieldiin, jossa hän on edelleen, Derbyshiren poliisi vahvisti. Poliisi on varoittanut kävelijöitä olemaan "varovaisia karjan seassa". National Farmers Unionin (NFU) Derbyshiren piirikunnan neuvonantaja Andrew Critchlow sanoi: "Kehotamme koiranulkoiluttajia olemaan erityisen valppaita lehmien lähellä ja jättämään niille tilaa. "Älkää koskaan kävelkö lehmien ja niiden vasikoiden välissä älkääkä yrittäkö siirtää niitä. "Ja jos joudut vaikeaan tilanteeseen karjan kanssa, päästä koira irti hihnasta ja mene turvaan." Seuraa BBC East Midlandsia Facebookissa, Twitterissä tai Instagramissa. Lähetä juttuideoita osoitteeseen eastmidsnews@bbc.co.uk.</w:t>
      </w:r>
    </w:p>
    <w:p>
      <w:r>
        <w:rPr>
          <w:b/>
        </w:rPr>
        <w:t xml:space="preserve">Yhteenveto</w:t>
      </w:r>
    </w:p>
    <w:p>
      <w:r>
        <w:t xml:space="preserve">Nainen on kriittisessä tilassa sen jälkeen, kun lehmät tallasivat hänet ja tappoivat myös hänen koiransa.</w:t>
      </w:r>
    </w:p>
    <w:p>
      <w:r>
        <w:rPr>
          <w:b/>
          <w:u w:val="single"/>
        </w:rPr>
        <w:t xml:space="preserve">Asiakirjan numero 57361</w:t>
      </w:r>
    </w:p>
    <w:p>
      <w:r>
        <w:t xml:space="preserve">Ratkaisuehdotus Berriedale Braes A9:n hiusneulan mutkaan</w:t>
      </w:r>
    </w:p>
    <w:p>
      <w:r>
        <w:t xml:space="preserve">Valtatie laskee 150 metristä 20 metriin, kun se tulee laaksoon Berriedale Braesin kohdalla Caithnessissä. Alueella tehtiin pohjatutkimuksia, joiden avulla pyrittiin ohjaamaan mutkan mahdollisen ratkaisun suunnittelua. Transport Scotland on pyytänyt Berriedalessa ja sen ympäristössä asuvia ihmisiä kommentoimaan suunnitelmia. Liikenneministeri Keith Brown sanoi: "Berriedale Braesin luonnonmaantieteellinen sijainti, jyrkkä kaltevuus ja hiusneulanmutka, on erittäin haastava tien linjaus erityisesti raskaille tavarankuljetusajoneuvoille ja muille pitkille ajoneuvoille. "Se, että ensisijainen vaihtoehto on nyt esillä, on selkeä osoitus siitä, että olemme sitoutuneet löytämään ratkaisun ja parantamaan tätä tärkeää tieosuutta Invernessin ja Thurson välillä." Brown lisäsi: "Jatkamme yhteistyökumppaneidemme kanssa Berriedale Braes -hankkeen edistämiseksi kiireellisesti. "Kun olemme käsitelleet kaikki ehdotuksiamme koskevat kommentit, jatkamme eteenpäin ja julkaisemme lopullisen suunnitelman myöhemmin tänä vuonna."</w:t>
      </w:r>
    </w:p>
    <w:p>
      <w:r>
        <w:rPr>
          <w:b/>
        </w:rPr>
        <w:t xml:space="preserve">Yhteenveto</w:t>
      </w:r>
    </w:p>
    <w:p>
      <w:r>
        <w:t xml:space="preserve">A9-tien pohjoisimman osuuden pahamaineisen mutkan poistamiseksi valitun vaihtoehdon suunnitelma on julkaistu.</w:t>
      </w:r>
    </w:p>
    <w:p>
      <w:r>
        <w:rPr>
          <w:b/>
          <w:u w:val="single"/>
        </w:rPr>
        <w:t xml:space="preserve">Asiakirjan numero 57362</w:t>
      </w:r>
    </w:p>
    <w:p>
      <w:r>
        <w:t xml:space="preserve">Intel viivästyttää Broadwell PC-sirujen tuotantoa</w:t>
      </w:r>
    </w:p>
    <w:p>
      <w:r>
        <w:t xml:space="preserve">Toimitusjohtaja Brian Krzanichin mukaan viivästys johtui teknisestä häiriöstä. Broadwell-sirujen odotetaan seuraavan yrityksen Haswell-sarjan prosessoreita, ja niiden odotetaan olevan energiatehokkaampia ja nopeampia. Intel on johtava pc-sirujen valmistaja, ja sen päivitetyt tuotteet vauhdittavat yleensä uusien kannettavien ja pöytäkoneiden myyntiä. "Meillä ja (valmistuskumppaneillamme) on kova halu saada Broadwell markkinoille", Krzanich sanoi. "Tämä on pieni häiriö aikataulussa." "Kova ympäristö" Viivästys tulee Intelin ilmoittaessa kolmannen neljänneksen voittojensa pienestä laskusta, joka johtui henkilökohtaisten tietokoneiden (PC) kysynnän hidastumisesta. Intelin nettotulos oli 2,95 miljardia dollaria (1,86 miljardia puntaa) syyskuun loppuun päättyneeltä kolmen kuukauden jaksolta, kun se viime vuonna vastaavana aikana oli 2,97 miljardia dollaria. Työpöytätietokoneiden siruja valmistavan osaston myynti laski 3,5 prosenttia. PC-myynti on nyt laskenut kuusi vuosineljännestä peräkkäin, ja heinä-syyskuussa se oli viiden vuoden alimmillaan. Tablettien ja älypuhelinten kasvava suosio ja hintojen lasku ovat heikentäneet myyntiä, mikä on vahingoittanut tietokonesirujen valmistajia. "Kolmas vuosineljännes oli odotetunlainen, ja kasvu oli vaatimatonta vaikeassa ympäristössä", Krzanich sanoi lausunnossaan. Intelin datakeskusliiketoiminta raportoi kuitenkin ennätyksellisestä 2,9 miljardin dollarin myynnistä, joka kasvoi 12 prosenttia.</w:t>
      </w:r>
    </w:p>
    <w:p>
      <w:r>
        <w:rPr>
          <w:b/>
        </w:rPr>
        <w:t xml:space="preserve">Yhteenveto</w:t>
      </w:r>
    </w:p>
    <w:p>
      <w:r>
        <w:t xml:space="preserve">Maailman suurin tietokonesirujen valmistaja Intel on ilmoittanut, että sen seuraavan sukupolven PC-sirun, Broadwellin, tuotanto viivästyy neljänneksellä.</w:t>
      </w:r>
    </w:p>
    <w:p>
      <w:r>
        <w:rPr>
          <w:b/>
          <w:u w:val="single"/>
        </w:rPr>
        <w:t xml:space="preserve">Asiakirjan numero 57363</w:t>
      </w:r>
    </w:p>
    <w:p>
      <w:r>
        <w:t xml:space="preserve">Trecco Bayn murhatutkinta Conner Marshallin kuolemasta</w:t>
      </w:r>
    </w:p>
    <w:p>
      <w:r>
        <w:t xml:space="preserve">Conner Marshall, joka oli kotoisin Barrysta, Vale of Glamorganista, löydettiin hengenvaarallisessa tilassa asuntovaunun ulkopuolelta Trecco Bayn asuntovaunupuistossa Porthcawlissa varhain sunnuntaiaamuna. Hänet vietiin Cardiffin Walesin yliopistolliseen sairaalaan, mutta hän kuoli torstaina. Etelä-Walesin poliisi on uudistanut silminnäkijävetoomuksen. Etsivät haluavat kuulla kaikkia, jotka kuulivat tai näkivät jotain epäilyttävää puiston Cedars-, Firs- tai Beeches-alueilla sunnuntaina puolenyön ja kello 07.00 GMT välisenä aikana. Poliisipäällikkö Paul Hurley sanoi: "Connerin kimppuun hyökättiin raa'asti ja sen seuraukset olivat kohtalokkaat", sanoo Paul Hurley. Uskon, että tekijä on saattanut jakaa tietoja ystäville, sukulaisille tai naapureille, ja kehotan kaikkia, joilla on tietoja tai jotka ovat olleet Trecco Bayn alueella sunnuntaina 8. maaliskuuta keskiyöllä ja kello 07:00 välillä, ottamaan yhteyttä poliisiin." Näin ollen hän jatkaa. "Haluan vakuuttaa Porthcawlin ja Trecco Bayn asuntovaunualueen asukkaille ja vierailijoille, että kyseessä näyttää olevan yksittäinen tapaus hyvin hoidetulla alueella." Poliisin mukaan asuntovaunualueen henkilökunta tekee tiivistä yhteistyötä poliisien kanssa.</w:t>
      </w:r>
    </w:p>
    <w:p>
      <w:r>
        <w:rPr>
          <w:b/>
        </w:rPr>
        <w:t xml:space="preserve">Yhteenveto</w:t>
      </w:r>
    </w:p>
    <w:p>
      <w:r>
        <w:t xml:space="preserve">Etelä-Walesin asuntovaunualueella hyökkäyksen kohteeksi joutuneen 18-vuotiaan miehen kuoleman jälkeen on aloitettu murhatutkinta.</w:t>
      </w:r>
    </w:p>
    <w:p>
      <w:r>
        <w:rPr>
          <w:b/>
          <w:u w:val="single"/>
        </w:rPr>
        <w:t xml:space="preserve">Asiakirjan numero 57364</w:t>
      </w:r>
    </w:p>
    <w:p>
      <w:r>
        <w:t xml:space="preserve">Ensimmäisen maailmansodan aikainen revolveri ja juoksuhaudan puukko varastettu Skegnessin museosta</w:t>
      </w:r>
    </w:p>
    <w:p>
      <w:r>
        <w:t xml:space="preserve">Skegnessissä sijaitsevan Village Church Farm -museon henkilökunta huomasi esineiden katoamisen sunnuntaina, kun lukittu vitriini oli murrettu auki. Museon vapaaehtoinen Rodney Martin, joka omistaa esineet, sanoi olevansa järkyttynyt varkaudesta. Lincolnshiren poliisi vahvisti tutkivansa asiaa ja pyysi kaikkia, joilla on tietoja, ottamaan yhteyttä. Martinin mukaan esineet vietiin museon joulumarkkinatapahtuman aikana. "Ne merkitsevät minulle paljon, ja olen täysin järkyttynyt, koska ne ovat korvaamattomia", hän sanoi.</w:t>
      </w:r>
    </w:p>
    <w:p>
      <w:r>
        <w:rPr>
          <w:b/>
        </w:rPr>
        <w:t xml:space="preserve">Yhteenveto</w:t>
      </w:r>
    </w:p>
    <w:p>
      <w:r>
        <w:t xml:space="preserve">Lincolnshiren museosta on varastettu ensimmäisen maailmansodan aikainen revolveri ja juoksuhautaveitsi.</w:t>
      </w:r>
    </w:p>
    <w:p>
      <w:r>
        <w:rPr>
          <w:b/>
          <w:u w:val="single"/>
        </w:rPr>
        <w:t xml:space="preserve">Asiakirjan numero 57365</w:t>
      </w:r>
    </w:p>
    <w:p>
      <w:r>
        <w:t xml:space="preserve">FCA ottaa käyttöön uudet säännöt rahoitustoiminnasta ilmoittamisen tehostamiseksi.</w:t>
      </w:r>
    </w:p>
    <w:p>
      <w:r>
        <w:t xml:space="preserve">Sen mukaan tarkoituksena on antaa yksityishenkilöille mahdollisuus ilmaista huolensa pankkien ja vakuutusyhtiöiden huonosta käytöksestä. Se on seurausta pankkiskandaaleista, kuten Barclaysin Libor-koron manipulointiyrityksestä, josta pankki sai 290 miljoonan punnan sakot vuonna 2012. Myöhemmin parlamentin jäsenet suosittelivat, että ilmiantajien olisi helpompi tehdä valituksia. Vuonna 2013 parlamentaarinen pankkialan standardeja käsittelevä komissio (PCBS) totesi, että tällaiset skandaalit olisivat saattaneet paljastua aikaisemmin, jos työntekijät olisivat olleet valmiita tekemään hälytyksen. Parhaat käytännöt Uudet säännöt, jotka tulevat voimaan syyskuussa 2016, edellyttävät suurilta rahoitusalan yrityksiltä, että "ilmiantajilla on tärkeä rooli yritysten huonojen käytäntöjen paljastamisessa, ja he ovat viime vuosina antaneet tietoja, jotka ovat olleet ratkaisevia yrityksiä ja yksityishenkilöitä vastaan toteutettujen toimien kannalta", totesi Tracey McDermott, FCA:n toimitusjohtajana toimiva Tracey McDermott. Vuosina 2014-2015 FCA sai 1 340 kantelua ilmiantajilta, mikä on 28 prosenttia enemmän kuin edellisenä vuonna. Sääntöjä sovelletaan suuriin pankkeihin, asunto-osakeyhtiöihin ja vakuutusyhtiöihin, mutta ne ovat parhaita käytäntöjä koskevia ohjeita myös pienemmille yrityksille.</w:t>
      </w:r>
    </w:p>
    <w:p>
      <w:r>
        <w:rPr>
          <w:b/>
        </w:rPr>
        <w:t xml:space="preserve">Yhteenveto</w:t>
      </w:r>
    </w:p>
    <w:p>
      <w:r>
        <w:t xml:space="preserve">Finanssivalvonta (Financial Conduct Authority, FCA) on julkaissut uudet säännöt, joiden tarkoituksena on lisätä ilmiantojen tekemistä Cityssä.</w:t>
      </w:r>
    </w:p>
    <w:p>
      <w:r>
        <w:rPr>
          <w:b/>
          <w:u w:val="single"/>
        </w:rPr>
        <w:t xml:space="preserve">Asiakirjan numero 57366</w:t>
      </w:r>
    </w:p>
    <w:p>
      <w:r>
        <w:t xml:space="preserve">Prinssi William ja Cambridgen herttuatar päättävät häämatkan</w:t>
      </w:r>
    </w:p>
    <w:p>
      <w:r>
        <w:t xml:space="preserve">Kuninkaalliset virkamiehet olivat aiemmin kieltäytyneet vahvistamasta, missä pariskunta asuu, vaikka tiedotusvälineet olivat spekuloineet Intian valtameren saaristosta. Palatsin mukaan pariskunta oli "nauttinut perusteellisesti yhteisestä ajastaan". He kiittivät Seychellien hallitusta siitä, että se auttoi tekemään "häämatkasta niin ikimuistoisen ja erityisen 10 päivän". Pariskunta lähti häämatkalleen muutama päivä sen jälkeen, kun heidät vihittiin 29. huhtikuuta Westminster Abbeyssa, jota seurasivat miljoonat ihmiset ympäri maailmaa. Herttua palasi hetkeksi työhönsä RAF:n etsintä- ja pelastushelikopterilentäjänä Angleseylle, ennen kuin pari lähti Seychelleillä sijaitsevaan ylelliseen North Islandin lomakeskukseen. Seychellien hallituksen lausunnossa sanottiin, että itäafrikkalainen valtio oli ylpeä saadessaan isännöidä pariskuntaa rauhallisella ja yksityisellä lomalla. Seychellien rannikkovartiosto auttoi suojelemaan pariskunnan yksityisyyttä heidän oleskellessaan North Islandilla, raportissa lisättiin. Viimeisenä päivänä kuninkaallinen pariskunta kutsui rannikkovartioston maihin kiittämään heitä henkilökohtaisesti heidän työstään. "He lähtivät onnellisina ja selvästi tyytyväisinä vierailuunsa", Seychellien matkailuviraston johtaja Alain St Ange, joka näki pariskunnan lähtevän perjantaina, kertoi Associated Pressille. Ison-Britannian korkea komissaari Patrick Pillay sanoi: "Maailmassa, jossa on niin paljon myllerrystä, he tuovat lämpimyydellään ja nöyryydellään tervetullutta ja kaivattua raikasta ilmaa."</w:t>
      </w:r>
    </w:p>
    <w:p>
      <w:r>
        <w:rPr>
          <w:b/>
        </w:rPr>
        <w:t xml:space="preserve">Yhteenveto</w:t>
      </w:r>
    </w:p>
    <w:p>
      <w:r>
        <w:t xml:space="preserve">Prinssi William ja Cambridgen herttuatar ovat palanneet Britanniaan 10 päivän häämatkalta Seychelleiltä, kertoo St James's Palace.</w:t>
      </w:r>
    </w:p>
    <w:p>
      <w:r>
        <w:rPr>
          <w:b/>
          <w:u w:val="single"/>
        </w:rPr>
        <w:t xml:space="preserve">Asiakirjan numero 57367</w:t>
      </w:r>
    </w:p>
    <w:p>
      <w:r>
        <w:t xml:space="preserve">Kaunotar ja hirviö -elokuva voittaa Star Wars -elokuvan ja on Britannian vuoden 2017 suosituin elokuva.</w:t>
      </w:r>
    </w:p>
    <w:p>
      <w:r>
        <w:t xml:space="preserve">Voima ei kuitenkaan ollut Star Wars: The Last Jedi -elokuvan puolella taistelussa Britannian vuoden 2017 suosituimmasta elokuvasta. Vuoden lopun lipputulotilastossa all-action-avaruuselokuvan jatko-osan kukisti Emma Watson hitillään Kaunotar ja hirviö. Kaunotar ja hirviö tienasi 4,1 miljoonaa puntaa enemmän kuin The Last Jedi vuonna 2017. Pitkään jatkuneen scifi-franchisingin VIII jakso oli Press Associationin mukaan kerännyt 68,3 miljoonaa puntaa joulukuun 31. päivään mennessä. Mutta kun Kaunotar ja hirviö julkaistiin maaliskuussa ja on nyt kadonnut elokuvateattereista, The Last Jedi pyörii edelleen sadoilla valkokankailla, joten sen kokonaissumma kasvaa edelleen tulevina viikkoina. Kaunotar ja hirviö oli myös suosituin elokuva ympäri maailmaa, ja se keräsi 1,26 miljardin dollarin (929 miljoonan punnan) tulot maailman lippuluukuilla. Seuraa meitä Facebookissa, Twitterissä @BBCNewsEnts tai Instagramissa bbcnewsents. Jos sinulla on juttuehdotus, lähetä sähköpostia osoitteeseen entertainment.news@bbc.co.uk.</w:t>
      </w:r>
    </w:p>
    <w:p>
      <w:r>
        <w:rPr>
          <w:b/>
        </w:rPr>
        <w:t xml:space="preserve">Yhteenveto</w:t>
      </w:r>
    </w:p>
    <w:p>
      <w:r>
        <w:t xml:space="preserve">Star Warsin jedisoturit selviytyvät yleensä voittajina taisteluistaan - olipa kyse sitten pahasta Ensimmäisestä käskystä tai kassakilpailijoista.</w:t>
      </w:r>
    </w:p>
    <w:p>
      <w:r>
        <w:rPr>
          <w:b/>
          <w:u w:val="single"/>
        </w:rPr>
        <w:t xml:space="preserve">Asiakirjan numero 57368</w:t>
      </w:r>
    </w:p>
    <w:p>
      <w:r>
        <w:t xml:space="preserve">Yksityisoikeuskomitea vaatii vähemmän senaattoreita Jerseystä</w:t>
      </w:r>
    </w:p>
    <w:p>
      <w:r>
        <w:t xml:space="preserve">Jerseyn etuoikeus- ja menettelykomitea (PPC), joka tutkii poliittisen järjestelmän muutoksia, haluaa vähentää poliitikkojen määrää 12:sta kahdeksaan. Se sanoo, että vähemmillä senaattoreilla saaren asukkaat saavat merkittävämmän äänivallan. PPC haluaa myös, että kaikille poliitikoille järjestetään yksi vaali joka neljäs vuosi vuodesta 2015 alkaen. Jerseyn osavaltiossa on 53 vaaleilla valittua riippumatonta jäsentä, 12 konstaapelia, 12 senaattoria ja 29 kansanedustajaa. Senaattorit valitaan tällä hetkellä kuuden vuoden toimikaudeksi ja konstaapelit ja kansanedustajat kolmen vuoden toimikaudeksi.</w:t>
      </w:r>
    </w:p>
    <w:p>
      <w:r>
        <w:rPr>
          <w:b/>
        </w:rPr>
        <w:t xml:space="preserve">Yhteenveto</w:t>
      </w:r>
    </w:p>
    <w:p>
      <w:r>
        <w:t xml:space="preserve">Jerseyssä voisi olla vähemmän senaattoreita, jos Jerseyn osavaltioiden uudistusta koskevista suunnitelmista päästään sopimukseen.</w:t>
      </w:r>
    </w:p>
    <w:p>
      <w:r>
        <w:rPr>
          <w:b/>
          <w:u w:val="single"/>
        </w:rPr>
        <w:t xml:space="preserve">Asiakirjan numero 57369</w:t>
      </w:r>
    </w:p>
    <w:p>
      <w:r>
        <w:t xml:space="preserve">Operaatio Tuleta: Toimittaja yksityisyyden suojaa koskevassa tutkimuksessa takuita vastaan</w:t>
      </w:r>
    </w:p>
    <w:p>
      <w:r>
        <w:t xml:space="preserve">Hänet pidätettiin kotonaan Kaakkois-Lontoossa torstaina noin kello 07.30 BST, ja häntä kuulusteltiin Etelä-Lontoon poliisiasemalla. Mies pidätettiin myös epäiltynä varastettujen tavaroiden käsittelystä. Pidätys on 14. pidätys osana Operaatio Tuletaa, joka on yksi kolmesta Met-poliisin puhelinhakkerointia koskevasta toisiinsa liittyvästä tutkimuksesta. Scotland Yardin mukaan pidätys - vuoden 1990 tietokoneen väärinkäyttölain 1 §:n nojalla - liittyy "epäiltyyn salaliittoon", jossa kerättiin tietoja varastetuista matkapuhelimista. Toimittaja pääsi takuita vastaan vapaaksi joulukuuhun asti. Poliisin mukaan tutkinta ei pakota toimittajia paljastamaan laillisia tietolähteitä. Operaatio Tuleta, joka käsittelee pääasiassa tietokonehakkerointia, liittyy Operaatio Weetingiin, joka on metropolihallituksen tutkinta puhelinten hakkeroinnista, ja Operaatio Elvedeniin, jossa tutkitaan toimittajien korruptiomaksuja virkamiehille.</w:t>
      </w:r>
    </w:p>
    <w:p>
      <w:r>
        <w:rPr>
          <w:b/>
        </w:rPr>
        <w:t xml:space="preserve">Yhteenveto</w:t>
      </w:r>
    </w:p>
    <w:p>
      <w:r>
        <w:t xml:space="preserve">Varastettujen matkapuhelinten hakkeroinnin ja yksityisyyden suojan rikkomisen yhteydessä pidätetty 30-vuotias toimittaja on vapautettu takuita vastaan.</w:t>
      </w:r>
    </w:p>
    <w:p>
      <w:r>
        <w:rPr>
          <w:b/>
          <w:u w:val="single"/>
        </w:rPr>
        <w:t xml:space="preserve">Asiakirjan numero 57370</w:t>
      </w:r>
    </w:p>
    <w:p>
      <w:r>
        <w:t xml:space="preserve">Coronavirus: Kiinnityslomat Mansaaren asunnonomistajille</w:t>
      </w:r>
    </w:p>
    <w:p>
      <w:r>
        <w:t xml:space="preserve">Alfred Cannan sanoi, että kaikki seitsemän yksityisiä asuntolainoja saarella tarjoavaa pankkia olivat suostuneet järjestelyyn. Se tarkoittaa, että ihmiset voivat lopettaa maksujen suorittamisen sovituksi ajaksi ilman, että se vaikuttaa heidän luottoluokitukseensa. Yhteensä 49 ihmistä on nyt testattu positiivisesti viruksen varalta saarella. Cannan lisäsi, että ihmiset voisivat myös lykätä kunnallisverojen maksamista. Vaikka vuotuiset maksuvaatimukset lähetetään kaikille kotitalouksille tavalliseen tapaan, ne, joilla on "todellisia taloudellisia vaikeuksia", voivat halutessaan maksaa ne myöhemmin, ministeri sanoi. Cannan kuitenkin kehotti kaikkia, joilla on varaa maksaa, tekemään niin. "Meidän on pidettävä rahaa järjestelmässä, muuten paikallisviranomaiset ja kansallinen talous joutuvat entistä suurempiin paineisiin", hän sanoi. Samaan aikaan saaren yleishyödyllisten palvelujen tarjoajat ovat luvanneet ylläpitää palveluja niille, jotka kärsivät taloudellisista vaikeuksista pandemian aikana. Manx Gas, Manx Utilities, Manx Telecom ja Sure Isle of Man ovat kaikki kehottaneet asiakkaita, joilla on vaikeuksia maksaa laskujaan, ottamaan yhteyttä vaihtoehtoisten maksusuunnitelmien järjestämiseksi. Valtiovarainministeriö ilmoitti viime viikolla toimenpidepaketista, jolla tuetaan yrityksiä ja yksityishenkilöitä, jotka kärsivät hallituksen rajoituksista viruksen leviämisen hillitsemiseksi. Lisäksi on käynnistetty yksityisen sektorin tukema aloite, Manxin solidaarisuusrahasto, jonka tarkoituksena on kerätä varoja saarella eniten apua tarvitseville. Se toimii yhdessä Helpout.imin kanssa, joka on vapaaehtoisista koostuva ryhmä, joka tarjoaa käytännön tukea, kuten koirien ulkoiluttamista ja ruokaostoksia, haavoittuvassa asemassa oleville ihmisille ja niille, jotka eristävät itsensä.</w:t>
      </w:r>
    </w:p>
    <w:p>
      <w:r>
        <w:rPr>
          <w:b/>
        </w:rPr>
        <w:t xml:space="preserve">Yhteenveto</w:t>
      </w:r>
    </w:p>
    <w:p>
      <w:r>
        <w:t xml:space="preserve">Mansaarella asuville, koronaviruksen aiheuttamien taloudellisten vaikeuksien vuoksi vaikeuksissa oleville asunnonomistajille tarjotaan asuntolainojen lyhennysvapaita, valtiovarainministeri on sanonut.</w:t>
      </w:r>
    </w:p>
    <w:p>
      <w:r>
        <w:rPr>
          <w:b/>
          <w:u w:val="single"/>
        </w:rPr>
        <w:t xml:space="preserve">Asiakirjan numero 57371</w:t>
      </w:r>
    </w:p>
    <w:p>
      <w:r>
        <w:t xml:space="preserve">Kadonnutta Jackson Masonia etsitään Ayrshiressä ruumiin löytymisen jälkeen.</w:t>
      </w:r>
    </w:p>
    <w:p>
      <w:r>
        <w:t xml:space="preserve">Poliisin mukaan West Tannacrieffistä sunnuntaina löydetty ruumis on nyt tunnistettu Jackson Masoniksi, 31, joka nähtiin viimeksi elossa 19. joulukuuta. Masonin lähiomaisille on ilmoitettu asiasta. Hänen kuolemaansa pidetään selittämättömänä, kunnes ruumiinavauksen tulos on selvillä. Poliisit kertoivat, että raportti toimitetaan syyttäjälle. Komisario Nathan Calderwood sanoi: "Ajatuksemme ovat Jacksonin perheen ja ystävien luona tänä vaikeana aikana. "Haluan käyttää tilaisuutta hyväkseni ja kiittää paikallista yhteisöä heidän tuestaan tämän tutkinnan aikana." Kuukausi Masonin katoamisen jälkeen hänen sisarensa sanoivat olevansa "murtuneita ja järkyttyneitä" hänen katoamisestaan. He sanoivat olleensa yötä päivää etsimässä veljeään.</w:t>
      </w:r>
    </w:p>
    <w:p>
      <w:r>
        <w:rPr>
          <w:b/>
        </w:rPr>
        <w:t xml:space="preserve">Yhteenveto</w:t>
      </w:r>
    </w:p>
    <w:p>
      <w:r>
        <w:t xml:space="preserve">Itä-Ayrshiren Fenwickistä yli kaksi kuukautta sitten kadonneen miehen etsinnöissä on löydetty ruumis.</w:t>
      </w:r>
    </w:p>
    <w:p>
      <w:r>
        <w:rPr>
          <w:b/>
          <w:u w:val="single"/>
        </w:rPr>
        <w:t xml:space="preserve">Asiakirjan numero 57372</w:t>
      </w:r>
    </w:p>
    <w:p>
      <w:r>
        <w:t xml:space="preserve">Coronavirus: Elokuvapiratismi kolminkertaistuu lukituksessa</w:t>
      </w:r>
    </w:p>
    <w:p>
      <w:r>
        <w:t xml:space="preserve">Yhdistyneen kuningaskunnan teollis- ja tekijänoikeuksien suojelujärjestö Factin mukaan linkit laittomille suoratoistosivustoille kaksinkertaistuivat helmikuun ja huhtikuun välisenä aikana. Joidenkin hiljattain julkaistujen elokuvien osalta se oli kolminkertaistunut. Factin toimitusjohtajan Kieron Sharpin mukaan tämä ei ollut yllätys. "On tärkeää muistaa, että ainoa laillinen tapa katsoa elokuvia on katsella niitä virallisten palveluntarjoajien kautta. "Jokainen havaitsemamme piraattilinkki estää oikeuksien haltijalta tulot, joihin hänellä on oikeus, ja uhkaa myös investointeja tulevaan sisältöön." Fact ei maininnut elokuvia, joiden suoratoisto oli kasvanut erityisen voimakkaasti, mutta kannusti ihmisiä ilmoittamaan laittomista lähteistä Crimestoppersille. Factin havainnot heijastuvat myös muissa tutkimuksissa. Piratismia jäljittävä Muso havaitsi, että liikenne laittomille suoratoisto- ja lataussivustoille kasvoi lähes 60 prosenttia maaliskuussa. Se havaitsi Yhdistyneessä kuningaskunnassa yli 300 miljoonaa käyntiä piratismisivustoilla ja Yhdysvalloissa yli miljardi käyntiä. Oscar-palkitun elokuvan Parasite kysyntä kasvoi 240 prosenttia laittomilla suoratoistosivustoilla pandemian alkaessa. Vuonna 2011 ilmestyneessä Contagion-elokuvassa, joka kertoo viruksen puhkeamisesta, piratismin suoratoistokäynnit kasvoivat 151 prosenttia.</w:t>
      </w:r>
    </w:p>
    <w:p>
      <w:r>
        <w:rPr>
          <w:b/>
        </w:rPr>
        <w:t xml:space="preserve">Yhteenveto</w:t>
      </w:r>
    </w:p>
    <w:p>
      <w:r>
        <w:t xml:space="preserve">Vastikään julkaistuja elokuvia on ladattu laittomasti valtavia määriä sen jälkeen, kun Yhdistyneessä kuningaskunnassa otettiin käyttöön lukitustoimet.</w:t>
      </w:r>
    </w:p>
    <w:p>
      <w:r>
        <w:rPr>
          <w:b/>
          <w:u w:val="single"/>
        </w:rPr>
        <w:t xml:space="preserve">Asiakirjan numero 57373</w:t>
      </w:r>
    </w:p>
    <w:p>
      <w:r>
        <w:t xml:space="preserve">Tiikerit takavarikoitu kiistellystä thaimaalaisesta buddhalaistemppelistä</w:t>
      </w:r>
    </w:p>
    <w:p>
      <w:r>
        <w:t xml:space="preserve">Kanchanaburin maakunnassa sijaitsevan temppelin 137 tiikeristä kolme siirrettiin maanantaina. Tuhannen hengen operaatio kestää koko viikon. Munkit, jotka kiistävät kaikki syytökset, vastustivat aluksi, mutta antoivat periksi, kun heille esitettiin oikeuden määräys. Tiikerit viedään eläinsuojiin, viranomaiset kertoivat. Wat Pha Luang Ta Bua -tiikeritemppeli, joka on suosittu turistikohde, on jo vuosia vastustanut virallisia yrityksiä viedä eläimet pois. Vierailijat voivat ruokkia eläimiä ja ottaa valokuvia maksua vastaan, vaikka temppelissä on kielletty pääsymaksujen tai rahan periminen. "Tällä kertaa meillä on tuomioistuimen määräys, toisin kuin aiemmilla kerroilla, jolloin pyysimme vain temppelin yhteistyötä, mikä ei onnistunut", kansallispuisto-osaston varapääjohtaja Adisorn Nuchdamrong kertoi AFP:lle. Kiistellyn temppelin munkkeja on syytetty tiikerien laittomasta kasvatuksesta ja eläinkaupasta. Edellisessä ratsiassa helmikuussa 2015 paljastui, että suojelualueella pidettiin sakaaleja, sarvipäätä ja aasialaisia karhuja ilman tarvittavia lupia.</w:t>
      </w:r>
    </w:p>
    <w:p>
      <w:r>
        <w:rPr>
          <w:b/>
        </w:rPr>
        <w:t xml:space="preserve">Yhteenveto</w:t>
      </w:r>
    </w:p>
    <w:p>
      <w:r>
        <w:t xml:space="preserve">Thaimaan luonnonvaraisista eläimistä vastaavat viranomaiset ovat ryhtyneet poistamaan tiikereitä buddhalaistemppelistä, kun niitä on syytetty villieläinten salakuljetuksesta ja eläinten hyväksikäytöstä.</w:t>
      </w:r>
    </w:p>
    <w:p>
      <w:r>
        <w:rPr>
          <w:b/>
          <w:u w:val="single"/>
        </w:rPr>
        <w:t xml:space="preserve">Asiakirjan numero 57374</w:t>
      </w:r>
    </w:p>
    <w:p>
      <w:r>
        <w:t xml:space="preserve">Kadonnut Pauline Finlay: Finlay: Ruumis kaivettiin esiin hautausmaalta</w:t>
      </w:r>
    </w:p>
    <w:p>
      <w:r>
        <w:t xml:space="preserve">Jäännökset löydettiin Cable Bayn rannalta lokakuussa 1994, ja ne haudattiin myöhemmin tunnistamatta. Poliisi yhdisti ne DNA-tutkimuksen avulla Pauline Finlayyn, 49, joka katosi kävelyttäessään koiriaan rannalla Wexfordin lähellä seitsemän kuukautta aiemmin. Pappi piti katolisen jumalanpalveluksen ennen kuin jäännökset kaivettiin esiin tiistaina. Asiantuntijat tutkivat ne, ennen kuin tutkinnan odotetaan virallisesti tunnistavan ne Finlayksi. Angleseyn pappi, pastori Frank Murray sanoi olevansa iloinen siitä, että omaiset saivat vihdoin päätöksen. "He ovat odottaneet tätä kauan", hän sanoi. Vuonna 2016 testit osoittivat, että Cable Baysta lokakuussa 1994 löydetty ruumis saattoi olla neiti Finlayn ruumis. Lokakuussa Lontoon korkein oikeus päätti, että tutkimus olisi aloitettava uudelleen. Caernarfonin kuolinsyyntutkija Dewi Pritchard-Jones sanoi, että hänen edeltäjänsä ja poliisi eivät tuolloin onnistuneet tunnistamaan jäänteitä, ja ne haudattiin. Kuolinsyytä ei löydetty, ja tuomio kirjattiin avoimeksi. Operaatio Orchidin poliisit ovat käyttäneet uutta DNA-teknologiaa alueella viimeisten viiden vuosikymmenen aikana löydettyjen ihmisjäännösten tunnistamiseen. Tutkintaa johtava konstaapeli Don Kenyon sanoi, että poliisit uskovat, että jäännökset ovat neiti Finlayn jäänteitä, ja hänen perheensä on pidetty ajan tasalla tilanteen kehittymisestä. "Toivomme voivamme palauttaa Paulinen perheelleen mahdollisimman pian, jotta voimme antaa hänelle ja hänen perheelleen arvokkaat ja mukavat hautajaiset", hän sanoi.</w:t>
      </w:r>
    </w:p>
    <w:p>
      <w:r>
        <w:rPr>
          <w:b/>
        </w:rPr>
        <w:t xml:space="preserve">Yhteenveto</w:t>
      </w:r>
    </w:p>
    <w:p>
      <w:r>
        <w:t xml:space="preserve">Naisen ruumis on kaivettu esiin Angleseyn haudasta osana poliisin kylmän tapauksen tutkintaa, jotta hänen jäännöksensä voitaisiin palauttaa hänen perheelleen Irlantiin.</w:t>
      </w:r>
    </w:p>
    <w:p>
      <w:r>
        <w:rPr>
          <w:b/>
          <w:u w:val="single"/>
        </w:rPr>
        <w:t xml:space="preserve">Asiakirjan numero 57375</w:t>
      </w:r>
    </w:p>
    <w:p>
      <w:r>
        <w:t xml:space="preserve">Bostonin nauhat: IRA:n entinen mies vie tapauksen korkeimpaan oikeuteen.</w:t>
      </w:r>
    </w:p>
    <w:p>
      <w:r>
        <w:t xml:space="preserve">Julian O'NeillBBC News NI:n sisäasioiden kirjeenvaihtaja Anthony McIntyre antoi haastattelut osana Bostonin nauhoina tunnettua suullisen historian hanketta. Lokakuussa järjestettävässä kuulemisessa pyritään kumoamaan viime vuonna poliisin hyväksi tehty päätös. Sillä välin nauhat ovat edelleen turvallisesti varastoituna Belfastin tuomioistuinrakennuksessa. McIntyren lakimiehet ovat väittäneet, että poliisin ei pitäisi saada nauhoituksia, koska kansainvälisessä pyyntökirjeessä (ILOR), jossa luetellaan epäillyt rikokset, joita etsivät tutkivat, on virheitä. "Pidämme myönteisenä Yhdistyneen kuningaskunnan korkeimman oikeuden päätöstä antaa meille mahdollisuus tulla kuulluksi McIntyren tapauksen kannalta kriittisistä kysymyksistä", sanoi hänen asianajajansa Gavin Booth. McIntyre osallistui Boston Collegen hankkeeseen vuonna 2001 yhtenä päätutkijoista. Hän on yksi kymmenistä entisistä puolisotilaallisista sotilaista, jotka ovat antaneet todistajanlausuntoja roolistaan levottomuuksien aikana sillä edellytyksellä, että kertomukset pysyvät luottamuksellisina heidän elinaikanaan. Pohjois-Irlannin poliisivoimat (PSNI) sai kuitenkin myöhemmin haltuunsa Dolours Pricen, entisen IRA:n naisen, ja Winston Rean, korkean profiilin lojalistin, antamat kuulustelupöytäkirjat. He ovat etsineet McIntyren nauhoituksia useiden vuosien ajan. Belfastilainen mies vangittiin murhasta vuonna 1977.</w:t>
      </w:r>
    </w:p>
    <w:p>
      <w:r>
        <w:rPr>
          <w:b/>
        </w:rPr>
        <w:t xml:space="preserve">Yhteenveto</w:t>
      </w:r>
    </w:p>
    <w:p>
      <w:r>
        <w:t xml:space="preserve">IRA:n entiselle jäsenelle on myönnetty korkeimman oikeuden kuuleminen viimeisessä yrityksessä estää poliisia saamasta haltuunsa salaisia nauhoituksia hänen roolistaan levottomuuksien aikana.</w:t>
      </w:r>
    </w:p>
    <w:p>
      <w:r>
        <w:rPr>
          <w:b/>
          <w:u w:val="single"/>
        </w:rPr>
        <w:t xml:space="preserve">Asiakirjan numero 57376</w:t>
      </w:r>
    </w:p>
    <w:p>
      <w:r>
        <w:t xml:space="preserve">Asbestia kaadettu joen rantaan Manean lähellä</w:t>
      </w:r>
    </w:p>
    <w:p>
      <w:r>
        <w:t xml:space="preserve">Ylivuotavat säkit, jotka olivat peräisin useilta eri rakennusliikkeiltä, löydettiin Manean läheltä Cambridgeshiren nummilta. Jätteet, joiden siivoaminen tulee maksamaan Fenlandin piirineuvostolle "useita tuhansia puntia", uskotaan heitetyn maahan jossain vaiheessa sunnuntaina. Neuvoston tiedottaja sanoi: "Rikoksen laajuus ja röyhkeys on järkyttävää." Asbestisäkit, joiden uskotaan painavan yhteensä noin 12 tonnia, löydettiin joen vierestä Byall Fen Droven kohdalta, missä Sixteen Foot Bank kohtaa Forty Foot Bankin. "Asbestille altistuminen voi myös olla vakava terveysriski", tiedottaja lisäsi. "Teemme yhteistyötä kumppaneidemme, kuten ympäristöviraston, kanssa tapauksen tutkimiseksi, todisteiden keräämiseksi ja sen varmistamiseksi, että jätteet poistetaan mahdollisimman nopeasti". "Todistajat ovat avainasemassa auttaaksemme meitä tunnistamaan syyllisen, ja pyydämme kaikkia, joilla on tietoja, ottamaan yhteyttä. "Olemme sitoutuneet saamaan kiinni ne, jotka lentävät kaatopaikalle alueellamme, ja kehotamme ihmisiä ilmoittamaan kaikesta tällaisesta epäilyttävältä vaikuttavasta toiminnasta."</w:t>
      </w:r>
    </w:p>
    <w:p>
      <w:r>
        <w:rPr>
          <w:b/>
        </w:rPr>
        <w:t xml:space="preserve">Yhteenveto</w:t>
      </w:r>
    </w:p>
    <w:p>
      <w:r>
        <w:t xml:space="preserve">Kallis puhdistustyö on käynnissä sen jälkeen, kun 12 isoa asbestisäkkiä oli jätetty laittomasti joen rantaan.</w:t>
      </w:r>
    </w:p>
    <w:p>
      <w:r>
        <w:rPr>
          <w:b/>
          <w:u w:val="single"/>
        </w:rPr>
        <w:t xml:space="preserve">Asiakirjan numero 57377</w:t>
      </w:r>
    </w:p>
    <w:p>
      <w:r>
        <w:t xml:space="preserve">Nintendo leikkaa koko vuoden liikevoittotavoitetta</w:t>
      </w:r>
    </w:p>
    <w:p>
      <w:r>
        <w:t xml:space="preserve">Yrityksen liikevoitto oli loka-joulukuussa 31,8 miljardia jeniä (269 miljoonaa dollaria; 177 miljoonaa puntaa), mutta se leikkasi silti maaliskuuhun päättyvän tilivuoden tulostavoitettaan. Se odottaa nyt 20 miljardin jenin tulosta, kun se aiemmin oli 40 miljardia jeniä, mikä on myös selvästi alle markkinoiden odotusten. Tulosvaroitus laski yhtiön osakkeita Tokiossa torstaina lähes 9 prosenttia. Japanilainen teknologiajätti laski myös konsolimyyntitavoitettaan 25 prosenttia 9 miljoonaan konsoliin sen jälkeen, kun sen 3DS-konsolien myynti laski lähes 40 prosenttia vuoden takaisesta. Konsolit kohtaavat kilpailua Lokakuussa lanseeratun 3DS-konsolin uusimman version myynti lähti hyvin käyntiin Japanissa, yhtiö kertoi lausunnossaan. "Koska Nintendo 3DS -laitteiston myynti Yhdysvalloissa ja Euroopassa ei kuitenkaan kasvanut riittävästi, Nintendo 3DS -tuoteperheen laitteiston maailmanlaajuinen myynti oli 7,08 miljoonaa kappaletta." Super Mario Brosin kaltaisten hittipelien valmistaja on kohdannut kovaa kilpailua konsolikilpailijoiden, kuten Sonyn ja Microsoftin, kanssa samaan aikaan, kun mobiilipelit ovat kasvattaneet suosiotaan. Jyrkästi heikentyneen jenin odotetaan kuitenkin kasvattavan sen nettotulosta tänä vuonna, sillä yli 70 prosenttia Nintendon myynnistä tapahtuu Japanin ulkopuolella. Yhtiö toivoo silti saavansa ensimmäisen kerran neljään vuoteen liikevoittoa.</w:t>
      </w:r>
    </w:p>
    <w:p>
      <w:r>
        <w:rPr>
          <w:b/>
        </w:rPr>
        <w:t xml:space="preserve">Yhteenveto</w:t>
      </w:r>
    </w:p>
    <w:p>
      <w:r>
        <w:t xml:space="preserve">Nintendon liikevoitto kasvoi lähes 50 prosenttia viimeisellä vuosineljänneksellä, mutta se ei riittänyt estämään videopelivalmistajaa leikkaamasta koko vuoden tavoitettaan.</w:t>
      </w:r>
    </w:p>
    <w:p>
      <w:r>
        <w:rPr>
          <w:b/>
          <w:u w:val="single"/>
        </w:rPr>
        <w:t xml:space="preserve">Asiakirjan numero 57378</w:t>
      </w:r>
    </w:p>
    <w:p>
      <w:r>
        <w:t xml:space="preserve">Mielenosoittajat marssivat Cumbrian jätteenkäsittelypaikkaa koskevien suunnitelmien vuoksi</w:t>
      </w:r>
    </w:p>
    <w:p>
      <w:r>
        <w:t xml:space="preserve">Neuvostot päättävät ensi viikolla, tehdäänkö radioaktiivista loppusijoituslaitosta koskevia toteutettavuustutkimuksia. Eri puolilta maata tulleet mielenosoittajat kantoivat banderolleja 2,5 kilometrin matkan Ennerdalen laakson halki lobbatakseen suunnitelmia vastaan. Ehdotuksia vastustavalla vetoomuksella on nyt yli 17 000 allekirjoitusta. Sellafieldin tehtaan henkilöstöä edustava Unite antoi tukensa perjantaina Carlislessa pidettävälle yleisötilaisuudelle. Allerdalen ja Copelandin kunnanvaltuustojen sekä Cumbrian kreivikunnanvaltuuston on määrä äänestää 30. tammikuuta siitä, edetäänkö prosessin "vaiheeseen 4", jossa loppusijoituslaitos voitaisiin rakentaa. Ehdotettu laitos voisi olla jopa neljä kertaa Sellafieldin kokoinen ja sen rakentaminen voisi kestää 15 vuotta.</w:t>
      </w:r>
    </w:p>
    <w:p>
      <w:r>
        <w:rPr>
          <w:b/>
        </w:rPr>
        <w:t xml:space="preserve">Yhteenveto</w:t>
      </w:r>
    </w:p>
    <w:p>
      <w:r>
        <w:t xml:space="preserve">Sadat ihmiset ovat osallistuneet marssille, jolla vastustetaan maanalaisen ydinjätteen sijoituspaikan rakentamista Cumbriaan.</w:t>
      </w:r>
    </w:p>
    <w:p>
      <w:r>
        <w:rPr>
          <w:b/>
          <w:u w:val="single"/>
        </w:rPr>
        <w:t xml:space="preserve">Asiakirjan numero 57379</w:t>
      </w:r>
    </w:p>
    <w:p>
      <w:r>
        <w:t xml:space="preserve">Rotherhamin murhatutkimus: Rotherham: Mies ja nainen pidätetty</w:t>
      </w:r>
    </w:p>
    <w:p>
      <w:r>
        <w:t xml:space="preserve">Rotherhamin Denman Streetillä sijaitsevaan osoitteeseen kutsutut pelastuspalvelut löysivät miehen ruumiin sunnuntaina noin kello 21.30 GMT. Rotherhamin alueelta kotoisin olevat 32-vuotias mies ja 29-vuotias nainen pidätettiin, ja heitä kuulustellaan. Miestä ei ole virallisesti tunnistettu, ja ruumiinavaus on tarkoitus tehdä. Denman Streetin alue on eristetty poliisin tutkimusten ajaksi. Sen odotetaan pysyvän paikallaan suurimman osan päivästä. Lisää tarinoita eri puolilta Yorkshireä Poliisit haluavat kuulla kaikilta, jotka ovat nähneet tai kuulleet jotain epäilyttävää alueella sunnuntai-iltana. Seuraa BBC Yorkshirea Facebookissa, Twitterissä ja Instagramissa. Lähetä juttuideoita osoitteeseen yorkslincs.news@bbc.co.uk.</w:t>
      </w:r>
    </w:p>
    <w:p>
      <w:r>
        <w:rPr>
          <w:b/>
        </w:rPr>
        <w:t xml:space="preserve">Yhteenveto</w:t>
      </w:r>
    </w:p>
    <w:p>
      <w:r>
        <w:t xml:space="preserve">Kaksi ihmistä on pidätetty epäiltynä murhasta 26-vuotiaan miehen kuoltua Etelä-Yorkshiressä.</w:t>
      </w:r>
    </w:p>
    <w:p>
      <w:r>
        <w:rPr>
          <w:b/>
          <w:u w:val="single"/>
        </w:rPr>
        <w:t xml:space="preserve">Asiakirjan numero 57380</w:t>
      </w:r>
    </w:p>
    <w:p>
      <w:r>
        <w:t xml:space="preserve">Mansaaren asuntosuunnitelma "johtaisi liian suureen asuntomäärään".</w:t>
      </w:r>
    </w:p>
    <w:p>
      <w:r>
        <w:t xml:space="preserve">Hallituksen itäisen alueen aluesuunnitelmaa käsittelevässä raportissa todetaan, että arvioitu 500 hengen vuotuinen väestönkasvu ei ole toteutunut. Siinä suositeltiin, että olisi varauduttava 1 500 asunnon lisäykseen. Politiikka- ja uudistusministeri Chris Thomas sanoi, että raporttia "harkitaan huolellisesti". Hän lisäsi, että hallitus "keskittyy laadukkaisiin ja hyvin suunniteltuihin asuntoihin". Aluesuunnitelmaehdotus käynnistettiin vuonna 2017, ja siinä tarkasteltiin kehityskelpoista maata kuudessa kaupunginosassa saaren itäosassa, kuten Douglasissa, Garffissa, Onchanissa ja Braddanissa. Riippumattoman tarkastajan Michael Hurleyn laatima 118-sivuinen raportti ehdotuksista julkaistiin syyskuussa järjestetyn kolmen viikon mittaisen tutkimuksen jälkeen. Sen mukaan väestönkasvua koskevat ennusteet ovat "epätodennäköisiä", koska maahanmuutto on vähentynyt viime vuosina. Raportissa todetaan lisäksi, että suurin osa uusista asunnoista olisi sijoitettava Douglasiin ja Onchaniin, jotta läheisten pienempien asutuskeskusten nykyinen luonne säilyisi suurelta osin. Raportissa suositeltiin myös, että vuoteen 2022 mennessä laadittaisiin "vankka ehdotus" TT Access Roadin parantamiseksi. Kyseessä on yksiajoratainen tie, joka muodostaa ainoan yhteyden Douglasin ja Braddanin välillä TT-kisojen aikana. Thomas sanoi, että raportti oli "tärkeä virstanpylväs" ja että oli "suuri helpotus, että olemme päässeet tähän vaiheeseen". Cabinet Office tarkastelee nyt suosituksia ennen kuin se laatii itäistä aluetta koskevan lopullisen suunnitelman, joka tuodaan Tynwaldin käsiteltäväksi viimeistään heinäkuussa.</w:t>
      </w:r>
    </w:p>
    <w:p>
      <w:r>
        <w:rPr>
          <w:b/>
        </w:rPr>
        <w:t xml:space="preserve">Yhteenveto</w:t>
      </w:r>
    </w:p>
    <w:p>
      <w:r>
        <w:t xml:space="preserve">Raportin mukaan suunnitelma rakentaa vuoteen 2026 mennessä yli 2 400 asuntoa Mansaaren itäosaan johtaisi "vakavaan asuntojen ylitarjontaan".</w:t>
      </w:r>
    </w:p>
    <w:p>
      <w:r>
        <w:rPr>
          <w:b/>
          <w:u w:val="single"/>
        </w:rPr>
        <w:t xml:space="preserve">Asiakirjan numero 57381</w:t>
      </w:r>
    </w:p>
    <w:p>
      <w:r>
        <w:t xml:space="preserve">Australian tutkimusmatkailija Matthew Flinders voisi saada Eustonin patsaan.</w:t>
      </w:r>
    </w:p>
    <w:p>
      <w:r>
        <w:t xml:space="preserve">Kapteeni Matthew Flindersin sanotaan olevan haudattuna Lontoon aseman alle. Australiassa on noin 200 hänelle omistettua patsasta, mutta Yhdistyneessä kuningaskunnassa hänet tunnetaan huonommin. On käynnistetty kampanja patsaan pystyttämiseksi rautatieaseman aulaan. Network Rail kertoi käyvänsä neuvotteluja ehdotuksesta. Etelä-Australian hallitus auttaa lisäämään tietoisuutta veistossuunnitelmasta. Bill Muirhead, Etelä-Australian pääagentti, sanoi, että eräs eläkkeellä oleva merivoimien upseeri otti häneen yhteyttä viime vuonna ja pyysi apua Flindersin kuoleman 200-vuotisjuhlavuoden muistoksi. "Flindersissä oli jotain hyvin seikkailunhaluista ja päättäväistä, ja pidän näitä ominaisuuksia hyvin eteläaustralialaisina - voiton tavoittelua vastoinkäymisiä vastaan", hän sanoi. Kuvanveistäjä Mark Richards on valmistanut rajoitetun määrän pienoismalleja, joita voi ostaa muistotilaisuuden rahoittamiseksi. "Näen tämän veistoksen yhtä lailla esittelynä kuin muistomerkkinä hänen perinnölleen, ja tunnen itseni kunniakkaaksi, kun minua on pyydetty toteuttamaan tällainen merkittävä toimeksianto", Richards sanoi. John Allen kampanjaryhmän ohjauskomiteasta sanoi: "Matthew Flindersin muistopatsaan pystyttäminen on tärkeä merkki unohdetun sankarin kunnioittamisesta kotimaassa."</w:t>
      </w:r>
    </w:p>
    <w:p>
      <w:r>
        <w:rPr>
          <w:b/>
        </w:rPr>
        <w:t xml:space="preserve">Yhteenveto</w:t>
      </w:r>
    </w:p>
    <w:p>
      <w:r>
        <w:t xml:space="preserve">Tutkimusmatkailijalle, jonka uskotaan kiertäneen ensimmäisenä Australian ja antaneen sille nimen, voitaisiin pystyttää muistopatsas Eustonin edustalle.</w:t>
      </w:r>
    </w:p>
    <w:p>
      <w:r>
        <w:rPr>
          <w:b/>
          <w:u w:val="single"/>
        </w:rPr>
        <w:t xml:space="preserve">Asiakirjan numero 57382</w:t>
      </w:r>
    </w:p>
    <w:p>
      <w:r>
        <w:t xml:space="preserve">Sängyn lukkiutumisesta kärsivä potilas "kieltäytyi" kaikesta saatavilla olevasta avusta, sanoo neuvosto.</w:t>
      </w:r>
    </w:p>
    <w:p>
      <w:r>
        <w:t xml:space="preserve">Adriano Guedes, 63, joka halvaantui aivohalvauksen seurauksena vuonna 2008, otettiin James Pagetin sairaalaan Gorlestonin kaupungissa Norfolkissa vuonna 2014. Hänet häädettiin kaksi viikkoa sitten sairaalan saatua oikeuden määräyksen, ja nyt hän asuu kunnallisessa asunnossa Suffolkissa. Määräys annettiin, koska Guedes kieltäytyi toistuvasti hoito- ja asumistarjouksista. Suffolkin kreivikunnan neuvosto, joka on vastannut Guedesin hoidosta sairaalasta lähdön jälkeen, sanoi lausunnossaan, että se oli tehnyt "paljon työtä" potilaan ja muiden virastojen kanssa. "Tutkimme kaikkia käytettävissä olevia vaihtoehtoja, mutta hän kieltäytyi niistä", se sanoi. "Jatkamme yhteistyötä kumppaneidemme ja herra Guedesin kanssa varmistaaksemme, että hän saa edelleen asianmukaista hoitoa ja tukea." Tiistaina Guedes kertoi BBC:lle, että sairaala oli "pakottanut" hänet jäämään. Hän sanoi: Guedes sanoi: "On erittäin huono asia miehittää paikka, jota jonkun tarvitsevan pitäisi käyttää, mutta en aiheuttanut tilannetta. Päinvastoin - yritin päästä pois sieltä. "Halusin lähteä, mutta he tarjosivat aina sitä, mistä tiesivät minun kieltäytyvän." Guedes kertoi, että hänet oli otettu sairaalaan mielenterveydellisistä syistä. Hän sanoi, että hän on ollut nälkälakossa siitä lähtien, kun hän lähti 10. tammikuuta. Hoitajat käyvät hänen luonaan uudessa kodissaan neljä kertaa päivässä.</w:t>
      </w:r>
    </w:p>
    <w:p>
      <w:r>
        <w:rPr>
          <w:b/>
        </w:rPr>
        <w:t xml:space="preserve">Yhteenveto</w:t>
      </w:r>
    </w:p>
    <w:p>
      <w:r>
        <w:t xml:space="preserve">Potilas, joka häädettiin sairaalasta vietettyään yli kaksi vuotta sängyssä, "kieltäytyi" kaikista tarjotuista vaihtoehdoista, kuten neuvosto on todennut.</w:t>
      </w:r>
    </w:p>
    <w:p>
      <w:r>
        <w:rPr>
          <w:b/>
          <w:u w:val="single"/>
        </w:rPr>
        <w:t xml:space="preserve">Asiakirjan numero 57383</w:t>
      </w:r>
    </w:p>
    <w:p>
      <w:r>
        <w:t xml:space="preserve">Leigh-on-Sea-murhan tutkinta: Luke Bellfieldin kuoleman jälkeen pidätetty neljä henkilöä</w:t>
      </w:r>
    </w:p>
    <w:p>
      <w:r>
        <w:t xml:space="preserve">Luke Bellfieldiä puukotettiin perjantaina noin kello 18.00 GMT Leigh-on-Sean High Streetillä sijaitsevan The Peterboatin lähellä, ja hän kuoli pian sen jälkeen sairaalassa. Essexin poliisin mukaan pidätetty teini oli 17-vuotias paikallinen nuori. Tutkintaan liittyen on nyt pidätetty neljä henkilöä, jotka jäivät poliisin huostaan. Westcliffistä kotoisin oleva 20-vuotias nainen ja Southendistä kotoisin oleva 20-vuotias mies pidätettiin epäiltynä rikoksentekijän avustamisesta. Kentistä kotoisin oleva 17-vuotias poika pidätettiin epäiltynä rikoksentekijän avustamisesta ja moottoriajoneuvon varastamisesta. Poliisit eivät enää etsineet teiniä, jota he yrittivät löytää tutkinnan yhteydessä, poliisi kertoi. Etsi BBC News: East of England Facebookissa, Instagramissa ja Twitterissä. Jos sinulla on juttuehdotus, lähetä sähköpostia osoitteeseen eastofenglandnews@bbc.co.uk.</w:t>
      </w:r>
    </w:p>
    <w:p>
      <w:r>
        <w:rPr>
          <w:b/>
        </w:rPr>
        <w:t xml:space="preserve">Yhteenveto</w:t>
      </w:r>
    </w:p>
    <w:p>
      <w:r>
        <w:t xml:space="preserve">Teini on pidätetty murhasta epäiltynä sen jälkeen, kun 18-vuotias kuoli sen jälkeen, kun hänen kimppuunsa oli hyökätty pubin lähellä.</w:t>
      </w:r>
    </w:p>
    <w:p>
      <w:r>
        <w:rPr>
          <w:b/>
          <w:u w:val="single"/>
        </w:rPr>
        <w:t xml:space="preserve">Asiakirjan numero 57384</w:t>
      </w:r>
    </w:p>
    <w:p>
      <w:r>
        <w:t xml:space="preserve">Princes Gaten myynti: Nestle ostaa Pembrokeshiren pullotetun veden yrityksen</w:t>
      </w:r>
    </w:p>
    <w:p>
      <w:r>
        <w:t xml:space="preserve">Nestle Waters on hankkinut enemmistöosuuden Princes Gatesta, joka on Yhdistyneen kuningaskunnan kahdeksanneksi suurin pullotetun veden tuottaja ja työllistää 49 henkilöä. Yrityksen perustivat veljekset David ja Glyn Jones perheensä maatilalla Narberthin lähellä 27 vuotta sitten. Nestlen mukaan yritys toimii erillisenä yksikkönä, eikä se vaikuta työpaikkoihin. Lisäksi se lisäsi, että sen nykyistä johtoryhmää johtaisi nykyinen sijaintipaikka. David Jones säilyttää vähemmistöosuuden yrityksestä. Jonesin veljekset totesivat lausunnossaan toivovansa, että myynti antaisi liiketoiminnalle "lisäpontta". Nestle Waters, jonka pääkonttori sijaitsee lähellä Buxtonia, Derbyshiren osavaltiossa, sanoi ostaneensa Pembrokeshiren yrityksen pullotetun veden kysynnän kasvaessa, ja yritysosto antaisi sille mahdollisuuden "vastata tehokkaasti asiakkaiden tarpeisiin".</w:t>
      </w:r>
    </w:p>
    <w:p>
      <w:r>
        <w:rPr>
          <w:b/>
        </w:rPr>
        <w:t xml:space="preserve">Yhteenveto</w:t>
      </w:r>
    </w:p>
    <w:p>
      <w:r>
        <w:t xml:space="preserve">Elintarvikejätti Nestle on ostanut Pembrokeshireen sijoittautuneen pullovesiyrityksen.</w:t>
      </w:r>
    </w:p>
    <w:p>
      <w:r>
        <w:rPr>
          <w:b/>
          <w:u w:val="single"/>
        </w:rPr>
        <w:t xml:space="preserve">Asiakirjan numero 57385</w:t>
      </w:r>
    </w:p>
    <w:p>
      <w:r>
        <w:t xml:space="preserve">Lahjoituksia tulvii hyökyaallon koettelemille hylkeille.</w:t>
      </w:r>
    </w:p>
    <w:p>
      <w:r>
        <w:t xml:space="preserve">Pennut vietiin RSPCA:n East Winchin keskukseen Norfolkiin. Hyväntekeväisyysjärjestö esitti vetoomuksen sen jälkeen, kun henkilökunnalla oli "vaikeuksia" huolehtia niistä. Yleisön anteliaisuus on sittemmin "häkellyttänyt" sitä, ja se lisäsi, että rahat käytetään pentujen ruokaan. Aiemmin tässä kuussa Englannin itärannikkoa tulvanneet aallot olivat suurimmat 60 vuoteen, kertoi Met Office. Sen aikana suuri määrä pentuja joutui eroon emoistaan, kun ne ajautuivat merelle ennen kuin ne osasivat kunnolla uida. Muut rannikolta löydetyt pennut on siirretty RSPCA:n keskuksiin Cheshiressä ja Somersetissä. East Winchin keskuksen johtaja Alison Charles sanoi: "Monet heistä tuntuvat olevan todella liikuttuneita näiden hylkeenpoikasten ahdingosta. "Näiden pentuparojen kuntoutuksesta tulee maraton, ei pikajuoksu, ja niiden tarvitseman erityishoidon ja -huomion saaminen aiheuttaa huomattavia kustannuksia." "Hylkeenpoikien kuntoutuksesta tulee maraton, ei pikajuoksu."</w:t>
      </w:r>
    </w:p>
    <w:p>
      <w:r>
        <w:rPr>
          <w:b/>
        </w:rPr>
        <w:t xml:space="preserve">Yhteenveto</w:t>
      </w:r>
    </w:p>
    <w:p>
      <w:r>
        <w:t xml:space="preserve">Yli 100 loukkaantunutta hylkeenpentua on tulvinut luontokeskukseen, joka on saanut yli 25 000 puntaa lahjoituksina sen jälkeen, kun hyökyaalto aiheutti tuhoa itärannikolla.</w:t>
      </w:r>
    </w:p>
    <w:p>
      <w:r>
        <w:rPr>
          <w:b/>
          <w:u w:val="single"/>
        </w:rPr>
        <w:t xml:space="preserve">Asiakirjan numero 57386</w:t>
      </w:r>
    </w:p>
    <w:p>
      <w:r>
        <w:t xml:space="preserve">Mitä muistoja sinulla on edesmenneestä Walesin prinsessasta?</w:t>
      </w:r>
    </w:p>
    <w:p>
      <w:r>
        <w:t xml:space="preserve">Prinsessa kuoli 31. elokuuta 1997 Pariisissa sattuneessa auto-onnettomuudessa, jossa kuolivat myös hänen elämänkumppaninsa Dodi Al-Fayed ja auton kuljettaja Henri Paul. Seuraavina päivinä sadat surijat kokoontuivat Dianan lontoolaiseen kotiin, Kensingtonin palatsiin, jonka portille laskettiin kukkia, kynttilöitä ja muistokirjoituksia. Yleisö rakasti Dianaa, ja tiedotusvälineet kiinnostuivat hänestä paljon. Hänen korkean profiilinsa ansiosta hän pystyi lisäämään tietoisuutta asioista, joita hän ajoi hyväntekeväisyystyössään, kuten kodittomuudesta, aidsin uhreista ja maamiinojen kieltämisestä. Olemme kiinnostuneita kuulemaan tarinoita ja kokemuksia siitä, miten prinsessa on koskettanut elämääsi.</w:t>
      </w:r>
    </w:p>
    <w:p>
      <w:r>
        <w:rPr>
          <w:b/>
        </w:rPr>
        <w:t xml:space="preserve">Yhteenveto</w:t>
      </w:r>
    </w:p>
    <w:p>
      <w:r>
        <w:t xml:space="preserve">Elokuun lopussa tulee kuluneeksi 20 vuotta Walesin prinsessa Dianan ennenaikaisesta kuolemasta, ja haluaisimme kuulla teidän muistonne hänestä.</w:t>
      </w:r>
    </w:p>
    <w:p>
      <w:r>
        <w:rPr>
          <w:b/>
          <w:u w:val="single"/>
        </w:rPr>
        <w:t xml:space="preserve">Asiakirjan numero 57387</w:t>
      </w:r>
    </w:p>
    <w:p>
      <w:r>
        <w:t xml:space="preserve">Hallitus pysäyttää poolin uudistetun käteisohjelman</w:t>
      </w:r>
    </w:p>
    <w:p>
      <w:r>
        <w:t xml:space="preserve">Sport England on ilmoittanut siirrosta, joka vaikuttaa 25 miljoonaan puntaan, joka on varattu 39:lle Englannin kunnalle. Yksi näistä hankkeista on Swadlincotessa sijaitsevan Green Bankin vapaa-ajankeskuksen rakentaminen. South Derbyshiren piirineuvostolle oli myönnetty 650 000 puntaa uima-altaan ja pukuhuoneiden uudistamiseen. Neuvosto sanoo, että se aikoo etsiä rahaa hankkeeseen muualta. Koko Englannin neuvostoille on kerrottu, että seuraavalla rahoituskierroksella ei ole tarjolla rahaa julkisten uimahallien nykyaikaistamiseen. Kulttuuri-, media- ja urheiluministeriön tiedottaja sanoi: "Olemme ennennäkemättömässä taloudellisessa tilanteessa tässä maassa, ja on tärkeää, että toimimme nyt maan velan vähentämiseksi. "Osana tätä hallitus on päättänyt lopettaa 25 miljoonan punnan suuruisen uima-altaiden modernisointiohjelman. Leikkaukset koskevat myös Derbyshire Dalesin piirineuvostoa ja Derbyshiren kreivikuntaa.</w:t>
      </w:r>
    </w:p>
    <w:p>
      <w:r>
        <w:rPr>
          <w:b/>
        </w:rPr>
        <w:t xml:space="preserve">Yhteenveto</w:t>
      </w:r>
    </w:p>
    <w:p>
      <w:r>
        <w:t xml:space="preserve">Useiden Derbyshiren uimahallien kunnostustyöt on keskeytetty sen jälkeen, kun hallitus päätti peruuttaa hankkeille myönnetyt varat.</w:t>
      </w:r>
    </w:p>
    <w:p>
      <w:r>
        <w:rPr>
          <w:b/>
          <w:u w:val="single"/>
        </w:rPr>
        <w:t xml:space="preserve">Asiakirjan numero 57388</w:t>
      </w:r>
    </w:p>
    <w:p>
      <w:r>
        <w:t xml:space="preserve">Welsh Waterille 35 000 punnan sakko jätevesivuodosta "huolimattomuudesta".</w:t>
      </w:r>
    </w:p>
    <w:p>
      <w:r>
        <w:t xml:space="preserve">Jopa 25 miljoonaa litraa (5,5 miljoonaa gallonaa) jätevettä valui Conwyn Kinmel Bayssä sijaitsevan putken rikkoutumisesta helmi- ja heinäkuussa 2013. Yritys sai 35 000 punnan sakot myönnettyään päästöt, mutta sanoi olevansa "pettynyt" syytteeseen. Tuomarit sanoivat, että heidän mielestään yritys oli toiminut "huolimattomasti". Tuomioistuin kuuli, että yksi vuodoista oli vaikuttanut erääseen teollisuusyritykseen. Syytteen nosti Natural Resources Wales. Syyttäjä Dafydd Roberts sanoi, että Welsh Water ei ollut toiminut suositusten mukaisesti vuonna 2010 ilmenneen ongelman jälkeen. Puolustaja Richard Kimblin sanoi, että materiaali, josta putki oli valmistettu, oli osoittautunut epätyydyttäväksi sen jälkeen, kun se asennettiin 1990-luvulla. Hänen mukaansa vuodoista ei ollut todisteita, ja yhtiö käytti 4,5 miljoonaa puntaa putken korvaamiseen, mikä aikaisti töitä, jotka oli määrä saada päätökseen vuoden 2014 loppuun mennessä. Tapauksen jälkeen Welsh Waterin jätevesipalveluista vastaava johtaja Steve Wilson sanoi, että yritys ei ymmärrä, miten syytteen nostaminen palvelisi yleistä etua. Hän sanoi, että vesilaitos oli saanut lähes valmiiksi hankkeen, jossa korvattiin lähes 5 kilometriä (3 mailia) nousevaa viemäriputkea alueella, jota oli aikaistettu viime vuosina tapahtuneiden rikkoutumisten jälkeen. Welsh Wateria kehotettiin myös maksamaan 3 363 puntaa kuluja.</w:t>
      </w:r>
    </w:p>
    <w:p>
      <w:r>
        <w:rPr>
          <w:b/>
        </w:rPr>
        <w:t xml:space="preserve">Yhteenveto</w:t>
      </w:r>
    </w:p>
    <w:p>
      <w:r>
        <w:t xml:space="preserve">Welsh Waterin tiedossa olleesta putkistosta vuotanut jätevesi johti kolme kertaa varoituskyltteihin rannalla ja suljettuihin kävelyreitteihin, kuulivat Llandudnon tuomarit.</w:t>
      </w:r>
    </w:p>
    <w:p>
      <w:r>
        <w:rPr>
          <w:b/>
          <w:u w:val="single"/>
        </w:rPr>
        <w:t xml:space="preserve">Asiakirjan numero 57389</w:t>
      </w:r>
    </w:p>
    <w:p>
      <w:r>
        <w:t xml:space="preserve">Brains Breweryn saneerausvaiheen ensimmäiset suunnitelmat paljastuvat</w:t>
      </w:r>
    </w:p>
    <w:p>
      <w:r>
        <w:t xml:space="preserve">Viime vuonna ilmoitettiin suunnitelmista, joiden mukaan yritys muuttaisi keskustasta ja rakentaisi sinne kolmen miljoonan neliömetrin suuruisen rakennuksen. Sen nimi on Central Quay, ja Rightacres on julkaissut kuvan siitä, miltä ensimmäinen uusi rakennus voisi näyttää. Rakennuttaja on avannut verkkosivuston, jotta paikalliset asukkaat voivat auttaa yleissuunnitelman laatimisessa. Se toivoo voivansa jättää Cardiffin kaupunginvaltuustolle alkuvuodesta 2018 suunnitteluhakemuksen ensimmäisestä vaiheesta, jonka ytimessä on 12-kerroksinen toimistokompleksi, hotelli ja pysäköintialue. Kehitysjohtaja Steve Widnallin mukaan yhtiö pyrkii rakentamaan ensimmäisen vaiheen vuoteen 2020 mennessä. Hänen mukaansa siihen on tarkoitus sisällyttää asuntoja, ravintoloita ja toimistoja, ja Cardiff Metropolitan University harkitsee sitä uuden teknologiakoulunsa sijoituspaikaksi. Cardiffin keskusaseman vieressä sijaitsevalla Crawshay Streetin alueella on toiminut SA Brain 1990-luvulta lähtien.</w:t>
      </w:r>
    </w:p>
    <w:p>
      <w:r>
        <w:rPr>
          <w:b/>
        </w:rPr>
        <w:t xml:space="preserve">Yhteenveto</w:t>
      </w:r>
    </w:p>
    <w:p>
      <w:r>
        <w:t xml:space="preserve">Cardiffissa sijaitsevan Brains Breweryn saneerausalueelle voitaisiin rakentaa 12-kerroksinen toimistorakennus ensimmäisenä suurena hankkeena.</w:t>
      </w:r>
    </w:p>
    <w:p>
      <w:r>
        <w:rPr>
          <w:b/>
          <w:u w:val="single"/>
        </w:rPr>
        <w:t xml:space="preserve">Asiakirjan numero 57390</w:t>
      </w:r>
    </w:p>
    <w:p>
      <w:r>
        <w:t xml:space="preserve">Lancashiressa kuusi kertaa ilmakiväärillä ammuttu kissa menettää jalkansa</w:t>
      </w:r>
    </w:p>
    <w:p>
      <w:r>
        <w:t xml:space="preserve">Jasper nilkutteli kotiin, vaikka koko hänen alaraajansa oli murskana, RSPCA:n tarkastaja Nina Small kertoi. Lancashiren Oswaldtwistlestä kotoisin olevan lyhytkarvaisen lemmikin vasempaan silmään oli myös jäänyt ilmakiväärin hauleja. Viranomaiset ovat juuri julkaisseet yksityiskohtia 10. huhtikuuta tapahtuneesta hyökkäyksestä, ja kaikkia, joilla on tietoa, kehotetaan ottamaan yhteyttä eläinjärjestöön nimettömänä. Hauleja tunkeutui Jasperin vasempaan silmään, suupieliin, vatsaan ja kaulaan. Kaksi muuta luotia löydettiin sen vasemman polven takaa. "Kun omistajat avasivat oven, kissa käveli sisään ja kaatui kissakoriinsa. Sillä olisi ollut kovat kivut", Small sanoi. RSPCA uskoo, että lemmikki on saattanut olla läheisellä pientareella tai koulun pelikentällä, kun sen kimppuun hyökättiin. On laitonta ampua kotieläintä ilma-aseella ja aiheuttaa sille tarpeetonta kärsimystä.</w:t>
      </w:r>
    </w:p>
    <w:p>
      <w:r>
        <w:rPr>
          <w:b/>
        </w:rPr>
        <w:t xml:space="preserve">Yhteenveto</w:t>
      </w:r>
    </w:p>
    <w:p>
      <w:r>
        <w:t xml:space="preserve">RSPCA:n mukaan kissan vasen jalka jouduttiin amputoimaan, kun sitä oli ammuttu kuusi kertaa lähietäisyydeltä.</w:t>
      </w:r>
    </w:p>
    <w:p>
      <w:r>
        <w:rPr>
          <w:b/>
          <w:u w:val="single"/>
        </w:rPr>
        <w:t xml:space="preserve">Asiakirjan numero 57391</w:t>
      </w:r>
    </w:p>
    <w:p>
      <w:r>
        <w:t xml:space="preserve">Yhdistyneen kuningaskunnan kylpyläkaupungit onnellisimpia paikkoja asua - kyselytutkimus</w:t>
      </w:r>
    </w:p>
    <w:p>
      <w:r>
        <w:t xml:space="preserve">Myös Harrogate, Royal Tunbridge Wells ja Epsom olivat mukana Rightmove-kiinteistösivuston laatimassa 10 parhaan "onnellinen kotona" -indeksissä. Llandrindod Wellsia pidettiin Walesin onnellisimpana asuinpaikkana. Kylpylöissä on luonnonlähteitä, joiden vedellä uskotaan olevan terveysvaikutuksia. Onko Leamington Spa todella niin onnellinen? Kylpylöitä on eri puolilla Englantia ja Walesia, kuten Cheltenham ja Bath, jotka sijoittuivat onnellisuusluokituksessa 29. ja 38. sijalle. Dumfries todettiin Skotlannin onnellisimmaksi asuinpaikaksi. Yli 17 000:lta ihmiseltä kysyttiin, kuinka tyytyväisiä he ovat asuinpaikkansa ominaisuuksiin. Huomioon otettiin yhteisöllisyys, turvallisuuden tunne, paikallisten asukkaiden ystävällisyys, saatavilla olevat mukavuudet ja paikalliset palvelut sekä riittävä toimeentulo. Rightmoven mukaan Royal Leamington Spa sai parhaat pisteet ystävällisistä naapureista ja vahvasta yhteenkuuluvuuden tunteesta. Onnellisuudella on kuitenkin hintansa, sillä Rightmoven mukaan Leamington Spassa asunnon keskimääräinen hintapyyntö on 330 848 puntaa, kun kansallinen keskiarvo on 310 003 puntaa. Kaupungin pormestari Caroline Evetts sanoi, että Royal Leamington Spassa on "kaikkea" - Regency-rakennuksista itsenäisiin putiikkeihin. Viime vuoden voittaja Leigh-On-Sea, Essex, sijoittui tämän vuoden tutkimuksessa toiseksi. Britannian 10 onnellisinta asuinpaikkaa: Lähde: Tilastokeskus: Rightmove</w:t>
      </w:r>
    </w:p>
    <w:p>
      <w:r>
        <w:rPr>
          <w:b/>
        </w:rPr>
        <w:t xml:space="preserve">Yhteenveto</w:t>
      </w:r>
    </w:p>
    <w:p>
      <w:r>
        <w:t xml:space="preserve">Warwickshiren Royal Leamington Span kaupunki on valittu Britannian onnellisimmaksi asuinpaikaksi tutkimuksessa, jonka mukaan useat kylpyläkaupungit pääsivät listalle.</w:t>
      </w:r>
    </w:p>
    <w:p>
      <w:r>
        <w:rPr>
          <w:b/>
          <w:u w:val="single"/>
        </w:rPr>
        <w:t xml:space="preserve">Asiakirjan numero 57392</w:t>
      </w:r>
    </w:p>
    <w:p>
      <w:r>
        <w:t xml:space="preserve">Skotlantilaisille uusille yrityksille suunnattua Entrepreneurial Spark -ohjelmaa jatketaan</w:t>
      </w:r>
    </w:p>
    <w:p>
      <w:r>
        <w:t xml:space="preserve">Entrepreneurial Spark perusti viime vuonna Glasgow'hun keskuksen, jossa uusille yrityksille tarjotaan neuvontaa, ilmaisia toimistotiloja, tietotekniikan käyttömahdollisuuksia ja mentorointia. Nyt hanketta tukeva Sir Tom Hunter on luovuttanut tilat pääkonttoristaan Ayrshiressä. Jopa 30 yrittäjää voi käyttää tiloja, jotka auttavat heitä pääsemään alkuun. East Ayrshiren neuvosto on myös luvannut myöntää 50 000 puntaa rahoitusta vuosittain seuraavien kolmen vuoden ajan, ja sitä tarkistetaan vuosittain. Yrittäjä Jim Duffy käynnisti viime marraskuussa ohjelman, joka on Skotlannin ensimmäinen yrityskiihdyttämöohjelma, vaihtoehtona aloittaville yrittäjille, jotka muutoin kääntyisivät konsulttien puoleen yritystensä kehittämiseksi. Aloittelevia yrittäjiä pyydetään osallistumaan 16 viikkoa kestävään kiihdyttämöohjelmaan, joka toteutetaan kuuden kuukauden välein.</w:t>
      </w:r>
    </w:p>
    <w:p>
      <w:r>
        <w:rPr>
          <w:b/>
        </w:rPr>
        <w:t xml:space="preserve">Yhteenveto</w:t>
      </w:r>
    </w:p>
    <w:p>
      <w:r>
        <w:t xml:space="preserve">Yrityshautomojärjestelmää, joka tarjoaa ilmaisia palveluja yritysten perustamisen helpottamiseksi, on jatkettu.</w:t>
      </w:r>
    </w:p>
    <w:p>
      <w:r>
        <w:rPr>
          <w:b/>
          <w:u w:val="single"/>
        </w:rPr>
        <w:t xml:space="preserve">Asiakirjan numero 57393</w:t>
      </w:r>
    </w:p>
    <w:p>
      <w:r>
        <w:t xml:space="preserve">Koronaviruksen "valeuutiset" Twitter-tilit suljettu</w:t>
      </w:r>
    </w:p>
    <w:p>
      <w:r>
        <w:t xml:space="preserve">Yhdellä tilillä, joka oli perustettu Andoverin sairaalan nimissä, kehotettiin Hampshiren kaupunkia "siirtymään lukitukseen" "potilastulvan" vuoksi. NHS ilmoitti, että se oli puuttunut asiaan, jotta tili suljettaisiin. Se sanoi varmistavansa, että NHS:n viralliset tilit Twitterissä, Instagramissa ja Facebookissa merkitään asianmukaisesti. NHS sanoi, ettei se ollut jäljittänyt Andoverin sairaala -tilin omistajaa, joka varoitti virheellisesti koronaviruksen oireita näyttävien potilaiden tulvasta. NHS:n pääjohtaja Sir Simon Stevens sanoi: "NHS on jo taistellut koronaviruksen aiheuttamia valeuutisia vastaan: se on pyrkinyt poistamaan vääriä Twitter-tilejä ja vastustanut homeopaattien verkossa mainostamia harhaanjohtavia hoitoja." Hän sanoi, että organisaatio työskentelee sosiaalisen median alustojen kanssa todentaakseen tai "sinisen rastin" yli 800 virallista NHS-tiliä. NHS kertoi tehneensä yhteistyötä Googlen kanssa, jotta viralliset verkkosivustot näkyisivät näkyvämmin tuloksissa, kun ihmiset etsivät koronavirusta. Se sanoi, että tulevaisuudessa jotkut haut käynnistävät myös ponnahdusikkunan "tietopaneelit", jotka sisältävät neuvoja Covid-19:stä ja muista terveysasioista. Maanantaina hallitus ilmoitti, että on perustettu erikoisyksikkö torjumaan koronavirusta koskevaa väärää tietoa. Terveysministeri Matt Hancock sanoi: "Tämänpäiväiset toimet ovat jälleen yksi tärkeä askel, jotta kansalaiset voivat saada luotettavaa ja tarkkaa terveystietoa."</w:t>
      </w:r>
    </w:p>
    <w:p>
      <w:r>
        <w:rPr>
          <w:b/>
        </w:rPr>
        <w:t xml:space="preserve">Yhteenveto</w:t>
      </w:r>
    </w:p>
    <w:p>
      <w:r>
        <w:t xml:space="preserve">NHS on ryhtynyt toimiin poistaakseen vääriä Twitter-tilejä, jotka ovat levittäneet "harhaanjohtavaa" tietoa koronaviruksen puhkeamisesta.</w:t>
      </w:r>
    </w:p>
    <w:p>
      <w:r>
        <w:rPr>
          <w:b/>
          <w:u w:val="single"/>
        </w:rPr>
        <w:t xml:space="preserve">Asiakirjan numero 57394</w:t>
      </w:r>
    </w:p>
    <w:p>
      <w:r>
        <w:t xml:space="preserve">Lontoolainen kuljettaja ryömi naisen yliajamaksi</w:t>
      </w:r>
    </w:p>
    <w:p>
      <w:r>
        <w:t xml:space="preserve">Poliisin mukaan uhri jätti autonsa Barnetissa maanantaina noin kello 18:40 GMT. Toinen auto törmäsi häneen ja vei hänet mukanaan konepellillä. On selvää, että hän kuoli päästyään irti konepellistä ja törmättyään valaisinpylvääseen. Kolmikymppinen nainen julistettiin kuolleeksi tapahtumapaikalla. Häntä ei ole vielä tunnistettu virallisesti. Hänelle on määrä tehdä ruumiinavaus. Poliisi uskoo, että kuljettaja, jonka auto törmäsi naiseen, ei ollut osallisena rähinöinnissä vaan poistui paikalta onnettomuuden jälkeen. "Fantastinen ihminen" Silminnäkijät kertoivat BBC Londonille, että riita oli syntynyt parkkipaikasta. Uhrin tiedetään olevan kahden pienen lapsen äiti. Poliisit kävivät myöhemmin Barnetissa sijaitsevassa talossa ja pidättivät naisen kuolemantapauksen vuoksi. Hän on nyt pidätettynä Pohjois-Lontoon poliisiasemalla. Vauxhall Insignia löydettiin myöhemmin. Uhrin ystävä sanoi: "Olimme kaikki paikalla eilen illalla, hän oli mitä upein ihminen. "Hän yritti vain saada lapset autoon ja saada auton pois täältä." "Hän oli todella iloinen."</w:t>
      </w:r>
    </w:p>
    <w:p>
      <w:r>
        <w:rPr>
          <w:b/>
        </w:rPr>
        <w:t xml:space="preserve">Yhteenveto</w:t>
      </w:r>
    </w:p>
    <w:p>
      <w:r>
        <w:t xml:space="preserve">Lontoossa nainen, joka oli ilmeisesti riidellyt toisen kuljettajan kanssa, kuoli, kun toinen auto törmäsi häneen.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docId:A59CF34FCB73C44FC6F036AC0D99EE04</keywords>
  <dc:description>generated by python-docx</dc:description>
  <lastModifiedBy/>
  <revision>1</revision>
  <dcterms:created xsi:type="dcterms:W3CDTF">2013-12-23T23:15:00.0000000Z</dcterms:created>
  <dcterms:modified xsi:type="dcterms:W3CDTF">2013-12-23T23:15:00.0000000Z</dcterms:modified>
  <category/>
</coreProperties>
</file>