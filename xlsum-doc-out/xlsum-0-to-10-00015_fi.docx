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14903</w:t>
      </w:r>
    </w:p>
    <w:p>
      <w:r>
        <w:t xml:space="preserve">Seksuaalirikoksen kohteeksi joutunut Aberdeenin kaupunginvaltuutettu eroaa konservatiiveista</w:t>
      </w:r>
    </w:p>
    <w:p>
      <w:r>
        <w:t xml:space="preserve">Alan Donnelly oli kiistänyt suudelleensa ja koskettaneensa miestä, joka työskenteli kaupungissa järjestetyssä tapahtumassa. Kolmipäiväisessä oikeudenkäynnissä kuultiin, että yksi syytetyn esimiehistä sanoi miehen "vapisevan ja tärisevän", kun hän kertoi hänelle tapahtuneesta. Skotlannin konservatiivit vahvistivat Donnellyn eron. Hän ei kuitenkaan ole eronnut Torryn/Ferryhillin vaalipiirin kaupunginvaltuutettuna. Konservatiivina hän kuului Aberdeenin kaupunginvaltuuston hallitukseen, joka koostui konservatiiveista, työväenpuolueesta ja riippumattomista jäsenistä. BBC Scotlandin tietojen mukaan ryhmä pitää ensi viikolla "hätäkokouksen", jossa päätetään, voiko hän pysyä siinä. Sillä on tällä hetkellä vain yhden valtuutetun enemmistö. BBC:n Skotlannin Steven Duff sanoi, että jos hänet poistetaan ryhmästä, se vaikuttaisi neuvoston valiokuntien kokoonpanoon. Donnelly tuomittiin Aberdeenin sheriffituomioistuimessa perjantaina seksuaalisesta väkivallasta. Tuomion antamista lykättiin kertomusten osalta ensi kuuhun.</w:t>
      </w:r>
    </w:p>
    <w:p>
      <w:r>
        <w:rPr>
          <w:b/>
        </w:rPr>
        <w:t xml:space="preserve">Yhteenveto</w:t>
      </w:r>
    </w:p>
    <w:p>
      <w:r>
        <w:t xml:space="preserve">Aberdeenin entinen apulaisproviisori on eronnut Skotlannin konservatiivipuolueen jäsenyydestä sen jälkeen, kun hänet on todettu syylliseksi seksuaaliseen hyväksikäyttöön.</w:t>
      </w:r>
    </w:p>
    <w:p>
      <w:r>
        <w:rPr>
          <w:b/>
          <w:u w:val="single"/>
        </w:rPr>
        <w:t xml:space="preserve">Asiakirjan numero 14904</w:t>
      </w:r>
    </w:p>
    <w:p>
      <w:r>
        <w:t xml:space="preserve">Järvialueen suojelua rahan ansaitsemisen sijasta vaaditaan</w:t>
      </w:r>
    </w:p>
    <w:p>
      <w:r>
        <w:t xml:space="preserve">Lord Clark of Windermere puhui sen myöntämisen vuosipäivänä. Hän vaati maiseman ja ihmisten suojelun lisäämistä uusien hankkeiden, kuten köysiratojen ja gondolien, sijasta. Cumbria Tourism sanoi, että statuksella on jo myönteinen vaikutus paikallisiin yrityksiin. Lord Clark sanoi, että hän haluaisi nähdä vähemmän sellaisia rakennushankkeita, joiden ensisijaisena tavoitteena on rahan ansaitseminen. "Ihmiset eivät tule katsomaan köysirataa", hän sanoi. "18 miljoonaa ihmistä ei tule katsomaan hienoa hotellia, vaan he haluavat yöpyä hienossa hotellissa tai tietysti hienossa aamiaismajoituksessa, mutta he tulevat katsomaan paikan kauneutta." Maailmanperintöasema, joka myönnettiin 9. heinäkuuta 2017, tarkoittaa, että Lake District liittyy Grand Canyonin, Taj Mahalin ja Machu Picchun kaltaisten nähtävyyksien joukkoon. Cumbria Tourism sanoi, että sen jälkeen viidesosa yrityksistä on sanonut jo tunteneensa hyödyn, ja kaksi kolmasosaa uskoo hyötyvänsä siitä tulevaisuudessa. Sen varapuheenjohtaja Jim Walker sanoi, että asiat vain paranevat. Hän sanoi: 2,9 miljardia puntaa, joten se on todella tärkeä osa taloutta." Hän sanoi: "Mielestämme tämä on todella myönteinen tilaisuus vakauttaa Cumbrian kävijätalous. Aiheeseen liittyvät Internet-linkit Friends of the Lake District -järjestö Unesco Lake District National Park Authority -järjestö</w:t>
      </w:r>
    </w:p>
    <w:p>
      <w:r>
        <w:rPr>
          <w:b/>
        </w:rPr>
        <w:t xml:space="preserve">Yhteenveto</w:t>
      </w:r>
    </w:p>
    <w:p>
      <w:r>
        <w:t xml:space="preserve">Kampanjaa Lake Districtin maailmanperintöaseman saamiseksi johtanut mies on huolissaan siitä, että ihmiset näkevät sen pikemminkin "rahantekohankkeena" kuin mahdollisuutena suojella aluetta.</w:t>
      </w:r>
    </w:p>
    <w:p>
      <w:r>
        <w:rPr>
          <w:b/>
          <w:u w:val="single"/>
        </w:rPr>
        <w:t xml:space="preserve">Asiakirjan numero 14905</w:t>
      </w:r>
    </w:p>
    <w:p>
      <w:r>
        <w:t xml:space="preserve">Cristina Ortiz-Lozanon murhasta syytetty tunnustaa syyttömyytensä</w:t>
      </w:r>
    </w:p>
    <w:p>
      <w:r>
        <w:t xml:space="preserve">Cristina Ortiz-Lozanon, 28, ruumis löydettiin 21. syyskuuta Southamptonin Spear Roadilla sijaitsevasta kodistaan, jossa oli useita puukoniskuja. Abdelaziz El Yechioui Ourzat, 29, King George's Avenuelta Southamptonista, on tunnustanut syyttömyytensä murhaan. Hän esiintyi aiemmin Winchester Crown Courtissa, ja hänet on määrätty tutkintavankeuteen ennen 30. maaliskuuta samassa tuomioistuimessa pidettävää täysimittaista oikeudenkäyntiä. Aiheeseen liittyvät Internet-linkit HM Courts &amp; Tribunals Service (HM Courts &amp; Tribunals Service)</w:t>
      </w:r>
    </w:p>
    <w:p>
      <w:r>
        <w:rPr>
          <w:b/>
        </w:rPr>
        <w:t xml:space="preserve">Yhteenveto</w:t>
      </w:r>
    </w:p>
    <w:p>
      <w:r>
        <w:t xml:space="preserve">Naisen puukottamisesta kuoliaaksi syytetty mies on kiistänyt murhan.</w:t>
      </w:r>
    </w:p>
    <w:p>
      <w:r>
        <w:rPr>
          <w:b/>
          <w:u w:val="single"/>
        </w:rPr>
        <w:t xml:space="preserve">Asiakirjan numero 14906</w:t>
      </w:r>
    </w:p>
    <w:p>
      <w:r>
        <w:t xml:space="preserve">Kansanedustajien valvontaryhmä tutkii Paisleyn "100 000 punnan lomat".</w:t>
      </w:r>
    </w:p>
    <w:p>
      <w:r>
        <w:t xml:space="preserve">Paisley teki viime viikolla ilmoituksen itsestään parlamentin normikomissaarille Kathryn Hudsonille. Se oli seurausta Daily Telegraphin väitteestä, jonka mukaan hänellä oli kaksi perhelomaa, joita ei ollut ilmoitettu hänen etunimiluettelossaan. Paisley on kiistänyt väitteet ja kuvaili raporttia "vailla tosiasioita tai logiikkaa" ja "herjaavaksi". Komissaari arvioi asiaa useita päiviä ennen kuin hän vahvisti, että virallinen tutkinta on nyt käynnissä. Paisleya tutkitaan "väitetyn käytännesääntöjen 13 kohdan rikkomisen" vuoksi. Kohdassa 13 todetaan seuraavaa: "Jäsenten on tunnollisesti täytettävä parlamentin vaatimukset, jotka koskevat etujen kirjaamista jäsenten taloudellisten etujen rekisteriin. "Heidän on aina oltava avoimia ja rehellisiä kiinnittäessään huomiota asiaankuuluviin etunäkökohtiinsa parlamentin tai sen valiokuntien menettelyissä ja kaikissa yhteydenotoissa ministereihin, jäseniin, virkamiehiin tai julkisten viranhaltijoiden kanssa." Paisleyn asianajajan lausunnossa sanottiin, että hän oli siirtänyt asian ja täydellisen selvityksen Hudsonille. Pohjois-Antrimin parlamentin jäsen on demokraattisen unionistipuolueen (DUP) perustajan, edesmenneen Ian Paisley vanhemman poika.</w:t>
      </w:r>
    </w:p>
    <w:p>
      <w:r>
        <w:rPr>
          <w:b/>
        </w:rPr>
        <w:t xml:space="preserve">Yhteenveto</w:t>
      </w:r>
    </w:p>
    <w:p>
      <w:r>
        <w:t xml:space="preserve">Valvontaviranomainen tutkii, rikkoiko DUP:n Ian Paisley kansanedustajien käytännesääntöjä Sri Lankaan suuntautuneen "kaikki kulut maksetun" loman yhteydessä.</w:t>
      </w:r>
    </w:p>
    <w:p>
      <w:r>
        <w:rPr>
          <w:b/>
          <w:u w:val="single"/>
        </w:rPr>
        <w:t xml:space="preserve">Asiakirjan numero 14907</w:t>
      </w:r>
    </w:p>
    <w:p>
      <w:r>
        <w:t xml:space="preserve">Bedfordshiren poliisi kehui parannuksia valvontaviranomaisen toimesta</w:t>
      </w:r>
    </w:p>
    <w:p>
      <w:r>
        <w:t xml:space="preserve">HM Inspectorate of Constabulary and Fire and Rescue Services (HMICFRS) totesi, että vuodesta 2017 lähtien se oli parantanut "tehokkuutta ja vaikuttavuutta". Se on saanut arvosanan "hyvä" rikollisuuden vähentämisessä, tehokkaassa toiminnassa sekä yleisön ja henkilöstön kanssa toimimisessa. Poliisipäällikkö Garry Forsyth oli tyytyväinen vuosien 2018-19 tarkastusraporttiin. "Tämä on upea uutinen ja osoitus poliisiemme ja henkilöstömme kovasta työstä", hän sanoi. "Raportissa Bedfordshiren poliisia kuvaillaan "kunnianhimoiseksi poliisivoimaksi, jolla on myönteinen kulttuuri", ja olen iloinen, että siinä kiitetään erityisesti työtämme haavoittuvassa asemassa olevien ihmisten tunnistamisen ja auttamisen parissa - tämä on tunnustus omistautumisestamme ihmisten suojelemiselle ja heidän turvallisuutensa säilyttämiselle." Bedfordshiren poliisin vuonna 2016 tehdyssä tarkastuksessa poliisin tehokkuus rikollisuuden vähentämisessä arvioitiin "riittämättömäksi", tehokkuus "parantamista vaativaksi" ja suhtautuminen yleisöön ja henkilöstöön "hyväksi". Vuonna 2017 tehdyssä tarkastuksessa todettiin, että poliisin vaikuttavuus ja tehokkuus vaativat parantamista, kun taas sen toiminta yleisön ja henkilöstön kanssa oli "hyvää".</w:t>
      </w:r>
    </w:p>
    <w:p>
      <w:r>
        <w:rPr>
          <w:b/>
        </w:rPr>
        <w:t xml:space="preserve">Yhteenveto</w:t>
      </w:r>
    </w:p>
    <w:p>
      <w:r>
        <w:t xml:space="preserve">Bedfordshiren poliisi, jonka tehokkuus arvioitiin "riittämättömäksi" vuonna 2016, on saanut kiitosta tekemästään parannuksesta.</w:t>
      </w:r>
    </w:p>
    <w:p>
      <w:r>
        <w:rPr>
          <w:b/>
          <w:u w:val="single"/>
        </w:rPr>
        <w:t xml:space="preserve">Asiakirjan numero 14908</w:t>
      </w:r>
    </w:p>
    <w:p>
      <w:r>
        <w:t xml:space="preserve">Englannin keskuspankin päättäjän mukaan korot nousevat pian</w:t>
      </w:r>
    </w:p>
    <w:p>
      <w:r>
        <w:t xml:space="preserve">Professori Miles sanoi BBC:n Newsnight-ohjelmassa, että aika nostaa ohjauskorkoa nykyiseltä historiallisen alhaiselta tasolta on "tulossa". "En usko, että siitä on syytä huolestua, se on merkki terveydestä", hän sanoi. Miles äänesti korkojen pitämisen puolesta tässä kuussa, mikä oli hänen viimeinen äänestyksensä keskuspankin rahapoliittisessa komiteassa. Hän on kuulunut yhdeksänhenkiseen MPC:hen, joka äänestää kuukausittain koroista, kesäkuusta 2009 lähtien. Hän sanoi olevansa nyt optimistisempi Yhdistyneen kuningaskunnan talouden suhteen kuin kertaakaan sen jälkeen, kun hän liittyi pankkiin. "Yhdistyneen kuningaskunnan taloudessa kuluttajien luottamus on vahva, yritysten luottamus on melko vahva ja rahoitusjärjestelmä toimii nyt lähes normaalisti", hän lisäsi. Hän sanoi kuitenkin odottavansa, että korkotason "uusi normaali" olisi 2,5-3 prosenttia ja "huomattavasti alhaisempi" kuin historiallisesti. Hänen kommenttinsa tulivat vain muutama päivä sen jälkeen, kun toinen MPC:n jäsen, professori Kristin Forbes varoitti, että liian pitkä odottelu korkojen nostamisessa saattaa heikentää Yhdistyneen kuningaskunnan elpymistä. Aiemmin tässä kuussa MPC:n jäsenet äänestivät 8-1 korkojen pitämisen puolesta - ensimmäistä kertaa kuukausiin päätös ei ollut yksimielinen - ja tämä sekä professori Milesin ja professori Forbesin kommentit viittaavat siihen, että tasapaino on muuttumassa. Englannin keskuspankin pääjohtaja Mark Carney on sanonut, että kun korot alkavat nousta, se tapahtuu vain asteittain. Viime kuussa pidetyssä lehdistötilaisuudessa hän sanoi, että pankin koronnoston ajankohta "lähestyy", mutta sitä ei voi "ennustaa etukäteen". Hän lisäsi, että päätös tehtäisiin tarkastelemalla taloustietoja, kuten palkkakehitystä, tuottavuutta ja tuontilukuja. Useat ekonomistit tulkitsivat Carneyn kommentteja ja pankin äskettäisen inflaatioraportin tietoja merkiksi siitä, että koronnostoa lykättäisiin todennäköisesti tämän vuoden lopusta vuoden 2016 alkuun.</w:t>
      </w:r>
    </w:p>
    <w:p>
      <w:r>
        <w:rPr>
          <w:b/>
        </w:rPr>
        <w:t xml:space="preserve">Yhteenveto</w:t>
      </w:r>
    </w:p>
    <w:p>
      <w:r>
        <w:t xml:space="preserve">Englannin keskuspankin päätöksentekijä, professori David Miles on ennustanut, että korot nousevat "melko pian", kun hän valmistautuu jättämään tehtävänsä komiteassa, joka tekee päätökset joka kuukausi.</w:t>
      </w:r>
    </w:p>
    <w:p>
      <w:r>
        <w:rPr>
          <w:b/>
          <w:u w:val="single"/>
        </w:rPr>
        <w:t xml:space="preserve">Asiakirjan numero 14909</w:t>
      </w:r>
    </w:p>
    <w:p>
      <w:r>
        <w:t xml:space="preserve">OFT kritisoi Wongan perintämenetelmiä</w:t>
      </w:r>
    </w:p>
    <w:p>
      <w:r>
        <w:t xml:space="preserve">Wongan henkilökunta oli yrittänyt periä joitakin velkoja vihjaamalla, että maksuhäiriöiset asiakkaat olivat syyllistyneet petokseen ja että heistä saatettaisiin ilmoittaa poliisille, se sanoi. Sopimatonta painostusta harjoitettiin kirjeissä, sähköposteissa ja puhelinsoitoissa. Wonga sanoi valittavansa OFT:n päätöksestä, koska tapaukset olivat yksittäisiä ja tapahtuneet kauan sitten. OFT vaati, että Wonga ei saisi syyllistyä tällaiseen käytökseen enää, tai se joutuisi maksamaan jopa 50 000 punnan sakot. "Olemme toimineet varmistaaksemme, että Wonga ei enää käyttäydy näin", sanoi David Fisher OFT:stä. "Haluan tehdä yrityksille selväksi, että ne eivät saa käyttää aggressiivisia tai harhaanjohtavia käytäntöjä asiakkaidensa kanssa." Wonga kuitenkin sanoi, että OFT:n julkinen epäluottamus oli ollut tarpeeton. Yrityksen mukaan satunnaisia epärehellisyyttä väittäviä kirjeitä oli lähetetty yli 18 kuukautta sitten muutamalle petoksesta epäillylle asiakkaalle, mutta niitä ei ollut käytetty sen jälkeen. Se totesi myös, että sen oman perintähenkilöstön puhelimessa käyttämää käsikirjoitusta ei ollut käytetty tammikuun 2010 jälkeen. "OFT ei ole esittänyt todisteita siitä, että kyseisiä viestejä olisi koskaan lähetetty uudelleen tai että perintäkäsikirjoitusta olisi koskaan käytetty, ja Wonga on osoittanut, että sen tehostetut menettelyt varmistavat, ettei ole vaaraa, että tällaisia viestejä lähetettäisiin uudelleen tai että käsikirjoitusta käytettäisiin", Wonga sanoi. "Näissä olosuhteissa on tarpeetonta vaatia Wongaa olemaan enää käyttämättä kyseisiä viestejä tai käsikirjoitusta."</w:t>
      </w:r>
    </w:p>
    <w:p>
      <w:r>
        <w:rPr>
          <w:b/>
        </w:rPr>
        <w:t xml:space="preserve">Yhteenveto</w:t>
      </w:r>
    </w:p>
    <w:p>
      <w:r>
        <w:t xml:space="preserve">Reilun kaupan virasto on kritisoinut tunnettua rahan lainausyritystä Wongaa aggressiivisista ja harhaanjohtavista perintämenetelmistä.</w:t>
      </w:r>
    </w:p>
    <w:p>
      <w:r>
        <w:rPr>
          <w:b/>
          <w:u w:val="single"/>
        </w:rPr>
        <w:t xml:space="preserve">Asiakirjan numero 14910</w:t>
      </w:r>
    </w:p>
    <w:p>
      <w:r>
        <w:t xml:space="preserve">Robert Mugabe: Zimbabwelaiset muistavat "vapauttajaa ja sortajaa".</w:t>
      </w:r>
    </w:p>
    <w:p>
      <w:r>
        <w:t xml:space="preserve">Käyttämällä hashtagia #RIPMugabe jotkut ylistävät häntä sankariksi, mustien ihmisten ihmisarvon puolustajaksi, kun taas toiset sanovat, että hän oli vapauttaja, joka muuttui sortajaksi. Zimbabwelainen lakimies, aktivisti ja Zanu-PF-puolueen kriitikko Fadzayi Mahere kuvasi Mugaben perintöä koskevia ristiriitaisia näkemyksiä. Jotkut twiittaajat keskittyvät Mugaben taloudelliseen perintöön, joka on rampauttanut lähes kaikki elämän osa-alueet, erityisesti terveydenhuollon. Julkiset sairaalat ovat kärsineet huonosta hallinnosta ja korruptiosta, mikä on johtanut potilaiden huonoon hoitoon. Lääkärit ja sairaanhoitajat lakkoilevat säännöllisesti palkan takia. Moni ei ole menettänyt huomiotaan siitä, että Mugabe - merkittävä yleisafrikkalainen, joka alun perin laajensi huomattavasti Zimbabwen terveydenhuoltoa - hakeutui säännöllisesti hoitoon Singaporeen ja kuoli vieraassa maassa. Jotkut zimbabwelaiset pohtivat myös sitä, mitä olisi voinut olla. Mugabe otti haltuunsa lupaavan maan vuonna 1980, kun hänestä tuli pääministeri. Hän lupasi jo varhain sovintoa valkoisen vähemmistön kanssa ja yritti kehittää Zimbabwen taloutta, mutta kaikki hänen hyvä työnsä kariutui, kun hän keskittyi kampanjaan, jossa hän murskasi väkivaltaisesti toisinajattelijoita ja teki kaiken tarvittavan pysyäkseen vallassa. Joillekin kuitenkin mikään ei tahraa Mugaben perintöä vapauttajana ja taistelijana siirtomaavallan ja länsimaisten hallitusten vastustajana.</w:t>
      </w:r>
    </w:p>
    <w:p>
      <w:r>
        <w:rPr>
          <w:b/>
        </w:rPr>
        <w:t xml:space="preserve">Yhteenveto</w:t>
      </w:r>
    </w:p>
    <w:p>
      <w:r>
        <w:t xml:space="preserve">Robert Mugabe jakoi mielipiteitä eläessään, eikä tämä ole muuttunut hänen kuolemansa jälkeen. Zimbabwelaiset pohtivat 37 vuotta johtajana toimineen miehen perintöä.</w:t>
      </w:r>
    </w:p>
    <w:p>
      <w:r>
        <w:rPr>
          <w:b/>
          <w:u w:val="single"/>
        </w:rPr>
        <w:t xml:space="preserve">Asiakirjan numero 14911</w:t>
      </w:r>
    </w:p>
    <w:p>
      <w:r>
        <w:t xml:space="preserve">Libidemokraattien uusi johtaja Tim Farron on "Walesin ystävä".</w:t>
      </w:r>
    </w:p>
    <w:p>
      <w:r>
        <w:t xml:space="preserve">Hän sai 56,5 prosenttia puolueen jäsenten äänistä Norman Lambia vastaan taistelussa Nick Cleggin seuraajaksi. Farronia tukenut Williams sanoi, että Farron oli aina ollut Walesin "suuri ystävä", joka ymmärsi Walesin kansaa ja sen perinteitä. Hän sanoi olevansa "uskomattoman innoissani" voidessaan auttaa häntä jatkamaan puolueen taistelua vaalitappion jälkeen. "Tiedän, että hän välittää liberaalin viestimme sillä inhimillisellä otteella, joka usein puuttuu politiikasta", Breconin ja Radnorshiren parlamentin jäsen sanoi. "Tim on aina ollut Walesin suuri ystävä. Hän ymmärtää kansakuntaamme, sen perinteitä ja - mikä tärkeintä - ensi vuonna pidettävien parlamenttivaalien merkitystä Walesin poliittiselle maisemalle. "Tuhansien ja taas tuhansien uusien jäsenten ja uudenlaisen optimismin tunteen ansiosta olemme ehdottomasti valmiita taisteluun." Myös liberaalidemokraattien ainoa walesilainen kansanedustaja Mark Williams oli tukenut Farronia puolueen uudeksi johtajaksi.</w:t>
      </w:r>
    </w:p>
    <w:p>
      <w:r>
        <w:rPr>
          <w:b/>
        </w:rPr>
        <w:t xml:space="preserve">Yhteenveto</w:t>
      </w:r>
    </w:p>
    <w:p>
      <w:r>
        <w:t xml:space="preserve">Walesin liberaalidemokraattien johtaja Kirsty Williams on onnitellut Tim Farronia tämän valinnasta Yhdistyneen kuningaskunnan puoluejohtajaksi.</w:t>
      </w:r>
    </w:p>
    <w:p>
      <w:r>
        <w:rPr>
          <w:b/>
          <w:u w:val="single"/>
        </w:rPr>
        <w:t xml:space="preserve">Asiakirjan numero 14912</w:t>
      </w:r>
    </w:p>
    <w:p>
      <w:r>
        <w:t xml:space="preserve">Bristolin pormestari saa rasistisia sähköpostiviestejä sen jälkeen, kun orjien korvaussuunnitelma hyväksyttiin</w:t>
      </w:r>
    </w:p>
    <w:p>
      <w:r>
        <w:t xml:space="preserve">Asher Craigin mukaan se alkoi sen jälkeen, kun neuvosto hyväksyi "sovitus- ja hyvityssuunnitelman" Bristolin roolista transatlanttisessa orjakaupassa. Hän sanoi: "Pormestari Marvin Rees sai yli 4 500 ja minä lähes 2 000 rotuvihaa herättävää sähköpostiviestiä alle viikossa." Avon ja Somersetin poliisi tutkii asiaa. Craig sanoi, että esityksen hyväksymisen jälkeen sähköposteja on tullut "päivittäin". "Luulen, että olemme vain immuuneja sille", hän sanoi. "Kuulostaa todella pahalta, että tällaiseen pitää tottua, mutta muuten emme pystyisi tekemään sitä, mitä teemme täällä kaupungin hyväksi." Hyväntekeväisyysjärjestö Stand Against Racism and Inequality (SARI) kuvaili asiaa ennennäkemättömäksi. "Täytyy myöntää, että jopa minä olen kauhuissani nähdessäni, miten paljon heitä on todella kohdeltu", sanoi Alex Raikes SARI:sta. Ylikomisario Andy Bennett Avon ja Somersetin poliisista sanoi: "Tuomitsemme kaikenlaiset viharikokset ja suhtaudumme kaikkiin ilmoituksiin erittäin vakavasti." Aiheeseen liittyvät Internet-linkit Bristolin kaupunginvaltuusto SARI - Stand Against Racism &amp; Inequality (Rasismia ja eriarvoisuutta vastustava järjestö)</w:t>
      </w:r>
    </w:p>
    <w:p>
      <w:r>
        <w:rPr>
          <w:b/>
        </w:rPr>
        <w:t xml:space="preserve">Yhteenveto</w:t>
      </w:r>
    </w:p>
    <w:p>
      <w:r>
        <w:t xml:space="preserve">Bristolin apulaispormestarin mukaan hän ja pormestari ovat joutuneet rasististen sähköpostiviestien "armottoman" ja "koordinoidun" kampanjan kohteeksi.</w:t>
      </w:r>
    </w:p>
    <w:p>
      <w:r>
        <w:rPr>
          <w:b/>
          <w:u w:val="single"/>
        </w:rPr>
        <w:t xml:space="preserve">Asiakirjan numero 14913</w:t>
      </w:r>
    </w:p>
    <w:p>
      <w:r>
        <w:t xml:space="preserve">Ensihoitajat loukkaantuivat ja ajoneuvot vaurioituivat mustan jään tapahtumassa</w:t>
      </w:r>
    </w:p>
    <w:p>
      <w:r>
        <w:t xml:space="preserve">Pelastuspalvelut olivat matkalla samanlaiseen tapaukseen, jossa oli mukana kaksi muuta ajoneuvoa Westmoor Lanella Hambridgessa, Somersetissä noin 06:40 GMT perjantaina. South Western Ambulance Servicen tiedottaja sanoi, että heidät vietiin sairaalaan "tarkastettavaksi". Muut palomiehet pääsivät turvallisesti paikalle. Devonin ja Somersetin palo- ja pelastuspalvelun tiedottaja lisäsi: "Tämä korostaa mustan jään vaaroja jopa hyvin koulutetuille ja kokeneille kuljettajille." Kukaan sen miehistön jäsenistä ei loukkaantunut, he lisäsivät. Avon ja Somersetin poliisi "kehotti autoilijoita olemaan erityisen varovaisia ja hidastamaan vauhtia talvisissa olosuhteissa". Ambulanssi ja paloauto saatiin takaisin noin klo 14.00 GMT. Aiheeseen liittyvät Internet-linkit Avon ja Somersetin poliisi South Western Ambulance Servicewww.swast.nhs.uk</w:t>
      </w:r>
    </w:p>
    <w:p>
      <w:r>
        <w:rPr>
          <w:b/>
        </w:rPr>
        <w:t xml:space="preserve">Yhteenveto</w:t>
      </w:r>
    </w:p>
    <w:p>
      <w:r>
        <w:t xml:space="preserve">Kaksi ensihoitajaa vietiin sairaalaan sen jälkeen, kun heidän ambulanssinsa ja paloautonsa luisui mustalla jäällä ojaan.</w:t>
      </w:r>
    </w:p>
    <w:p>
      <w:r>
        <w:rPr>
          <w:b/>
          <w:u w:val="single"/>
        </w:rPr>
        <w:t xml:space="preserve">Asiakirjan numero 14914</w:t>
      </w:r>
    </w:p>
    <w:p>
      <w:r>
        <w:t xml:space="preserve">Jersey Water kehottaa autoilijoita odottamaan pitkiä viivästyksiä</w:t>
      </w:r>
    </w:p>
    <w:p>
      <w:r>
        <w:t xml:space="preserve">Työt aiheuttavat viivästyksiä marraskuun loppuun asti, ja tie suljetaan kokonaan koulujen lukukauden ajaksi. Carl Dodd kuljetus- ja teknisistä palveluista sanoi, että autoilijoiden pitäisi jättää ylimääräistä aikaa tai harkita vaihtoehtoista reittiä. Hugo Wilson Jersey Waterista sanoi, että työt tehdään nyt, kun tiellä on vähemmän autoja. Sulkemiset olivat välttämättömiä, jotta "voidaan vähentää räjähdysriskiä ja turvata asiakkaiden vesihuolto", hän sanoi. Tie suljetaan Waterworks Valleyn ja Rue de Trachyn välillä 22.-30. lokakuuta.</w:t>
      </w:r>
    </w:p>
    <w:p>
      <w:r>
        <w:rPr>
          <w:b/>
        </w:rPr>
        <w:t xml:space="preserve">Yhteenveto</w:t>
      </w:r>
    </w:p>
    <w:p>
      <w:r>
        <w:t xml:space="preserve">Jersey Water uusii vesijohtoja Millbrookin alueella St Aubin's Inner Roadilla.</w:t>
      </w:r>
    </w:p>
    <w:p>
      <w:r>
        <w:rPr>
          <w:b/>
          <w:u w:val="single"/>
        </w:rPr>
        <w:t xml:space="preserve">Asiakirjan numero 14915</w:t>
      </w:r>
    </w:p>
    <w:p>
      <w:r>
        <w:t xml:space="preserve">Lumileopardin pentuja syntynyt Highland Wildlife Parkissa</w:t>
      </w:r>
    </w:p>
    <w:p>
      <w:r>
        <w:t xml:space="preserve">Emo Animesh hoivaa kolmea pentua edelleen, mutta ne ovat alkaneet lähteä ulos "pennustuslaatikostaan" ja tutkia laajempaa aitaustaansa. RZSS:n mukaan henkilökunta oli "innoissaan" synnytyksistä. Se lisäsi, että eläintenhoitajat pysyivät "varovaisina", koska seitsemän viikon ikäiset pennut olivat vielä herkässä kehitysvaiheessa. Una Richardson, puiston lihansyöjien johtaja, sanoi: "Lumileopardit ovat suhteellisen yksinäisiä eläimiä, joten isä Chan asuu erillään Animeshista ja pennuista, jotka pysyvät äitinsä kanssa noin kaksivuotiaiksi asti." Hän sanoi, että luonnossa uskotaan olevan alle 2700 lumileopardia. Richardson lisäsi: "Animesh ja Chan ovat osa Euroopan uhanalaisten lajien jalostusohjelmaa, jossa jokainen syntymä on mahdollinen elinehto ja lisää tulevien sukupolvien mahdollisuutta päästä takaisin luontoon." Richardson lisäsi: "Animesh ja Chan ovat osa Euroopan uhanalaisten lajien jalostusohjelmaa, jossa jokainen syntymä on mahdollinen elinehto ja lisää tulevien sukupolvien mahdollisuutta päästä takaisin luontoon." Kincraigin lähellä sijaitsevassa puistossa syntyi viime vuonna kaksi harvinaista amurileopardin pentua. Toisin kuin lumileopardit, nämä isot kissat ovat eläintarhan osassa, johon yleisöllä ei ole pääsyä, ja henkilökunta vierailee siellä harvoin. RZSS toivoo, että tämä ihmisten vähäisempi läsnäolo tarkoittaa, että puiston amurileopardit soveltuvat uudelleenistutushankkeisiin.</w:t>
      </w:r>
    </w:p>
    <w:p>
      <w:r>
        <w:rPr>
          <w:b/>
        </w:rPr>
        <w:t xml:space="preserve">Yhteenveto</w:t>
      </w:r>
    </w:p>
    <w:p>
      <w:r>
        <w:t xml:space="preserve">Skotlannin kuninkaallisen eläintieteellisen yhdistyksen (RZSS) Highland Wildlife Parkissa Cairngormsin alueella on syntynyt pentue lumileopardinpentuja.</w:t>
      </w:r>
    </w:p>
    <w:p>
      <w:r>
        <w:rPr>
          <w:b/>
          <w:u w:val="single"/>
        </w:rPr>
        <w:t xml:space="preserve">Asiakirjan numero 14916</w:t>
      </w:r>
    </w:p>
    <w:p>
      <w:r>
        <w:t xml:space="preserve">Stoke-on-Trentin legioonalaisten kuolemantapauksen tutkinta aloitetaan.</w:t>
      </w:r>
    </w:p>
    <w:p>
      <w:r>
        <w:t xml:space="preserve">Richard Griffin, 64, kuoli North Staffordshiren yliopistollisen sairaalan tehohoitoyksikössä lauantaina noin klo 10.30 BST. Apulaisoikeuslääkäri Anthony Curzon kertoi North Staffordshiren oikeusistuimelle, että alustava ruumiinavaus osoitti, että hän kuoli "useiden elinten vajaatoimintaan". Hän sanoi, että jatkotutkimukset, mukaan lukien toksikologiset testit, tehdään. Terveyssuojeluviraston mukaan kaupungissa on raportoitu 19 legioonalaistautitapausta. Kahdeksan potilasta on edelleen hoidettavana yliopistollisessa sairaalassa, ja toinen on Glenfieldin sairaalassa Leicesterissä. HPA:n mukaan potilaat, jotka ovat iältään 40-luvun lopusta 70-luvun puoliväliin, ovat kaikki "vakaassa ja paranevassa tilassa". Virasto on tunnistanut tautitapauksen todennäköiseksi lähteeksi Fentonissa sijaitsevan JTF:n varaston poreammeen ja sanoi, että yritys tekee yhteistyötä tutkimuksissaan.</w:t>
      </w:r>
    </w:p>
    <w:p>
      <w:r>
        <w:rPr>
          <w:b/>
        </w:rPr>
        <w:t xml:space="preserve">Yhteenveto</w:t>
      </w:r>
    </w:p>
    <w:p>
      <w:r>
        <w:t xml:space="preserve">Stoke-on-Trentissä legioonalaistautiin kuolleen miehen kuoleman tutkinta on aloitettu ja sitä on lykätty.</w:t>
      </w:r>
    </w:p>
    <w:p>
      <w:r>
        <w:rPr>
          <w:b/>
          <w:u w:val="single"/>
        </w:rPr>
        <w:t xml:space="preserve">Asiakirjan numero 14917</w:t>
      </w:r>
    </w:p>
    <w:p>
      <w:r>
        <w:t xml:space="preserve">Kirgisian kansalaiset nauravat elokuvan "kirgisialaisille" ulkomaalaisille pahiksille.</w:t>
      </w:r>
    </w:p>
    <w:p>
      <w:r>
        <w:t xml:space="preserve">By News from Elsewhere......as found by BBC Monitoring Marraskuussa ilmestyvä japanilainen elokuva Brave Storm ei todennäköisesti avaa uutta tietä "jättiläisrobotit taistelevat toisiaan vastaan samalla kun kaupunki tuhoutuu heidän ympärillään" -genressä. Se on kuitenkin herättänyt huomiota Kirgisiassa sen jälkeen, kun siellä kävi ilmi, että pahiksia kutsutaan "kirgiiseiksi", Kaktus Media kertoo. Juoni, joka näyttää lainaavan elementtejä Terminator- ja Pacific Rim -sarjoista, pyörii ihmisrodun viimeisten eloonjääneiden ympärillä, jotka matkustavat ajassa taaksepäin vuoteen 2050 rakentaakseen taistelurobotteja taistellakseen hyökkäävää kirgiisiläistä muukalaisrotua vastaan. Vaikka on epäselvää, miksi elokuvan pahikset on nimetty sellaisiksi, kirgisialaiset sosiaalisen median käyttäjät ovat ottaneet uutisen vastaan hyväntuulisesti. "Tiesin, ettemme ole tavallisia ihmisiä", eräs kirjoitti Kaktus Median Facebook-sivulla, kun taas toinen totesi: "Meillä kirgiiseillä on huumorintajua. Olemme kunnossa ja osaamme nauraa itsellemme." Jotkut sanoivat pitävänsä Brave Storm -elokuvan kirgisialaista näkökulmaa myrskynä teekupissa ja huomauttivat, että heidän kazakstanilaiset naapurinsa oppivat pian elämään vuoden 2006 Borat-elokuvan kanssa, joka kuvasi maata armottomasti. Yksi meni vielä pidemmälle ja vitsaili maan byrokratian kustannuksella. "On lähes mahdotonta erottaa elokuvan hirviötä ja tavallista kirgisialaista virkamiestä toisistaan", he sanoivat. Seuraava juttu: Kiinalainen yliopisto jäljittää opiskelijoita kasvojentunnistusohjelmistolla Raportointi: Elbek Daniyarov, Alistair Coleman Käytä #NewsfromElsewhere -nimeä pysyäksesi ajan tasalla Twitterin kautta.</w:t>
      </w:r>
    </w:p>
    <w:p>
      <w:r>
        <w:rPr>
          <w:b/>
        </w:rPr>
        <w:t xml:space="preserve">Yhteenveto</w:t>
      </w:r>
    </w:p>
    <w:p>
      <w:r>
        <w:t xml:space="preserve">Erään Keski-Aasian tasavallan kansalaiset ovat saaneet tietää, että heillä on sama nimi kuin japanilaisessa tieteiselokuvassa esiintyvillä muukalaishyökkääjillä, ja he suhtautuvat uutiseen hämmästyttävän myönteisesti.</w:t>
      </w:r>
    </w:p>
    <w:p>
      <w:r>
        <w:rPr>
          <w:b/>
          <w:u w:val="single"/>
        </w:rPr>
        <w:t xml:space="preserve">Asiakirjan numero 14918</w:t>
      </w:r>
    </w:p>
    <w:p>
      <w:r>
        <w:t xml:space="preserve">Swindonin keskustan parannustyöt saatiin päätökseen myöhässä</w:t>
      </w:r>
    </w:p>
    <w:p>
      <w:r>
        <w:t xml:space="preserve">Swindonissa Wellington Streetillä toteutettavan 851 000 punnan arvoisen hankkeen tarkoituksena on luoda esteettömämpi reitti rautatieaseman ja kaupungin keskustan välille. Hanke viivästyi kuudella viikolla huhtikuussa, kun kaupunginhallitus päätti, ettei se pitänyt käytetystä laastista. Järjestelmä rahoitettiin kansallisen tuottavuusinvestointirahaston avustuksella. Valtuusto ilmoitti, että tie on nyt avattu uudelleen, vaikka urakoitsijat ovat paikalla vielä viikon ajan viimeistelemässä pieniä korjaustöitä. Viranomainen sanoi, ettei se voi kertoa, kuinka paljon ylimääräiset rakennustyöt ovat maksaneet, ennen kuin tutkimus on suoritettu. Valtuutettu Maureen Penny sanoi: "Haluaisin kiittää työmatkalaisia siitä, että he ovat kestäneet meitä, kun työt ovat jatkuneet". Tammikuussa alkanut tien parantaminen sisältää erilliset polut pyöräilijöille ja jalankulkijoille sekä Wellington Streetin yli kulkevan seepra-risteyksen.</w:t>
      </w:r>
    </w:p>
    <w:p>
      <w:r>
        <w:rPr>
          <w:b/>
        </w:rPr>
        <w:t xml:space="preserve">Yhteenveto</w:t>
      </w:r>
    </w:p>
    <w:p>
      <w:r>
        <w:t xml:space="preserve">Kaupungin keskustan parannusohjelma, joka hylättiin ja aloitettiin uudelleen, koska päällystys ei ollut "kunnossa", on saatu päätökseen.</w:t>
      </w:r>
    </w:p>
    <w:p>
      <w:r>
        <w:rPr>
          <w:b/>
          <w:u w:val="single"/>
        </w:rPr>
        <w:t xml:space="preserve">Asiakirjan numero 14919</w:t>
      </w:r>
    </w:p>
    <w:p>
      <w:r>
        <w:t xml:space="preserve">Snoop oli niin vihainen Xboxille, että uhkasi loikata PlayStationista</w:t>
      </w:r>
    </w:p>
    <w:p>
      <w:r>
        <w:t xml:space="preserve">Se tarkoitti, että hänen kaltaisensa pelaajat eivät voineet pelata yhdessä verkossa. Räppäri kehotti Microsoftia selvittämään ongelmat "tai PlayStation tulee". Yhtiö ei ole vielä selittänyt, mikä tarkalleen ottaen meni pieleen, mutta sanoi tutkivansa edelleen katkosta. Xbox Live yhdistää pelaajat Xbox Onella ja Windows 10:llä. Sen lisäksi, että sen avulla voi pelata pelejä verkossa, pelaajat voivat jakaa peliklippejä, keskustella ystävien kanssa ja nähdä, mitä nämä pelaavat. "Mitä ihmettä **** sinä teet, Bill Gates?! Korjaa ****", Snoop kirjoitti Instagramissa. Snoopin väliintulo näytti tehneen tepposet - livepalvelu oli taas toiminnassa muutama tunti hänen postauksensa jälkeen. Xbox-tuki twiittasi myöhemmin: Ongelmien pitäisi nyt olla ratkaistu! Snoop oli siis palannut "pelikasvoineen". Snoop postasi tämän kuvan, kun ongelmat oli ratkaistu. Mutta hänen kannattaa ehkä harkita uudelleen uhkaustaan vaihtaa PlayStationiin, jos tilanne toistuu. Sonyn verkolla on ollut aiemminkin melkoisia ongelmia, muun muassa useita hakkerointihyökkäyksiä. Jos haluat lisää tämän kaltaisia juttuja, voit nyt ladata BBC Newsbeat -sovelluksen suoraan laitteeseesi. iOS:lle tästä. Androidille tästä.</w:t>
      </w:r>
    </w:p>
    <w:p>
      <w:r>
        <w:rPr>
          <w:b/>
        </w:rPr>
        <w:t xml:space="preserve">Yhteenveto</w:t>
      </w:r>
    </w:p>
    <w:p>
      <w:r>
        <w:t xml:space="preserve">Snoop Dogg on raivonnut konetta vastaan toistuvasti. Hän on vihainen Microsoftille, koska Xbox Live ei toiminut keskiviikkona useaan tuntiin.</w:t>
      </w:r>
    </w:p>
    <w:p>
      <w:r>
        <w:rPr>
          <w:b/>
          <w:u w:val="single"/>
        </w:rPr>
        <w:t xml:space="preserve">Asiakirjan numero 14920</w:t>
      </w:r>
    </w:p>
    <w:p>
      <w:r>
        <w:t xml:space="preserve">Erdoganin kannattajat ja arvostelijat ottivat yhteen Turkin suurlähettilään residenssissä</w:t>
      </w:r>
    </w:p>
    <w:p>
      <w:r>
        <w:t xml:space="preserve">Turkin johtaja tapasi Yhdysvaltain presidentin Donald Trumpin tiistaina. Tuntia tapaamisen jälkeen noin kaksi tusinaa mielenosoittajaa kokoontui ja vaihtoi solvauksia Erdoganin kannattajien kanssa. Paikalta kuvatussa videomateriaalissa näkyy useita ihmisiä, joilla on verisiä vammoja. Joidenkin yhdysvaltalaistietojen mukaan presidentti Erdoganin suojelupoliisit vedettiin mukaan kahakkaan sen jälkeen, kun hän oli saapunut tapaamaan suurlähettilästä. Mielenosoittaja Flint Arthur Baltimoresta kertoi CNN:lle: "Protestoimme [Erdoganin] politiikkaa Turkissa, Syyriassa ja Irakissa. "He luulevat voivansa harjoittaa samanlaista mielenosoitusten ja sananvapauden tukahduttamista kuin Turkissa". "He pysäyttivät meidät muutamaksi minuutiksi ... mutta me jäimme silti paikalle ja jatkoimme protestointia Erdoganin tyrannimaista hallintoa vastaan." Hän syytti Erdogania kannattavaa ryhmää poliisin linjojen rikkomisesta ja mielenosoittajien kimppuun hyökkäämisestä ainakin kolme kertaa. Poliisi puuttui väkivaltaa lopettaakseen, ja loukkaantuneet vietiin George Washingtonin yliopistolliseen sairaalaan. Turkin presidentin vierailu Washingtoniin on herättänyt joissakin piireissä närää, ja vastustajat ovat vedonneet siihen, että hän on käyttänyt joukkopidätyksiä toisinajattelijoiden hiljentämiseksi. Tapaamisensa jälkeen presidentit Trump ja Erdogan kertoivat yhteisessä lehdistötilaisuudessa luvanneensa vahvistaa kahdenvälisiä suhteita. "Meillä on ollut loistava suhde, ja teemme siitä vielä paremman", Trump sanoi. "Odotamme innolla erittäin vahvoja ja vankkoja keskusteluja." Erdogan kuitenkin toisti, ettei hän koskaan hyväksy Yhdysvaltain liittoutumista Syyriassa taistelevien kurdijoukkojen kanssa. "Terroristijärjestöillä ei ole sijaa alueemme tulevaisuudessa", hän sanoi toimittajille. Yhdysvallat päätti aiemmin tässä kuussa aseistaa Syyrian kurdien YPG-joukkoja. Erdogan sanoi myös painostaneensa Yhdysvaltoja luovuttamaan papin Fethullah Gulenin, jota hän syyttää viime heinäkuussa epäonnistuneesta vallankaappauksesta. Gulen on kiistänyt syytökset.</w:t>
      </w:r>
    </w:p>
    <w:p>
      <w:r>
        <w:rPr>
          <w:b/>
        </w:rPr>
        <w:t xml:space="preserve">Yhteenveto</w:t>
      </w:r>
    </w:p>
    <w:p>
      <w:r>
        <w:t xml:space="preserve">Yhdeksän ihmistä on loukkaantunut ja kaksi pidätetty Turkin suurlähettilään residenssin ulkopuolella Washingtonissa, DC:ssä, kun presidentti Recep Tayyip Erdoganin kannattajien ja vastustajien välillä puhkesi tappelu.</w:t>
      </w:r>
    </w:p>
    <w:p>
      <w:r>
        <w:rPr>
          <w:b/>
          <w:u w:val="single"/>
        </w:rPr>
        <w:t xml:space="preserve">Asiakirjan numero 14921</w:t>
      </w:r>
    </w:p>
    <w:p>
      <w:r>
        <w:t xml:space="preserve">Turtlen yksityislentokoneen lasku on 22 000 puntaa...</w:t>
      </w:r>
    </w:p>
    <w:p>
      <w:r>
        <w:t xml:space="preserve">Terri-nimellä tunnettu lokkikilpikonna löytyi 12 päivää sitten rannalta Jerseyssä, ja sitä on sittemmin hoidettu New Era Veterinary Hospitalissa. Terri on tällä hetkellä erityisessä vesialtaassa kalantoimittajien luona, mutta eläinlääkärien mukaan se tarvitsee lämpimämpää ilmastoa. Kampanjan käynnistänyt eläinlääkäri Peter Haworth sanoi: "Se haluaa päästä vapaaksi". Tähän mennessä rahoituskampanjan verkkosivustolla on kerätty yli 2 500 puntaa, mutta Haworthin mukaan summa on saavutettava ensi viikon aikana. Hän sanoi: "Emme ole tyhmiä... se on valtava rahasumma, mutta saimme hyvin sairaan eläimen pelastettavaksemme." Get Terri the Turtle Back Home -kampanjaryhmä sanoi, että Kanariansaarille ei ole suoria lentoja ennen helmikuun loppua, jolloin kilpikonna on saattanut kuolla. Ryhmän mukaan 22 000 puntaa maksavan yksityiskoneen vuokraaminen oli "luotettavin tapa varmistaa sille tulevaisuus", eikä kukaan hyötynyt kampanjasta. New Era -eläinsairaala on vastannut kilpikonnan lääkekuluista, ja The Fresh Fish Company on säätänyt sen veden lämpötilaa. Haworthin mukaan Terri on nyt "hyvin vahva", mutta "veden syvyys, jossa voimme pitää sitä täällä, ei ole tarpeeksi syvä, jotta se saisi sen syömään". Haworth sanoi, että jos tavoitetta ei saavuteta, he yrittäisivät lähettää kilpikonnan johonkin akvaarioon Yhdistyneessä kuningaskunnassa.</w:t>
      </w:r>
    </w:p>
    <w:p>
      <w:r>
        <w:rPr>
          <w:b/>
        </w:rPr>
        <w:t xml:space="preserve">Yhteenveto</w:t>
      </w:r>
    </w:p>
    <w:p>
      <w:r>
        <w:t xml:space="preserve">Uhanalainen kilpikonna lentää yksityislentokoneella Kanariansaarille 22 000 punnan hintaan, jos verkossa järjestetty varainkeruukampanja onnistuu.</w:t>
      </w:r>
    </w:p>
    <w:p>
      <w:r>
        <w:rPr>
          <w:b/>
          <w:u w:val="single"/>
        </w:rPr>
        <w:t xml:space="preserve">Asiakirjan numero 14922</w:t>
      </w:r>
    </w:p>
    <w:p>
      <w:r>
        <w:t xml:space="preserve">Pankkiautomaatti varastettiin Sible Hedinghamin Co-op JCB:n rynnäkössä</w:t>
      </w:r>
    </w:p>
    <w:p>
      <w:r>
        <w:t xml:space="preserve">Poliisi kutsuttiin pahoin vaurioituneeseen Co-op-myymälään Sible Hedinghamissa, Essexissä, hieman kello 03:00 BST jälkeen. Essexin poliisi kertoi, että epäiltyjä oli useita, ja heillä oli yllään naamarit ja tummat hupparit. Rikoksessa uskottiin käytetyn myös mustaa lava-autoa ja Audia, poliisi lisäsi. Ei ole tiedossa, kuinka paljon rahaa automaatissa oli, ja Co-op kieltäytyi kommentoimasta asiaa. Alueella on viime kuukausina tehty useita vastaavia ratsioita, ja kaikkia, joilla on tietoa, pyydetään ottamaan yhteyttä poliisiin.</w:t>
      </w:r>
    </w:p>
    <w:p>
      <w:r>
        <w:rPr>
          <w:b/>
        </w:rPr>
        <w:t xml:space="preserve">Yhteenveto</w:t>
      </w:r>
    </w:p>
    <w:p>
      <w:r>
        <w:t xml:space="preserve">Naamioituneet ryöstäjät ovat varastaneet pankkiautomaatin supermarketista ryntäämällä siihen JCB-kaivurilla.</w:t>
      </w:r>
    </w:p>
    <w:p>
      <w:r>
        <w:rPr>
          <w:b/>
          <w:u w:val="single"/>
        </w:rPr>
        <w:t xml:space="preserve">Asiakirjan numero 14923</w:t>
      </w:r>
    </w:p>
    <w:p>
      <w:r>
        <w:t xml:space="preserve">Murhasta pidätys miehen kuoltua North Walshamin puukotuksessa</w:t>
      </w:r>
    </w:p>
    <w:p>
      <w:r>
        <w:t xml:space="preserve">Miestä oli puukotettu kaulaan perjantaina klo 23.30 BST Antingham Drivella North Walshamissa, Norfolkissa, sattuneen "häiriön" jälkeen. Poliisi löysi hänet läheiseltä Bacton Roadilta, ja hän sai hoitoa, mutta kuoli tapahtumapaikalla. Nelikymppinen mies pidätettiin murhasta epäiltynä ja kolmekymppinen mies pahoinpitelystä epäiltynä. Pidätetyt miehet vietiin erillisiin poliisin tutkintakeskuksiin Aylshamiin ja Wymondhamiin, joissa heitä kuulustellaan. Poliisi on eristänyt Antingham Drivessa sijaitsevan kiinteistön ja sulkenut Bacton Roadin tutkimusten ajaksi. Etsi BBC News: East of England Facebookissa, Instagramissa ja Twitterissä. Jos sinulla on juttuehdotuksia, lähetä sähköpostia osoitteeseen eastofenglandnews@bbc.co.uk.</w:t>
      </w:r>
    </w:p>
    <w:p>
      <w:r>
        <w:rPr>
          <w:b/>
        </w:rPr>
        <w:t xml:space="preserve">Yhteenveto</w:t>
      </w:r>
    </w:p>
    <w:p>
      <w:r>
        <w:t xml:space="preserve">Mies on pidätetty murhasta epäiltynä kuolemaan johtaneen puukotuksen jälkeen.</w:t>
      </w:r>
    </w:p>
    <w:p>
      <w:r>
        <w:rPr>
          <w:b/>
          <w:u w:val="single"/>
        </w:rPr>
        <w:t xml:space="preserve">Asiakirjan numero 14924</w:t>
      </w:r>
    </w:p>
    <w:p>
      <w:r>
        <w:t xml:space="preserve">Dorsetin kreivikunnanvaltuusto valitsee uuden konservatiivijohtajan</w:t>
      </w:r>
    </w:p>
    <w:p>
      <w:r>
        <w:t xml:space="preserve">Konservatiivi Robert Gould hävisi liberaalidemokraattien Jon Andrewsin kanssa, vaikka hänen puolueensa säilytti valtuuston kokonaishallinnan. Beaminsteriä edustava uusi ryhmänjohtaja Rebecca Knox valittiin neuvoston puheenjohtajaksi ensimmäisessä kokouksessa 4. toukokuuta jälkeen. Peter Wharf nimitettiin varajohtajaksi torstain kokouksessa. Lisää tästä ja muista Etelä-Englannin jutuista. Torrit säilyttivät lääninvaltuuston hallinnan voitettuaan 32 paikkaa 46:sta. Gould menetti Sherborne Town -paikkansa 22 äänellä, kun Andrews voitti sen 1 493 äänellä. Paikallisvaalit järjestettiin keskellä suunnitelmia Dorsetin paikallishallinnon uudelleenorganisoinnista kahdella yhtenäisviranomaisella. Viranomaiset ovat ilmoittaneet, että ne julkistavat uudelleenjärjestelyä koskevat suunnitelmat vasta 8. kesäkuuta pidettävien parlamenttivaalien jälkeen.</w:t>
      </w:r>
    </w:p>
    <w:p>
      <w:r>
        <w:rPr>
          <w:b/>
        </w:rPr>
        <w:t xml:space="preserve">Yhteenveto</w:t>
      </w:r>
    </w:p>
    <w:p>
      <w:r>
        <w:t xml:space="preserve">Dorsetin kreivikunnanvaltuusto on valinnut uuden johtajan sen jälkeen, kun sen edellinen johtaja menetti paikkansa paikallisvaaleissa.</w:t>
      </w:r>
    </w:p>
    <w:p>
      <w:r>
        <w:rPr>
          <w:b/>
          <w:u w:val="single"/>
        </w:rPr>
        <w:t xml:space="preserve">Asiakirjan numero 14925</w:t>
      </w:r>
    </w:p>
    <w:p>
      <w:r>
        <w:t xml:space="preserve">Young People Guernsey antoi The Hubin uudeksi keskukseksi</w:t>
      </w:r>
    </w:p>
    <w:p>
      <w:r>
        <w:t xml:space="preserve">Lynda Walker, suojelija, avaa keskuksen Cour de Bordierilla St Peter Portissa 7. syyskuuta. Hyväntekeväisyysjärjestö maksaa omistajalle Long Portille 1 punnan vuosivuokraa enintään 10 vuodeksi. Hyväntekeväisyysjärjestön puheenjohtaja Jane St Pier sanoi, että yritys oli "käytännössä antanut meille avaimet räätälöityyn keskukseen ilmaiseksi". Hän kuvaili uutta tiloja "valoisiksi, tilaviksi ja ihanteellisesti sijoitetuiksi" ja sanoi, että vuonna 2010 perustettu hyväntekeväisyysjärjestö voi hyödyntää niitä parhaalla mahdollisella tavalla. "Olemme keränneet tähän mennessä 145 000 puntaa, mikä vastaa noin 18 kuukauden juoksevia kuluja", hän sanoi. Barnardo's on saanut tehtäväkseen tarjota neuvontaa, tietoa ja ohjausta, jota 11-16-vuotiaat lapset voivat saada The Hubista.</w:t>
      </w:r>
    </w:p>
    <w:p>
      <w:r>
        <w:rPr>
          <w:b/>
        </w:rPr>
        <w:t xml:space="preserve">Yhteenveto</w:t>
      </w:r>
    </w:p>
    <w:p>
      <w:r>
        <w:t xml:space="preserve">Hyväntekeväisyysjärjestö Young People Guernsey on löytänyt sopivan sivuston, josta käsin se voi tarjota tietoa ja ohjausta teini-ikäisille.</w:t>
      </w:r>
    </w:p>
    <w:p>
      <w:r>
        <w:rPr>
          <w:b/>
          <w:u w:val="single"/>
        </w:rPr>
        <w:t xml:space="preserve">Asiakirjan numero 14926</w:t>
      </w:r>
    </w:p>
    <w:p>
      <w:r>
        <w:t xml:space="preserve">Argosin myynti laskee, kun asiakkaat joutuvat kärsimään pinteestä</w:t>
      </w:r>
    </w:p>
    <w:p>
      <w:r>
        <w:t xml:space="preserve">HRG raportoi, että Argosin samankaltainen myynti - johon ei sisälly uusien myymälöiden avauksia - laski 6,5 prosenttia kuuden kuukauden aikana 28. elokuuta verrattuna vuotta aiempaan. HRG:n toisen tärkeimmän vähittäismyyntiketjun, rautakauppa-alan yrityksen Homebasen, myynti laski 0,5 prosenttia samassa mittauksessa. HRG:n puolivuotisvuosivoitto ennen veroja oli 103 miljoonaa puntaa, mikä on 12 prosenttia vähemmän kuin viime vuonna. Se totesi lausunnossaan, että Argosin tulos oli "vankka tulos" vaikeissa kaupankäyntiolosuhteissa, kun taas Homebase oli kasvattanut markkinaosuuttaan. HRG:n toimitusjohtaja Terry Duddy sanoi, että yhtiön voitto olisi ollut pienempi, ellei kustannusten leikkaamista olisi jatkettu. Hän lisäsi: "Olemme aloittamassa vilkkainta kaupankäyntikauttamme, ja vaikka suunnittelemme varovaisesti, teemme sen toiminnallisesti ja taloudellisesti vahvoista lähtökohdista." Hän lisäsi: "Olemme aloittamassa vilkkainta kaupankäyntikauttamme." Yhdistyneessä kuningaskunnassa ja Irlannissa on 750 Argos-myymälää ja 350 Homebase-myymälää. Aiheeseen liittyvät Internet-linkit Home Retail Group</w:t>
      </w:r>
    </w:p>
    <w:p>
      <w:r>
        <w:rPr>
          <w:b/>
        </w:rPr>
        <w:t xml:space="preserve">Yhteenveto</w:t>
      </w:r>
    </w:p>
    <w:p>
      <w:r>
        <w:t xml:space="preserve">Argosin myynti on laskenut jyrkästi "asiakkaiden erityisen haastavien olosuhteiden" vuoksi, omistaja Home Retail Group (HRG) on sanonut.</w:t>
      </w:r>
    </w:p>
    <w:p>
      <w:r>
        <w:rPr>
          <w:b/>
          <w:u w:val="single"/>
        </w:rPr>
        <w:t xml:space="preserve">Asiakirjan numero 14927</w:t>
      </w:r>
    </w:p>
    <w:p>
      <w:r>
        <w:t xml:space="preserve">Kampasimpukkarivi: Britannian ja Ranskan neuvottelut ensi viikolla</w:t>
      </w:r>
    </w:p>
    <w:p>
      <w:r>
        <w:t xml:space="preserve">Ranskalaiset alukset ottivat aiemmin tällä viikolla yhteen brittiläisten alusten kanssa väittäen, että ne tyhjentävät kampasimpukkakantoja. Veneet törmäsivät toisiinsa Normandian rannikolla väkivaltaisten kohtausten keskellä. SWFPA:n mukaan Yhdistyneen kuningaskunnan ja Ranskan kalastusjohtajat tapaavat hallituksen virkamiehiä ensi keskiviikkona. Ympäristöministeri Michael Gove sanoi aiemmin, että hallitus keskusteli Ranskan viranomaisten kanssa varmistaakseen, etteivät yhteenotot "toistu". Ranska sanoi olevansa valmis lähettämään alueelle lisää poliisialuksia uusien välikohtausten estämiseksi. Euroopan komissio kehotti löytämään "sovinnollisen" ratkaisun. Ranskalaisten tiedotusvälineiden julkaisemalla videolla näkyy, kuinka Peterheadiin rekisteröity kampasimpukan ruoppaaja Honeybourne III törmää ranskalaisiin aluksiin. Yhdistyneen kuningaskunnan kampasimpukkateollisuuden arvo on 120 miljoonaa puntaa, ja se tarjoaa 1350 työpaikkaa. Oletko brittiläinen kalastaja, jolla on tietoa Englannin kanaalin tapahtumista? Jaa kokemuksesi kampasimpukan kalastuksesta lähettämällä sähköpostia osoitteeseen haveyoursay@bbc.co.uk. Ilmoita myös yhteystietosi, jos olet valmis puhumaan BBC:n toimittajalle. Voit ottaa meihin yhteyttä myös seuraavilla tavoilla:</w:t>
      </w:r>
    </w:p>
    <w:p>
      <w:r>
        <w:rPr>
          <w:b/>
        </w:rPr>
        <w:t xml:space="preserve">Yhteenveto</w:t>
      </w:r>
    </w:p>
    <w:p>
      <w:r>
        <w:t xml:space="preserve">Lontoossa käydään ensi viikolla neuvotteluja, joiden tarkoituksena on ratkaista Englannin kanaalin kampasimpukan kalastusoikeuksia koskeva kiista, ilmoitti Skotlannin valkokalan tuottajien liitto (SWFPA).</w:t>
      </w:r>
    </w:p>
    <w:p>
      <w:r>
        <w:rPr>
          <w:b/>
          <w:u w:val="single"/>
        </w:rPr>
        <w:t xml:space="preserve">Asiakirjan numero 14928</w:t>
      </w:r>
    </w:p>
    <w:p>
      <w:r>
        <w:t xml:space="preserve">Autonkuljettaja, 70, kuoli kolarissa kuorma-auton kanssa</w:t>
      </w:r>
    </w:p>
    <w:p>
      <w:r>
        <w:t xml:space="preserve">Onnettomuus sattui Moreton-in-Marshin lähellä A44- ja A424-tien risteyksessä perjantaina iltapäivällä. Gloucestershiren poliisin mukaan Warwickshiresta kotoisin ollut kuljettaja kuoli onnettomuuspaikalla, ja hänen matkustajansa, 56-vuotias nainen, sai olkapäävamman. Kuorma-auton kuljettaja, 55-vuotias mies West Midlandsista, ei loukkaantunut. Tie oli suljettuna kahdeksan tuntia törmäyksen tutkinnan ajaksi. Poliisi pyytää kaikkia, jotka näkivät sinisen Peugeot 206:n tai kuorma-auton ennen törmäystä kello 14.10 BST, ottamaan yhteyttä poliisiin.</w:t>
      </w:r>
    </w:p>
    <w:p>
      <w:r>
        <w:rPr>
          <w:b/>
        </w:rPr>
        <w:t xml:space="preserve">Yhteenveto</w:t>
      </w:r>
    </w:p>
    <w:p>
      <w:r>
        <w:t xml:space="preserve">70-vuotias mies kuoli, kun hänen kuljettamansa auto törmäsi kuorma-autoon.</w:t>
      </w:r>
    </w:p>
    <w:p>
      <w:r>
        <w:rPr>
          <w:b/>
          <w:u w:val="single"/>
        </w:rPr>
        <w:t xml:space="preserve">Asiakirjan numero 14929</w:t>
      </w:r>
    </w:p>
    <w:p>
      <w:r>
        <w:t xml:space="preserve">Mansaaren tieliikennevero: ANPR:n avulla yritetään havaita verottomat ajoneuvot</w:t>
      </w:r>
    </w:p>
    <w:p>
      <w:r>
        <w:t xml:space="preserve">Tienvarsikamerat ovat toimineet tällä viikolla eri puolilla saarta tunnistamaan verottomat tai rekisteröimättömät ajoneuvot. Lakia rikkovien ajoneuvojen omistajia uhkaa jopa 2 000 punnan sakko. Infrastruktuuriministeri Ray Harmer sanoi, että ANPR:n käytöllä varmistetaan, että tiet rahoitetaan niiden käyttäjien toimesta, jotka niitä käyttävät. Ministeriö käyttää ajoneuvoverosta eli tieverosta saatuja tuloja teiden ja kävelyteiden kunnossapitoon, tulvien hallintaan ja pensasaitojen leikkaamiseen. Paperiset verokiekot poistettiin Yhdistyneessä kuningaskunnassa asteittain lokakuusta 2014 alkaen. Tämä on ensimmäinen kerta, kun tekniikkaa käytetään tähän tarkoitukseen saarella. "Sosiaalisesti tuomittavaa" Teknologia käyttää tienvarsikameroita rekisteröintikilpien tallentamiseen, minkä jälkeen ne tarkistetaan infrastruktuuriministeriön rekisteröidyistä ajoneuvoista ylläpitämästä tietokannasta. Mansaarella tieliikennevero on maksettava vuosittain, ja saarelle tuodut ajoneuvot on rekisteröitävä ja verotettava "heti niiden saavuttua". Ministeriön mukaan paperittomaan järjestelmään siirtyminen vähentää hallituksen hallinnollisia kustannuksia. Harmer sanoi, että tieliikenneveron maksamatta jättäminen on paitsi lainvastaista myös "sosiaalisesti tuomittavaa". "Valtaosa ihmisistä maksaa maksunsa ajallaan ja odottaa, että kaikkiin, jotka yrittävät välttää maksun suorittamista, ryhdytään voimakkaisiin toimiin", hän lisäsi.</w:t>
      </w:r>
    </w:p>
    <w:p>
      <w:r>
        <w:rPr>
          <w:b/>
        </w:rPr>
        <w:t xml:space="preserve">Yhteenveto</w:t>
      </w:r>
    </w:p>
    <w:p>
      <w:r>
        <w:t xml:space="preserve">Automaattisen rekisterikilpien tunnistustekniikan (ANPR) käyttöönotto johtaa paperisten verokilpien poistumiseen Mansaarelta, on hallitus ilmoittanut.</w:t>
      </w:r>
    </w:p>
    <w:p>
      <w:r>
        <w:rPr>
          <w:b/>
          <w:u w:val="single"/>
        </w:rPr>
        <w:t xml:space="preserve">Asiakirjan numero 14930</w:t>
      </w:r>
    </w:p>
    <w:p>
      <w:r>
        <w:t xml:space="preserve">Ugandan profiili - Media</w:t>
      </w:r>
    </w:p>
    <w:p>
      <w:r>
        <w:t xml:space="preserve">Maa siirtyi digitaalitelevisioon vuonna 2015. Maksu-tv:tä markkinoivat tansanialainen Azam, eteläafrikkalainen DStv, kiinalaisomisteinen StarTimes ja kenialainen Zuku TV. BBC World Service on laajalti saatavilla FM-kanavalla (Kampalassa 101,3). Myös Radio France Internationale ja China Radio International lähettävät lähetyksiä pääkaupungissa. Valtion omistama New Vision ja yksityisomistuksessa oleva Daily Monitor hallitsevat lehtimarkkinoita. Freedom House toteaa, että perustuslaissa säädetään sananvapaudesta ja vapaista tiedotusvälineistä, mutta toimittajia vastaan käytetään rikoslain pykäliä, jotka heikentävät tätä. Toimittajiin kohdistuva pelottelu ja väkivalta ovat lähes päivittäistä, sanoo Toimittajat ilman rajoja -järjestö. Internetin käyttäjiä oli 7,6 miljoonaa vuonna 2016 (Internetlivestats.com). Facebook on suosituin sosiaalinen verkosto. Helmikuussa 2016 pidetyt parlamenttivaalit johtivat "ennennäkemättömiin rikkomuksiin ja rajoituksiin", jotka kohdistuvat verkkoon pääsyyn, mukaan lukien suosittujen sosiaalisten medioiden estäminen, sanoo Freedom House. Lehdistö</w:t>
      </w:r>
    </w:p>
    <w:p>
      <w:r>
        <w:rPr>
          <w:b/>
        </w:rPr>
        <w:t xml:space="preserve">Yhteenveto</w:t>
      </w:r>
    </w:p>
    <w:p>
      <w:r>
        <w:t xml:space="preserve">Ugandassa on vilkas yleisradiotoiminta, ja siellä on yli 200 radioasemaa ja noin tusina televisiokanavaa, joista suurin osa on yksityisomistuksessa.</w:t>
      </w:r>
    </w:p>
    <w:p>
      <w:r>
        <w:rPr>
          <w:b/>
          <w:u w:val="single"/>
        </w:rPr>
        <w:t xml:space="preserve">Asiakirjan numero 14931</w:t>
      </w:r>
    </w:p>
    <w:p>
      <w:r>
        <w:t xml:space="preserve">Pembrokeshiren edustalla nähtiin merestä hyppäävä kammihai.</w:t>
      </w:r>
    </w:p>
    <w:p>
      <w:r>
        <w:t xml:space="preserve">Kuvan ottaneen Sea Trust -järjestön mukaan "erittäin suuri" hai oli arviolta neljä metriä pitkä. Se havaittiin suuren delfiinilauman kanssa Bristolin kanaalissa maanantaina tehdyn tutkimuksen aikana. Trustin mukaan laji on harvinainen näky Yhdistyneen kuningaskunnan vesillä, sillä vuonna 2012 havaittiin vain kuusi ja vuonna 2011 kaksi haihahmoa. Katkohailla on tunnusomaiset pitkät pyrstöt, ja ne ovat tunnettuja siitä, että ne purjehtivat - tai hyppäävät - merenpinnan yläpuolelle. Samalla matkalla Milford Havenista Sea Trustin vapaaehtoiset näkivät "lauma toisensa jälkeen" delfiinejä, joista monet olivat raskaana tai vastasyntyneiden vasikoiden kanssa.</w:t>
      </w:r>
    </w:p>
    <w:p>
      <w:r>
        <w:rPr>
          <w:b/>
        </w:rPr>
        <w:t xml:space="preserve">Yhteenveto</w:t>
      </w:r>
    </w:p>
    <w:p>
      <w:r>
        <w:t xml:space="preserve">Pembrokeshiren rannikolla on kuvattu puunhalkoja, jotka hyppivät vedestä.</w:t>
      </w:r>
    </w:p>
    <w:p>
      <w:r>
        <w:rPr>
          <w:b/>
          <w:u w:val="single"/>
        </w:rPr>
        <w:t xml:space="preserve">Asiakirjan numero 14932</w:t>
      </w:r>
    </w:p>
    <w:p>
      <w:r>
        <w:t xml:space="preserve">Puhuvat bussipysäkit Berkshiren sokeille matkustajille</w:t>
      </w:r>
    </w:p>
    <w:p>
      <w:r>
        <w:t xml:space="preserve">West Berkshiren neuvosto on ottanut teknologian käyttöön yhteistyössä Newbury &amp; District ja Reading Busesin kanssa. Asiakkaille annetaan rintanappuloita, jotka käynnistävät automaattisesti kuulutuksen, kun he ovat lähellä pysäkkiä. Ne kertovat käyttäjälle, millä pysäkillä hän on ja milloin seuraava bussi lähtee. Lisätietoja saa painamalla yhtä kahdesta painikkeesta. Vasemmanpuoleinen painike antaa lisätietoja bussipysäkin sijainnista, ja oikeanpuoleinen painike ilmoittaa bussin arvioidun saapumisajan. Connexionz UK:n RNIB:n puolesta kehittämä teknologia on lisätty 16 bussipysäkkinäyttöön Greenhamissa, Newburyssa, Thatchamissa, Thealessa, Calcotissa ja Tilehurstissa.</w:t>
      </w:r>
    </w:p>
    <w:p>
      <w:r>
        <w:rPr>
          <w:b/>
        </w:rPr>
        <w:t xml:space="preserve">Yhteenveto</w:t>
      </w:r>
    </w:p>
    <w:p>
      <w:r>
        <w:t xml:space="preserve">Berkshiressä otetaan käyttöön puhuvia bussipysäkkejä sokeiden ja näkövammaisten matkustajien auttamiseksi.</w:t>
      </w:r>
    </w:p>
    <w:p>
      <w:r>
        <w:rPr>
          <w:b/>
          <w:u w:val="single"/>
        </w:rPr>
        <w:t xml:space="preserve">Asiakirjan numero 14933</w:t>
      </w:r>
    </w:p>
    <w:p>
      <w:r>
        <w:t xml:space="preserve">Nuneatonin insinööritoimisto MIRA avaa £ 50m sivuston</w:t>
      </w:r>
    </w:p>
    <w:p>
      <w:r>
        <w:t xml:space="preserve">Nuneatonissa sijaitseva MIRA ilmoitti suunnitelmista kehittää 750 hehtaarin kokoisen suunnittelu-, tutkimus- ja testauslaitoksensa alueita vuonna 2010. 6 miljoonan punnan arvoinen valvontakeskus on ensimmäinen osa 50 miljoonan punnan arvoisesta kohteesta, joka avataan. Osa siitä sijaitsee Hinckleyssä. Yrityksen mukaan 188 työpaikkaa on luotu vuodesta 2010 lähtien, ja 145 työpaikkaa on tarkoitus luoda vuonna 2013. Työpaikkojen määrän toivotaan nousevan 2 000:een vuoteen 2020 mennessä. Valvontakeskuksen avannut elinkeinoministeri Vince Cable sanoi: "Siitä voi tulla Euroopan suurin itsenäinen liikenteen tutkimus- ja kehityskeskittymä. "Yritysalueen asema on auttanut MIRA:ta houkuttelemaan teollisuuden korkean profiilin nimiä käyttämään teknologiapuistoa suunnittelutukikohtana." Tiedottajan mukaan alueen valvontakeskukseen sijoitetaan kansainvälisiä yrityksiä, kuten Bosch Engineering, Lockheed Martin, Ashok Leyland, Norgren ja Triumph Motorcycles. Toisen rakennushankkeen, nelikerroksisen toimistorakennuksen, suunnitteluhakemus on hyväksytty.</w:t>
      </w:r>
    </w:p>
    <w:p>
      <w:r>
        <w:rPr>
          <w:b/>
        </w:rPr>
        <w:t xml:space="preserve">Yhteenveto</w:t>
      </w:r>
    </w:p>
    <w:p>
      <w:r>
        <w:t xml:space="preserve">Warwickshiren ja Leicestershiren teknologiapuiston ensimmäinen osa, jonka on määrä luoda 2000 työpaikkaa, on avattu.</w:t>
      </w:r>
    </w:p>
    <w:p>
      <w:r>
        <w:rPr>
          <w:b/>
          <w:u w:val="single"/>
        </w:rPr>
        <w:t xml:space="preserve">Asiakirjan numero 14934</w:t>
      </w:r>
    </w:p>
    <w:p>
      <w:r>
        <w:t xml:space="preserve">Sheffieldin uusien kaupunkimarkkinoiden työt alkavat</w:t>
      </w:r>
    </w:p>
    <w:p>
      <w:r>
        <w:t xml:space="preserve">17,5 miljoonan punnan suuruinen tori tulee koko kortteliin The Moorin ja Earl Streetin kulmassa. Siihen kuuluu kaksikerroksinen kauppahalli, kahdeksan myymäläyksikköä ja ulkoilmapalvelupiha. 79 000 neliöjalkaa (7 300 neliömetriä) käsittävässä markkinarakennuksessa on 200 myyntikojua, ja se korvaa Castle Marketsin. "Sheffieldin keskus" Markkinahalliin tulee lasikattoinen pääsisäänkäynti Moorin puolella, ja sitä peittää puu- ja lasikatto. Rakennuksessa käytetään matalaenergiajäähdytystä ja jätteiden kierrätystä. Simon Green, Sheffieldin kaupunginvaltuuston ympäristöstä vastaava johtaja, sanoi: "Markkinat ovat olleet Sheffieldissä keskeisellä sijalla jo yli 800 vuoden ajan, ja ne ovat yksi suurimmista pienyritysten keskittymistä. "Uusi Moorin tori antaa niille loistavan mahdollisuuden tavoittaa entistä laajemman asiakaskunnan." Neuvosto aikoo myös käyttää 2,6 miljoonaa puntaa Upper Moorin julkisten alueiden uudistamiseen. Molempien urakoiden on määrä valmistua vuoden 2013 loppuun mennessä.</w:t>
      </w:r>
    </w:p>
    <w:p>
      <w:r>
        <w:rPr>
          <w:b/>
        </w:rPr>
        <w:t xml:space="preserve">Yhteenveto</w:t>
      </w:r>
    </w:p>
    <w:p>
      <w:r>
        <w:t xml:space="preserve">Sheffieldin uuden kauppahallin rakennustyöt alkavat kesäkuussa osana kaupungin keskustan 20 miljoonan punnan kehitystyötä, kuten neuvosto on ilmoittanut.</w:t>
      </w:r>
    </w:p>
    <w:p>
      <w:r>
        <w:rPr>
          <w:b/>
          <w:u w:val="single"/>
        </w:rPr>
        <w:t xml:space="preserve">Asiakirjan numero 14935</w:t>
      </w:r>
    </w:p>
    <w:p>
      <w:r>
        <w:t xml:space="preserve">Norja kieltää kokokasvohunnun päiväkodeissa, kouluissa ja yliopistossa</w:t>
      </w:r>
    </w:p>
    <w:p>
      <w:r>
        <w:t xml:space="preserve">Kielto, joka on ensimmäinen Skandinaviassa, kohdistuu niqabiin sekä burkeihin, liiveihin ja naamioihin, ja sitä sovellettaisiin päiväkodeissa, kouluissa ja yliopistoissa. Päähuiveja, hattuja ja lippiksiä voisi kuitenkin edelleen käyttää. Useimmat puolueet kannattavat lakiesitystä, jonka odotetaan menevän läpi ensi vuonna. "Nämä vaatteet estävät hyvän kommunikaation, joka on tärkeää oppilaiden hyvän koulutuksen kannalta", opetus- ja tutkimusministeri Torbjorn Roe Isaksen sanoi lausunnossaan. Väliaikainen maahanmuutto- ja kotouttamisministeri Per Sandberg sanoi, että kyky kommunikoida keskenään on "perusarvo". Norjan paikallisviranomaiset voivat jo kieltää kokokasvohunnun käytön kouluissa, mutta kansallista politiikkaa ei ole. Kriitikot ovat kuitenkin kyseenalaistaneet lakiehdotuksen tarkoituksenmukaisuuden, koska kokokasvohuntua ei käytetä laajalti Norjassa: "Niqabia käyttävät hyvin, hyvin harvat, joten tämä on marginaalinen ongelma kotouttamisen yhteydessä. Siksi ehdotus ei mielestäni ole tarpeellinen", vähemmistökysymyksiin keskittyvän Minotenk-ajatushautomon Linda Noor sanoi NRK:lle. Aiemmin tänä vuonna eräs muslimiryhmä, Norjan islamilainen neuvosto, herätti kiistaa palkattuaan viestintäpäällikön, joka käytti niqabia. Kulttuuriministeri, muslimiparlamentaarikot ja muut muslimijärjestöt arvostelivat islamilaista neuvostoa, joka oli saanut valtionavustuksia uskontojen välisen vuoropuhelun parantamiseksi. Se puolusti siirtoa sanomalla, että Leyla Hasic oli paras henkilö tehtävään.</w:t>
      </w:r>
    </w:p>
    <w:p>
      <w:r>
        <w:rPr>
          <w:b/>
        </w:rPr>
        <w:t xml:space="preserve">Yhteenveto</w:t>
      </w:r>
    </w:p>
    <w:p>
      <w:r>
        <w:t xml:space="preserve">Norja ehdottaa, että muslimien kokokasvohuntu ja muut kasvot peittävät vaatteet kielletään, koska ne haittaavat oppilaiden ja opettajien välistä viestintää.</w:t>
      </w:r>
    </w:p>
    <w:p>
      <w:r>
        <w:rPr>
          <w:b/>
          <w:u w:val="single"/>
        </w:rPr>
        <w:t xml:space="preserve">Asiakirjan numero 14936</w:t>
      </w:r>
    </w:p>
    <w:p>
      <w:r>
        <w:t xml:space="preserve">LTTE "ei tule neuvotteluihin"</w:t>
      </w:r>
    </w:p>
    <w:p>
      <w:r>
        <w:t xml:space="preserve">Tamil National Alliancen (TNA) parlamenttiryhmän johtaja R Sampanthan sanoi, että presidentti Rajapaksan LTTE:lle esittämä kutsu neuvottelupöytään on "hyödytön" ilman sisältöä. Kommentoidessaan presidentti Rajapaksan perjantaina parlamentille antamaa poliittista julkilausumaa TNA, jonka uskotaan yleisesti edustavan LTTE:n näkökulmaa, sanoi, että uuden hallituksen kanta tamilien oikeuksiin on "pettymys". "Itsemääräämisoikeus on tamilien perusoikeus. Kenenkään ei pitäisi tarjota sitä meille myötätuntoisena eleenä", hän sanoi BBC Sandeshayalle (bbcsinhala.com). Sampanthan sanoi, että Rajapaksan puhe "tuhosi kaiken, mitä on saavutettu" kansallisen kysymyksen ratkaisemiseksi parin viime vuoden aikana. Hän sanoi, ettei rauhan saavuttamisessa edistytä "näissä olosuhteissa".</w:t>
      </w:r>
    </w:p>
    <w:p>
      <w:r>
        <w:rPr>
          <w:b/>
        </w:rPr>
        <w:t xml:space="preserve">Yhteenveto</w:t>
      </w:r>
    </w:p>
    <w:p>
      <w:r>
        <w:t xml:space="preserve">Sri Lankan tamilitiikerit eivät suostu suoriin neuvotteluihin vastavalitun hallituksen kanssa, tamililaislainsäädännön edustajat sanoivat.</w:t>
      </w:r>
    </w:p>
    <w:p>
      <w:r>
        <w:rPr>
          <w:b/>
          <w:u w:val="single"/>
        </w:rPr>
        <w:t xml:space="preserve">Asiakirjan numero 14937</w:t>
      </w:r>
    </w:p>
    <w:p>
      <w:r>
        <w:t xml:space="preserve">Moulsecoomb-pubin yhteisöosuuskunta tarjoaa osakkeita</w:t>
      </w:r>
    </w:p>
    <w:p>
      <w:r>
        <w:t xml:space="preserve">Moulsecoombissa sijaitseva Bevendean-hotelli, joka tunnetaan paikallisesti nimellä Bevy, suljettiin toukokuussa 2010, ja asukkaat haluavat nyt kerätä 200 000 puntaa sen avaamiseksi uudelleen. Vastaperustettu osuuskunta myy osakkeita 10 punnan kappalehintaan. Warren Carter sanoi: Carter Carter sanoi: "Meistä tulee majakka jollekin, joka voi tapahtua muilla alueilla, jotka ovat menettäneet yhteisöpubinsa." "Meistä tulee majakka jollekin, joka voi tapahtua muilla alueilla, jotka ovat menettäneet yhteisöpubinsa." Ryhmän mukaan se toivoo voivansa tarjota työpaikkoja ja koulutusmahdollisuuksia paikallisille ihmisille. "Bevy tulee olemaan yhteisön keskus, erityinen kokoushuone paikallisille yhdistyksille, erilainen kylätalo alueella, joka tarvitsee kipeästi ihmisten kohtaamispaikkoja", tiedottaja sanoi. Ryhmän mukaan Bevendean Community Pub Ltd:n osakkuuteen sovelletaan rahoituspalvelulakia. Aiheeseen liittyvät Internet-linkit The Bevy</w:t>
      </w:r>
    </w:p>
    <w:p>
      <w:r>
        <w:rPr>
          <w:b/>
        </w:rPr>
        <w:t xml:space="preserve">Yhteenveto</w:t>
      </w:r>
    </w:p>
    <w:p>
      <w:r>
        <w:t xml:space="preserve">Brightonin asukkaat toivovat voivansa perustaa kaupungin ensimmäisen yhteisöpubin myymällä osakkeita.</w:t>
      </w:r>
    </w:p>
    <w:p>
      <w:r>
        <w:rPr>
          <w:b/>
          <w:u w:val="single"/>
        </w:rPr>
        <w:t xml:space="preserve">Asiakirjan numero 14938</w:t>
      </w:r>
    </w:p>
    <w:p>
      <w:r>
        <w:t xml:space="preserve">Myöhästyneet Mansaaren kuulemistapaamiset ovat "turhauttavia".</w:t>
      </w:r>
    </w:p>
    <w:p>
      <w:r>
        <w:t xml:space="preserve">Terveysministeriön tilastojen mukaan kuukauden aikana 39 tapaamista (7 %) jäi väliin, mikä vastaa 19 tunnin ajanhukkaa. Audiologian päällikkö Stephen Griffiths sanoi: "Yritämme lyhentää odotusaikoja, ja tämä on hyvin turhauttavaa." Nykyinen odotusaika ajanvaraukseen on noin kahdeksan viikkoa. Terveydenhuoltoministeriön audiologipalvelu on ottanut käyttöön useita tilapäisklinikoita ympäri saarta, jotta ihmiset, joilla on pieniä ongelmia, voivat tulla vastaanotolle kävelemällä. Griffiths sanoi: "Tällä hetkellä odotusaika on kahdeksan viikkoa, kun taas Yhdistyneessä kuningaskunnassa odotusaika vaihtelee kahdeksasta kuukaudesta kahteen vuoteen. Tätä voitaisiin parantaa entisestään, jos ajanvarauksia ei jätettäisi käyttämättä." Laitoksen mukaan potilaiden määrä on kasvanut viime vuosina valtavasti, ja elokuussa potilaita oli yli 500. Kuulo-ongelmiin liittyvät käsitykset ovat muuttuneet ja halukkuus hakea apua on lisääntynyt. Potilaita, jotka aikovat peruuttaa ajanvarauksen, pyydetään ottamaan yhteyttä audiologipalveluun mahdollisimman aikaisin. Aiheeseen liittyvät Internet-linkit Terveysministeriö</w:t>
      </w:r>
    </w:p>
    <w:p>
      <w:r>
        <w:rPr>
          <w:b/>
        </w:rPr>
        <w:t xml:space="preserve">Yhteenveto</w:t>
      </w:r>
    </w:p>
    <w:p>
      <w:r>
        <w:t xml:space="preserve">Kymmenien mansaarelaisten potilaiden jääminen pois kuulemistapaamisista elokuun aikana on "turhauttanut" Mansaaren audiopalvelun.</w:t>
      </w:r>
    </w:p>
    <w:p>
      <w:r>
        <w:rPr>
          <w:b/>
          <w:u w:val="single"/>
        </w:rPr>
        <w:t xml:space="preserve">Asiakirjan numero 14939</w:t>
      </w:r>
    </w:p>
    <w:p>
      <w:r>
        <w:t xml:space="preserve">Bombardier: Airbus A220-suihkukoneiden tilaukset: Nigerialainen lentoyhtiö tilaa 50 Airbus A220-suihkukonetta</w:t>
      </w:r>
    </w:p>
    <w:p>
      <w:r>
        <w:t xml:space="preserve">John CampbellBBC News NI Economics &amp; Business Editor Sopimus on merkittävä, koska Green Africa oli alun perin ilmaissut kiinnostuksensa Boeing 737 Max -lentokoneiden tilaamiseen. Max-koneet ovat olleet lentokieltoon maaliskuusta 2019 lähtien sen jälkeen, kun kahdessa erillisessä maahansyöksyssä kuoli 346 ihmistä. Lentoyhtiön omistajan mukaan kyseessä on suurin A220-tilaus Afrikasta. "Yhdessä Airbusin kanssa olemme uskomattoman ylpeitä voidessamme ilmoittaa kaikkien aikojen suurimmasta A220-tilauksesta Afrikan mantereelta", sanoi Green Africa Airwaysin perustaja Babawande Afolabi. Samaan aikaan kanadalainen ilmailu- ja avaruusteollisuusyritys Bombardier on myynyt jäljellä olevan osuutensa A220-hankkeesta Airbusille 591 miljoonalla dollarilla (455 miljoonalla punnalla). Airbus sijoitti hankkeeseen ensimmäisen kerran vuonna 2017, jolloin Bombardier oli taloudellisissa vaikeuksissa. Viime vuonna Bombardier sopi myyvänsä Belfastin siipitehtaan Spirit Aerosystemsille. Tämän kaupan, joka sisältää Bombardiersin muut Belfastin toiminnot, odotetaan toteutuvan myöhemmin tänä vuonna. A220 aloitti toimintansa Bombardier CSeries -mallina. CSeriesin kehittäminen kuitenkin ylitti aikataulun ja budjetin, ja se uhkasi kaataa Bombardierin maksukyvyttömyyteen. Myös Kanadan Québecin maakunta investoi CSeriesiin, mikä oli käytännössä pelastusoperaatio. Québecillä on edelleen 25 prosentin osuus A220-koneesta.</w:t>
      </w:r>
    </w:p>
    <w:p>
      <w:r>
        <w:rPr>
          <w:b/>
        </w:rPr>
        <w:t xml:space="preserve">Yhteenveto</w:t>
      </w:r>
    </w:p>
    <w:p>
      <w:r>
        <w:t xml:space="preserve">Green Africa Airways, uusi nigerialainen lentoyhtiö, on tilannut 50 Airbus A220 -lentokonetta, joiden siivet valmistetaan tehtaalla Belfastissa.</w:t>
      </w:r>
    </w:p>
    <w:p>
      <w:r>
        <w:rPr>
          <w:b/>
          <w:u w:val="single"/>
        </w:rPr>
        <w:t xml:space="preserve">Asiakirjan numero 14940</w:t>
      </w:r>
    </w:p>
    <w:p>
      <w:r>
        <w:t xml:space="preserve">Ipso tutkii Manchester Arenan hyökkäyksen lehdistön "jahtaamista".</w:t>
      </w:r>
    </w:p>
    <w:p>
      <w:r>
        <w:t xml:space="preserve">Jotkut perheet kertoivat, että lehdistö "jahtaa" heitä iskun jälkeen, jossa kuoli 22 ihmistä. Heidän kertomuksistaan kerrottiin Kerslake Arena Review -lehdessä, jossa niitä kuvailtiin "täysin mahdottomiksi hyväksyä". Independent Press Standards Organisation tutkii valituksia. Ipso-nimellä tunnettu sääntelyviranomainen sanoi, ettei se ole toistaiseksi pystynyt tutkimaan "huolestuttavia" tilejä täysin Ariana Granden konsertissa 22. toukokuuta 2017 tapahtuneen terrori-iskun jälkeen. Se ei nimennyt asianomaisia julkaisuja, mutta sanoi, että se on kirjoittanut katsauksen laatijalle Lord Kerslakelle ja pyytänyt tietoja, joiden avulla voidaan tunnistaa ne, joiden väitetään olevan vastuussa. Se kehotti myös kaikkia, joilla on tietoja, ilmoittautumaan ja lupasi "perusteellisen tutkimuksen" kaikista valituksista. Tiedotusvälineiden sääntelyviranomainen harkitsee lordi Kerslaken suositusta, jonka mukaan sen toimittajien sääntöjä olisi tarkistettava perheiden esittämien kokemusten perusteella. Se ilmoitti myös joukosta välittömiä toimia, joihin kuuluu muun muassa: Ipson puheenjohtaja Sir Alan Moses sanoi, että se suhtautuu "lehdistön häirintään ja yksityisyyden loukkauksiin erittäin vakavasti", ja sanoi olevansa "erittäin huolestunut" perheiden kertomusten lukemisesta. Hän sanoi, että se on "innokas tutkimaan näitä tapauksia" ja lisäsi, että "toimintasuunnitelma osoittaa lisätoimia perheiden suojelemiseksi tällaisissa tilanteissa tulevaisuudessa".</w:t>
      </w:r>
    </w:p>
    <w:p>
      <w:r>
        <w:rPr>
          <w:b/>
        </w:rPr>
        <w:t xml:space="preserve">Yhteenveto</w:t>
      </w:r>
    </w:p>
    <w:p>
      <w:r>
        <w:t xml:space="preserve">Manchester Arenan pommi-iskun jälkeen toimittajien "huolestuttavasta" käytöksestä on todettu, että jos se osoittautuu todeksi, se merkitsee toimittajien säännöstön "vakavaa rikkomista", on sääntelyviranomainen todennut.</w:t>
      </w:r>
    </w:p>
    <w:p>
      <w:r>
        <w:rPr>
          <w:b/>
          <w:u w:val="single"/>
        </w:rPr>
        <w:t xml:space="preserve">Asiakirjan numero 14941</w:t>
      </w:r>
    </w:p>
    <w:p>
      <w:r>
        <w:t xml:space="preserve">Kolmannen Don-joen ylityksen kustannukset Aberdeenissa nousevat 18 miljoonaan puntaan.</w:t>
      </w:r>
    </w:p>
    <w:p>
      <w:r>
        <w:t xml:space="preserve">Niin sanottu kolmas Donin ylityspaikka yhdistää Donin sillan ja Tillydronen, mikä parantaa kulkuyhteyksiä Aberdeenin pohjoispuolella. Hankkeeseen oli aiemmin liitetty 15,5 miljoonaa puntaa. Uuden summan syynä ovat lisääntyneet rakennuskustannukset, maanostot, maanalaiset putkityöt sekä henkilöstö- ja konsulttipalkkiot. Balfour Beatty on valittu rakentamaan uusi silta. Sillan rakentamiselle annettiin vihreää valoa viime vuonna sen jälkeen, kun valtuustoa hallitseva työväenpuolue, joka oli pitkään vastustanut siltaa, luopui vastustuksestaan.</w:t>
      </w:r>
    </w:p>
    <w:p>
      <w:r>
        <w:rPr>
          <w:b/>
        </w:rPr>
        <w:t xml:space="preserve">Yhteenveto</w:t>
      </w:r>
    </w:p>
    <w:p>
      <w:r>
        <w:t xml:space="preserve">Aberdeenin kiistellyn uuden maantiesiltahankkeen kokonaiskustannusten odotetaan olevan noin 18 miljoonaa puntaa.</w:t>
      </w:r>
    </w:p>
    <w:p>
      <w:r>
        <w:rPr>
          <w:b/>
          <w:u w:val="single"/>
        </w:rPr>
        <w:t xml:space="preserve">Asiakirjan numero 14942</w:t>
      </w:r>
    </w:p>
    <w:p>
      <w:r>
        <w:t xml:space="preserve">Londonderry: Työ alkaa rajapintayhteisön keskuksen rakentamiseksi</w:t>
      </w:r>
    </w:p>
    <w:p>
      <w:r>
        <w:t xml:space="preserve">8 miljoonan punnan Waterside Shared Village -hankkeen tavoitteena on luoda yhteinen tila Irish Streetin ja Top of the Hillin välille entisen Clondermot High Schoolin alueelle. Hanketta rahoittaa EU:n erityisohjelmista vastaava elin (SEUPB). Työn odotetaan valmistuvan kesällä 2022. SEUPB:n toimitusjohtaja Gina McIntyre sanoi, että yhteinen kylä "rohkaisee lisäämään yhteyksiä eri yhteisöjen välillä, jotta voidaan luoda yhteiskunta, joka tuntee olonsa mukavaksi ja turvalliseksi omassa identiteetissään ja hyväksyy muut kulttuurit, perinteet ja taustat". Uudessa keskuksessa on yhteisötalo ja keittiö, urheilukenttiä, tenniskenttiä ja pukuhuoneita. NI:n yhteisöministeri Carál Ní Chuilín sanoi, että hanke "auttaa muuttamaan tyhjillään olleen hylätty rakennuspaikan elinvoimaiseksi yhteiseksi tilaksi". Hanke on yksi viidestä Pohjois-Irlannissa ja Monaghanin kreivikunnassa toteutettavasta jaetun tilan hankkeesta, jotka saavat EU:n rahoitusta. Pohjois-Irlannin yhteisöministeriö (Department for Communities) ja Irlannin tasavallan maaseudun ja yhteisön kehittämisen ministeriö (Department of Rural and Community Development) myöntävät kullekin hankkeelle vastinrahoitusta.</w:t>
      </w:r>
    </w:p>
    <w:p>
      <w:r>
        <w:rPr>
          <w:b/>
        </w:rPr>
        <w:t xml:space="preserve">Yhteenveto</w:t>
      </w:r>
    </w:p>
    <w:p>
      <w:r>
        <w:t xml:space="preserve">Ensi viikolla aloitetaan työt, joiden tarkoituksena on muuttaa Londonderryn rajapinta-alueella sijaitseva hylätty koulualue miljoonia puntia maksavaksi yhteisökeskukseksi.</w:t>
      </w:r>
    </w:p>
    <w:p>
      <w:r>
        <w:rPr>
          <w:b/>
          <w:u w:val="single"/>
        </w:rPr>
        <w:t xml:space="preserve">Asiakirjan numero 14943</w:t>
      </w:r>
    </w:p>
    <w:p>
      <w:r>
        <w:t xml:space="preserve">NI:n pysyvyyttä kannattavat puolueet julkaisevat Brexitistä huolestuttavan julkilausuman</w:t>
      </w:r>
    </w:p>
    <w:p>
      <w:r>
        <w:t xml:space="preserve">Jayne McCormackBBC News NI:n poliittinen toimittaja Sinn Féinin, SDLP:n, Allianssin ja Vihreän puolueen mukaan edistystä ei ole juurikaan näkyvissä monissa asioissa. Lausunto tulee samaan aikaan, kun pääministerin on määrä saapua Pohjois-Irlantiin vierailemaan rajalla. Se on ollut yksi Brexit-neuvottelujen tärkeimmistä kiintopisteistä. Neljän puolueen Stormontin johtajien allekirjoittamassa yhteisessä julkilausumassa sanottiin, että Brexit-neuvottelut ovat ratkaisevassa vaiheessa ja että he ovat huolissaan "konkreettisen" edistyksen puutteesta muun muassa seuraavissa asioissa: Puolueet toistivat myös vaatimuksensa, että Britannian hallitus sisällyttää oikeudellisesti sitovaan tekstiin takuut, joilla suojellaan pitkäperjantaisopimusta ja kansalaisten oikeuksia. Tämä on kolmas yhteinen julkilausuma, jonka Stormontin pysymistä kannattavat puolueet ovat antaneet. Viime kuussa ne totesivat, että Euroopan yhteisöjen tuomioistuin olisi tunnustettava edelleen Brexitin jälkeen. Toukokuussa ne väittivät, että Pohjois-Irlannin pitäisi pysyä yhtenäismarkkinoilla ja tulliliitossa Brexitin jälkeen.</w:t>
      </w:r>
    </w:p>
    <w:p>
      <w:r>
        <w:rPr>
          <w:b/>
        </w:rPr>
        <w:t xml:space="preserve">Yhteenveto</w:t>
      </w:r>
    </w:p>
    <w:p>
      <w:r>
        <w:t xml:space="preserve">Neljä Stormontin puoluetta on julkaissut yhteisen julkilausuman, jossa todetaan, että Brexitin mahdolliset vaikutukset Pohjois-Irlantiin aiheuttavat edelleen "merkittäviä huolenaiheita".</w:t>
      </w:r>
    </w:p>
    <w:p>
      <w:r>
        <w:rPr>
          <w:b/>
          <w:u w:val="single"/>
        </w:rPr>
        <w:t xml:space="preserve">Asiakirjan numero 14944</w:t>
      </w:r>
    </w:p>
    <w:p>
      <w:r>
        <w:t xml:space="preserve">Venezuelan kriisi: Maduro valmis "kättelemään" Trumpin kanssa</w:t>
      </w:r>
    </w:p>
    <w:p>
      <w:r>
        <w:t xml:space="preserve">Sosialistijohtaja vieraili yllättäen YK:n yleiskokouksessa New Yorkissa "puolustaakseen maataan". Kuusi maata on syyttänyt häntä rikoksista ihmisyyttä vastaan, ja Trump on vihjannut sotilaallisista toimista Venezuelaa vastaan nykyisten pakotteiden lisäksi. Presidentti Trump oli aiemmin sanonut olevansa valmis tapaamaan Maduron. Yhdysvaltain johtaja kertoi kuitenkin myös toimittajille, että "kaikki vaihtoehdot ovat pöydällä", koska "haluan nähdä Venezuelan olevan kunnossa". Venezuela on ollut pahassa talouskriisissä vuodesta 2014 lähtien. Arviolta 2,3 miljoonaa kansalaista on paennut hyperinflaatiota, sähkökatkoksia sekä ruoka- ja lääkepulaa. Mitä Maduro sanoi? Venezuelan johtaja nousi YK:n lavalle sanoakseen: "Huolimatta erimielisyyksistä... olisin valmis ojentamaan käteni Yhdysvaltojen presidentille Donald Trumpille keskustellakseni asioista kahdenvälisesti." Pitkäkestoisessa puheessaan hän korosti olevansa "työläinen, kuljettaja, kansan mies" eikä "mikään magnaatti". Tiistaina Yhdysvaltain valtiovarainministeriö asetti Venezuelan presidenttiä vastaan taloudellisia pakotteita, joita sosialisti kutsui "laittomiksi yksipuolisiksi pakotteiksi". Maduro, 55, syytti Yhdysvaltoja myös siitä, että se "antaa määräyksiä muulle maailmalle ikään kuin maailma olisi sen omaisuutta". Sosialistijohtaja toisti syytökset, joiden mukaan Yhdysvallat oli myös elokuussa tehdyn lennokki-iskun takana - Yhdysvallat kiistää tietävänsä asiasta mitään. Venezuelan johtaja on pyrkinyt tapaamiseen yhdysvaltalaisen virkaveljensä kanssa jo lähes kahden vuoden ajan.</w:t>
      </w:r>
    </w:p>
    <w:p>
      <w:r>
        <w:rPr>
          <w:b/>
        </w:rPr>
        <w:t xml:space="preserve">Yhteenveto</w:t>
      </w:r>
    </w:p>
    <w:p>
      <w:r>
        <w:t xml:space="preserve">Venezuelan presidentti Nicolás Maduro sanoi keskiviikkona olevansa valmis "kättelemään" Yhdysvaltain virkaveljeään Donald Trumpia "erimielisyyksistä huolimatta".</w:t>
      </w:r>
    </w:p>
    <w:p>
      <w:r>
        <w:rPr>
          <w:b/>
          <w:u w:val="single"/>
        </w:rPr>
        <w:t xml:space="preserve">Asiakirjan numero 14945</w:t>
      </w:r>
    </w:p>
    <w:p>
      <w:r>
        <w:t xml:space="preserve">Liverpoolin mies syyllistyi pankkiautomaattiräjähdysryöstöihin</w:t>
      </w:r>
    </w:p>
    <w:p>
      <w:r>
        <w:t xml:space="preserve">Adam Murphy, 35, ja miesjoukko tekivät 28 ryöstöä Midlandsissa ja luoteessa vuonna 2013. Jengi pakeni suuritehoisilla autoilla jopa 191 kilometrin tuntinopeudella. Liverpoolista kotoisin oleva Murphy todettiin syylliseksi räjähdyksen aiheuttamistarkoituksessa tehtyyn tekoon ja salaliittoon murtovarkauden tekemistä varten. "Reikä seinässä" -hyökkäyksissä varastetun käteisen ja vahingon määrä oli noin 1,5 miljoonaa puntaa. Kruunun syyttäjälaitoksen mukaan jengin menetelmänä oli murtautua auki pankkiautomaatin etuosa ja työntää putken kautta asetyleenikaasun ja hapen seos ja sytyttää se. Poliisi löysi heidät piilopaikastaan Sandy Meadowsissa Huytonissa Merseysidessa sijaitsevasta omakotitalosta vain tunteja 27. syyskuuta 2013 tehdyn ratsian jälkeen. Heidän Warringtonissa sijaitsevassa Barclays-pankissa ryöstämänsä käteisautomaatin kasettiin oli laitettu jäljityslaite. Waresley Crescentillä asuva Murphy pakeni ulkomaille, ja hänet pidätettiin lopulta 5. joulukuuta 2019 Liverpoolissa. Vanhempi syyttäjä Maria Corr sanoi, että hän "kuului määrätietoisten, järjestäytyneiden rikollisten joukkoon, joka ei antanut minkään estää itseään". Murphy tuomitaan 22. helmikuuta Liverpool Crown Courtissa.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Seitsemän vuotta pakomatkalla ollut mies on tuomittu pankkien, kauppojen ja postitoimistojen ryöstämisestä räjäyttämällä niiden käteisautomaatteja.</w:t>
      </w:r>
    </w:p>
    <w:p>
      <w:r>
        <w:rPr>
          <w:b/>
          <w:u w:val="single"/>
        </w:rPr>
        <w:t xml:space="preserve">Asiakirjan numero 14946</w:t>
      </w:r>
    </w:p>
    <w:p>
      <w:r>
        <w:t xml:space="preserve">Typpioksidikaasupullot varastettu Dr. Grayn sairaalasta Elginissä</w:t>
      </w:r>
    </w:p>
    <w:p>
      <w:r>
        <w:t xml:space="preserve">Typpioksidipullojen uskotaan varastetun tohtori Grayn sairaalasta noin kello 22.20 perjantaina. Poliisi kaipaa erityisesti kahta noin 25-vuotiasta miestä, joilla on paikallinen aksentti, ja noin 18-vuotiaaksi kuvattua naista. Heidän nähtiin ajavan pois Pluscarden Roadilta valkoisella autolla, jonka tavaratila oli auki. Toisella miehistä sanottiin olevan yllään musta takki ja farkut ja toisella sininen takki ja farkut. Naisella kuvattiin olevan pitkät mustat hiukset. Varkautta tutkiva poliisi Brian Donaldson sanoi: "Typpioksiduuli eli N2O tunnetaan yleisesti naurukaasuna, ja sillä on kipua lievittäviä ominaisuuksia, kun sitä käytetään lääketieteellisesti. Huolestuttavaa on kuitenkin se, että sitä käytetään laittomasti virkistyshuumeena, ja autoharrastajat voivat käyttää sitä polttoaineen lisäaineena." Näin ollen on syytä huolestua. "Typpioksidi voi olla vaarallinen aine, jos sitä käytetään väärin tai jos sitä käytetään ilman lääkärin valvontaa. Myös kaikki yritykset puuttua paineistettuihin sylintereihin voivat aiheuttaa vakavia vammoja, jos niitä ei käsitellä oikein."</w:t>
      </w:r>
    </w:p>
    <w:p>
      <w:r>
        <w:rPr>
          <w:b/>
        </w:rPr>
        <w:t xml:space="preserve">Yhteenveto</w:t>
      </w:r>
    </w:p>
    <w:p>
      <w:r>
        <w:t xml:space="preserve">Poliisi on pyytänyt tietoja Elginin sairaalasta varastettujen lääkekaasupullojen vuoksi.</w:t>
      </w:r>
    </w:p>
    <w:p>
      <w:r>
        <w:rPr>
          <w:b/>
          <w:u w:val="single"/>
        </w:rPr>
        <w:t xml:space="preserve">Asiakirjan numero 14947</w:t>
      </w:r>
    </w:p>
    <w:p>
      <w:r>
        <w:t xml:space="preserve">Pariisin pormestari saattaa kieltää mustan feministin Nyansapo-festivaalin</w:t>
      </w:r>
    </w:p>
    <w:p>
      <w:r>
        <w:t xml:space="preserve">Heinäkuussa järjestettävän Nyansapo-festivaalin, jota kutsutaan "mustafeministiseksi", 80 prosenttia tapahtumapaikasta on varattu mustille naisille. Toiselle alueelle pääsevät kaikki mustat ihmiset, riippumatta sukupuolesta, ja kolmas alue on avoin kaikille. Anne Hidalgo twiittasi, että hän varaa itselleen oikeuden "nostaa syytteen järjestäjiä vastaan syrjinnästä". Jotkut ranskalaiset rasisminvastaiset järjestöt ovat tuominneet festivaalin. SOS Racisme -järjestö kutsui festivaalia "kauhistukseksi" ja sanoi, että se "ui etnisessä erottelussa", kun taas Licra, kansainvälinen rasismin ja antisemitismin vastainen liitto, sanoi: "Rosa Parks kääntyisi haudassaan." Perjantaina äärioikeistolaisen Kansallinen rintama -puolueen aluejohtaja haastoi Hidalgon selittämään "räikeän rasistisen" tapahtuman. Järjestäjät sanoivat (ranskankielisessä) lausunnossaan, että he olivat joutuneet "äärioikeiston järjestämän disinformaatio- ja valeuutiskampanjan kohteeksi" ja että he olivat "surullisia nähdessään, että jotkut rasisminvastaiset yhdistykset antavat manipuloida itseään". He jatkoivat mainitsemalla, että monilla ei ole "mitään ongelmaa" vain naisille suunnattujen feministiryhmien kanssa, kun rotua ei mainita. Festivaali on tarkoitus järjestää Pariisin kaupungin omistamassa kiinteistössä, mutta rajoitettu tapahtuma on julkisella alueella. Järjestäjien mukaan pormestarilla ei sittemmin ollut toimivaltaa tapahtuman suhteen.</w:t>
      </w:r>
    </w:p>
    <w:p>
      <w:r>
        <w:rPr>
          <w:b/>
        </w:rPr>
        <w:t xml:space="preserve">Yhteenveto</w:t>
      </w:r>
    </w:p>
    <w:p>
      <w:r>
        <w:t xml:space="preserve">Pariisin pormestari on vaatinut, että kaupungissa järjestettävä mustien feministien festivaali kielletään sillä perusteella, että se sulkee valkoiset pois.</w:t>
      </w:r>
    </w:p>
    <w:p>
      <w:r>
        <w:rPr>
          <w:b/>
          <w:u w:val="single"/>
        </w:rPr>
        <w:t xml:space="preserve">Asiakirjan numero 14948</w:t>
      </w:r>
    </w:p>
    <w:p>
      <w:r>
        <w:t xml:space="preserve">Sound of Canan harvinaista merielämää etsimässä</w:t>
      </w:r>
    </w:p>
    <w:p>
      <w:r>
        <w:t xml:space="preserve">Ensisijaisiksi merialueiden ominaispiirteiksi (PMF) kutsuttuja lajeja ovat muun muassa viuhkasimpukat, kaivautuvat merianemoniat, pohjoiset meriviuhkat ja meriruoho. Scottish Natural Heritage (SNH) ilmoitti, että myös muita alueita Skotlannissa tutkitaan. Cannan saari sijaitsee Skyen rannikon edustalla. Historic Scotland, Joint Nature Conservation Committee ja Skotlannin hallituksen elin Marine Scotland ovat myös mukana hankkeessa. Tutkimusryhmä käyttää videokameroita vedenalaisen materiaalin tallentamiseen ja yksityiskohtaisten sukeltajahavaintojen tekemiseen. Ympäristöministeri Roseanna Cunningham sanoi, että Skotlantia ympäröivä meri tarjoaa elinympäristöjä joillekin maailman arvokkaimmista luonnonvaraisista eläimistä. Hän sanoi: "Näihin lajeihin kuuluu kansainvälisesti tärkeitä lajeja, ja siksi tiedon lisääminen on niin tärkeää, kuten nyt Canna-soundissa toteutettavat toimet. "Tämä työ auttaa tunnistamaan, millaisia valtavia kansallisia vedenalaisia voimavaroja meillä on, ja auttaa meitä löytämään oikean tasapainon tärkeiden uusien meriteollisuuden alojen kasvun ja suojelusitoumuksiemme välillä."</w:t>
      </w:r>
    </w:p>
    <w:p>
      <w:r>
        <w:rPr>
          <w:b/>
        </w:rPr>
        <w:t xml:space="preserve">Yhteenveto</w:t>
      </w:r>
    </w:p>
    <w:p>
      <w:r>
        <w:t xml:space="preserve">Meribiologit aloittavat Canna-syvänteen tutkimukset varmistaakseen, että siellä esiintyy joitakin Skotlannin tärkeimpiä luonnonvaraisia eläimiä.</w:t>
      </w:r>
    </w:p>
    <w:p>
      <w:r>
        <w:rPr>
          <w:b/>
          <w:u w:val="single"/>
        </w:rPr>
        <w:t xml:space="preserve">Asiakirjan numero 14949</w:t>
      </w:r>
    </w:p>
    <w:p>
      <w:r>
        <w:t xml:space="preserve">Madebrook Poolsista tulee luonnonsuojelualue</w:t>
      </w:r>
    </w:p>
    <w:p>
      <w:r>
        <w:t xml:space="preserve">Telfordin ja Wrekinin kabinetti kokoontuu 20. lokakuuta keskustelemaan Madebrook Poolsin ja Stirchley Dinglen julistamisesta virallisesti paikalliseksi luonnonsuojelualueeksi. Kaikkien paikallisviranomaisten on tarvittaessa valittava, julistettava ja hoidettava paikallisia luonnonsuojelualueita. Valtuuston tiedottajan mukaan suojelualueet auttavat säilyttämään tasapainon rakennetun ja vihreän ympäristön välillä. Ehdotus uudeksi luonnonsuojelualueeksi on laadittu yhteistyössä Madebrookin ja Stirchley Dinglen ohjausryhmän (Madebrook and Stirchley Dingle Steering Group) kanssa. Kun kabinetti on hyväksynyt suunnitelmat, seuraava vaihe on hakemuksen toimittaminen Natural Englandille ennen alueen lopullista julistamista paikalliseksi luonnonsuojelualueeksi.</w:t>
      </w:r>
    </w:p>
    <w:p>
      <w:r>
        <w:rPr>
          <w:b/>
        </w:rPr>
        <w:t xml:space="preserve">Yhteenveto</w:t>
      </w:r>
    </w:p>
    <w:p>
      <w:r>
        <w:t xml:space="preserve">Telfordiin voidaan perustaa uusi luonnonsuojelualue, jos kaupunginvaltuutetut hyväksyvät suunnitelmat ensi viikolla.</w:t>
      </w:r>
    </w:p>
    <w:p>
      <w:r>
        <w:rPr>
          <w:b/>
          <w:u w:val="single"/>
        </w:rPr>
        <w:t xml:space="preserve">Asiakirjan numero 14950</w:t>
      </w:r>
    </w:p>
    <w:p>
      <w:r>
        <w:t xml:space="preserve">Nykyaikaista orjuutta koskevat pidätykset Levenshulmen autopesulan ratsian jälkeen</w:t>
      </w:r>
    </w:p>
    <w:p>
      <w:r>
        <w:t xml:space="preserve">Kolme miestä pidätettiin sen jälkeen, kun poliisit kävivät Levenshulmen Stockport Roadilla sijaitsevassa Drive and Shine -autopesulassa osana Tšekin tasavallan poliisin kanssa tehtävää tutkimusta. Kolmikko, 20-, 31- ja 37-vuotiaat, pidätettiin epäiltynä nykyaikaisesta orjuudesta Etelä-Manchesterissa sijaitsevissa osoitteissa. Pelastetut ihmiset olivat kaikki 20- ja 30-vuotiaita miehiä, poliisi kertoi. Suur-Manchesterin poliisi teki keskiviikkona ratsian autopesulaan ja viereisiin kiinteistöihin. Komisario John Robb sanoi, että operaatio oli seurausta "vaikeasta ja perusteellisesta tutkinnasta".</w:t>
      </w:r>
    </w:p>
    <w:p>
      <w:r>
        <w:rPr>
          <w:b/>
        </w:rPr>
        <w:t xml:space="preserve">Yhteenveto</w:t>
      </w:r>
    </w:p>
    <w:p>
      <w:r>
        <w:t xml:space="preserve">Kymmenen potentiaalista orjuuden uhria on pelastettu autopesulaan tehdyssä ratsiassa, kertoo poliisi.</w:t>
      </w:r>
    </w:p>
    <w:p>
      <w:r>
        <w:rPr>
          <w:b/>
          <w:u w:val="single"/>
        </w:rPr>
        <w:t xml:space="preserve">Asiakirjan numero 14951</w:t>
      </w:r>
    </w:p>
    <w:p>
      <w:r>
        <w:t xml:space="preserve">Persianlahden sodan veteraani poliisipäälliköksi</w:t>
      </w:r>
    </w:p>
    <w:p>
      <w:r>
        <w:t xml:space="preserve">Merseysiden apulaispoliisipäällikkö Carl Foulkes voisi korvata Mark Polinin, joka jäi eläkkeelle viime viikolla yhdeksän vuoden työskentelyn jälkeen. Pohjois-Walesin poliisi- ja rikoskomissaari Arfon Jones on esittänyt 47-vuotiasta, kuninkaallisessa laivastossa palvellutta Foulkesia. Hänen nimityksensä edellyttää Pohjois-Walesin poliisi- ja rikospaneelin vahvistusta 10. syyskuuta. Foulkes on kotoisin Caergwrlestä Wrexhamin läheltä, ja hän on naimisissa. Hänellä on teini-ikäinen poika. Hän harrastaa juoksua, kävelyä ja pyöräilyä ja edusti Iso-Britanniaa vuonna 2012 Duathlonin maailmanmestaruuskilpailuissa Ranskassa.</w:t>
      </w:r>
    </w:p>
    <w:p>
      <w:r>
        <w:rPr>
          <w:b/>
        </w:rPr>
        <w:t xml:space="preserve">Yhteenveto</w:t>
      </w:r>
    </w:p>
    <w:p>
      <w:r>
        <w:t xml:space="preserve">Persianlahden sodan veteraanista on tulossa Pohjois-Walesin seuraava poliisipäällikkö.</w:t>
      </w:r>
    </w:p>
    <w:p>
      <w:r>
        <w:rPr>
          <w:b/>
          <w:u w:val="single"/>
        </w:rPr>
        <w:t xml:space="preserve">Asiakirjan numero 14952</w:t>
      </w:r>
    </w:p>
    <w:p>
      <w:r>
        <w:t xml:space="preserve">Jeremy Clarksonin luksusasuntosuunnitelma hyväksyttäväksi</w:t>
      </w:r>
    </w:p>
    <w:p>
      <w:r>
        <w:t xml:space="preserve">Top Gear -juontaja aikoo kutsua Chipping Nortonin lähellä Oxfordshiressä sijaitsevaa maatilaa "Diddly Squat Farmiksi". West Oxfordshiren piirineuvosto vahvisti, että hyväksyntää varten suositellusta suunnitelmasta järjestetyn kuulemisen aikana ei ollut saatu vastalauseita. Suunnitelmissa on ulkoilmauima-allas ja tenniskentät. Maaliskuussa 2010 myönnettiin rakennuslupa Chadlingtonissa sijaitsevan Curdle Hill Farmin purkamiseen ja sen tilalle rakennettavaan uuteen taloon ja muutamiin muunnettuihin latoihin. Lupa raukesi aiemmin tänä vuonna, ja uusi hakemus on sama kuin aiemmin ehdotettu. Suunnitteluviranomaiset tekevät todennäköisesti lopullisen päätöksen hakemuksesta ensi viikolla.</w:t>
      </w:r>
    </w:p>
    <w:p>
      <w:r>
        <w:rPr>
          <w:b/>
        </w:rPr>
        <w:t xml:space="preserve">Yhteenveto</w:t>
      </w:r>
    </w:p>
    <w:p>
      <w:r>
        <w:t xml:space="preserve">Jeremy Clarkson on saamassa rakennusluvan ylelliselle kuuden makuuhuoneen talolle Cotswoldsiin.</w:t>
      </w:r>
    </w:p>
    <w:p>
      <w:r>
        <w:rPr>
          <w:b/>
          <w:u w:val="single"/>
        </w:rPr>
        <w:t xml:space="preserve">Asiakirjan numero 14953</w:t>
      </w:r>
    </w:p>
    <w:p>
      <w:r>
        <w:t xml:space="preserve">Graffiti haastaa McGuinnessin päätöksen tavata kuningatar</w:t>
      </w:r>
    </w:p>
    <w:p>
      <w:r>
        <w:t xml:space="preserve">Yhdessä lukee "Marty U Dare" ja toisessa "Sinn Fein myyjät". Puhuessaan ennen kaupungin sataman brändin uudistamistilaisuutta McGuinness sanoi: "Eteenpäin mentäessä on tehtävä vaikeita päätöksiä. "Olen tehnyt vaikeita päätöksiä koko elämäni ajan. "Teen edelleen ja tulen tekemään vaikeita päätöksiä. "Toivon, että suurin osa ihmisistä, jotka suhtautuvat myönteisesti rauhanprosessiin, tukee näitä päätöksiä, kun etenemme kohti parempia aikoja." Foylen SDLP:n kansanedustaja Mark Durkan tuki McGuinessin päätöstä tavata kuningatar. "Se on hyvä ja oikea päätös", hän sanoi. "Hän osoittaa, että nykyisissä kypsissä ja vakiintuneissa järjestelyissä voimme kunnioittaa toisiamme, kunnioittaa erilaisuutta ja kunnioittaa toistemme arvoja ja perinteitä." "Jos Sinn Fein on tehnyt tässä jonkin virheen, niin se on se, että se ruokki hyvin negatiivista retoriikkaa Briisin kruunusta vielä viime vuonna. Ehkä juuri tuo retoriikka on aiheuttanut vaikeuksia tietyillä tahoilla." Satamassa apulaispääministerin lisäksi lapset rajan molemmin puolin sijaitsevista kouluista laskivat ilmapalloja ilmaan sataman ja sataman uudelleennimeämisen kunniaksi. McGuinness piti sitä tärkeänä askeleena kaupungin elvyttämisessä, "joka on ollut surkeassa tilassa aivan liian kauan".</w:t>
      </w:r>
    </w:p>
    <w:p>
      <w:r>
        <w:rPr>
          <w:b/>
        </w:rPr>
        <w:t xml:space="preserve">Yhteenveto</w:t>
      </w:r>
    </w:p>
    <w:p>
      <w:r>
        <w:t xml:space="preserve">Londonderryn Bogsideen on ilmestynyt graffiteja, joissa kritisoidaan suunnitelmia, joiden mukaan Sinn Feinin Martin McGuinnessin varapääministeri tapaisi kuningattaren ja kätelisi häntä.</w:t>
      </w:r>
    </w:p>
    <w:p>
      <w:r>
        <w:rPr>
          <w:b/>
          <w:u w:val="single"/>
        </w:rPr>
        <w:t xml:space="preserve">Asiakirjan numero 14954</w:t>
      </w:r>
    </w:p>
    <w:p>
      <w:r>
        <w:t xml:space="preserve">Colchesterin "Jumbo"-vesitorni myydään huutokaupassa ilman varauksia.</w:t>
      </w:r>
    </w:p>
    <w:p>
      <w:r>
        <w:t xml:space="preserve">Kiinteistökehittäjä George Braithwaite osti Colchesterin "Jumbo"-tornin 330 000 punnalla, mutta suunnitelmat muuttaa se museoksi, asunnoiksi ja ravintolaksi hylättiin viime vuonna. Allsop huutokauppaa tornin Lontoossa 29. toukokuuta. Braithwaite sanoi myyvänsä sen "mihin hintaan tahansa". "Vuosien ponnistelut" Stowmarketin lähellä Suffolkissa sijaitseva Braithwaite osti 1800-luvun vesitornin, joka on 40 metriä korkea Balkerne Passagessa kaupungin keskustassa, huutokaupasta vuonna 2006. Hän sanoi käyttäneensä yli miljoona puntaa katon korjaamiseen ja suunnitteluhakemuksen laatimiseen. Colchester Borough Councilin suunnitteluviranomaiset suosittelivat suunnitelmien hyväksymistä, mutta valtuutetut hylkäsivät suunnitelman. Braithwaiten mukaan huutokaupassa ei ollut varahintaa. "Kyse ei ole siitä, että ottaisin taloudellista tappiota - kyse on siitä ajasta, jonka käytin yrittäessäni tehdä sillä jotain", hän sanoi. "Kahdeksan vuotta olen ponnistellut, ja olisin voinut tehdä jotain rakentavampaa. "Myyn sen huutokaupassa mihin hintaan tahansa - mutta olen pettynyt Colchesterin asukkaiden ja itseni vuoksi."</w:t>
      </w:r>
    </w:p>
    <w:p>
      <w:r>
        <w:rPr>
          <w:b/>
        </w:rPr>
        <w:t xml:space="preserve">Yhteenveto</w:t>
      </w:r>
    </w:p>
    <w:p>
      <w:r>
        <w:t xml:space="preserve">Maamerkkinä oleva vesitorni myydään huutokaupassa ilman varaushintaa, ja sen omistaja sanoo olevansa valmis tekemään tappiota.</w:t>
      </w:r>
    </w:p>
    <w:p>
      <w:r>
        <w:rPr>
          <w:b/>
          <w:u w:val="single"/>
        </w:rPr>
        <w:t xml:space="preserve">Asiakirjan numero 14955</w:t>
      </w:r>
    </w:p>
    <w:p>
      <w:r>
        <w:t xml:space="preserve">Uusi kaivaustyö alkaa roomalaisessa kylpylässä</w:t>
      </w:r>
    </w:p>
    <w:p>
      <w:r>
        <w:t xml:space="preserve">Kaivaus, joka on osa roomalaisen kylpyläkompleksin aluetta, kaivettiin osittain 1960-luvulla, mutta sitten se suljettiin ja jätettiin. Arkeologit tutkivat muurausta ja tutkivat myös kylpylöiden täyttämiseen käytettyjä materiaaleja. Paikasta tulee lopulta osa uuden Archway-keskuksen näyttelyä, jonka odotetaan avautuvan vuonna 2019. Arkeologi Simon Coxin mukaan kyseessä on "todella harvinainen tilaisuus" tutkia maailmanperintökohdetta. "Emme pääse tekemään tällaisia asioita joka päivä, ja monet niistä, joita tarkastelemme, ovat melko arkipäiväisiä... On merkittävää ja jännittävää tulla työskentelemään yhden merkittävimmän roomalaisen kylpyläkompleksin sydämeen", hän sanoi. Yksi kylpylöistä vuorataan ja täytetään maalla, jotta sitä voidaan käyttää koululaisryhmien kaivauskuoppana, jossa lapset voivat kaivaa esiin erilaisia roomalaisia esineitä. Kaupunginvaltuutettu Patrick Anketell-Jones sanoi, että se on virstanpylväs Archway-keskuksen kehittämisessä ja tarjoaa "pääsyn roomalaisiin jäänteisiin, joita ei ole koskaan ennen ollut esillä".</w:t>
      </w:r>
    </w:p>
    <w:p>
      <w:r>
        <w:rPr>
          <w:b/>
        </w:rPr>
        <w:t xml:space="preserve">Yhteenveto</w:t>
      </w:r>
    </w:p>
    <w:p>
      <w:r>
        <w:t xml:space="preserve">Arkeologit ovat alkaneet tutkia kahta Bathissa sijaitsevaa paikkaa, jotka ovat olleet piilossa yli puoli vuosisataa.</w:t>
      </w:r>
    </w:p>
    <w:p>
      <w:r>
        <w:rPr>
          <w:b/>
          <w:u w:val="single"/>
        </w:rPr>
        <w:t xml:space="preserve">Asiakirjan numero 14956</w:t>
      </w:r>
    </w:p>
    <w:p>
      <w:r>
        <w:t xml:space="preserve">Npower laskee kaasun hintaa 5,2 prosenttia</w:t>
      </w:r>
    </w:p>
    <w:p>
      <w:r>
        <w:t xml:space="preserve">Muutoksen ajankohta herättää todennäköisesti uudelleen kritiikkiä siitä, että hintoja alennetaan vasta kylmimpien kuukausien lopussa. Muutos merkitsee 32 punnan keskimääräistä vuotuista leikkausta tavanomaisen kotitalouskaasutariffin asiakkaille. Npowerin mukaan hinnanalennus hyödyttää noin 1,2 miljoonaa asiakasta. Npowerin toimitusjohtaja Paul Coffey sanoi: "Olemme tasapainottaneet tukkuhintojen laskua muiden kustannusten nousua vastaan". E.On alensi kaasun hintaa 5,1 prosenttia 1. helmikuuta, Scottish Power alentaa kaasun hintaa 5,4 prosenttia 15. maaliskuuta ja SSE alentaa hintaa 5,3 prosenttia 29. maaliskuuta alkaen. Jotkut kommentoijat huomauttavat, että nämä "vakiotariffit" ovat kalleimpia, joten ostosten tekemisestä on edelleen hyötyä. "E.Onin, SSE:n, Scottish Powerin ja Npowerin asiakkaat, joilla on tyypillinen käyttö vakiotariffeilla, maksavat leikkausten jälkeen edelleen vähintään 1 050 puntaa vuodessa, ja muiden yritysten asiakkaat vielä enemmän. Markkinoiden edullisimmat tariffit ovat kuitenkin alle 770 puntaa vuodessa samalla kulutuksella", sanoo Money Saving Expertin perustaja Martin Lewis.</w:t>
      </w:r>
    </w:p>
    <w:p>
      <w:r>
        <w:rPr>
          <w:b/>
        </w:rPr>
        <w:t xml:space="preserve">Yhteenveto</w:t>
      </w:r>
    </w:p>
    <w:p>
      <w:r>
        <w:t xml:space="preserve">Npowerista on tullut neljäs suuri brittiläinen energiantoimittaja, joka on ilmoittanut laskevansa kaasun hintaa - 5,2 prosentin alennus tulee voimaan 28. maaliskuuta.</w:t>
      </w:r>
    </w:p>
    <w:p>
      <w:r>
        <w:rPr>
          <w:b/>
          <w:u w:val="single"/>
        </w:rPr>
        <w:t xml:space="preserve">Asiakirjan numero 14957</w:t>
      </w:r>
    </w:p>
    <w:p>
      <w:r>
        <w:t xml:space="preserve">Firenze: Suurimman asteroidin vuosisadan aikana lentää turvallisesti ohi Maan</w:t>
      </w:r>
    </w:p>
    <w:p>
      <w:r>
        <w:t xml:space="preserve">Firenzen halkaisija on 4,4 kilometriä (2,7 mailia), eikä se aiheuta uhkaa maapallolle vuosisatoihin. Vaikka muut asteroidit ovatkin ohittaneet Maan lähempää, niiden kaikkien on arvioitu olevan pienempiä. Asteroidit ovat Auringon ja planeettojen muodostumisesta jäljelle jäänyttä romua. Lähimmillään Florence - joka löydettiin vuonna 1981 - on noin 18 kertaa niin kaukana kuin Maan ja Kuun välinen keskimääräinen etäisyys. "Florence on suurin asteroidi, joka on ohittanut planeettamme näin läheltä sen jälkeen, kun [Yhdysvaltain avaruusjärjestö] Nasan ohjelma maanläheisten asteroidien havaitsemiseksi ja seuraamiseksi alkoi, Nasan maanläheisten kohteiden tutkimuskeskuksen johtaja Paul Chodas sanoi lausunnossaan. Vuoden 2017 kohtaaminen on tämän asteroidin lähin sitten vuoden 1890 ja lähin, jonka se tulee koskaan olemaan ennen vuotta 2500, Yhdysvaltain avaruusjärjestö lisäsi. Tutkijat aikovat tutkia asteroidia läheltä, käyttäen maanpäällistä tutkakuvausta Kaliforniassa ja Puerto Ricossa. Myös harrastajatähtitieteilijät tulevat seuraamaan sitä, kertoo Sky and Telescope Magazine. Kivi on suhteellisen helppo havaita hyvillä havaintolaitteilla, ei pelkästään siksi, että se on suuri, vaan myös siksi, että se heijastaa yli 20 prosenttia pinnalleen osuvasta auringonvalosta. Kuun keskimääräinen heijastavuus on sitä vastoin vain 12 prosenttia. Firenzen kokoisella kohteella olisi maailmanlaajuisia vaikutuksia, jos se osuisi Maahan. Tutkijat uskovat nyt tunnistaneensa yli 90 prosenttia tällaisista hirviökivistä, jotka liikkuvat avaruudessa lähellä planeettaamme.</w:t>
      </w:r>
    </w:p>
    <w:p>
      <w:r>
        <w:rPr>
          <w:b/>
        </w:rPr>
        <w:t xml:space="preserve">Yhteenveto</w:t>
      </w:r>
    </w:p>
    <w:p>
      <w:r>
        <w:t xml:space="preserve">Nasan mukaan suurin asteroidi yli vuosisataan on ohittamassa Maan suhteellisen läheltä, 7 miljoonan kilometrin etäisyydeltä.</w:t>
      </w:r>
    </w:p>
    <w:p>
      <w:r>
        <w:rPr>
          <w:b/>
          <w:u w:val="single"/>
        </w:rPr>
        <w:t xml:space="preserve">Asiakirjan numero 14958</w:t>
      </w:r>
    </w:p>
    <w:p>
      <w:r>
        <w:t xml:space="preserve">Saksalainen valelääkäri, joka houkutteli naisia teloittamaan itsensä sähköllä, vangittiin.</w:t>
      </w:r>
    </w:p>
    <w:p>
      <w:r>
        <w:t xml:space="preserve">Syyttäjien mukaan 30-vuotias mies, jonka nimi on vain David G, tarjosi uhreille rahaa, jotta nämä osallistuisivat väärennettyihin kivunhoitokokeisiin hänen seksuaalisen tyydytyksensä vuoksi. Hän katseli ja nauhoitti uhreja Skypen välityksellä, kun nämä käyttivät verkkovirtaan kytkettyjä kotitekoisia laitteita. David G todettiin Münchenin tuomioistuimessa syylliseksi 13 murhayritykseen. Syyttäjät kertoivat oikeudelle, että baijerilaisesta Würzburgin kaupungista kotoisin oleva tietotekniikkatyöntekijä esiintyi lääkärinä etsiessään netissä nuoria naisia, jotka osallistuisivat väärennettyyn tieteelliseen tutkimukseen. Heidän mukaansa hän otti sitten yhteyttä uhreihinsa ja tarjosi jopa 3 000 euroa (3 325 dollaria; 2 560 puntaa) osallistumisesta. Syyttäjät lisäsivät, että hän suostutteli heidät kiinnittämään laitteet sähköverkkoon ja sitten sähköttämään itsensä, kun hän tarkkaili heitä Skypen välityksellä. Nuorin tyttö oli vasta 13-vuotias, syyttäjät kertoivat. Tuomari Thomas Bott sanoi, että David G oli ohjeistanut uhrejaan asettamaan metalliesineitä ohimoidensa lähelle, "mikä tarkoittaa, että ihmisen aivot altistettiin sähkövirralle", kertoi saksalainen Deutsche Welle -sanomalehti. Syyttäjät sanoivat uskovansa, että David G sai rikoksistaan seksuaalista tyydytystä.</w:t>
      </w:r>
    </w:p>
    <w:p>
      <w:r>
        <w:rPr>
          <w:b/>
        </w:rPr>
        <w:t xml:space="preserve">Yhteenveto</w:t>
      </w:r>
    </w:p>
    <w:p>
      <w:r>
        <w:t xml:space="preserve">Mies, joka esiintyi lääkärinä suostutellakseen naisia ja tyttöjä teloittamaan itsensä sähköllä, on tuomittu 11 vuodeksi vankilaan Saksassa, kertovat viranomaiset.</w:t>
      </w:r>
    </w:p>
    <w:p>
      <w:r>
        <w:rPr>
          <w:b/>
          <w:u w:val="single"/>
        </w:rPr>
        <w:t xml:space="preserve">Asiakirjan numero 14959</w:t>
      </w:r>
    </w:p>
    <w:p>
      <w:r>
        <w:t xml:space="preserve">Sri Lankan pääministeri haukkuu YK:n lähettilästä</w:t>
      </w:r>
    </w:p>
    <w:p>
      <w:r>
        <w:t xml:space="preserve">Alivaltiosihteeri, kenraali Sir John Holmes sanoi, että saari on maailman pahin humanitaaristen työntekijöiden murhien suhteen. Sri Lankan hallitus toivoi, että alipääsihteerin vierailu auttaisi rakentamaan suhteita Yhdistyneisiin Kansakuntiin sen jälkeen, kun kansainväliset järjestöt olivat arvostelleet maan ihmisoikeustilannetta. Ihmisoikeustilanne Mutta sen sijaan Sir John Holmesin tiedotusvälineille antamissaan haastatteluissa esittämät huomautukset ovat aiheuttaneet riitaa. YK:n avustusasioista vastaava ylin YK:n virkamies kertoi BBC:lle, että Sri Lankassa humanitaaristen työntekijöiden murhat ovat pahempia kuin missään muualla maailmassa. Hän antoi samanlaisen lausunnon toiselle mediaorganisaatiolle. Pääministeri Ratnasiri Wickramanayake sanoi parlamentissa, että tämä voi kyseenalaistaa Yhdistyneiden Kansakuntien kyvyn olla puolueeton, ja hän lisäsi, että Sri John on myötävaikuttanut niihin, jotka pyrkivät mustamaalaamaan hallituksen. YK:n "puolueettomuus" on kyseenalaistettu Alivaltiosihteeri osallistui saarella vieraillessaan seremoniaan, jolla juhlistettiin sitä, että seitsemäntoista ranskalaisen Action Against Hunger -järjestön työntekijää ammuttiin kuoliaaksi vuosi sitten. Pohjoismaiset tulitaukovalvojat syyttivät armeijaa teloitustyylisistä murhista. Hallitus kiisti asian. Tutkimukset ovat käynnissä, mutta ketään ei ole saatettu oikeuden eteen.</w:t>
      </w:r>
    </w:p>
    <w:p>
      <w:r>
        <w:rPr>
          <w:b/>
        </w:rPr>
        <w:t xml:space="preserve">Yhteenveto</w:t>
      </w:r>
    </w:p>
    <w:p>
      <w:r>
        <w:t xml:space="preserve">Sri Lankan pääministeri on arvostellut voimakkaasti YK:n huippuvirkamiestä, joka kyseenalaisti avustusjärjestöjen henkilöstön turvallisuuden maassa.</w:t>
      </w:r>
    </w:p>
    <w:p>
      <w:r>
        <w:rPr>
          <w:b/>
          <w:u w:val="single"/>
        </w:rPr>
        <w:t xml:space="preserve">Asiakirjan numero 14960</w:t>
      </w:r>
    </w:p>
    <w:p>
      <w:r>
        <w:t xml:space="preserve">Manxin koulutuspäällikkö eroaa kriittisen raportin jälkeen</w:t>
      </w:r>
    </w:p>
    <w:p>
      <w:r>
        <w:t xml:space="preserve">Ronald Barr, joka oli aiemmin työskennellyt luennoitsijana Yhdysvalloissa ja Yhdistyneessä kuningaskunnassa, oli ollut tehtävässä seitsemän vuotta. Opetusministeriö on ollut vuodesta 2018 lähtien mukana jatkuvassa palkkakiistassa opettajien kanssa. Barr kiitti ministeriötä ja sanoi, että oli "muutoksen aika". Hallitus teetti helmikuussa riippumattoman selvityksen opetusministeriön suhteesta opettajiin jatkuvan palkkakiistan keskellä. Siinä todettiin, että "pitkäaikainen tahtojen taistelu" oli johtanut "halkeilevaan suhteeseen", joka oli kulminoitunut palkkakiistaan. Raportin mukaan kiistassa oli kyse "laajemmasta kulttuurisesta jäävuoresta" eikä niinkään suoraan rahasta. Barr sanoi, että hänellä oli "etuoikeus työskennellä monien saaren kasvattajien kanssa". Opetusministeri Alex Allinson kiitti Barria hänen "omistautumisestaan" ja toivotti hänelle "kaikkea hyvää tulevaisuuteen". Seuraa BBC Isle of Mania Facebookissa ja Twitterissä. Voit myös lähettää juttuideoita osoitteeseen northwest.newsonline@bbc.co.uk</w:t>
      </w:r>
    </w:p>
    <w:p>
      <w:r>
        <w:rPr>
          <w:b/>
        </w:rPr>
        <w:t xml:space="preserve">Yhteenveto</w:t>
      </w:r>
    </w:p>
    <w:p>
      <w:r>
        <w:t xml:space="preserve">Manxin opetusministeriön pääjohtaja on eronnut kaksi päivää sen jälkeen, kun raportissa arvosteltiin sen "taistelevaa" suhdetta opettajiin, kuten hallitus on vahvistanut.</w:t>
      </w:r>
    </w:p>
    <w:p>
      <w:r>
        <w:rPr>
          <w:b/>
          <w:u w:val="single"/>
        </w:rPr>
        <w:t xml:space="preserve">Asiakirjan numero 14961</w:t>
      </w:r>
    </w:p>
    <w:p>
      <w:r>
        <w:t xml:space="preserve">Connor Sparrowhawk: Merkkejä jäi huomaamatta ennen teini-ikäisen kuolemaa</w:t>
      </w:r>
    </w:p>
    <w:p>
      <w:r>
        <w:t xml:space="preserve">Tohtori Valerie Murphy oli psykiatri, joka vastasi heinäkuussa 2013 Oxfordin Slade Housessa kuolleen Connor Sparrowhawkin, 18, hoidosta. Hän kertoi tuomioistuimelle, ettei hän "pystynyt selittämään", miksi toimiin ei ryhdytty sen jälkeen, kun kylpyammeessa oli aiemmin epäilty sairaskohtausta. Tohtori Murphy on myöntänyt useita puutteita, mutta kiistää väärinkäytökset. Sparrowhawkin äidille, Sara Ryanille, oli uskoteltu, että Sparrowhawkia "tarkkailtiin tarkasti", kun hän oli kylvyssä siltä varalta, että hän sai kohtauksen, mutta henkilökunnan tarkastuksia oli vähennetty 10-15 minuutin välein tunnin välein, kuuli oikeusistuin. Toukokuun 20. päivänä 2013 teinin todettiin purreen kielensä ja olleen veltto - merkkejä mahdollisesta kohtauksesta. Kaksi viikkoa myöhemmin hänellä löydettiin toinen selittämätön vamma - verinen nenä, joka oli syntynyt kylvyssä ja jonka arveltiin johtuneen toisesta kohtauksesta. "En huomannut sitä", kysyi Chloe Fairley, joka edusti General Medical Councilia: "Hänen on täytynyt olla yksin kylvyssä, miksi se ei saanut teitä kyseenalaistamaan asiaa?". Tohtori Murphy vastasi: "Minun olisi pitänyt. En voi selittää, miksi en havainnut sitä. Sen olisi pitänyt olla hälytys. Itse asiassa jos olisin, emme olisi nyt täällä." Slade Housea, joka on nyt suljettu, johti Southern Health NHS Foundation Trust, joka on ottanut vastuun teini-ikäisen kuolemasta ja jota vastaan Health and Safety Executive nostaa syytteen. Medical Practitioners Tribunal Servicen kuuleminen Manchesterissa jatkuu.</w:t>
      </w:r>
    </w:p>
    <w:p>
      <w:r>
        <w:rPr>
          <w:b/>
        </w:rPr>
        <w:t xml:space="preserve">Yhteenveto</w:t>
      </w:r>
    </w:p>
    <w:p>
      <w:r>
        <w:t xml:space="preserve">Varoitusmerkit jäivät huomaamatta viikkoja ennen kuin epilepsiaa sairastava teini hukkui kylpyyn saatuaan kohtauksen NHS:n hoitoyksikössä, on lääkäri myöntänyt.</w:t>
      </w:r>
    </w:p>
    <w:p>
      <w:r>
        <w:rPr>
          <w:b/>
          <w:u w:val="single"/>
        </w:rPr>
        <w:t xml:space="preserve">Asiakirjan numero 14962</w:t>
      </w:r>
    </w:p>
    <w:p>
      <w:r>
        <w:t xml:space="preserve">Brittiläistä opettajaa etsitään brittikollegan kuoltua Myanmarissa</w:t>
      </w:r>
    </w:p>
    <w:p>
      <w:r>
        <w:t xml:space="preserve">Poliisien mukaan Harris Binotti lähti lauantaina lennolle Thaimaahan, ja he ovat pyytäneet apua Interpolilta. Poliisin mukaan 47-vuotiaan Gary Fergusoniksi nimetyn miehen ruumis löytyi Binottin asunnosta Yangonissa, ja hänellä oli rinta- ja päävammoja. Kuolleen miehen vaimon kerrotaan menneen asunnolle, kun mies ei palannut kotiin. Miesten kerrotaan olleen yhdessä juomassa perjantai-iltana. Molemmat työskentelivät englanninopettajina Horizon International Schoolissa Yangonissa, aiemmin Burmana tunnetun maan eteläosassa. Koulun tiedottajan mukaan Ferguson oli työskennellyt siellä vuoden ajan. Binotti, jolla uskotaan olevan yhteyksiä Dumfriesiin ja Aberdeeniin, oli ollut töissä viimeiset kolme kuukautta. Binottin naapurit kertoivat kuulleensa varhain lauantaiaamuna huutoa ja paukutusta - aivan kuin olisi ollut tappelu käynnissä. Ulkoministeriön tiedottaja sanoi: "Tarjoamme apua ja tukea Britannian kansalaisen perheelle kuolemantapauksen jälkeen Rangoonissa, Burmassa, ja olemme yhteydessä paikallisiin viranomaisiin."</w:t>
      </w:r>
    </w:p>
    <w:p>
      <w:r>
        <w:rPr>
          <w:b/>
        </w:rPr>
        <w:t xml:space="preserve">Yhteenveto</w:t>
      </w:r>
    </w:p>
    <w:p>
      <w:r>
        <w:t xml:space="preserve">Myanmarin poliisi etsii 25-vuotiasta brittiläistä opettajaa sen jälkeen, kun myös brittiläinen kollegansa kuoli.</w:t>
      </w:r>
    </w:p>
    <w:p>
      <w:r>
        <w:rPr>
          <w:b/>
          <w:u w:val="single"/>
        </w:rPr>
        <w:t xml:space="preserve">Asiakirjan numero 14963</w:t>
      </w:r>
    </w:p>
    <w:p>
      <w:r>
        <w:t xml:space="preserve">Newcastlen turkkilaiset kylpylät: "Uutta toivoa" 10 000 punnan avustuksella</w:t>
      </w:r>
    </w:p>
    <w:p>
      <w:r>
        <w:t xml:space="preserve">Newcastle City Pool ja Turkish Baths suljettiin vuonna 2013 osana kaupunginvaltuuston 100 miljoonan punnan budjettileikkauksia. Sulkemisen jälkeen Newcastlen turkkilaisen kylpylän uudelleen avaaminen -ryhmä on kampanjoinut sen pelastamiseksi. Ryhmälle on myönnetty rahoitusta, jotta se voisi tutkia vaihtoehtoja II-luokan rakennuksen avaamiseksi uudelleen. Teresa Marshall, Re-open Newcastle Turkish Baths Group -ryhmästä, sanoi, että avustus on "luottamuslause". Hän sanoi: "Haluamme tehdä kaikkemme, jotta tämä paljon rakastettu ja kaivattu laitos voitaisiin avata uudelleen Newcastlen asukkaiden ja vierailijoiden hyödyksi", sanoo Marshall Marshall. Ryhmä vetoaa kiinnostuneisiin organisaatioihin, jotta se voisi tarkastella "mahdollisia yhteistyömahdollisuuksia". Northumberland Roadilla sijaitseva laitos avattiin vuonna 1928, ja se on yksi vain 11:stä vastaavasta Englannissa.</w:t>
      </w:r>
    </w:p>
    <w:p>
      <w:r>
        <w:rPr>
          <w:b/>
        </w:rPr>
        <w:t xml:space="preserve">Yhteenveto</w:t>
      </w:r>
    </w:p>
    <w:p>
      <w:r>
        <w:t xml:space="preserve">Newcastlen turkkilaisen kylpylän pelastamiseksi taistelevat kampanjoijat ovat saaneet "uutta toivoa" siitä, että se voitaisiin avata uudelleen 10 000 punnan avustuksen ansiosta.</w:t>
      </w:r>
    </w:p>
    <w:p>
      <w:r>
        <w:rPr>
          <w:b/>
          <w:u w:val="single"/>
        </w:rPr>
        <w:t xml:space="preserve">Asiakirjan numero 14964</w:t>
      </w:r>
    </w:p>
    <w:p>
      <w:r>
        <w:t xml:space="preserve">Doctor Who: Jenna Coleman pysyy sarjassa</w:t>
      </w:r>
    </w:p>
    <w:p>
      <w:r>
        <w:t xml:space="preserve">Sarjaan vuonna 2012 liittyneen entisen Emmerdale-näyttelijän tulevaisuudesta oli ollut epävarmuutta. Hän on näytellyt kahden tohtorin rinnalla - ensin Matt Smithin ja nyt Peter Capaldin. "Se on ihanaa", hän sanoi. "Saan koko toisen sarjan tarinoita Tohtorin kanssa, enkä voisi lähteä pois niin, että tarina olisi ratkaisematta." Hän lisäsi: "Tekemistä on vielä niin paljon. Luulen, että he ovat vihdoin saavuttaneet pisteen, jossa he todella ymmärtävät toisiaan. "12. Tohtorin tulo on vain pudottanut koko pommin ja antanut dynamiikan muuttua täysin, joten luulen, että juuri kun Clara tunsi olonsa mukavammaksi suhteessa, se on yhtäkkiä heittänyt jotain uutta esiin." Capaldi sanoi: Capaldi sanoi: "Olen innoissani. Jenna on ollut fantastinen ja hänen kanssaan on ollut ilo työskennellä." Sarjan fanit joutuivat odottamaan joulupäivän erikoislähetyksen loppuun asti saadakseen tietää, jäisikö Colemanin hahmo.</w:t>
      </w:r>
    </w:p>
    <w:p>
      <w:r>
        <w:rPr>
          <w:b/>
        </w:rPr>
        <w:t xml:space="preserve">Yhteenveto</w:t>
      </w:r>
    </w:p>
    <w:p>
      <w:r>
        <w:t xml:space="preserve">Jenna Coleman on paljastanut, että hän jatkaa Doctor Whon avustajan Clara Oswaldin roolissa vielä sarjan toisessa osassa.</w:t>
      </w:r>
    </w:p>
    <w:p>
      <w:r>
        <w:rPr>
          <w:b/>
          <w:u w:val="single"/>
        </w:rPr>
        <w:t xml:space="preserve">Asiakirjan numero 14965</w:t>
      </w:r>
    </w:p>
    <w:p>
      <w:r>
        <w:t xml:space="preserve">Vietnam: Kylä suostuu vähentämään sikojen teurastustapahtumaa</w:t>
      </w:r>
    </w:p>
    <w:p>
      <w:r>
        <w:t xml:space="preserve">Uutisia Elsewhere......as found by BBC Monitoring Pohjois-Bac Ninhin maakunnassa sijaitsevassa Nem Thuongissa järjestettävässä vuotuisessa tapahtumassa sikoja kärrätään kylän ympäri kulkueessa, minkä jälkeen ne teurastetaan miekalla katsojien edessä. Vaikka festivaali järjestetään edelleen, siat tapetaan nyt "huomaamattomalla" alueella poissa väkijoukoista, kertoo Thanh Nien News. Ihmiset eivät myöskään enää harrasta setelien tahrimista sikojen vereen, minkä uskotaan tuovan onnea. Provinssin virkamiesten mukaan vuosisatoja vanhaan festivaaliin tehdyt muutokset johtuvat yhteiskunnallisesta kehityksestä, raportti lisää. Animals Asia -järjestö on kampanjoinut kuukausia ja haluaa, että Vietnamin hallitus kieltää festivaalin kokonaan, sillä se pitää sitä "barbaarisen eläinrääkkäyksen osoituksena". Tammikuussa maan kulttuuriministeriö ilmaisi paheksuntansa perinnettä kohtaan, ja sen tiedottaja kertoi Tuoi Tre -sanomalehdelle: "Kun elämme sivistyneessä maailmassa, meidän pitäisi tukea kulttuurista ja sivistynyttä toimintaa ja rajoittaa sivistymättömiä ja sivistymättömiä tekoja." Festivaalin sanotaan muistuttavan 1200-luvun kenraalia, joka teurasti villisikoja ruokkiakseen armeijansa, kun hän oli suojassa alueella, ja sitä pidetään nykyään jumalana kylässä. Seuraava juttu: Käytä #NewsfromElsewhere, jotta pysyt ajan tasalla uutisistamme Twitterissä.</w:t>
      </w:r>
    </w:p>
    <w:p>
      <w:r>
        <w:rPr>
          <w:b/>
        </w:rPr>
        <w:t xml:space="preserve">Yhteenveto</w:t>
      </w:r>
    </w:p>
    <w:p>
      <w:r>
        <w:t xml:space="preserve">Vietnamilaisessa kylässä on suostuttu tekemään muutoksia perinteiseen sikojen teurastusjuhlaan, jota eläinten oikeuksien puolustajat ovat luonnehtineet "barbaariseksi".</w:t>
      </w:r>
    </w:p>
    <w:p>
      <w:r>
        <w:rPr>
          <w:b/>
          <w:u w:val="single"/>
        </w:rPr>
        <w:t xml:space="preserve">Asiakirjan numero 14966</w:t>
      </w:r>
    </w:p>
    <w:p>
      <w:r>
        <w:t xml:space="preserve">Nuorten PCC:n Paris Brownin rekrytointi "vankkaa ja avointa".</w:t>
      </w:r>
    </w:p>
    <w:p>
      <w:r>
        <w:t xml:space="preserve">Paris Brown nimitettiin tehtävään huhtikuussa, mutta hän erosi Twitterissä antamiensa kommenttien vuoksi ennen kuin hän sai tehtävän. Kentin poliisi- ja rikoskomissaari Ann Barnes on suhtautunut myönteisesti Keski-Lancashiren yliopiston tekemän tarkastelun tuloksiin. Uusi nuorisopoliisipäällikkö on tarkoitus rekrytoida. Neiti Brown rekrytoitiin 16-vuotiaana edustamaan piirikunnan nuoria. Kentin poliisi sai kuitenkin yli 50 valitusta yleisöltä hänen ennen nimitystään verkossa esittämistään huomautuksista, joita olisi voitu pitää rasistisina ja homofobisina. "Tärkeä tehtävä", Barnes sanoi: "Tässä raportissa todetaan selvästi, että käytetty rekrytointiprosessi oli tiukka ja vastasi täysin ohjeita, joita käytetään suuressa osassa poliisitoimintaa ja laajemmin julkisten palvelujen maailmaa. "Minulle raportin johtopäätökset voidaan tiivistää siten, että toimistoni ei pyytänyt sosiaalisten verkostojen kautta tapahtuvaa tarkastusta, eikä poliisi neuvonut, että se olisi tehtävä. "Klassinen tapaus, jossa jokin on jäänyt kahden jakkaran väliin - otan tästä vastuun. Oppitunnit on otettu, ja nyt on aika siirtyä eteenpäin ja rekrytoida tähän tärkeään tehtävään." Uuden nuorisovaltuutetun rekrytointi alkaa lokakuussa. Valitun hakijan odotetaan saavan 15 000 puntaa vuodeksi, joka rahoitetaan osittain Barnesin 85 000 punnan palkasta.</w:t>
      </w:r>
    </w:p>
    <w:p>
      <w:r>
        <w:rPr>
          <w:b/>
        </w:rPr>
        <w:t xml:space="preserve">Yhteenveto</w:t>
      </w:r>
    </w:p>
    <w:p>
      <w:r>
        <w:t xml:space="preserve">Kentin ensimmäisen nuorisopoliisi- ja rikoskomissaarin rekrytointitapaa koskevassa riippumattomassa arvioinnissa on todettu, että prosessi oli "vankka, avoin ja hyvin hoidettu".</w:t>
      </w:r>
    </w:p>
    <w:p>
      <w:r>
        <w:rPr>
          <w:b/>
          <w:u w:val="single"/>
        </w:rPr>
        <w:t xml:space="preserve">Asiakirjan numero 14967</w:t>
      </w:r>
    </w:p>
    <w:p>
      <w:r>
        <w:t xml:space="preserve">Apple varoittaa iPhone-käyttäjiä päivityksen vaikutuksesta</w:t>
      </w:r>
    </w:p>
    <w:p>
      <w:r>
        <w:t xml:space="preserve">Yhdistyneen kuningaskunnan kilpailu- ja markkinaviranomainen (CMA) oli vuonna 2017 ilmaissut huolensa siitä, että ihmiset eivät olleet ymmärtäneet, että käyttöjärjestelmän päivitys voi vaikuttaa puhelimen suorituskykyyn. Se pelkäsi, että iPhonen omistajat olivat korjanneet laitteitaan tai vaihtaneet akkuja tarpeettomasti. Se voi nyt ryhtyä oikeustoimiin, jos Apple ei noudata sääntöjä. CMA lisäsi, että allekirjoittamalla sitoumuksen suuremmasta avoimuudesta Applea sitoi se. "Varmistaakseen, että Apple noudattaa kuluttajalainsäädäntöä, se on virallisesti suostunut parantamaan tietoja, joita se antaa ihmisille puhelimiensa akun kunnosta ja siitä, miten suorituskyvynhallintaohjelmistot voivat vaikuttaa heidän puhelimiinsa", CMA sanoo verkkosivuillaan. Apple uskoo, että muutokset tavassa, jolla se antaa käyttäjille mahdollisuuden seurata akun suorituskykyä, ja muut sen tekemät parannukset merkitsevät sitä, että se on jo nyt CMA:n toiveiden mukainen. Tiedottaja kieltäytyi kommentoimasta asiaa tarkemmin.</w:t>
      </w:r>
    </w:p>
    <w:p>
      <w:r>
        <w:rPr>
          <w:b/>
        </w:rPr>
        <w:t xml:space="preserve">Yhteenveto</w:t>
      </w:r>
    </w:p>
    <w:p>
      <w:r>
        <w:t xml:space="preserve">Apple on luvannut varoittaa iPhonen omistajia, jos päivitys todennäköisesti hidastaa merkittävästi laitteen toimintaa tai vaikuttaa akun kestoon.</w:t>
      </w:r>
    </w:p>
    <w:p>
      <w:r>
        <w:rPr>
          <w:b/>
          <w:u w:val="single"/>
        </w:rPr>
        <w:t xml:space="preserve">Asiakirjan numero 14968</w:t>
      </w:r>
    </w:p>
    <w:p>
      <w:r>
        <w:t xml:space="preserve">Dyson esittää 250 miljoonan punnan Malmesburyn laajennussuunnitelmat</w:t>
      </w:r>
    </w:p>
    <w:p>
      <w:r>
        <w:t xml:space="preserve">Yhtiö hakee rakennuslupaa 250 miljoonan punnan tutkimus- ja kehityskampukselle Malmesburyyn pääkonttorinsa viereen. Laajennuksen odotetaan olevan suurin yrityksen 20-vuotisen historian aikana, ja sen myötä syntyisi 3 000 uutta tiede- ja insinöörityöpaikkaa. Jos se hyväksytään, ensimmäinen uusi tutkimuskeskus avattaisiin vuoden 2016 alussa. Uusi teknologiakampus sisältää tutkimus- ja kehityslaboratorioita, urheilukeskuksen, kahvilan ja 600-paikkaisen pysäköintialueen. Jos se hyväksytään, uusi rakennus toisi yhtiön mukaan kaupunkiin 3 000 uutta työpaikkaa, joista 1 000 uutta työpaikkaa vuoteen 2016 mennessä. Yritys työllistää tällä hetkellä noin 1 000 insinööriä Malmesburyn toimipaikassaan.</w:t>
      </w:r>
    </w:p>
    <w:p>
      <w:r>
        <w:rPr>
          <w:b/>
        </w:rPr>
        <w:t xml:space="preserve">Yhteenveto</w:t>
      </w:r>
    </w:p>
    <w:p>
      <w:r>
        <w:t xml:space="preserve">Konepajayritys Dyson on vahvistanut suunnitelmansa kaksinkertaistaa Wiltshiressä sijaitsevan tiede- ja tutkimuskeskuksensa koko.</w:t>
      </w:r>
    </w:p>
    <w:p>
      <w:r>
        <w:rPr>
          <w:b/>
          <w:u w:val="single"/>
        </w:rPr>
        <w:t xml:space="preserve">Asiakirjan numero 14969</w:t>
      </w:r>
    </w:p>
    <w:p>
      <w:r>
        <w:t xml:space="preserve">Aleksandr Litvinenko: Entinen kenraali "saastui" virassaan</w:t>
      </w:r>
    </w:p>
    <w:p>
      <w:r>
        <w:t xml:space="preserve">John Holmesin mukaan "huomattava saastuminen" sulki hänen turvallisuusalan yrityksensä Erinysin toimiston neljäksi kuukaudeksi. Litvinenko toi 16. lokakuuta 2006 pidettyyn kokoukseen kaksi yhteyshenkilöä, Andrei Lugovoin ja Dmitri Kovtunin. Kaksikko on nyt etsintäkuulutettu Litvinenkon murhasta. Epäonnistunut yritys Venäjältä Yhdistyneeseen kuningaskuntaan vuonna 2000 paennut Litvinenko työskenteli Lontoossa ollessaan Britannian tiedustelupalvelulle. Holmes, joka palveli Britannian armeijassa vuosina 1970-2002, sanoi, että hänen yksityiset turvallisuusyritykset olivat myös maksaneet entiselle vakoojalle tuhansia puntia venäläisten henkilöiden tutkimisesta. Litvinenkoa pyydettiin myös auttamaan Holmesin Erinys-yrityksen pääsyä venäläiseen kaasujätti Gazpromiin, joka on yksi maailman suurimmista yrityksistä. Nyt uskotaan, että Lugovoi ja Kovtun saattoivat yrittää ja epäonnistua myrkyttää Litvinenkon Erinysissä Lontoossa pidetyn tapaamisen päivänä. He ovat aiemmin kiistäneet syytökset. Litvinenko kuoli kolme viikkoa sen jälkeen, kun hän oli nauttinut polonium-210:tä sisältävää teetä 1. marraskuuta Lugovoin ja Kovtunin seurassa Millennium-hotellissa Lontoon Grosvenor Squarella. Holmes kertoi tutkinnassa, että hänen toimistoihinsa Mayfairissa oli murtauduttu viisi tai kuusi viikkoa ennen tapaamista. Holmes sanoi "jälkikäteen" epäilevänsä, että se liittyi Litvinenkoon. Tutkinnassa kuultiin myös Clifford Knuckeyn lausunto, joka on Scotland Yardin entinen virkamies ja toisen yksityisen turvallisuusalan yrityksen, Risc Managementin, johtaja, joka toimi Litvinenkon lähteenä. Knuckey kuvaili Litvinenkoa "rasittavaksi" ja "vähemmän objektiiviseksi" ja lisäsi, että hän luottaisi vain "20 prosenttiin" siitä, mitä Litvinenko sanoisi.</w:t>
      </w:r>
    </w:p>
    <w:p>
      <w:r>
        <w:rPr>
          <w:b/>
        </w:rPr>
        <w:t xml:space="preserve">Yhteenveto</w:t>
      </w:r>
    </w:p>
    <w:p>
      <w:r>
        <w:t xml:space="preserve">Eläkkeellä olevan armeijan kenraalimajurin testi oli positiivinen radioaktiiviselle aineelle sen jälkeen, kun kaksi miestä, joiden epäillään myrkyttäneen entisen venäläisen vakoojan Aleksandr Litvinenkon, oli käynyt hänen luonaan, on kuultu tutkinnassa.</w:t>
      </w:r>
    </w:p>
    <w:p>
      <w:r>
        <w:rPr>
          <w:b/>
          <w:u w:val="single"/>
        </w:rPr>
        <w:t xml:space="preserve">Asiakirjan numero 14970</w:t>
      </w:r>
    </w:p>
    <w:p>
      <w:r>
        <w:t xml:space="preserve">Klovnit pilkkaavat Suomen maahanmuuttovastaisia katupartioita</w:t>
      </w:r>
    </w:p>
    <w:p>
      <w:r>
        <w:t xml:space="preserve">By News from Elsewhere......as found by BBC Monitoring Seurue keikisteli Tampereen kaduilla lauantai-iltana samaan aikaan, kun maahanmuuttovastainen Soldiers of Odin -ryhmä partioi, kertoo Ylen uutissivusto. Vastauksena oikeistoryhmälle klovnit kutsuvat itseään Loldiers of Odiniksi - porttimerkki sanoista soldiers ja LOL (laugh out loud). Heidän tempauksistaan kuvatulla videolla he seuraavat Soldiers of Odinia - pysähtyen välillä leikkimään lumessa - ennen kuin hyppivät heidän ympärillään ympyrää ja laulavat. Akrobaattirenkaalla ja harrastushevosella varustautuneet klovnit olivat pukeutuneet tyypillisen värikkäisiin vaatteisiin - yksi mies yhdisti raidallisen aamutakin viikinkityyliseen kypärään. Toisella klovnilla oli mukanaan lippu, jonka toisella puolella oli hakaristityylinen tunnus ja toisella puolella sanat "Sieg Fail". Verkkosivuillaan klovnit sanovat, että heidän partiointinsa oli "yritys tehdä kaduista turvallisempia ja hauskempia kaikille ihmisille". Soldiers of Odin on tehnyt katupartioita eri puolilla Suomea jo useiden kuukausien ajan. Lokakuussa eräs jäsen kertoi Aamulehden iltapäivälehdelle: "Heräsimme tilanteeseen, jossa monet eri kulttuurit kohtasivat. Se aiheutti pelkoa ja huolta yhteisössä, joten aloimme kokoontua yhteen." Monet virkamiehet, mukaan lukien pääministeri ja valtakunnansyyttäjä, ovat puhuneet partioita vastaan, mutta ne ovat saaneet varauksellista tukea kansallismieliseltä perussuomalaiselta puolueelta. Seuraava juttu: PNG:n poliisin matkapuhelinnumerot julkistettiin Käytä #NewsfromElsewhere -numeroa pysyäksesi ajan tasalla uutisistamme Twitterin kautta.</w:t>
      </w:r>
    </w:p>
    <w:p>
      <w:r>
        <w:rPr>
          <w:b/>
        </w:rPr>
        <w:t xml:space="preserve">Yhteenveto</w:t>
      </w:r>
    </w:p>
    <w:p>
      <w:r>
        <w:t xml:space="preserve">Erään suomalaisen kaupungin kaduilla klovnit ovat lähteneet pilkkaamaan epävirallisia kansalaispartioita, joiden katsotaan yleisesti kohdistuvan turvapaikanhakijoihin.</w:t>
      </w:r>
    </w:p>
    <w:p>
      <w:r>
        <w:rPr>
          <w:b/>
          <w:u w:val="single"/>
        </w:rPr>
        <w:t xml:space="preserve">Asiakirjan numero 14971</w:t>
      </w:r>
    </w:p>
    <w:p>
      <w:r>
        <w:t xml:space="preserve">Uzbekistanin liikennepoliiseja kielletään piiloutumasta puiden taakse</w:t>
      </w:r>
    </w:p>
    <w:p>
      <w:r>
        <w:t xml:space="preserve">News from Elsewhere......as found by BBC Monitoring Taškentin poliisilaitos antoi asetuksen 12. maaliskuuta osana maassa meneillään olevia liikenneuudistuksia. Uzbekistanin kansalaiset voivat nyt tehdä valituksia tällaisista rikkomuksista hallituksen verkkosivuilla. Todistettuna poliisi voidaan alentaa, erottaa tai menettää eläkkeensä. Liikennevirkailijoille aiotaan myös antaa uudet virkapuvut sen jälkeen, kun maassa on esitetty kritiikkiä siitä, että sinivihreät virkapuvut saavat heidät näyttämään näkymättömiltä, kertoo Vesti.Uz-uutissivusto. Lisätoimenpiteenä heille annetaan käsikamerat, jotka auttavat "maan korruption vastaisessa toiminnassa ja lahjusten ottamisen torjunnassa maanteillä". Paikalliset tiedotusvälineet suhtautuvat uudistuksiin myönteisesti ja sanovat, että virkamiesten piiloutuminen rakennusten tai puiden taakse on muodostunut maassa ongelmaksi. Kuljettajat ovat viime vuosina valittaneet useaan otteeseen siitä, että tämä tapa ottaa kiinni liikennesääntöjen rikkojia on ansoittamista. Fergana Newsin mukaan on ollut tapauksia, joissa virkamiehet ovat yhtäkkiä rynnänneet piilopaikoistaan tielle ja aiheuttaneet vaaratilanteita. Seuraava juttu: Käytä #NewsfromElsewhere, jotta pysyt ajan tasalla uutisistamme Twitterin kautta.</w:t>
      </w:r>
    </w:p>
    <w:p>
      <w:r>
        <w:rPr>
          <w:b/>
        </w:rPr>
        <w:t xml:space="preserve">Yhteenveto</w:t>
      </w:r>
    </w:p>
    <w:p>
      <w:r>
        <w:t xml:space="preserve">Uzbekistanin pääkaupungin poliiseja kielletään nyt piiloutumasta puiden "ja muiden esineiden" taakse kuljetustarkastuksia suorittaessaan, kerrotaan.</w:t>
      </w:r>
    </w:p>
    <w:p>
      <w:r>
        <w:rPr>
          <w:b/>
          <w:u w:val="single"/>
        </w:rPr>
        <w:t xml:space="preserve">Asiakirjan numero 14972</w:t>
      </w:r>
    </w:p>
    <w:p>
      <w:r>
        <w:t xml:space="preserve">'Kannabisäiti' syytti kuolemaan johtaneesta M1-kolarista autoa</w:t>
      </w:r>
    </w:p>
    <w:p>
      <w:r>
        <w:t xml:space="preserve">Anastasia James, 37, poltti huumausainetta ennen tammikuussa 2014 Leicestershiren M1-tiellä tapahtunutta onnettomuutta, kerrottiin valamiehistölle. Tytär Destiny James-Keeling, 14, ja Megan Marchant, 18, kuolivat, kun rouva Jamesin auto suistui moottoritieltä nopeudella 70 km/h ja törmäsi puuhun. Rouva James kiistää kaikki syytteet. Leicester Crown Court kuuli, että rouva James kertoi poliisille, että hänen Vauxhall Astra Cabriossaan olleen vian on täytynyt aiheuttaa onnettomuus lähellä Shawellia. Syyttäjä Michael Evans QC kertoi kuitenkin aiemmin valamiehistölle, että poliisit eivät löytäneet autosta mekaanisia vikoja, jotka olisivat voineet vaikuttaa törmäykseen. Rouva Jamesilta otetussa verinäytteessä todettiin huumausaineen pääainesosaa. Oikeuslääkäri David Berry sanoi, että rouva Jamesista löydetyt kannabiksen jäämät olisivat todennäköisesti "heikentäneet" autoilijan suorituskykyä. Berry lisäsi, että oli "mahdotonta", että rouva James olisi hengittänyt kannabissavua passiivisesti. Rouva James, joka asuu Thornton Closessa, Braunstonessa, Leicesterissä, kertoi poliiseille, ettei hän ollut polttanut huumetta onnettomuuspäivänä ja että hän oli viimeksi käyttänyt sitä "iät ja ajat sitten". Häntä syytetään kahdesta kuolemantuottamuksesta huolimattomalla ajotavalla huumeiden vaikutuksen alaisena. Oikeudenkäynti jatkuu.</w:t>
      </w:r>
    </w:p>
    <w:p>
      <w:r>
        <w:rPr>
          <w:b/>
        </w:rPr>
        <w:t xml:space="preserve">Yhteenveto</w:t>
      </w:r>
    </w:p>
    <w:p>
      <w:r>
        <w:t xml:space="preserve">Äiti, jota syytetään tyttärensä ja teini-ikäisen lapsen tappamisesta kolarissa kannabiksen vaikutuksen alaisena, syytti törmäyksestä autoaan, kuten oikeudessa on kuultu.</w:t>
      </w:r>
    </w:p>
    <w:p>
      <w:r>
        <w:rPr>
          <w:b/>
          <w:u w:val="single"/>
        </w:rPr>
        <w:t xml:space="preserve">Asiakirjan numero 14973</w:t>
      </w:r>
    </w:p>
    <w:p>
      <w:r>
        <w:t xml:space="preserve">Walesilainen suola-alan yritys Halen Mon vaatii Yhdistyneen kuningaskunnan pysymistä EU:ssa.</w:t>
      </w:r>
    </w:p>
    <w:p>
      <w:r>
        <w:t xml:space="preserve">Cemlyn DaviesBBC Walesin poliittinen toimittaja Angleseyllä toimiva Halen Mon, joka vie suolaa kaikkialle maailmaan, kertoi BBC:n Sunday Politics Wales -ohjelmassa, että EU antaa yritykselle pääsyn "yhteen maailman suurimmista talouksista". Yhdistyneen kuningaskunnan hallitus on sitoutunut järjestämään EU:sta kansanäänestyksen. Halen's Monin tuotteilla on EU:n suojatun alkuperänimityksen asema. Yritys ilmoitti vievänsä kolmanneksen suolastaan, josta kolme neljäsosaa myydään muihin EU-maihin. Kysyttäessä, pitäisikö Yhdistyneen kuningaskunnan jäädä EU:hun, Halen Monin Eluned Davies sanoi: "Ehdottomasti. Meillä on pääsy 500 miljoonan ihmisen markkinoille Euroopassa. "Eurooppa on yksi maailman suurimmista talouksista, ja voimme työskennellä sen kanssa ja tehdä kauppasopimuksia muiden maiden, kuten Kiinan ja Yhdysvaltojen, kanssa." Cwmbranissa toimivan Promocorp Ltd -painoalan yrityksen omistaja Ken Beswick sanoi kuitenkin samassa ohjelmassa, että Yhdistyneen kuningaskunnan ero EU:sta ei olisi "sellainen painajainen kuin jotkut luulevat". Beswick, joka oli UKIP:n ehdokkaana Torfaenin alueella parlamenttivaaleissa, sanoi: "Kaupankäynti jatkuu, ja brittiläiset valmistajat yksinkertaisesti sopeutuvat uuteen tilanteeseen, kuten he ovat aina tehneet." Sunday Politics Wales nähdään BBC One Wales -kanavalla sunnuntaina klo 12.00 BST.</w:t>
      </w:r>
    </w:p>
    <w:p>
      <w:r>
        <w:rPr>
          <w:b/>
        </w:rPr>
        <w:t xml:space="preserve">Yhteenveto</w:t>
      </w:r>
    </w:p>
    <w:p>
      <w:r>
        <w:t xml:space="preserve">Walesilainen yritys, jonka tuotteilla on sama suojattu asema kuin samppanjalla ja Parman kinkulla, sanoi, että Yhdistyneen kuningaskunnan pitäisi pysyä Euroopan unionissa.</w:t>
      </w:r>
    </w:p>
    <w:p>
      <w:r>
        <w:rPr>
          <w:b/>
          <w:u w:val="single"/>
        </w:rPr>
        <w:t xml:space="preserve">Asiakirjan numero 14974</w:t>
      </w:r>
    </w:p>
    <w:p>
      <w:r>
        <w:t xml:space="preserve">Secamb asentaa CCTV:n ambulansseihin väkivallan lopettamiseksi</w:t>
      </w:r>
    </w:p>
    <w:p>
      <w:r>
        <w:t xml:space="preserve">South East Coast Ambulance Service (Secamb) sanoi, että henkilöstön ja ammattiliittojen kanssa on käyty keskusteluja niiden käyttöä koskevan politiikan viimeistelemiseksi. Järjestelmät tallentavat vain kuvaa, eivät ääntä. Henkilöstötutkimuksen mukaan lähes kolmannes Secambin työntekijöistä joutui potilaiden väkivallan kohteeksi vuonna 2012. Palvelun mukaan kuvamateriaali salataan ja suojataan salasanalla, jotta vain tietyt henkilöt voivat katsoa sitä. Kalustopäällikkö Justin Wand sanoi: "Olemme tehneet yhteistyötä ammattiliittojemme kanssa varmistaaksemme, että meillä on henkilökuntaa ja potilaita suojaava politiikka. "Valmiisiin ajoneuvoihin asennettu valvontakameravalvonta otetaan käyttöön tulevina viikkoina, kun ajoneuvojemme määräaikaishuollot alkavat."</w:t>
      </w:r>
    </w:p>
    <w:p>
      <w:r>
        <w:rPr>
          <w:b/>
        </w:rPr>
        <w:t xml:space="preserve">Yhteenveto</w:t>
      </w:r>
    </w:p>
    <w:p>
      <w:r>
        <w:t xml:space="preserve">Kaakkois-Englannin ambulansseihin asennetaan valvontakameroita, jotta voidaan estää potilaiden pahoinpitelyt ensihoitajien kimppuun.</w:t>
      </w:r>
    </w:p>
    <w:p>
      <w:r>
        <w:rPr>
          <w:b/>
          <w:u w:val="single"/>
        </w:rPr>
        <w:t xml:space="preserve">Asiakirjan numero 14975</w:t>
      </w:r>
    </w:p>
    <w:p>
      <w:r>
        <w:t xml:space="preserve">Skotlannille uusi sadevaroitus</w:t>
      </w:r>
    </w:p>
    <w:p>
      <w:r>
        <w:t xml:space="preserve">Säävaroitus alkaa torstaina, mutta jatkuu viikonloppuun asti. Viime viikolla tulvat ja maanvyörymät vaikuttivat junaliikenteeseen eri puolilla maata. Uusin varoitus kattaa aluksi Skotlannin eteläosan ja osan Keski-Skotlannin vyöhykettä, mutta se laajenee perjantaina ja lauantaina paljon laajemmalle alueelle. Viime viikolla East Coastin päärata Skotlannin ja Newcastlen välillä suljettiin maanvyöryjen vuoksi Koillis-Englannissa. Vakavia häiriöitä oli myös läntisillä Ylämailla Tullochin lähellä suistuneen tavarajunan ja Arrocharissa tapahtuneen maanvyörymän seurauksena. Länsirannikon pääradalla juna myöhästyi tulvista Cumbriassa ja syttyi tuleen Lockerbien lähellä. Viimeisin säävaroitus on voimassa torstaina kello 12.00 alkaen. Siinä varoitetaan mahdollisista ukkosmyrskyistä ja tulvimisvaarasta, sillä maa on jo kyllästynyt aiempien sateiden vuoksi. Perjantaina ja lauantaina odotetaan myös "rankkoja ja jatkuvia sateita" suuressa osassa Etelä-, Itä- ja Keski-Skotlantia. Met Officen varoitus on voimassa noin keskiyöhön lauantaina.</w:t>
      </w:r>
    </w:p>
    <w:p>
      <w:r>
        <w:rPr>
          <w:b/>
        </w:rPr>
        <w:t xml:space="preserve">Yhteenveto</w:t>
      </w:r>
    </w:p>
    <w:p>
      <w:r>
        <w:t xml:space="preserve">Met Office on antanut uuden varoituksen rankkasateista, jotka vaikuttavat suuressa osassa Skotlantia, vain muutama päivä sen jälkeen, kun rankkasateet aiheuttivat suuria matkustusvaikeuksia.</w:t>
      </w:r>
    </w:p>
    <w:p>
      <w:r>
        <w:rPr>
          <w:b/>
          <w:u w:val="single"/>
        </w:rPr>
        <w:t xml:space="preserve">Asiakirjan numero 14976</w:t>
      </w:r>
    </w:p>
    <w:p>
      <w:r>
        <w:t xml:space="preserve">Kiinalainen yritys Huawei siirtyy Readingin Green Parkiin</w:t>
      </w:r>
    </w:p>
    <w:p>
      <w:r>
        <w:t xml:space="preserve">Yrityksen pääkonttori siirtyy nykyisistä Basingstoken toimistoista Readingin Green Parkiin huhtikuussa 2013. Huawei sanoi, että muuton ansiosta yritys voi kasvaa 800 työntekijästä 1 500 työntekijään seuraavien viiden vuoden aikana. Yrityksen mukaan Thames Valley on paras sijaintipaikka liikenneyhteyksien ja asiakkaiden läheisyyden kannalta. Huawei Technologies UK:n toimitusjohtaja Victor Zhang sanoi, että siirto on ensimmäinen askel 1,3 miljardin punnan investointi- ja hankintaohjelmassa Yhdistyneessä kuningaskunnassa. Hän lisäsi: "Avasimme ensimmäisen toimistomme täällä vuonna 2001, ja päätös muuttaa uuteen pääkonttoriin vahvistaa pitkäaikaista sitoutumistamme Yhdistyneeseen kuningaskuntaan. "Green Park on Britannian viestintä- ja teknologiateollisuuden ytimessä, se sijaitsee hyvällä paikalla joidenkin tärkeimpien asiakkaidemme kannalta, ja sieltä on erinomaiset liikenneyhteydet, joten se on meille oikea sijainti, kun jatkamme laajentumistamme Yhdistyneessä kuningaskunnassa."</w:t>
      </w:r>
    </w:p>
    <w:p>
      <w:r>
        <w:rPr>
          <w:b/>
        </w:rPr>
        <w:t xml:space="preserve">Yhteenveto</w:t>
      </w:r>
    </w:p>
    <w:p>
      <w:r>
        <w:t xml:space="preserve">Kiinalainen televiestintäyhtiö Huawei on ilmoittanut muuttavansa Hampshiresta Berkshireen, jotta se voi sijoittaa lisää henkilökuntaa.</w:t>
      </w:r>
    </w:p>
    <w:p>
      <w:r>
        <w:rPr>
          <w:b/>
          <w:u w:val="single"/>
        </w:rPr>
        <w:t xml:space="preserve">Asiakirjan numero 14977</w:t>
      </w:r>
    </w:p>
    <w:p>
      <w:r>
        <w:t xml:space="preserve">Coronavirus: Manchesterin musiikkitähdet striimaavat suorana pandemian aikana</w:t>
      </w:r>
    </w:p>
    <w:p>
      <w:r>
        <w:t xml:space="preserve">Perutun Parklife-festivaalin perustaja perusti kanavan pitääkseen kaupungin kehutun musiikkielämän hengissä klubien ollessa kiinni. Esiintyjinä ovat muun muassa ex-Hacienda-dj Graeme Park ja runoilija Lemn Sissay. Järjestäjä Sacha Lord sanoi olevansa "häkeltynyt" tuesta. United We Stream -verkkosivuston käyttö on ilmaista, mutta ihmisiä kehotetaan jättämään lahjoituksia, jotka menevät Manchesterin yötalouden tukemiseksi perustettuun avustusrahastoon ja useisiin hyväntekeväisyysjärjestöihin. Vastaavanlainen palvelu käynnistettiin ensimmäisen kerran Berliinissä sen jälkeen, kun sen omat pubit ja klubit suljettiin, ja muut kaupungit ovat nyt ottaneet idean käyttöön. Myös manchesterilaiset house-tuottajat DJ Paulette ja Solardo ovat ilmoittautuneet vapaaehtoisiksi esiintyjiksi, ja Gary Usher esittelee ruoanlaittoa ja runoilija Tony Walsh lukee. Lord, joka oli mukana perustamassa myös Warehouse Project -klubi-iltaa, sanoi: "Kaupunki tunnetaan ympärivuorokautisena juhlakansana. Haluan pitää elinvoimaisen musiikki- ja viihdekenttämme aktiivisena. "Tämä on ilmainen suoratoistopalvelu, joka on saatavilla kaikkien viihdyttämiseksi. Kannustan kuitenkin mahdollisimman monia teistä tekemään pienen panoksen katsomiseen." Ohjelmat, joiden yksityiskohdat paljastetaan viikoittain verkkosivustolla, alkavat klo 19:00 BST.</w:t>
      </w:r>
    </w:p>
    <w:p>
      <w:r>
        <w:rPr>
          <w:b/>
        </w:rPr>
        <w:t xml:space="preserve">Yhteenveto</w:t>
      </w:r>
    </w:p>
    <w:p>
      <w:r>
        <w:t xml:space="preserve">Ilmainen suoratoistopalvelu, jossa esitellään Manchesterin huippu-DJ:tä ja muita artisteja koronaviruspandemian aikana, on käynnistynyt.</w:t>
      </w:r>
    </w:p>
    <w:p>
      <w:r>
        <w:rPr>
          <w:b/>
          <w:u w:val="single"/>
        </w:rPr>
        <w:t xml:space="preserve">Asiakirjan numero 14978</w:t>
      </w:r>
    </w:p>
    <w:p>
      <w:r>
        <w:t xml:space="preserve">Jerseyn koulujen opetussuunnitelmaverkko kaatuu</w:t>
      </w:r>
    </w:p>
    <w:p>
      <w:r>
        <w:t xml:space="preserve">Sekä langallisen että langattoman verkon avulla opettajat voivat käyttää verkko-oppimisvälineitä, tehdä rekisteriilmoituksia ja hallintohenkilöstö käyttää verkkoa. Opetusministeriö sanoo toivovansa, että se saadaan käyttöön ensi viikolla. Ministeriön tiedottaja sanoi: "Se ei ole maailmanloppu, sillä kaikissa kouluissa on edelleen paljon kirjoja." Hän sanoi, että he voivat ottaa rekisterin myös paperilla. Perjantaina ilmennyt katkos vaikutti kaikkiin peruskouluihin ja lukioihin, eivätkä opettajat ja oppilaat voi käyttää sähköpostia koulun ulkopuolella.</w:t>
      </w:r>
    </w:p>
    <w:p>
      <w:r>
        <w:rPr>
          <w:b/>
        </w:rPr>
        <w:t xml:space="preserve">Yhteenveto</w:t>
      </w:r>
    </w:p>
    <w:p>
      <w:r>
        <w:t xml:space="preserve">Tietokoneverkko, joka yhdistää kaikki Jerseyn koulut toisiinsa ja internetiin, on kaatunut.</w:t>
      </w:r>
    </w:p>
    <w:p>
      <w:r>
        <w:rPr>
          <w:b/>
          <w:u w:val="single"/>
        </w:rPr>
        <w:t xml:space="preserve">Asiakirjan numero 14979</w:t>
      </w:r>
    </w:p>
    <w:p>
      <w:r>
        <w:t xml:space="preserve">Murhasta pidätys 9-vuotiaan pojan "selittämättömän" kuoleman jälkeen Droitwichissa</w:t>
      </w:r>
    </w:p>
    <w:p>
      <w:r>
        <w:t xml:space="preserve">Poika, jonka paikallinen nimi oli Alfie Scott, kuoli sairaalassa sen jälkeen, kun hänet oli hälytetty torstaina iltapäivällä Vashon Drivella sijaitsevaan osoitteeseen Copcutissa, Droitwichissa. Myös nainen, 33, on pidätetty epäiltynä lapsen laiminlyönnistä. Poliisi sanoi, että kuolemantapausta pidetään "selittämättömänä" ja että tutkimuksia jatketaan. Pidätetty mies on 39-vuotias. Poikaa ei ole vielä virallisesti tunnistettu, poliisi lisäsi, mutta hänen lähiomaisilleen on ilmoitettu asiasta, ja erityiskoulutetut poliisit tukevat heitä. "Tämä on traaginen tapaus, jossa nuori poika on menettänyt henkensä, ja ajatuksemme ovat hänen perheensä luona tänä kauheana aikana", sanoi rikoskomisario Ed Slough West Mercian poliisista. "Pidämme tällä hetkellä pojan kuolemaa selittämättömänä ja suoritamme parhaillaan tutkimuksia olosuhteiden selvittämiseksi." Hätäpalvelut, mukaan lukien kaksi ambulanssia, kutsuttiin paikalle hieman kello 14.30 GMT jälkeen. Naapurit kuvailivat poikaa "ihanaksi pojaksi", "puheliaaksi", "kohteliaaksi" ja "huolehtivaiseksi", joka leikki aina ulkona. Poliisi ilmoitti olevansa tietoinen verkossa liikkuneista huhuista, joiden mukaan poikaa olisi puukotettu. "Haluamme selventää asian ja sanoa, että pojasta ei löytynyt puukoniskuja", komisario Slough sanoi. Seuraa BBC West Midlandsia Facebookissa, Twitterissä ja Instagramissa. Lähetä juttuideasi osoitteeseen: newsonline.westmidlands@bbc.co.uk Aiheeseen liittyvät Internet-linkit West Mercia Police (West Mercia Police).</w:t>
      </w:r>
    </w:p>
    <w:p>
      <w:r>
        <w:rPr>
          <w:b/>
        </w:rPr>
        <w:t xml:space="preserve">Yhteenveto</w:t>
      </w:r>
    </w:p>
    <w:p>
      <w:r>
        <w:t xml:space="preserve">Mies on pidätetty murhasta epäiltynä sen jälkeen, kun yhdeksänvuotias poika löydettiin kriittisessä tilassa talosta Worcestershiressä.</w:t>
      </w:r>
    </w:p>
    <w:p>
      <w:r>
        <w:rPr>
          <w:b/>
          <w:u w:val="single"/>
        </w:rPr>
        <w:t xml:space="preserve">Asiakirjan numero 14980</w:t>
      </w:r>
    </w:p>
    <w:p>
      <w:r>
        <w:t xml:space="preserve">Amy Winehouse peruu kaksi päivämäärää Euroopan kiertueelta</w:t>
      </w:r>
    </w:p>
    <w:p>
      <w:r>
        <w:t xml:space="preserve">Hän vetäytyy maanantaina Istanbulissa Turkissa ja keskiviikkona Ateenassa Kreikassa järjestettävistä keikoista. Tiedottajan mukaan Winehouse haluaisi pyytää anteeksi faneilta, mutta "hän kokee, että tämä on oikea tapa toimia". Laulaja on kamppaillut riippuvuuden kanssa jo jonkin aikaa. Hänen tiedottajansa lisäsi, että Winehouse palaa kotiin sovittuaan johdon kanssa, että "hän ei voi esiintyä parhaalla mahdollisella tavalla". Hänen kiertueensa, jonka oli alun perin määrä sisältää 12 esitystä, on nyt määrä jatkua Bilbaossa Espanjassa 8. heinäkuuta. Belgradin konsertti oli kiertueen ensimmäinen, ja lähes 90 minuutin ajan Amy Winehouse mumisi kappaleiden osia, kertoi BBC:n Mark Lowen. Hän lisäsi: "Hän lauloi muutaman kireän nuotin, ennen kuin kompuroi lavan poikki ja heitti mikrofoninsa lattialle. "Välillä hän poistui lavalta kokonaan - hänen bändinsä yritti korvata hänet. "Yleisö buuasi hänelle usein. Monet olivat maksaneet jopa 45 euroa (40 puntaa) nähdäkseen hänet maassa, jossa palkat ovat Euroopan alhaisimpia, ja heidän vihansa oli selvä." Grammy-palkittu laulaja oli saanut tiukat ohjeet olla juomatta lopetettuaan hiljattain alkoholikuntoutuskuurin Lontoossa. Hänen Euroopan-kiertueensa hotellihenkilökunnalla on kuulemma määräys poistaa alkoholi hänen huoneestaan.</w:t>
      </w:r>
    </w:p>
    <w:p>
      <w:r>
        <w:rPr>
          <w:b/>
        </w:rPr>
        <w:t xml:space="preserve">Yhteenveto</w:t>
      </w:r>
    </w:p>
    <w:p>
      <w:r>
        <w:t xml:space="preserve">Amy Winehouse aikoo perua osan Euroopan-kiertueestaan sen jälkeen, kun laulaja buuattiin, koska hän vaikutti olevan liian humalassa esiintyäkseen konsertissa Serbian pääkaupungissa Belgradissa.</w:t>
      </w:r>
    </w:p>
    <w:p>
      <w:r>
        <w:rPr>
          <w:b/>
          <w:u w:val="single"/>
        </w:rPr>
        <w:t xml:space="preserve">Asiakirjan numero 14981</w:t>
      </w:r>
    </w:p>
    <w:p>
      <w:r>
        <w:t xml:space="preserve">Kissa löytyi auton moottorista Birminghamin ja Lontoon välisen matkan jälkeen</w:t>
      </w:r>
    </w:p>
    <w:p>
      <w:r>
        <w:t xml:space="preserve">Celia Hammond Animal Trust -järjestön mukaan kilpikonna löydettiin auton sisältä, kun se pysähtyi kerrostalolle 130 mailin (209 kilometrin) päässä auton lähtöpaikasta. Se sanoi epäilevänsä, että "suloinen" ja "ystävällinen" naaraskissa oli lemmikki. Kissalla ei kuitenkaan ole mikrosirua, eikä säätiöllä ole aavistustakaan, mistä se on kotoisin. Facebookissa julkaistussa viestissä trusti kertoi, että kun kuljettaja pysähtyi Itä-Lontoossa sijaitsevien asuntojen eteen, ihmiset kertoivat kuulevansa moottorin miauavan. Kun konepelti avattiin, kissa löytyi moottoritilasta. Asuntojen ulkopuolella asuvat ihmiset ottivat sen sitten talteen, kunnes eläinpelastusjärjestö voi noutaa sen, se lisäsi. Säätiö kertoi tarkistaneensa Birminghamin kadonneiden lemmikkieläinten sivustoja, ja Facebook-ilmoitus on saanut tuhansia jakoja sosiaalisen median käyttäjiltä, jotka toivovat voivansa auttaa omistajan jäljittämisessä. Hammondin mukaan kissa oli vahingoittumaton mutta "hyvin peloissaan". "Meillä ei ole aavistustakaan, mistä kissa on tullut", hän sanoi. "Paikalla olleet ihmiset olivat kiinnostuneempia saamaan kissan turvaan eivätkä kysyneet mieheltä, mistä päin Birminghamia se oli tullut, eikä hän viipynyt siellä kovin pitkään". "Olisi hienoa, jos löytäisimme omistajan, mutta tämä on todellinen neulan heinäsuovassa -juttu." Hän jatkaa. Seuraa BBC West Midlandsia Facebookissa ja Twitterissä ja tilaa paikallisuutispäivitykset suoraan puhelimeesi.</w:t>
      </w:r>
    </w:p>
    <w:p>
      <w:r>
        <w:rPr>
          <w:b/>
        </w:rPr>
        <w:t xml:space="preserve">Yhteenveto</w:t>
      </w:r>
    </w:p>
    <w:p>
      <w:r>
        <w:t xml:space="preserve">Joulupäivänä Birminghamista Lontooseen ajetun ja auton moottoriin loukkuun jääneen kissan omistajaa etsitään.</w:t>
      </w:r>
    </w:p>
    <w:p>
      <w:r>
        <w:rPr>
          <w:b/>
          <w:u w:val="single"/>
        </w:rPr>
        <w:t xml:space="preserve">Asiakirjan numero 14982</w:t>
      </w:r>
    </w:p>
    <w:p>
      <w:r>
        <w:t xml:space="preserve">Mansaaren samaa sukupuolta olevien avioliittolakiehdotuksen muutoksia ei voida hyväksyä.</w:t>
      </w:r>
    </w:p>
    <w:p>
      <w:r>
        <w:t xml:space="preserve">North Douglasin kansanedustajan John Houghtonin esittämiin tarkistuksiin sisältyy muun muassa se, että maistraateille annetaan oikeus kieltäytyä suorittamasta samaa sukupuolta olevien seremonioita. Hän haluaa myös, että vanhemmilla on oikeus ottaa lapsensa pois homoavioliittoa käsitteleviltä tunneilta. Bell sanoi, että tämä on "paluu 1980-luvun synkkiin, synkkiin päiviin". Hän lisäsi: "On hämmästyttävää kieltää tai antaa vanhemmille oikeus ottaa lapsensa pois tunneilta, koska niissä opetetaan homoavioliittoa. "Se on paluu 1980-luvun synkkiin, synkkiin päiviin, jolloin rouva (Margaret) Thatcher otti käyttöön pykälän 28, jolla kiellettiin homoseksuaalisuuden niin sanottu edistäminen kouluissa". Houghton, 56, oli yksi neljästä MHK:n jäsenestä, jotka äänestivät samaa sukupuolta olevien avioliittolakia vastaan sen toisessa käsittelyssä. Hän kertoi äänestäjille, että hänen tarkistustensa tarkoituksena on "suojella henkilöitä, jotka haluavat halutessaan olla vapaita valitsemaan osallistumisen, jos he haluavat". Homoseksuaalisuus dekriminalisoitiin Mansaarella vasta vuonna 1992 - neljännesvuosisata myöhemmin kuin Englannissa ja Walesissa. Avioliittoa (samaa sukupuolta olevat parit) koskeva lakiehdotus perustuu samaan lainsäädäntökehykseen, joka otettiin käyttöön Englannissa kaksi vuotta sitten, ja se antaisi pareille mahdollisuuden solmia avioliitto siviilivihkimisen yhteydessä tai, jos siitä sovitaan, uskonnollisessa seremoniassa. Manxin poliitikot keskustelevat muutoksista tiistaina House of Keysissä.</w:t>
      </w:r>
    </w:p>
    <w:p>
      <w:r>
        <w:rPr>
          <w:b/>
        </w:rPr>
        <w:t xml:space="preserve">Yhteenveto</w:t>
      </w:r>
    </w:p>
    <w:p>
      <w:r>
        <w:t xml:space="preserve">Mansaaren pääministeri Allan Bell on sanonut Mansaaren samaa sukupuolta olevien avioliittolakiin ehdotetut muutokset "täysin mahdottomiksi hyväksyä".</w:t>
      </w:r>
    </w:p>
    <w:p>
      <w:r>
        <w:rPr>
          <w:b/>
          <w:u w:val="single"/>
        </w:rPr>
        <w:t xml:space="preserve">Asiakirjan numero 14983</w:t>
      </w:r>
    </w:p>
    <w:p>
      <w:r>
        <w:t xml:space="preserve">TRO poistetaan Yhdistyneen kuningaskunnan hyväntekeväisyysrekisteristä</w:t>
      </w:r>
    </w:p>
    <w:p>
      <w:r>
        <w:t xml:space="preserve">BCC:n lehdistöpäällikkö Sara Jane Digby kertoi BBC:lle, että päätös tehtiin sen jälkeen, kun oli tutkittu, oliko varoja siirretty LTTE:lle. Lehdistöpäällikkö Digby sanoi, että TRO on Yhdistyneessä kuningaskunnassa ja Walesissa rekisteröity hyväntekeväisyysjärjestö. Vuonna 2000 hyväntekeväisyysjärjestö sai Sri Lankan tiedotusvälineissä tiedon siitä, että Yhdistyneessä kuningaskunnassa toimiva TRO oli siirtänyt rahaa Sri Lankan LTTE:lle. Näiden raporttien jälkeen Britannian hyväntekeväisyyskomissio aloitti virallisen tutkimuksen selvittääkseen, olivatko nämä huolenaiheet totta vai eivät. Tutkinta lopetettiin 10. elokuuta, hän sanoi. Sen jälkeen komissio päätti nimittää Yhdistyneen kuningaskunnan TRO:n väliaikaisen johtajan, joka oli komissiosta riippumaton. Hän otti hallinnon haltuunsa, hän sanoi. "Hän vahvisti meille, että muutama viikko sitten hyväntekeväisyysjärjestöllä ei ollut enää omaisuutta tai rahaa jäljellä ja se oli takavarikoinut toimintansa, joten se ei harjoittanut mitään hyväntekeväisyystoimintaa", hän sanoi. Tämän seurauksena hyväntekeväisyysjärjestö on poistettu rekisteristä. Ennen kuin tutkimusraportti julkaistaan, hän sanoi, ettei hän voi kertoa mitään varsinaisen tutkinnan tuloksesta.</w:t>
      </w:r>
    </w:p>
    <w:p>
      <w:r>
        <w:rPr>
          <w:b/>
        </w:rPr>
        <w:t xml:space="preserve">Yhteenveto</w:t>
      </w:r>
    </w:p>
    <w:p>
      <w:r>
        <w:t xml:space="preserve">Yhdistyneen kuningaskunnan hyväntekeväisyyskomissio (British Charity Commission, BCC) on kieltänyt tamilien kuntoutusjärjestön (Tamil Rehabilitation Organisation, TRO) toiminnan Yhdistyneessä kuningaskunnassa.</w:t>
      </w:r>
    </w:p>
    <w:p>
      <w:r>
        <w:rPr>
          <w:b/>
          <w:u w:val="single"/>
        </w:rPr>
        <w:t xml:space="preserve">Asiakirjan numero 14984</w:t>
      </w:r>
    </w:p>
    <w:p>
      <w:r>
        <w:t xml:space="preserve">Ennätysmäärä siirtolaisia ylittää Englannin kanaalin pienillä veneillä</w:t>
      </w:r>
    </w:p>
    <w:p>
      <w:r>
        <w:t xml:space="preserve">Sisäministeriön mukaan 180 siirtolaista saapui sunnuntaina Yhdistyneeseen kuningaskuntaan 15 veneessä. Myös Ranskan viranomaiset pysäyttivät yli 200 siirtolaista ja estivät heitä ylittämästä rajaa. Maanantaina kanaalin yli pääsi neljässä pienessä veneessä 32 siirtolaista, sisäministeriö vahvisti. Tähän mennessä tänä vuonna 2 660 ihmistä on ylittänyt Ranskasta Kent- ja Sussexin rannikon pienveneillä. Edellinen suurin määrä, joka on päässyt Yhdistyneeseen kuningaskuntaan yhden päivän aikana, oli 166 3. kesäkuuta. Sisäministeri Priti Patel totesi, että Yhdistyneen kuningaskunnan ja Ranskan ponnisteluista huolimatta ylitysten määrä on kasvussa, eikä niiden voida antaa jatkua. Hän ilmoitti sunnuntaina, että maat olivat allekirjoittaneet maahanmuutto- ja rajavalvontasopimuksen, jonka mukaan ne perustavat yhteisen tiedusteluyksikön, jonka tehtävänä on "tehdä selvää jengeistä, jotka ovat tämän iljettävän ihmissalakuljetusoperaation takana". Patel sanoi: "Huolimatta kaikista tähänastisista lainvalvontatoimista - veneiden pysäyttämisestä, pidätyksistä, ihmisten palauttamisesta Ranskaan ja vastuussa olevien rikollisten asettamisesta telkien taakse - määrä kasvaa edelleen." Lauantaina 21 siirtolaista kolmessa veneessä tuotiin takaisin Ranskaan - heidän joukossaan neljä, jotka kärsivät vakavasta hypotermiasta veneen kaaduttua. Seuraa BBC South Eastia Facebookissa, Twitterissä ja Instagramissa. Lähetä juttuideoita osoitteeseen southeasttoday@bbc.co.uk.</w:t>
      </w:r>
    </w:p>
    <w:p>
      <w:r>
        <w:rPr>
          <w:b/>
        </w:rPr>
        <w:t xml:space="preserve">Yhteenveto</w:t>
      </w:r>
    </w:p>
    <w:p>
      <w:r>
        <w:t xml:space="preserve">Ennätysmäärä siirtolaisia ylitti Kanaalin sinä päivänä, kun sisäministeri ilmoitti "uudesta toimintamallista" pienten veneiden ylityksiin puuttumiseksi.</w:t>
      </w:r>
    </w:p>
    <w:p>
      <w:r>
        <w:rPr>
          <w:b/>
          <w:u w:val="single"/>
        </w:rPr>
        <w:t xml:space="preserve">Asiakirjan numero 14985</w:t>
      </w:r>
    </w:p>
    <w:p>
      <w:r>
        <w:t xml:space="preserve">Manchesterista Invernessiin matkalla ollut Mayday-varoituskone laskeutuu turvallisesti.</w:t>
      </w:r>
    </w:p>
    <w:p>
      <w:r>
        <w:t xml:space="preserve">Loganairin Invernessiin menevä lento lähti Manchesterin lentoasemalta kello 16.30 GMT, kun lentäjä sai varoituksen koneen järjestelmiin. Ohjaaja "päätti palata varotoimenpiteenä takaisin Manchesteriin" ja laskeutui noin klo 17:25. Loganairin tiedottaja kertoi, että koneessa olleille 29 matkustajalle tiedotettiin ennen laskeutumista. "Pian lentoonlähdön jälkeen kapteeni sai varoitusilmoituksen lentokoneen järjestelmistä ja päätti varotoimenpiteenä palata Manchesteriin ja ilmoitti Maydayn". "Hätäpalvelut ottivat koneen vastaan tavanomaisen menettelyn mukaisesti." Varalentokone vei matkustajat myöhemmin Invernessiin. Manchesterin lentokentän tiedottaja sanoi, että kone oli palannut "teknisen vian" vuoksi.</w:t>
      </w:r>
    </w:p>
    <w:p>
      <w:r>
        <w:rPr>
          <w:b/>
        </w:rPr>
        <w:t xml:space="preserve">Yhteenveto</w:t>
      </w:r>
    </w:p>
    <w:p>
      <w:r>
        <w:t xml:space="preserve">Lentokone on laskeutunut turvallisesti sen jälkeen, kun se oli antanut hätäkutsun Maydayn jälkeen, kun koneeseen ilmestyi varoitusilmoitus.</w:t>
      </w:r>
    </w:p>
    <w:p>
      <w:r>
        <w:rPr>
          <w:b/>
          <w:u w:val="single"/>
        </w:rPr>
        <w:t xml:space="preserve">Asiakirjan numero 14986</w:t>
      </w:r>
    </w:p>
    <w:p>
      <w:r>
        <w:t xml:space="preserve">Blackpoolin koululaisten ilmainen aamiainen hyväksyttiin</w:t>
      </w:r>
    </w:p>
    <w:p>
      <w:r>
        <w:t xml:space="preserve">Tammikuusta alkaen Blackpoolin 12 000 peruskoululaista saa kolmen kuukauden kokeilun aikana ilmaiseksi maitoa, hedelmämehua, muroja tai paahtoleipää. Neuvoston johtaja Simon Blackburn sanoi, että aliravitsemus on todellinen ongelma kaupungissa. Jos järjestelmä onnistuu, se ulotetaan koskemaan myös toisen asteen kouluja. Mahdolliset vuotuiset kustannukset olisivat neuvoston raportin mukaan noin 2,1 miljoonaa puntaa. Järjestelmän tavoitteena on parantaa käyttäytymistä, koulunkäyntiä ja koulujen tasoa. Blackburn lisäsi: "Blackpoolissa on edelleen suuria ongelmia koulunkäynnin, koulumenestyksen ja käyttäytymisen suhteen. "Päivittäin näemme ja kuulemme, että kouluun tulee lapsia, jotka eivät selvästikään ole syöneet aamupalaa eivätkä siksi pysty oppimaan. "Tuoreen koululaisille tehdyn tutkimuksen mukaan jotkut vanhemmat oppilaat ovat todennäköisemmin käyttäneet alkoholia tai tupakkaa viimeisen viikon aikana kuin syöneet aamiaista tai syöneet viisi annosta hedelmiä ja vihanneksia päivässä." "Koululaiset eivät voi oppia. "Kaikki todisteet viittaavat siihen, että kouluaamiainen parantaa koulunkäyntiä, koulumenestystä ja käyttäytymistä - joissakin tapauksissa jopa dramaattisesti."</w:t>
      </w:r>
    </w:p>
    <w:p>
      <w:r>
        <w:rPr>
          <w:b/>
        </w:rPr>
        <w:t xml:space="preserve">Yhteenveto</w:t>
      </w:r>
    </w:p>
    <w:p>
      <w:r>
        <w:t xml:space="preserve">Kaupungin valtuusto on hyväksynyt suunnitelmat, joiden mukaan kaikki Blackpoolin lapset saisivat ilmaisen kouluaamiaisen, jotta he eivät enää saapuisi nälkäisinä oppitunneille.</w:t>
      </w:r>
    </w:p>
    <w:p>
      <w:r>
        <w:rPr>
          <w:b/>
          <w:u w:val="single"/>
        </w:rPr>
        <w:t xml:space="preserve">Asiakirjan numero 14987</w:t>
      </w:r>
    </w:p>
    <w:p>
      <w:r>
        <w:t xml:space="preserve">Pieni Heathin puukotus: Heath Heath: Mies pidätetty murhasta epäiltynä</w:t>
      </w:r>
    </w:p>
    <w:p>
      <w:r>
        <w:t xml:space="preserve">41-vuotiaan miehen kimppuun hyökättiin Coventry Roadilla Small Heathin alueella Birminghamissa lauantaina. Uhri, joka sai vakavia päävammoja, vietiin sairaalaan noin kello 05:10 GMT, jossa hän myöhemmin kuoli. West Midlandsin poliisi kertoi, että myös 41-vuotias mies ilmoittautui poliisiasemalla sunnuntaina ja hänet pidätettiin murhasta epäiltynä. Hän on edelleen poliisin huostassa, jossa häntä kuulustellaan. Komisario Warren Hines sanoi: "Mies on menettänyt traagisesti henkensä, ja selvitämme edelleen, mikä johti hänen kuolemaan johtaneisiin vammoihinsa. "Pidätys on hyvä edistysaskel, mutta seuraamme useita tutkintalinjoja, ja pyydän kaikkia, jotka voivat auttaa meitä, ottamaan yhteyttä mahdollisimman pian." "Pidätys on hyvä edistysaskel, mutta meillä on vielä useita tutkintalinjoja, ja pyydän kaikkia, jotka voivat auttaa meitä, ottamaan yhteyttä mahdollisimman pian." Aiheeseen liittyvät Internet-linkit West Midlandsin poliisi</w:t>
      </w:r>
    </w:p>
    <w:p>
      <w:r>
        <w:rPr>
          <w:b/>
        </w:rPr>
        <w:t xml:space="preserve">Yhteenveto</w:t>
      </w:r>
    </w:p>
    <w:p>
      <w:r>
        <w:t xml:space="preserve">Mies on pidätetty epäiltynä päähän puukotetun miehen murhasta.</w:t>
      </w:r>
    </w:p>
    <w:p>
      <w:r>
        <w:rPr>
          <w:b/>
          <w:u w:val="single"/>
        </w:rPr>
        <w:t xml:space="preserve">Asiakirjan numero 14988</w:t>
      </w:r>
    </w:p>
    <w:p>
      <w:r>
        <w:t xml:space="preserve">Norjalainen häivehyppysota-alus ilmestyy Ullapooliin</w:t>
      </w:r>
    </w:p>
    <w:p>
      <w:r>
        <w:t xml:space="preserve">HNoMS Steil on nähty Loch Broomissa, ja se on vetänyt puoleensa jopa 25 ihmisen väkijoukkoja ollessaan kiinnitettynä Ullapoolin satamassa Wester Rossissa. Alus miehistöineen osallistuu Joint Warrior -harjoitukseen. Ohjuksia kuljettava Skjold-luokan Steil saavuttaa täyden 60 solmun nopeutensa alle minuutissa. Vuonna 2008 vesille laskettu alus on yksi kuudesta Norjan laivastolle rakennetusta aluksesta. Joint Warrior on Euroopan suurin sotaharjoitus, joka järjestetään kahdesti vuodessa ja johon osallistuu yli 5 000 brittiläistä henkilöä. Harjoituksia järjestetään eri puolilla Skotlantia 29. huhtikuuta asti. Viime viikolla hylje nousi Kuninkaallisen laivaston amfibio-hyökkäysalukseen, kun se oli suorittamassa harjoituksia Carnoustien lähellä. Eläin makasi HMS Bulwarkin maihinnousulaiturilla ja tarkkaili miehistöä noin puolen tunnin ajan. Vasta kun upseeri lähestyi hyljettä, se ui pois.</w:t>
      </w:r>
    </w:p>
    <w:p>
      <w:r>
        <w:rPr>
          <w:b/>
        </w:rPr>
        <w:t xml:space="preserve">Yhteenveto</w:t>
      </w:r>
    </w:p>
    <w:p>
      <w:r>
        <w:t xml:space="preserve">Norjalainen nopea hyökkäysvene, joka on suunniteltu kiertämään tutkat, on operoinut Highland-lahdella Naton suurharjoituksen aikana.</w:t>
      </w:r>
    </w:p>
    <w:p>
      <w:r>
        <w:rPr>
          <w:b/>
          <w:u w:val="single"/>
        </w:rPr>
        <w:t xml:space="preserve">Asiakirjan numero 14989</w:t>
      </w:r>
    </w:p>
    <w:p>
      <w:r>
        <w:t xml:space="preserve">Brasilian arkkipiispa eroaa pedofiilien "peittelyn" jälkeen</w:t>
      </w:r>
    </w:p>
    <w:p>
      <w:r>
        <w:t xml:space="preserve">Paavi Franciscus hyväksyi piispa Aldo di Cillo Pagotton eronpyynnön. Portugalinkielisessä lausunnossaan Pagotto sanoi tehneensä joitakin "virheitä" yrittäessään antaa häpäistyille piispoille toisen mahdollisuuden. Viime vuonna häntä tutkittiin ja häntä kiellettiin nimittämästä pappeja kotiosavaltiossaan Paraibassa. Pagottoa syytettiin siitä, että hän oli päästänyt hiippakuntansa seminaareihin pappeja, jotka oli muualla hylätty epäillyn pedofilian vuoksi. Lausunnossaan hän sanoi: "Toivotin papit ja seminaarilaiset tervetulleiksi tarkoituksenani tarjota heille uusia mahdollisuuksia elämässä. "Joidenkin epäiltiin myöhemmin syyllistyneen vakaviin väärinkäytöksiin... Tein virheitä luottaessani liikaa, naiivilla armollisuudella." Viime kuussa paavi sanoi, että piispat, jotka ovat olleet huolimattomia seksuaalisen hyväksikäytön syytösten suhteen, voidaan erottaa virastaan. Pagotto erosi kanonisen lain sellaisen osan nojalla, joka sallii varhaiseläkkeelle siirtymisen "vakavan syyn tai sairauden" vuoksi.</w:t>
      </w:r>
    </w:p>
    <w:p>
      <w:r>
        <w:rPr>
          <w:b/>
        </w:rPr>
        <w:t xml:space="preserve">Yhteenveto</w:t>
      </w:r>
    </w:p>
    <w:p>
      <w:r>
        <w:t xml:space="preserve">Brasilialainen arkkipiispa on eronnut syytettynä pedofiilipappien toimien peittelystä hiippakunnassaan.</w:t>
      </w:r>
    </w:p>
    <w:p>
      <w:r>
        <w:rPr>
          <w:b/>
          <w:u w:val="single"/>
        </w:rPr>
        <w:t xml:space="preserve">Asiakirjan numero 14990</w:t>
      </w:r>
    </w:p>
    <w:p>
      <w:r>
        <w:t xml:space="preserve">Abstrakti taiteilija Gillian Ayres 'inspiroitui Walesin maisemista'</w:t>
      </w:r>
    </w:p>
    <w:p>
      <w:r>
        <w:t xml:space="preserve">Gillian Ayres, jonka maalauksia on esillä Tate Galleryssä ja New Yorkin Museum of Modern Artissa, esittelee maalauksiaan Cardiffissa. Ayres, 87, asui Llynin niemimaalla Gwyneddissä vuosina 1981-1987. Hänen teoksensa ovat esillä Kansallismuseossa lauantaista alkaen. Kuraattori Melissa Munroe sanoi, että Ayres oli "abstraktin maalaustaiteen pioneeri". Ayresin suurimman brittiläisen näyttelyn kokoelmassa on yli 40 hänen työtään, mukaan lukien Monet'n innoittama maalaus, jota ei ole ollut esillä sitten 1970-luvun. Näyttelyssä pohditaan taiteilijan aikaa Llaniestynissä ja hänen tuona aikana maalaamiaan elinvoimaisia taideteoksia. "Kävin paljon Walesissa ennen kuin muutin sinne", Ayres sanoi. "Se oli ihana, ihana paikka asua ja maalata."</w:t>
      </w:r>
    </w:p>
    <w:p>
      <w:r>
        <w:rPr>
          <w:b/>
        </w:rPr>
        <w:t xml:space="preserve">Yhteenveto</w:t>
      </w:r>
    </w:p>
    <w:p>
      <w:r>
        <w:t xml:space="preserve">Turner-palkintoehdokas abstraktiotaiteilija on kertonut, miten Walesin maaseutu on inspiroinut hänen töitään.</w:t>
      </w:r>
    </w:p>
    <w:p>
      <w:r>
        <w:rPr>
          <w:b/>
          <w:u w:val="single"/>
        </w:rPr>
        <w:t xml:space="preserve">Asiakirjan numero 14991</w:t>
      </w:r>
    </w:p>
    <w:p>
      <w:r>
        <w:t xml:space="preserve">H&amp;M saa lopullisen luvan investoida Intiaan</w:t>
      </w:r>
    </w:p>
    <w:p>
      <w:r>
        <w:t xml:space="preserve">Ruotsalainen vähittäismyyjä aikoo investoida 7,2 miljardia rupiaa (115,5 miljoonaa dollaria; 70,2 miljoonaa puntaa) ja avata 50 myymälää eri puolille maata. Intia on avannut vähittäiskauppamarkkinat ulkomaisille sijoittajille yrittäessään vauhdittaa talouskasvun uutta aaltoa. H&amp;M:n kaltaiset länsimaiset yritykset ovat halunneet päästä Intian kaltaisille kehittyville markkinoille vauhdittaakseen kasvuaan entisestään. Syyskuussa ruotsalainen muotijätti raportoi kasvavista voitoista Aasian vahvan kasvun ansiosta. Sen kolmannen vuosineljänneksen nettotulos oli 4,4 miljardia Ruotsin kruunua (690 miljoonaa dollaria; 430 miljoonaa puntaa), mikä on 22 prosenttia enemmän kuin vuoden 2012 vastaavalla neljänneksellä. H&amp;M:n tulosta kasvatti erityisesti Japanin ja Kiinan vahva myynti, ja myös Euroopan markkinat kasvoivat. Intia on Aasian kolmanneksi suurin talous, ja H&amp;M toivoo maan kasvavan väestönkasvun johtavan vaatteiden kysynnän kasvuun. Intiassa asuu lähes 1,2 miljardia ihmistä, ja monet ulkomaiset sijoittajat pitävät sitä tärkeänä kasvumarkkinana. Marraskuussa brittiläinen vähittäiskaupan jättiläinen Marks and Spencer avasi Mumbaissa suurimman intialaisen myymälänsä.</w:t>
      </w:r>
    </w:p>
    <w:p>
      <w:r>
        <w:rPr>
          <w:b/>
        </w:rPr>
        <w:t xml:space="preserve">Yhteenveto</w:t>
      </w:r>
    </w:p>
    <w:p>
      <w:r>
        <w:t xml:space="preserve">Yksi maailman suurimmista muotikaupoista, Hennes &amp; Mauritz (H&amp;M), on saanut Intian hallitukselta lopullisen hyväksynnän myymälöiden avaamiselle maassa.</w:t>
      </w:r>
    </w:p>
    <w:p>
      <w:r>
        <w:rPr>
          <w:b/>
          <w:u w:val="single"/>
        </w:rPr>
        <w:t xml:space="preserve">Asiakirjan numero 14992</w:t>
      </w:r>
    </w:p>
    <w:p>
      <w:r>
        <w:t xml:space="preserve">Norfolkin nopeusleikkausohjelmassa istutettuja puita</w:t>
      </w:r>
    </w:p>
    <w:p>
      <w:r>
        <w:t xml:space="preserve">Marthamin, Mundesleyn, Overstrandin ja Horsteadin maaseututeille on istutettu yli 160 puuta kokeilussa, jolla pyritään estämään ylinopeuksia. Puiden toivotaan luovan "avenue-ilmiön" ja kannustavan kuljettajia hidastamaan vauhtia. Tammea, peltovaahteraa, koivua ja valkopuuta on istutettu 70 000 punnan kokeilussa. Kaikki 163 puuta ja 440 metrin pensasaidat Marthamissa on tarkoitus istuttaa maaliskuun loppuun mennessä. Norfolkin kreivikunnanvaltuusto kertoi aiemmin, että kaikissa neljässä kokeiluun osallistuvassa kylässä on ollut ylinopeusongelmia.</w:t>
      </w:r>
    </w:p>
    <w:p>
      <w:r>
        <w:rPr>
          <w:b/>
        </w:rPr>
        <w:t xml:space="preserve">Yhteenveto</w:t>
      </w:r>
    </w:p>
    <w:p>
      <w:r>
        <w:t xml:space="preserve">Norfolkissa on otettu käyttöön järjestelmä, jonka tarkoituksena on estää ylinopeutta ajavia autoilijoita ajamasta kylien läpi.</w:t>
      </w:r>
    </w:p>
    <w:p>
      <w:r>
        <w:rPr>
          <w:b/>
          <w:u w:val="single"/>
        </w:rPr>
        <w:t xml:space="preserve">Asiakirjan numero 14993</w:t>
      </w:r>
    </w:p>
    <w:p>
      <w:r>
        <w:t xml:space="preserve">Korkeammat puhelinmastot Walesin "ei-paikkoja" vastaan</w:t>
      </w:r>
    </w:p>
    <w:p>
      <w:r>
        <w:t xml:space="preserve">Alun Cairns tapasi keskiviikkona brittiläisiä matkapuhelinoperaattoreita yrittäessään puuttua matkapuhelinten huonoon kuuluvuuteen. Yhdistyneen kuningaskunnan hallitus ilmoitti talousarviossa uusista valtuuksista, joiden nojalla Englannissa voidaan rakentaa korkeampia puhelinmastoja ilman rakennuslupaa. Cairns sanoi, että noin 4 prosenttia Walesin käyttäjistä ei saa kuuluvuutta. Hän toivoo, että Walesin hallitus ottaisi käyttöön samanlaiset valtuudet, jotka mahdollistaisivat jopa 25 metriä korkeiden mastojen pystyttämisen ilman rakennuslupaa alueille, joilla kuuluvuus on heikko. Nykyinen raja on 15 metriä. Hän sanoi: "Arvostan tähänastista edistystä ja haasteita, joita matkaviestinyhteyksien parantaminen Walesissa on tuonut mukanaan, mutta Walesin maaseudulla on edelleen alueita, joilla ei ole verkon kattavuutta. "Yhdistyneen kuningaskunnan hallitus ilmoitti talousarviossa laajemmista vapauksista ja joustoista matkaviestininfrastruktuurin käyttöönotossa - haluaisin, että Walesin hallitus harkitsisi jotakin vastaavaa." Hän totesi, että se ei ole vielä valmis. Walesin hallitusta on pyydetty kommentoimaan asiaa.</w:t>
      </w:r>
    </w:p>
    <w:p>
      <w:r>
        <w:rPr>
          <w:b/>
        </w:rPr>
        <w:t xml:space="preserve">Yhteenveto</w:t>
      </w:r>
    </w:p>
    <w:p>
      <w:r>
        <w:t xml:space="preserve">Englannissa käyttöön otettavat korkeammat puhelinmastot voisivat Walesin maaseudulla auttaa torjumaan "ei-paikkoja", uusi Walesin ministeri on sanonut.</w:t>
      </w:r>
    </w:p>
    <w:p>
      <w:r>
        <w:rPr>
          <w:b/>
          <w:u w:val="single"/>
        </w:rPr>
        <w:t xml:space="preserve">Asiakirjan numero 14994</w:t>
      </w:r>
    </w:p>
    <w:p>
      <w:r>
        <w:t xml:space="preserve">Yritys ottaa haltuunsa NHS:n kliinisen jätteen hävittämistä koskevan sopimuksen</w:t>
      </w:r>
    </w:p>
    <w:p>
      <w:r>
        <w:t xml:space="preserve">Hän kertoi parlamentin jäsenille, että Tradebe Healthcare Ltd ottaisi NHS National Services Scotlandin vastuulleen. NSS on vastannut kliinisen jätteen hävittämisestä Healthcare Environmental Services -yhtiön romahdettua joulukuussa 2018. Satoja työntekijöitä kliinistä jätettä toimittavasta yrityksestä irtisanottiin. Lisäksi sen pääkonttoriin Shottsissa, North Lanarkshiressä sijaitsevaan pääkonttoriin syntyi noin 300 tonnin rästipurku kliinistä ja ihmisjätettä. HES:n selvitysmies BDO aloitti ruuhkan purkamisen viime vuoden joulukuussa. Tradebe ilmoitettiin ensisijaiseksi toimijaksi viime vuoden helmikuussa, ja sopimuksen oli määrä alkaa kaksi kuukautta myöhemmin huhtikuussa. Freeman kuitenkin kertoi parlamentille, että sen jälkeen tuli "väistämättömiä viivästyksiä", jotka johtuivat haasteista saada North Lanarkshiren kaupunginvaltuustolta rakennuslupa yrityksen Bellshillissä sijaitsevalle jalostuspaikalle. Lupa saatiin lopulta elokuussa, ja testit saatiin onnistuneesti päätökseen marraskuussa. Vastauksessaan kansanedustaja Fulton McGregorin parlamentaariseen kysymykseen ministeri sanoi, että jätehuoltopalvelut siirtyisivät Tradebeen vaiheittain kevääseen 2020 mennessä.</w:t>
      </w:r>
    </w:p>
    <w:p>
      <w:r>
        <w:rPr>
          <w:b/>
        </w:rPr>
        <w:t xml:space="preserve">Yhteenveto</w:t>
      </w:r>
    </w:p>
    <w:p>
      <w:r>
        <w:t xml:space="preserve">Terveysministeri Jeane Freeman on vahvistanut, että NHS:n kliinisen jätteen hävittämisestä vastaa keväästä alkaen uusi yritys.</w:t>
      </w:r>
    </w:p>
    <w:p>
      <w:r>
        <w:rPr>
          <w:b/>
          <w:u w:val="single"/>
        </w:rPr>
        <w:t xml:space="preserve">Asiakirjan numero 14995</w:t>
      </w:r>
    </w:p>
    <w:p>
      <w:r>
        <w:t xml:space="preserve">Celtic Manor -kongressikeskussuunnitelma saa vihreää valoa</w:t>
      </w:r>
    </w:p>
    <w:p>
      <w:r>
        <w:t xml:space="preserve">Uusi Walesin kansainvälinen kokouskeskus luo valmistuttuaan 150 uutta työpaikkaa. Miljardööri Sir Terry Matthewsin omistama lomakeskus isännöi Naton huippukokousta syyskuussa. 30 000 neliömetrin (322 917 neliöjalkaa) kokoelmakeskus rakennetaan kolmessa kerroksessa M4-tien liittymän 24 vieressä sijaitsevalle tontille. Keskukseen tulee pääauditorio ja näyttelyhalli, johon mahtuu jopa 4 000 osanottajaa, sekä uusi 1 800-paikkainen parkkihalli. Walesin hallitus on ilmoittanut rahoittavansa hankkeen alkuvaiheen. Suunnitelmia koskevassa raportissa todettiin, että keskus parantaisi Celtic Manor Resortin ja koko Newportin mainetta. Myös Cardiffin kongressikeskusta koskevat ehdotukset etenevät sen jälkeen, kun kaupunginvaltuutetut hyväksyivät hankintasuunnitelman laatimisen 1 500 delegaatin keskuksen rakentamiseksi 12 000-paikkaisen sisäareenan yhteyteen.</w:t>
      </w:r>
    </w:p>
    <w:p>
      <w:r>
        <w:rPr>
          <w:b/>
        </w:rPr>
        <w:t xml:space="preserve">Yhteenveto</w:t>
      </w:r>
    </w:p>
    <w:p>
      <w:r>
        <w:t xml:space="preserve">Valtuutetut ovat hyväksyneet Newportin lähellä sijaitsevaan Celtic Manor Resort -hotelliin suunnitelmat kansainvälisestä kokouskeskuksesta.</w:t>
      </w:r>
    </w:p>
    <w:p>
      <w:r>
        <w:rPr>
          <w:b/>
          <w:u w:val="single"/>
        </w:rPr>
        <w:t xml:space="preserve">Asiakirjan numero 14996</w:t>
      </w:r>
    </w:p>
    <w:p>
      <w:r>
        <w:t xml:space="preserve">Bangladeshin hyökkäys: Kaunia: Japanilainen mies ammuttiin kuoliaaksi</w:t>
      </w:r>
    </w:p>
    <w:p>
      <w:r>
        <w:t xml:space="preserve">Maatalousprojektissa työskennelleen Kunio Hoshin kimppuun hyökättiin Kaunian kaupungissa. Islamilaisen valtion (IS) militantit kertoivat tehneensä iskun. Tapaus sattui muutama päivä sen jälkeen, kun italialainen avustustyöntekijä murhattiin pääkaupungissa Dhakassa iskussa, johon myös jihadistiryhmä ilmoittautui. Viranomaiset eivät ole vahvistaneet väitteitä. Hoshin ruumis on viety valtion omistamaan sairaalaan. Asiaa tutkitaan parhaillaan. Italialaisen Cesare Tavellan surma sai Yhdysvallat ja Yhdistyneen kuningaskunnan varoittamaan kansalaisiaan varovaisuudesta. Kirjeenvaihtajien mukaan ulkomaalaisiin kohdistuvat hyökkäykset Bangladeshissa ovat harvinaisia, mutta islamistien väkivaltaisuudet ovat lisääntyneet viime aikoina, ja muun muassa ateistisia bloggaajia vastaan on tehty korkean profiilin hyökkäyksiä.</w:t>
      </w:r>
    </w:p>
    <w:p>
      <w:r>
        <w:rPr>
          <w:b/>
        </w:rPr>
        <w:t xml:space="preserve">Yhteenveto</w:t>
      </w:r>
    </w:p>
    <w:p>
      <w:r>
        <w:t xml:space="preserve">Japanilainen mies on ammuttu kuoliaaksi Pohjois-Bangladeshissa, kertoi poliisi. Tämä on toinen ulkomaalaisen surma viikon sisällä.</w:t>
      </w:r>
    </w:p>
    <w:p>
      <w:r>
        <w:rPr>
          <w:b/>
          <w:u w:val="single"/>
        </w:rPr>
        <w:t xml:space="preserve">Asiakirjan numero 14997</w:t>
      </w:r>
    </w:p>
    <w:p>
      <w:r>
        <w:t xml:space="preserve">Caithness General lopettaa yön yli ja viikonloppuisin tapahtuvan leikkaustoiminnan.</w:t>
      </w:r>
    </w:p>
    <w:p>
      <w:r>
        <w:t xml:space="preserve">Terveydenhuoltolautakunta totesi, että toimipaikan henkilöstötilanne oli muuttunut "epävakaaksi" sen jälkeen, kun yksi kirurgi oli jäänyt eläkkeelle ja toinen irtisanoutunut. NHS Highlandin mukaan jäljelle jäi vain yksi yleislääkärikonsultti. Raigmore Hospital Invernessissä, noin 100 kilometrin päässä, tarjoaa päivystävän kirurgin öisin ja viikonloppuisin. Järjestely alkaa 15. joulukuuta. Kirurgiset palvelut NHS Highlandin mukaan kyseessä ei ole Wickin kirurgisten palvelujen vetäminen pois Wickistä, vaan se etsii pitkän aikavälin ratkaisua. Tohtori John Macleod, anestesiologian erikoislääkäri ja Caithness Generalin kliininen johtaja, sanoi: "Jatkuvat rekrytointiongelmat ja riippuvuus sijaisista eivät ole yllätys kenellekään. "Olemme yrittäneet kovasti pitää kaiken toiminnassa, mutta tilanne on nyt niin hauras, ettei ole järkevää jatkaa entiseen tapaan." Hän lisäsi: "Siksi olemme päättäneet, että on parempi tehdä varajärjestelyjä suunnitellusti kuin reagoida seuraavaan kriisiin. "Tämä tarkoittaa sitä, että Caithness Generalissa ei tule olemaan paikallista kirurgian erikoislääkäreiden päivystyspalvelua, mutta sen avulla voimme suojella suurinta osaa kirurgisista palveluistamme."</w:t>
      </w:r>
    </w:p>
    <w:p>
      <w:r>
        <w:rPr>
          <w:b/>
        </w:rPr>
        <w:t xml:space="preserve">Yhteenveto</w:t>
      </w:r>
    </w:p>
    <w:p>
      <w:r>
        <w:t xml:space="preserve">Wickissä sijaitsevan Caithnessin yleissairaalan kirurgiset palvelut eivät ole käytettävissä yöllä tai viikonloppuisin tämän kuun loppupuolella, NHS Highland on ilmoittanut.</w:t>
      </w:r>
    </w:p>
    <w:p>
      <w:r>
        <w:rPr>
          <w:b/>
          <w:u w:val="single"/>
        </w:rPr>
        <w:t xml:space="preserve">Asiakirjan numero 14998</w:t>
      </w:r>
    </w:p>
    <w:p>
      <w:r>
        <w:t xml:space="preserve">Bloc Party -mies "tekee" soololevyä</w:t>
      </w:r>
    </w:p>
    <w:p>
      <w:r>
        <w:t xml:space="preserve">Greg CochraneNewsbeatin musiikkitoimittaja Mohawke eli Ross Birchard paljasti, että Bloc Party -yhtyeen keulahahmo aikoo kuulemma levyttää Spank Rock -tuottaja Alex Eptonin kanssa, joka tunnetaan myös nimellä Armani Xxxchange. BBC Radio 1Xtra -radion Benji B:lle puhuessaan hän sanoi mm. seuraavaa: "Bloc Partyn sooloalbumia varten, mutta olen myös tekemässä vähän juttuja Kelelle Bloc Partyn soololevystä. "Hän tekee levyä yhden Spank Rockin tyypin kanssa, joten [minä] teen mahdollisesti jotain siihen." Kele "työnarkomaani" Bloc Party pitää taukoa lokakuussa järjestettävän maanlaajuisen Iso-Britannian kiertueen jälkeen. Viime kuussa Matt Tong sanoi BBC:n Subculture Show'lle puhuessaan: "Kele on kyltymätön työnarkomaani, ja luominen on jotain, johon hänellä on vahva yhteys." Bloc Partyn tulevaisuudesta hän lisäsi: "Valitettavasti se on toistaiseksi siinä. "Meidän on ehdottomasti pidettävä tauko ja saatava hieman perspektiiviä elämään bändin ulkopuolella. "Toivottavasti, jos kokoonnumme uudelleen jossain vaiheessa tulevaisuudessa, olemme virkistyneet ja meillä on niin paljon ideoita, joita voimme tuoda siihen, mitä teemme."</w:t>
      </w:r>
    </w:p>
    <w:p>
      <w:r>
        <w:rPr>
          <w:b/>
        </w:rPr>
        <w:t xml:space="preserve">Yhteenveto</w:t>
      </w:r>
    </w:p>
    <w:p>
      <w:r>
        <w:t xml:space="preserve">Glaswegialainen tuottaja ja muusikko Hudson Mohawke on paljastanut, että hän saattaa työskennellä Kele Okereken debyyttisooloalbumin parissa.</w:t>
      </w:r>
    </w:p>
    <w:p>
      <w:r>
        <w:rPr>
          <w:b/>
          <w:u w:val="single"/>
        </w:rPr>
        <w:t xml:space="preserve">Asiakirjan numero 14999</w:t>
      </w:r>
    </w:p>
    <w:p>
      <w:r>
        <w:t xml:space="preserve">Prickwillow'n puhelinkoppi kääritty joululahjaksi</w:t>
      </w:r>
    </w:p>
    <w:p>
      <w:r>
        <w:t xml:space="preserve">Ouse Life Drawing Group -ryhmä on asettanut Prickwillow'n puhelinkopin ympärille jättikokoisten kangasarkkien avulla tehdyn joululahjan. Seurakuntaneuvosto osti laatikon noin 18 kuukautta sitten ja muutti sen pienoiskoossa taidegalleriaksi, Caroline Forward ryhmästä kertoi. Forward sanoi toivovansa, että lahja saisi "hymyn ihmisten kasvoille". Paikallisten taiteilijoiden ryhmältä meni muutama päivä lahjan tekemiseen ja yli tunti sen asettamiseen Main Streetillä sijaitsevan punaisen laatikon päälle. Forwardin mukaan ryhmä harkitsi ihmisnuken laittamista laatikon sisälle, jotta ihmiset saisivat lisäsokin, mutta päätyivät lopulta luopumaan siitä. "Meillä on ollut paljon hauskaa sen kanssa", hän sanoi. "Viime vuonna laatikossa oli enkelin siivet. "Reaktiot ovat olleet ihania. Ihmiset ovat todella ihastuneet siihen ja lähettäneet meille paljon kohteliaisuuksia. "Halusimme vain saada hymyn ihmisten kasvoille." Lahja on laatikossa uudenvuodenpäivään asti, hän sanoi.</w:t>
      </w:r>
    </w:p>
    <w:p>
      <w:r>
        <w:rPr>
          <w:b/>
        </w:rPr>
        <w:t xml:space="preserve">Yhteenveto</w:t>
      </w:r>
    </w:p>
    <w:p>
      <w:r>
        <w:t xml:space="preserve">Puhelinkoppi on paketoitu jouluksi tuomaan joulumieltä Cambridgeshiren kylään.</w:t>
      </w:r>
    </w:p>
    <w:p>
      <w:r>
        <w:rPr>
          <w:b/>
          <w:u w:val="single"/>
        </w:rPr>
        <w:t xml:space="preserve">Asiakirjan numero 15000</w:t>
      </w:r>
    </w:p>
    <w:p>
      <w:r>
        <w:t xml:space="preserve">Guernseyn työttömyysluvut "voivat nousta edelleen".</w:t>
      </w:r>
    </w:p>
    <w:p>
      <w:r>
        <w:t xml:space="preserve">Joulukuun lopussa saarella oli työttömiä 409, mikä on vain yksi enemmän kuin marraskuussa, mutta enemmän kuin vuoden 2011 lopussa, jolloin heitä oli 367. Apulaisministeri Allister Langlois sanoi: "Olimme tyytyväisiä siihen, että joulukuun luku pysyi vakaana... enempää emme tällä hetkellä voineet kohtuudella toivoa.", sanoi Langlois Langlins. "Seuraavat pari kuukautta kertovat pidemmän aikavälin suuntauksista." Viime huhtikuussa työttömyys saavutti 15 vuoden huippulukeman, kun 435 ihmistä oli vailla työtä Joulukuun lopussa rekisteröityjen työttömien kokonaismäärä on 1,3 prosenttia työväestöstä. Lisäksi 154 ihmistä oli rekisteröity työttömäksi, mutta ansaitsi jonkin verran rahaa, mukaan lukien osa-aikatyötä tekevät ja jotkut kokopäivätyössä olevat, jotka olivat edelleen oikeutettuja lisäetuuteen ansioidensa lisäksi. Lisäksi 29 henkilöä oli rekisteröitynyt koulutusjärjestelmiin. Alderneylla oli vuoden 2012 lopussa 13 työttömäksi rekisteröityä henkilöä.</w:t>
      </w:r>
    </w:p>
    <w:p>
      <w:r>
        <w:rPr>
          <w:b/>
        </w:rPr>
        <w:t xml:space="preserve">Yhteenveto</w:t>
      </w:r>
    </w:p>
    <w:p>
      <w:r>
        <w:t xml:space="preserve">Guernseyn työttömyys voi edelleen kasvaa, varoitti sosiaaliturvaministeri.</w:t>
      </w:r>
    </w:p>
    <w:p>
      <w:r>
        <w:rPr>
          <w:b/>
          <w:u w:val="single"/>
        </w:rPr>
        <w:t xml:space="preserve">Asiakirjan numero 15001</w:t>
      </w:r>
    </w:p>
    <w:p>
      <w:r>
        <w:t xml:space="preserve">CVC hylkäsi Betfairin ostotarjouksen</w:t>
      </w:r>
    </w:p>
    <w:p>
      <w:r>
        <w:t xml:space="preserve">CVC kieltäytyi nostamasta tarjoushintaansa uudelleen, vaikka se oli tehnyt kolme aiempaa tarjousta online-vedonlyöntiyrityksestä. Betfairin mukaan yksikään tarjouksista ei edustanut "riittävää arvoa". CVC vahvisti lausunnossaan, että se ei pystynyt sopimaan rahoitusehdoista eikä se siksi "aio tehdä tarjousta Betfairista". Betfairin osakkeet laskivat 3,75 prosenttia aamupäivän kaupankäynnissä Lontoossa. Yhtiön teknologian avulla asiakkaat voivat lyödä vetoa toisiaan vastaan verkossa ja tarjota myös perinteisempiä urheiluvedonlyöntiä. Yhdistyneen kuningaskunnan ostotarjouslautakunta oli antanut CVC:lle vielä 24 tuntia aikaa tehdä parempi tarjous maanantaina päättyneen määräajan jälkeen. CVC lähestyi Betfairia alun perin huhtikuussa, mutta tarjous hylättiin. Sen jälkeen se jätti toukokuun aikana kaksi tarkistettua tarjousta, joiden mukaan yhtiön arvo oli lopulta 988 miljoonaa puntaa (1,52 miljardia dollaria). Betfairin puheenjohtaja Gerald Corbett sanoi, että Betfairin hallitus oli "käyttänyt paljon aikaa eri ehdotusten arviointiin, mukaan lukien yksityiskohtaiset keskustelut kanssatarjoajien kanssa". "Hallitus tuli siihen tulokseen, että yksikään ehdotuksista ei edustanut riittävää arvoa tai hyväksyttävää toteutusriskiä", hän sanoi. CVC:n konsortioon kuuluivat sijoittajat Richard Koch ja Anthony Ball. Koch, joka on LEK Consultingin perustaja, omistaa 6,5 prosentin osuuden Betfairista. Ball on Luxemburgissa noteeratun Brait-sijoitusryhmän toimitusjohtaja.</w:t>
      </w:r>
    </w:p>
    <w:p>
      <w:r>
        <w:rPr>
          <w:b/>
        </w:rPr>
        <w:t xml:space="preserve">Yhteenveto</w:t>
      </w:r>
    </w:p>
    <w:p>
      <w:r>
        <w:t xml:space="preserve">Pääomasijoitusyhtiö CVC Capital Partners on perunut Betfairin ostoyrityksensä, kun yritykset eivät päässeet sopimukseen.</w:t>
      </w:r>
    </w:p>
    <w:p>
      <w:r>
        <w:rPr>
          <w:b/>
          <w:u w:val="single"/>
        </w:rPr>
        <w:t xml:space="preserve">Asiakirjan numero 15002</w:t>
      </w:r>
    </w:p>
    <w:p>
      <w:r>
        <w:t xml:space="preserve">Coronavirus: Fred Olsen Cruise Lines irtisanoo "50 työntekijää".</w:t>
      </w:r>
    </w:p>
    <w:p>
      <w:r>
        <w:t xml:space="preserve">Fred Olsen Cruise Lines työllistää jopa 150 henkilöä Ipswichissä, Suffolkissa sijaitsevassa rannikkotoiminnassaan. Toimitusjohtaja Peter Deer sanoi, että päätös on "surullinen". "Covid-19-pandemia on iskenyt risteilyalalle erityisen raskaasti", hän sanoi. "Emme vieläkään tiedä, milloin voimme jälleen purjehtia, sillä hallitus kehottaa edelleen välttämään risteilyjä." Maailmanlaajuisia risteilylomia tarjoava norjalainen perheyritys on perunut pandemian vuoksi yli 100 purjehdusta ensi maaliskuuhun asti.</w:t>
      </w:r>
    </w:p>
    <w:p>
      <w:r>
        <w:rPr>
          <w:b/>
        </w:rPr>
        <w:t xml:space="preserve">Yhteenveto</w:t>
      </w:r>
    </w:p>
    <w:p>
      <w:r>
        <w:t xml:space="preserve">Risteilyalusyritys aikoo vähentää kolmanneksen Yhdistyneen kuningaskunnan pääkonttorinsa henkilöstöstä Covid-19-ohjelman vaikutusten vuoksi.</w:t>
      </w:r>
    </w:p>
    <w:p>
      <w:r>
        <w:rPr>
          <w:b/>
          <w:u w:val="single"/>
        </w:rPr>
        <w:t xml:space="preserve">Asiakirjan numero 15003</w:t>
      </w:r>
    </w:p>
    <w:p>
      <w:r>
        <w:t xml:space="preserve">West Yorkshiren poliisi syyttää 25 miestä lapsiin kohdistuneista seksuaalirikoksista</w:t>
      </w:r>
    </w:p>
    <w:p>
      <w:r>
        <w:t xml:space="preserve">Rikosten väitetään tapahtuneen vuosina 2006-2011, ja ne liittyvät pääasiassa yhteen tyttöön, joka oli tuolloin alle 16-vuotias. Miehet ovat pääasiassa kotoisin Halifaxista tai Bradfordista, mutta myös Huddersfieldistä, Derbystä, Shipleystä, Nantwichista ja Newportista Walesissa. Kaikki 25 on vapautettu takuita vastaan, ja heidän on määrä saapua Calderdalen tuomaristuomioistuimeen 12. helmikuuta. Syytteet ovat raiskaus, ihmiskauppa seksuaalista hyväksikäyttöä varten, seksuaalinen kanssakäyminen alle 16-vuotiaan kanssa, seksuaalinen pahoinpitely, tirkistely, seksuaalisesta hyväksikäytöstä huolehtiminen, salaliitto seksuaaliseen kanssakäymiseen alle 16-vuotiaan kanssa, seksuaalisen kanssakäymisen aikaansaaminen ilman suostumusta ja valvotun huumausaineen B-luokan toimittaminen. Yksi syytteistä koskee myös toista uhria samalta ajanjaksolta.</w:t>
      </w:r>
    </w:p>
    <w:p>
      <w:r>
        <w:rPr>
          <w:b/>
        </w:rPr>
        <w:t xml:space="preserve">Yhteenveto</w:t>
      </w:r>
    </w:p>
    <w:p>
      <w:r>
        <w:t xml:space="preserve">West Yorkshiren poliisi on nostanut syytteet 25 miestä vastaan lapsiseksirikoksista, kuten raiskauksesta, houkuttelusta ja ihmiskaupasta.</w:t>
      </w:r>
    </w:p>
    <w:p>
      <w:r>
        <w:rPr>
          <w:b/>
          <w:u w:val="single"/>
        </w:rPr>
        <w:t xml:space="preserve">Asiakirjan numero 15004</w:t>
      </w:r>
    </w:p>
    <w:p>
      <w:r>
        <w:t xml:space="preserve">Vandaali lisää Rosalind Franklinin nimen Cambridgen DNA:n siniseen muistolaattaan.</w:t>
      </w:r>
    </w:p>
    <w:p>
      <w:r>
        <w:t xml:space="preserve">Rosalind Franklinin nimi on lisätty The Eagle -pubin kylttiin, kuten Cambridge News kertoi. Kyltti merkitsee hetkeä vuonna 1953, jolloin Francis Crick ja James Watson ilmoittivat löydöstään pubissa. Franklinin röntgenkuva auttoi heitä selvittämään DNA:n rakenteen. The Eagle Bene't Streetillä Cambridgessa oli yliopiston Cavendish-laboratoriossa työskentelevien tiedemiesten, kuten Crickin ja Watsonin, "paikallinen" pubi. Siellä he ilmoittivat helmikuussa 1953 löytäneensä, miten DNA (deoksiribonukleiinihappo) kuljettaa geneettistä tietoa. Lisää uutisia Cambridgeshirestä Vapaaehtoisjärjestö Cambridge Blue Plaque Scheme pystytti muistolaatan pubin ulkopuolelle vuonna 2003. Crickin ja Watsonin löytö tuli kuitenkin mahdolliseksi Rosalind Franklinin ja Maurice Wilkinsin ansiosta, jotka tutkivat DNA:ta röntgensäteiden avulla. Franklin tuotti röntgenkuvan, jonka avulla Crick ja Watson pystyivät selvittämään DNA:n 3D-rakenteen eli kaksoiskierteen. Vuonna 1962 Crick ja Watson saivat yhdessä Wilkinsin kanssa Nobelin fysiologian tai lääketieteen palkinnon löydöstään. Rosalind Franklin oli kuollut neljä vuotta aiemmin. Newnham College Cambridgessa, jossa Franklin opiskeli luonnontieteitä vuonna 1941, twiittasi vastauksen uutiseen graffitista: "Opettaja: Mitä Watson ja Crick löysivät? Oppilas: Rosalind Frankin muistiinpanot?"." Englannin kulttuuriperintökeskuksen sinisessä muistolaatassa hänen entisessä kodissaan Chelseassa Lontoossa muistetaan hänen panoksensa DNA-tutkimukseen.</w:t>
      </w:r>
    </w:p>
    <w:p>
      <w:r>
        <w:rPr>
          <w:b/>
        </w:rPr>
        <w:t xml:space="preserve">Yhteenveto</w:t>
      </w:r>
    </w:p>
    <w:p>
      <w:r>
        <w:t xml:space="preserve">Vandaali on hyökännyt sinisen muistolaatan kimppuun, jolla on merkitty DNA:n merkkipaalu, lisäämällä siihen sen naispuolisen tutkijan nimen, joka oli keskeisessä asemassa Cambridgen yliopiston tutkijoiden rinnalla.</w:t>
      </w:r>
    </w:p>
    <w:p>
      <w:r>
        <w:rPr>
          <w:b/>
          <w:u w:val="single"/>
        </w:rPr>
        <w:t xml:space="preserve">Asiakirjan numero 15005</w:t>
      </w:r>
    </w:p>
    <w:p>
      <w:r>
        <w:t xml:space="preserve">Northallertonin vankilasta voisi tulla kauppoja Hambletonin neuvoston oston jälkeen.</w:t>
      </w:r>
    </w:p>
    <w:p>
      <w:r>
        <w:t xml:space="preserve">Northallertonin vankila rakennettiin vuonna 1780, ja sinne sijoitettiin noin 250 vankia ennen kuin se suljettiin joulukuussa 2013. Hambletonin piirineuvosto on aiemmin sanonut, että rakennuksen läheisyys High Streetin varrella tarkoittaa, että sitä voitaisiin käyttää vähittäiskauppaan tai asumiseen osana 5 miljoonan punnan suuruista uudistushanketta. Sen mukaan oikeusministeriön kanssa sovittu myyntihinta oli luottamuksellinen. Kaupungin yleissuunnitelmaan sisältyi myös uusi aukio, työtiloja ja vapaa-ajanviettopaikkoja, neuvosto sanoi. Suunnitelmaan sisällytetään vankilan 3,4 hehtaarin suuruinen alue, johon kuuluu viisi suojeltua rakennusta, vankilanjohtajan rakennus ja kaksi 1800-luvulla rakennettua, vain naisille tarkoitettua siipeä. Kaupunginvaltuuston johtaja Mark Robson sanoi, että myynti on "vasta alkua" kaupungin muutokselle, joka hänen mukaansa "täydentää nykyisiä yrityksiä ja edistää alueen talouskasvua". Osto rahoitetaan neuvoston 10 miljoonan punnan talouskehitysrahastosta. Kaikki saneeraushankkeesta saadut varat sijoitetaan takaisin rahastoon, neuvosto sanoi.</w:t>
      </w:r>
    </w:p>
    <w:p>
      <w:r>
        <w:rPr>
          <w:b/>
        </w:rPr>
        <w:t xml:space="preserve">Yhteenveto</w:t>
      </w:r>
    </w:p>
    <w:p>
      <w:r>
        <w:t xml:space="preserve">Pohjois-Yorkshiren lakkautetusta vankilasta voitaisiin tehdä kauppoja ja taloja, kun paikallinen neuvosto on ostanut sen.</w:t>
      </w:r>
    </w:p>
    <w:p>
      <w:r>
        <w:rPr>
          <w:b/>
          <w:u w:val="single"/>
        </w:rPr>
        <w:t xml:space="preserve">Asiakirjan numero 15006</w:t>
      </w:r>
    </w:p>
    <w:p>
      <w:r>
        <w:t xml:space="preserve">ONS: Skotlannin työttömyys vähenee 7000:lla 105000:een.</w:t>
      </w:r>
    </w:p>
    <w:p>
      <w:r>
        <w:t xml:space="preserve">Marraskuuhun päättyneiden kolmen kuukauden aikana Skotlannissa työttömien ja työnhakijoiden määrä väheni 7000:lla ja oli 105000. Skotlannin työttömyysaste on nyt 3,8 prosenttia työvoimasta. Samaan aikaan 16-64-vuotiaiden työssäkäyvien määrä laski 1 000:lla ja oli 2 556 000. Työllisyysaste 74,3 prosenttia oli alle Yhdistyneen kuningaskunnan 76,3 prosentin. Yhdistyneessä kuningaskunnassa on nyt töissä 32,9 miljoonaa ihmistä, mikä merkitsee 0,5 prosentin kasvua marraskuuhun päättyneiden kolmen kuukauden aikana. Yhdistyneen kuningaskunnan luvusta ONS:n työmarkkinoiden ja kotitalouksien johtaja David Freeman sanoi: "Työllisyysaste on uudella ennätyskorkealla tasolla, ja yli kaksi kolmasosaa viime vuoden aikana tapahtuneesta työssä olevien määrän kasvusta on peräisin kokopäivätyötä tekevistä naisista."</w:t>
      </w:r>
    </w:p>
    <w:p>
      <w:r>
        <w:rPr>
          <w:b/>
        </w:rPr>
        <w:t xml:space="preserve">Yhteenveto</w:t>
      </w:r>
    </w:p>
    <w:p>
      <w:r>
        <w:t xml:space="preserve">Kansallisen tilastokeskuksen mukaan työttömyys on laskenut hieman Skotlannissa ja koko Yhdistyneessä kuningaskunnassa.</w:t>
      </w:r>
    </w:p>
    <w:p>
      <w:r>
        <w:rPr>
          <w:b/>
          <w:u w:val="single"/>
        </w:rPr>
        <w:t xml:space="preserve">Asiakirjan numero 15007</w:t>
      </w:r>
    </w:p>
    <w:p>
      <w:r>
        <w:t xml:space="preserve">Kuollut valas Humberin suistossa oli "harvinainen" laji.</w:t>
      </w:r>
    </w:p>
    <w:p>
      <w:r>
        <w:t xml:space="preserve">Asiantuntijat, jotka tutkivat 10 metriä pitkää eläintä, sanoivat olevansa "95-prosenttisen varmoja", että kyseessä oli sei-valasnaaras. Nisäkäs jäi loukkuun Humber-joen pohjoisrannalla perjantaina. Aiemmin syyskuussa suomenvalas kuoli rantauduttuaan Imminghamin lähellä. Eräs asiantuntija sanoi, että tapauksesta "opittaisiin paljon". Myös toinen kuollut valas on hiljattain havaittu Humberin suulla, mutta se ei ole vielä huuhtoutunut rantaan. "Matalassa vedessä" Yorkshire Wildlife Trust -järjestön asiantuntijat pystyivät suorittamaan valaalle ruumiinavauksen sen jälkeen, kun se oli joutunut suolaisen suon alueelle erityisen korkean vuoroveden vuoksi. Andy Gibson Trustista sanoi, että sei-valaiden rantautumiset ovat hyvin harvinaisia. Hänen mukaansa tämän lajin merellä on viimeisten 20 vuoden aikana ollut vain kolme rannalle ajautumista Yhdistyneen kuningaskunnan vesillä. "Se oli matalassa vedessä, noin 1,2 metristä 1,6 metriin, ja se oli kosketuksissa pohjaan", hän sanoi. "Tämä oli noin 800 metrin päässä merestä. Kun se joutuu tuohon tilanteeseen, se kääntyy kyljelleen ja voi peittää reiän. "Se on surullista, mutta voimme oppia siitä paljon." Yorkshire Wildlife Trustin mukaan valashavainnot ovat lisääntyneet yleisesti vuonna 2011, mutta kukaan ei ole varma, miksi nisäkkäiden määrä Pohjanmerellä on lisääntynyt. Kesän aikana Whitbyn ja Scarborough'n väliseltä Pohjois-Yorkshiren rannikolta nähtiin säännöllisesti jopa 10 pikkuvalan lauma.</w:t>
      </w:r>
    </w:p>
    <w:p>
      <w:r>
        <w:rPr>
          <w:b/>
        </w:rPr>
        <w:t xml:space="preserve">Yhteenveto</w:t>
      </w:r>
    </w:p>
    <w:p>
      <w:r>
        <w:t xml:space="preserve">Humberin suistossa rantauduttuaan kuollut nuori valas oli luultavasti laji, jota on harvoin nähty Britannian rannikolla, ovat luonnonsuojelijat paljastaneet.</w:t>
      </w:r>
    </w:p>
    <w:p>
      <w:r>
        <w:rPr>
          <w:b/>
          <w:u w:val="single"/>
        </w:rPr>
        <w:t xml:space="preserve">Asiakirjan numero 15008</w:t>
      </w:r>
    </w:p>
    <w:p>
      <w:r>
        <w:t xml:space="preserve">Leedsin kodittomien protestileiri siirtyy kaupungin puistoon</w:t>
      </w:r>
    </w:p>
    <w:p>
      <w:r>
        <w:t xml:space="preserve">Ryhmä on siirtynyt Leedsin taidegallerian edestä Park Squarelle sen jälkeen, kun Leedsin kaupunginvaltuusto sai oikeuden määräyksen tyhjentää leiri. Osallistujat sanovat protestoivansa sitä vastaan, että neuvosto kohtelee kodittomia. Neuvoston mukaan "kodittomien auttaminen on edelleen ehdoton prioriteetti". Suorat päivitykset ja muuta Länsi-Yorkshirestä Mielenosoittajat iskivät perjantaina "Tent Cityksi" kutsuttuun leiriin ja pystyttivät noin 60 telttaa gallerian ulkopuolelle, minkä jälkeen he siirtyivät Park Squarelle tiistaina oikeuden määräyksen jälkeen. Hayden Lee Leedsin asunnottomien kumppanuusjärjestöstä sanoi: "Heidän tarpeisiinsa ei vastata kunnolla. "Haluamme vain osoittaa neuvostolle, että nämä tyypit tarvitsevat kunnon arvioinnin. "Jotkut palaavat takaisin vankilaan, koska he saavat tarvitsemaansa tukea vankilassa, mutta eivät vankilan ulkopuolella." Debra Coupar, joka on neuvoston jäsen yhteisöistä, sanoi, että neuvosto on "avoin järkeville keskusteluille", mutta mielenosoittajat ovat "päättäneet olla ottamatta yhteyttä neuvostoon tai hyväntekeväisyysjärjestöihin, jotka työskentelevät tämän asian parissa". Hän puolusti viranomaisen työtä asunnottomuuden torjumiseksi ja sanoi: "Jatkamme yhteistyötä useiden kumppaneiden, kuten poliisin ja hyväntekeväisyysjärjestöjen, kanssa asunnottomuuden ja raakamailla nukkumisen torjumiseksi Leedsissä. "Teemme myös yhteistyötä kumppaneiden kanssa varmistaaksemme, että kaikkien asunnon tarpeessa olevien ihmisten terveys ja hyvinvointi otetaan huomioon."</w:t>
      </w:r>
    </w:p>
    <w:p>
      <w:r>
        <w:rPr>
          <w:b/>
        </w:rPr>
        <w:t xml:space="preserve">Yhteenveto</w:t>
      </w:r>
    </w:p>
    <w:p>
      <w:r>
        <w:t xml:space="preserve">Joukko kodittomia mielenosoittajia on leiriytynyt Leedsin puistoon sen jälkeen, kun heitä oli käsketty poistamaan teltat erään kaupungin gallerian ulkopuolelta.</w:t>
      </w:r>
    </w:p>
    <w:p>
      <w:r>
        <w:rPr>
          <w:b/>
          <w:u w:val="single"/>
        </w:rPr>
        <w:t xml:space="preserve">Asiakirjan numero 15009</w:t>
      </w:r>
    </w:p>
    <w:p>
      <w:r>
        <w:t xml:space="preserve">Birminghamin kotiopettaja vangittiin tyttöjen hyväksikäytöstä</w:t>
      </w:r>
    </w:p>
    <w:p>
      <w:r>
        <w:t xml:space="preserve">Sanjeev Mittal, 49, kosketteli sopimattomasti kahdeksan- ja kymmenvuotiasta lasta sen jälkeen, kun hänet oli palkattu auttamaan heitä valmistautumaan 11-plus-kokeisiin, West Midlandsin poliisi kertoi. Hänet todettiin syylliseksi yhdeksään alle 13-vuotiaan tytön seksuaaliseen hyväksikäyttöön. Poliisin edustaja sanoi, että hän on saattanut opettaa satoja lapsia, ja kehotti huolestuneita vanhempia ilmoittautumaan. Mittal johti Birminghamissa toimivaa JS Home Tutors -yhtiötä ja veloitti palveluistaan 50 puntaa tunnilta. Hän käytti kahta tyttöä hyväkseen kotonaan Selwyn Roadilla Edgbastonissa, poliisi kertoi. Sen mukaan myös yhtä tyttöä pahoinpideltiin hänen kotiosoitteessaan, kun hänen äitinsä oli toisessa huoneessa lähellä. Poliisi sanoi, että NSPCC ilmoitti asiasta, kun yhden uhrin vanhemmat olivat ottaneet yhteyttä hyväntekeväisyysjärjestöön ja ilmaisseet huolensa. Det Con Sarah Jones sanoi: "Hän tarjosi tukiopetuspalveluja viimeisten 10 vuoden ajan, ja hänen matkapuhelimessaan oli yli 100 vanhempien yhteystietonumeroa. "Jos vanhemmat epäilevät, että heidän lapsensa ovat kärsineet Mittalin käsissä, pyydän heitä ottamaan yhteyttä." Mittal todettiin syyttömäksi yhteen alle 13-vuotiaaseen naiseen kohdistuneeseen seksuaaliseen väkivaltaan.</w:t>
      </w:r>
    </w:p>
    <w:p>
      <w:r>
        <w:rPr>
          <w:b/>
        </w:rPr>
        <w:t xml:space="preserve">Yhteenveto</w:t>
      </w:r>
    </w:p>
    <w:p>
      <w:r>
        <w:t xml:space="preserve">Birminghamin yksityisopettaja on tuomittu viideksi vuodeksi vankilaan kahden tytön hyväksikäytöstä kotiopetustunneilla.</w:t>
      </w:r>
    </w:p>
    <w:p>
      <w:r>
        <w:rPr>
          <w:b/>
          <w:u w:val="single"/>
        </w:rPr>
        <w:t xml:space="preserve">Asiakirjan numero 15010</w:t>
      </w:r>
    </w:p>
    <w:p>
      <w:r>
        <w:t xml:space="preserve">Yhdistyneen kuningaskunnan teollisuuden kasvuvauhti hidastui heinäkuussa</w:t>
      </w:r>
    </w:p>
    <w:p>
      <w:r>
        <w:t xml:space="preserve">Tutkimusyhtiö Markitin mukaan teollisuustuotanto kasvoi kuukauden aikana vahvan kysynnän vuoksi. Yrityksen mukaan kasvuvauhti kuitenkin hidastui alimmilleen reiluun vuoteen. Markit/CIPS UK Manufacturing Purchasing Managers' Index (PMI) laski heinäkuussa 54,4:ään 57,2:sta. Kaikki yli 50 lukemat viittaavat laajentumiseen. Markitin vanhempi ekonomisti Rob Dobson sanoi, että yritykset saattavat olla huolissaan siitä, että Ukrainan kriisi voi kärjistyä entisestään, mikä heikentää vientikysyntää Euroopan keskeisille markkinoille. "Jos Venäjän tilanne pahenee entisestään, odotettavissa on, että tavaravientiin kohdistuu lisäpaineita", Dobson sanoi. Markitin luvut tukevat Englannin keskuspankin odotuksia, joiden mukaan kasvu hidastuisi hieman vuoden alkupuoliskon kasvuvauhdista, hän lisäsi. EEF:n pääekonomisti Lee Hopley sanoi, että yritysten ei pitäisi huolestua tutkimuksen tuloksista. "Tutkimus osoittaa edelleen, että toiminta kasvaa koko alalla ja nopeammin kuin pitkällä aikavälillä keskimäärin", Hopley sanoi blogikirjoituksessaan.</w:t>
      </w:r>
    </w:p>
    <w:p>
      <w:r>
        <w:rPr>
          <w:b/>
        </w:rPr>
        <w:t xml:space="preserve">Yhteenveto</w:t>
      </w:r>
    </w:p>
    <w:p>
      <w:r>
        <w:t xml:space="preserve">Ison-Britannian tehdastuotannon vauhti hidastui heinäkuussa, mutta se on edelleen yksi voimakkaimmista kasvujaksoista 22 vuoteen, ilmenee tutkimuksesta.</w:t>
      </w:r>
    </w:p>
    <w:p>
      <w:r>
        <w:rPr>
          <w:b/>
          <w:u w:val="single"/>
        </w:rPr>
        <w:t xml:space="preserve">Asiakirjan numero 15011</w:t>
      </w:r>
    </w:p>
    <w:p>
      <w:r>
        <w:t xml:space="preserve">Guernseyn vaaleissa ennätyksellinen äänestysprosentti</w:t>
      </w:r>
    </w:p>
    <w:p>
      <w:r>
        <w:t xml:space="preserve">Kanaalisaarten vaaliasiantuntijan Adrian Leen mukaan vuoden 2012 parlamenttivaalien 71,4 prosentin äänestysprosentti ylitti Mansaaren edellisen ennätyksen, joka oli 69 prosenttia. Guernseyn piirikunnista korkein äänestysprosentti oli 76,2 prosenttia läntisessä piirikunnassa, jossa entinen kansanedustaja Roger Perrot johti äänestystä 2 266 äänellä. Eniten äänestäjiä oli Valen piirissä, 3 510 äänestäjää. Kaksitoista istuvaa kansanedustajaa menetti paikkansa, mukaan lukien varapääministeri Bernard Flouquet ja pisimpään osavaltioiden jäsenenä toiminut kansanedustaja Ivan Rihoy. Samaan aikaan 20 uutta ehdokasta ja kaksi entistä poliitikkoa saivat paikan edustajakokouksessa. Neljä uutta ehdokasta nousi vaalipiiriensä kärkeen, kun taas yksi entinen poliitikko ja kaksi istuvaa kansanedustajaa tulivat ensimmäisiksi muissa piireissä. Toisin kuin Guernseyn korkea äänestysprosentti, Jerseyn vuoden 2011 parlamenttivaaleissa äänestysprosentti oli noin 48 prosenttia.</w:t>
      </w:r>
    </w:p>
    <w:p>
      <w:r>
        <w:rPr>
          <w:b/>
        </w:rPr>
        <w:t xml:space="preserve">Yhteenveto</w:t>
      </w:r>
    </w:p>
    <w:p>
      <w:r>
        <w:t xml:space="preserve">Guernseyn vuoden 2012 vaaleissa äänestysprosentin väitettiin olleen kruunun alaisuuteen kuuluvien alueiden ennätyksellisen korkea.</w:t>
      </w:r>
    </w:p>
    <w:p>
      <w:r>
        <w:rPr>
          <w:b/>
          <w:u w:val="single"/>
        </w:rPr>
        <w:t xml:space="preserve">Asiakirjan numero 15012</w:t>
      </w:r>
    </w:p>
    <w:p>
      <w:r>
        <w:t xml:space="preserve">NI:n tulvavaroitus: hiekkasäkkien keräys Itä-Belfastissa</w:t>
      </w:r>
    </w:p>
    <w:p>
      <w:r>
        <w:t xml:space="preserve">Ilmatieteen laitos on ennustanut rankkasateita ja kovia tuulia sunnuntaiksi ja maanantaiksi, ja tulvahälytys on edelleen voimassa. Inverary Community Centren hiekkasäkkien keräyspisteen on määrä avautua uudelleen sunnuntaina klo 10.00 GMT. Sunnuntaina iltapäivällä odotetaan tavallista suurempaa nousuvettä. Hätätoimenpiteet otettiin käyttöön perjantaina, kun varoitettiin mahdollisesta Belfastiin vaikuttavasta hyökyaallosta. Hiekkasäkkiseinät asetettiin paikalleen osissa Belfastin keskusta- ja itäosaa, mutta vuorovesi saavutti huippunsa ilman suurempia tulvia.</w:t>
      </w:r>
    </w:p>
    <w:p>
      <w:r>
        <w:rPr>
          <w:b/>
        </w:rPr>
        <w:t xml:space="preserve">Yhteenveto</w:t>
      </w:r>
    </w:p>
    <w:p>
      <w:r>
        <w:t xml:space="preserve">Itä-Belfastissa jaettiin lauantaina noin 3 000 hiekkasäkkiä mahdollisen tulvan varalta.</w:t>
      </w:r>
    </w:p>
    <w:p>
      <w:r>
        <w:rPr>
          <w:b/>
          <w:u w:val="single"/>
        </w:rPr>
        <w:t xml:space="preserve">Asiakirjan numero 15013</w:t>
      </w:r>
    </w:p>
    <w:p>
      <w:r>
        <w:t xml:space="preserve">Poole Bridgen uudelleen avaaminen viivästyy viidellä kuukaudella</w:t>
      </w:r>
    </w:p>
    <w:p>
      <w:r>
        <w:t xml:space="preserve">Poole Bridge suljettiin syyskuussa 2016, ja töiden ennustettiin alun perin vievän yhdeksän kuukautta, mutta jännitteisten kaapeleiden ja hautautuneiden rakenteiden löytyminen siirsi avaamispäivää syyskuulle. Borough of Poole ilmoitti, että nyt on selvää, että hanke viivästyy entisestään. Sen mukaan urakoitsijat työskentelevät viikonloppuisin ja ylimääräisiä tunteja häiriöiden minimoimiseksi. Lisää tästä ja muista Etelä-Englannin tarinoista Viranomaisen mukaan 4,2 miljoonan punnan suuruisen päivitystyön Hamworthy-puoli oli osoittautunut odotettua monimutkaisemmaksi, kun aiempien siltojen jäänteitä - muun muassa puupaaluja - oli kaivettu esiin. Lisäksi paljastui suuri osa hautautuneesta laiturimuurista sekä jännitteisiä ja hylättyjä kaapeleita. Dorsetin paikallisen yrityskumppanuuden väliaikainen johtaja Rob Dunford sanoi: "Ymmärrämme, että tämä valmistumispäivä on paljon odotettua myöhäisempi, mutta Poole Port of Poole -ohjelman yleisen onnistumisen kannalta on elintärkeää, että rakennustyöt tehdään asianmukaisesti. "Poole Bridge tarjoaa elintärkeän reitin satamaan, ja näiden töiden tarkoituksena on varmistaa, että se toimii niin vielä monta vuotta. " 90 vuotta vanha silta on pysynyt koko työn ajan avoinna meriliikenteelle. Ajoneuvot ja jalankulkijat käyttävät edelleen läheistä Twin Sails -siltaa, joka avattiin vuonna 2012.</w:t>
      </w:r>
    </w:p>
    <w:p>
      <w:r>
        <w:rPr>
          <w:b/>
        </w:rPr>
        <w:t xml:space="preserve">Yhteenveto</w:t>
      </w:r>
    </w:p>
    <w:p>
      <w:r>
        <w:t xml:space="preserve">Dorsetissa sijaitsevan nostosillan korjaustyöt valmistuvat vasta lokakuun lopussa - lähes viisi kuukautta alkuperäistä suunnitelmaa myöhemmin.</w:t>
      </w:r>
    </w:p>
    <w:p>
      <w:r>
        <w:rPr>
          <w:b/>
          <w:u w:val="single"/>
        </w:rPr>
        <w:t xml:space="preserve">Asiakirjan numero 15014</w:t>
      </w:r>
    </w:p>
    <w:p>
      <w:r>
        <w:t xml:space="preserve">Kuriirihuijauksen uhrien määrä lisääntynyt</w:t>
      </w:r>
    </w:p>
    <w:p>
      <w:r>
        <w:t xml:space="preserve">Yli 40 ihmistä on joutunut niin sanotun kuriirihuijauksen uhriksi, jossa ihmisiä suostutellaan luovuttamaan pankkikorttinsa rikollisille. Birminghamista kotoisin oleva 85-vuotias antoi PIN-koodinsa väärennetyille poliiseille sen jälkeen, kun hänen korttiaan oli käytetty "vilpillisesti". Hän menetti 300 puntaa ja kuvaili huijareita "alhaisiksi pelkureiksi". "Laskelmoivia varkaita" Uhrille kerrottiin viime kuussa, että hänen korttiaan oli käytetty 1 000 punnan ostoskierroksella, ja häntä kehotettiin soittamaan pankkiinsa, jotta hän voisi estää uudet maksutapahtumat. Huijarit häiritsivät linjaa, joten kun uhri soitti uudelleen, hän luuli antavansa pankin henkilökunnalle turvatietoja. Tämän jälkeen lähetettiin kuriiri noutamaan hänen pankkikorttiaan ja sanottiin, että sitä tarvitaan todisteeksi. Poliisit tulivat tietoisiksi huijauksesta ensimmäisen kerran viime vuonna, ja he kertoivat, että tämän vuoden kuuden ensimmäisen viikon aikana noin 40 ihmistä, jotka ovat iältään 59-93-vuotiaita, on menettänyt yhteensä noin 10 000 puntaa. "Nämä huijarit ovat kylmiä ja laskelmoivia varkaita: heidän taktiikkansa on pelotella ja hämätä iäkkäitä ihmisiä luovuttamaan arkaluonteisia tietoja", poliisin edustaja sanoi.</w:t>
      </w:r>
    </w:p>
    <w:p>
      <w:r>
        <w:rPr>
          <w:b/>
        </w:rPr>
        <w:t xml:space="preserve">Yhteenveto</w:t>
      </w:r>
    </w:p>
    <w:p>
      <w:r>
        <w:t xml:space="preserve">Eläkeläiseltä on huijattu satoja puntia puhelinpankkikorttihuijauksessa, jonka uhreja on yhä enemmän West Midlandsissa.</w:t>
      </w:r>
    </w:p>
    <w:p>
      <w:r>
        <w:rPr>
          <w:b/>
          <w:u w:val="single"/>
        </w:rPr>
        <w:t xml:space="preserve">Asiakirjan numero 15015</w:t>
      </w:r>
    </w:p>
    <w:p>
      <w:r>
        <w:t xml:space="preserve">Guernseyn koulutusmuutokset ovat haaste: Jon Buckland</w:t>
      </w:r>
    </w:p>
    <w:p>
      <w:r>
        <w:t xml:space="preserve">Mulkerrinin raportissa syytettiin järjestelmän puutteita siitä, että kahdessa paikallisessa lukiossa saatiin viime vuonna huonoja GCSE-tuloksia. Vastauksena ministeriö on esittänyt 49 suositusta, joilla pyritään ratkaisemaan esiin tuodut ongelmat. Jon Buckland sanoi, että haasteena on tehdä muutokset ja samalla leikata 1,6 miljoonaa puntaa osaston budjetista. Ministeriön vastauksessa korostettiin toimia opetuksen laadun parantamiseksi ja uusien koulujen tarkastusten käyttöönottoa osana vahvempaa tulosohjausprosessia. Osana hyvien opettajien pitämistä ja houkuttelemista ministeriö on aloittanut neuvottelut asunto-osaston kanssa siitä, että muiden kuin saarelaisten tavanomaisia lupia pidennettäisiin viidestä vuodesta kahdeksaan vuoteen. Opetusministeriön mukaan nykyisen asumislupajärjestelmän joustamattomuus oli yksi tärkeimmistä syistä, jotka estivät opettajia tulemasta Guernseyyn, koska jotkut eivät halunneet muuttaa saarelle ja joutua sitten lähtemään sieltä viiden vuoden kuluessa.</w:t>
      </w:r>
    </w:p>
    <w:p>
      <w:r>
        <w:rPr>
          <w:b/>
        </w:rPr>
        <w:t xml:space="preserve">Yhteenveto</w:t>
      </w:r>
    </w:p>
    <w:p>
      <w:r>
        <w:t xml:space="preserve">Guernseyn koulutusjärjestelmän parannukset on sovitettava yhteen säästötavoitteiden kanssa, on opetusministeriön pääjohtaja todennut.</w:t>
      </w:r>
    </w:p>
    <w:p>
      <w:r>
        <w:rPr>
          <w:b/>
          <w:u w:val="single"/>
        </w:rPr>
        <w:t xml:space="preserve">Asiakirjan numero 15016</w:t>
      </w:r>
    </w:p>
    <w:p>
      <w:r>
        <w:t xml:space="preserve">Callum-myrsky: Vetoomus kadonneen dinosauruksen mallin löytämiseksi</w:t>
      </w:r>
    </w:p>
    <w:p>
      <w:r>
        <w:t xml:space="preserve">Fred on yksi Dan-yr-Ogofin luolien 250 mallista Walesin kansallisessa luolastokeskuksessa Powysissa. Dinosauruksista huolehtiva Kerry Bennett sanoi, että Fred on todennäköisesti Tawe-joessa, ja toivoo, että se löydetään ennen kuin se ajautuu mereen. Keskuksen omistajien mukaan Fred katosi sen jälkeen, kun Callum-myrskyn aikana romahti reunus. Velociraptorin malli oli tehty lasikuidusta ja hartsista, ja se oli sisältä ontto, joten sen pitäisi kellua, he lisäsivät. Bennett sanoi: "Vuosien mittaan niihin ihastuu, ja tämä on ensimmäinen, joka on kadonnut minun vahtivuorollani". Keskus tarjoaa 300 puntaa velociraptorin turvallisesta palauttamisesta.</w:t>
      </w:r>
    </w:p>
    <w:p>
      <w:r>
        <w:rPr>
          <w:b/>
        </w:rPr>
        <w:t xml:space="preserve">Yhteenveto</w:t>
      </w:r>
    </w:p>
    <w:p>
      <w:r>
        <w:t xml:space="preserve">Fred-niminen dinosaurus on "kadonnut" sen jälkeen, kun se huuhtoutui pois Callum-myrskyn aikana.</w:t>
      </w:r>
    </w:p>
    <w:p>
      <w:r>
        <w:rPr>
          <w:b/>
          <w:u w:val="single"/>
        </w:rPr>
        <w:t xml:space="preserve">Asiakirjan numero 15017</w:t>
      </w:r>
    </w:p>
    <w:p>
      <w:r>
        <w:t xml:space="preserve">Douglasin keskustaan luvataan "Wow-tekijä".</w:t>
      </w:r>
    </w:p>
    <w:p>
      <w:r>
        <w:t xml:space="preserve">Julkisten töiden valiokunnan puheenjohtaja David Ashford sanoi, että pääkaupungin elvyttämistyöt oli määrä aloittaa maanantaina. 5,5 miljoonaa puntaa maksavan työn ensimmäinen vaihe keskittyy Nelson Streetille. Ashford sanoi: Ashford sanoi: "Uskomme, että siitä tulee huikea, se tulee todella olemaan valtava parannus." "Se on todella suuri parannus." Kun Nelson Streetin uudistamisen ensimmäinen vaihe on saatu päätökseen, keskitytään Douglasin tärkeimpään ostosalueeseen. "Erittäin väsynyt" "Strand Streetillä aloitetaan työt ennen vuoden loppua, ja se on tietenkin ensisijainen kohteemme - uskon, että siitä tulee valtava parannus", Ashford sanoi. "Strand Street näyttää nyt hyvin väsyneeltä. Se on hyvin 1950-luvun näköinen, ja se on tarvinnut päivitystä jo pitkään, ja tämä tuo sen 2000-luvulle". Uudistamissuunnitelmat ovat osa saaren laajuista suunnitelmaa, jolla pyritään elvyttämään Mansaaren kaupunkeja ja kyliä. Vuoden 2010 alussa valtiovarainministeri Anne Craine sanoi, että suunnitelmat jatkuvat vaikeasta taloustilanteesta huolimatta.</w:t>
      </w:r>
    </w:p>
    <w:p>
      <w:r>
        <w:rPr>
          <w:b/>
        </w:rPr>
        <w:t xml:space="preserve">Yhteenveto</w:t>
      </w:r>
    </w:p>
    <w:p>
      <w:r>
        <w:t xml:space="preserve">Douglasin kaupunginhallituksen mukaan Douglasin keskustan uusimmat uudistamissuunnitelmat antavat alueelle "wow-tekijän".</w:t>
      </w:r>
    </w:p>
    <w:p>
      <w:r>
        <w:rPr>
          <w:b/>
          <w:u w:val="single"/>
        </w:rPr>
        <w:t xml:space="preserve">Asiakirjan numero 15018</w:t>
      </w:r>
    </w:p>
    <w:p>
      <w:r>
        <w:t xml:space="preserve">Miestä puukotettiin Lontoon metrojunassa Hackney Centralissa</w:t>
      </w:r>
    </w:p>
    <w:p>
      <w:r>
        <w:t xml:space="preserve">Uhrin kimppuun hyökättiin junan matkalla Hackneyn keskusasemalle hieman ennen kello 18:00 BST. Junassa ollut Hazel Orton kertoi BBC:lle nähneensä miehen lattialla "hengittämässä raskaasti ja... pitelemässä rintaansa, jossa oli tumma läikkä". British Transport Police (BTP) sanoi, että uhrin vammojen ei uskottu olevan hengenvaarallisia. Yksi mies on pidätetty. Orton kertoi, että "ihmisten aalto juoksi ohitseni, oli huutoa ja hälinää, ja sitten hälytys laukesi". "Katsoin oikealle ja siellä oli mies lattialla", hän sanoi. Työmatkalainen Nick Renaud-Komiya sanoi: "Näin miehen, jolla oli veitsi kädessään, kävelevän minua kohti, hän huusi paljon, mutta en saanut mitään selvää siitä, mitä hän sanoi. "Poliisi saapui paikalle todella nopeasti, ja he ottivat hänet kiinni ja pitivät häntä poliisiautoa vasten." Juna evakuoitiin asemalla, ja liikennöintiä jatkettiin reitillä noin kello 20.00.</w:t>
      </w:r>
    </w:p>
    <w:p>
      <w:r>
        <w:rPr>
          <w:b/>
        </w:rPr>
        <w:t xml:space="preserve">Yhteenveto</w:t>
      </w:r>
    </w:p>
    <w:p>
      <w:r>
        <w:t xml:space="preserve">Miestä on puukotettu Lontoon ruuhkaisessa metrojunassa juuri ennen kuin se saapui itäisen Lontoon asemalle.</w:t>
      </w:r>
    </w:p>
    <w:p>
      <w:r>
        <w:rPr>
          <w:b/>
          <w:u w:val="single"/>
        </w:rPr>
        <w:t xml:space="preserve">Asiakirjan numero 15019</w:t>
      </w:r>
    </w:p>
    <w:p>
      <w:r>
        <w:t xml:space="preserve">Cheryl Cole ja will.i.am ovat "kunnossa" LA:n auto-onnettomuuden jälkeen</w:t>
      </w:r>
    </w:p>
    <w:p>
      <w:r>
        <w:t xml:space="preserve">Pari oli palaamassa äänitysstudiolta, kun onnettomuus tapahtui eilen (29. elokuuta). Black Eyed Peasin laulaja will.i.am kirjoitti: "Auto-onnettomuudet eivät ole kamaa... Olen iloinen, että olen kunnossa #wiplash". Girls Aloud -tähti Cheryl Cole twiittasi: "Älä huoli, minä ja @iamwill olemme kunnossa, lupaan x." Raporttien mukaan will.i.am ajoi Cadillacia, joka törmäsi pysäköityyn autoon Colen ollessa etumatkustajan paikalla. Myös Will.i.amin manageri otti Twitterissä yhteyttä rauhoitellakseen faneja siitä, että kaksikko ei loukkaantunut. Hän sanoi: "Joskus on niin, että Cole ja Cole eivät ole vielä tehneet mitään: "Puhuin juuri @iamwillin kanssa kaikki on kunnossa. hän ja @cherylcole ovat molemmat kunnossa. se oli pieni kolari pitkän studiopäivän/yön jälkeen. "He ovat molemmat kunnossa. hieman järkyttyneitä, mutta kiitollisia, ettei kukaan loukkaantunut." Will.i.am, joka kuvassa oli verinen nenä, vietiin Cedars-Sinai-sairaalaan, kun taas Cheryl Colea hoidettiin paikan päällä. Päivää ennen onnettomuutta will.i.amin uudesta sinkusta Reach For the Stars tuli ensimmäinen musiikkikappale, joka lähetettiin takaisin Maahan Marsista. Kappale soitettiin Nasan Curiosity-mönkijällä osana koulutustapahtumaa, joka oli Nasan ja Black Eyed Peas -räppärin i.am.angel-säätiön yhteistyötä. Cheryl Cole aloittaa A Million Lights -kiertueensa Belfastissa 3. lokakuuta.</w:t>
      </w:r>
    </w:p>
    <w:p>
      <w:r>
        <w:rPr>
          <w:b/>
        </w:rPr>
        <w:t xml:space="preserve">Yhteenveto</w:t>
      </w:r>
    </w:p>
    <w:p>
      <w:r>
        <w:t xml:space="preserve">Cheryl Cole ja will.i.am ovat Twitterissä kertoneet faneilleen olevansa "kunnossa" jouduttuaan auto-onnettomuuteen Los Angelesissa.</w:t>
      </w:r>
    </w:p>
    <w:p>
      <w:r>
        <w:rPr>
          <w:b/>
          <w:u w:val="single"/>
        </w:rPr>
        <w:t xml:space="preserve">Asiakirjan numero 15020</w:t>
      </w:r>
    </w:p>
    <w:p>
      <w:r>
        <w:t xml:space="preserve">Covid: Kyyhkynen aiheuttaa Coventryn testikeskuksen neljän tunnin sulkemisen.</w:t>
      </w:r>
    </w:p>
    <w:p>
      <w:r>
        <w:t xml:space="preserve">Coventryssä sijaitseva Centre AT7 suljettiin noin kello 11.30 BST sen jälkeen, kun lintu lensi rakennukseen, kertoi paikallinen demokratian raportointipalvelu. Coventryn kaupunginvaltuuston mukaan keskus piti syväpuhdistaa ennen kuin se voitiin avata uudelleen yleisölle. Paikallisviranomainen vahvisti, että testauspaikka avattiin uudelleen hieman kello 16:00 jälkeen keskiviikkona. Paikka on yksi kaupungin seitsemästä oireettomasta Covid-testauspaikasta, ja se tarjoaa sivuvirtaustestejä, jotka antavat tulokset 30 minuutissa. Seuraa BBC West Midlandsia Facebookissa, Twitterissä ja Instagramissa. Lähetä juttuideasi osoitteeseen: newsonline.westmidlands@bbc.co.uk Aiheeseen liittyvät Internet-linkit Coventry City Council (Coventryn kaupunginvaltuusto).</w:t>
      </w:r>
    </w:p>
    <w:p>
      <w:r>
        <w:rPr>
          <w:b/>
        </w:rPr>
        <w:t xml:space="preserve">Yhteenveto</w:t>
      </w:r>
    </w:p>
    <w:p>
      <w:r>
        <w:t xml:space="preserve">Kyyhkynen aiheutti Covid-19-testauspaikan tilapäisen sulkemisen yli neljäksi tunniksi, kertoi neuvosto.</w:t>
      </w:r>
    </w:p>
    <w:p>
      <w:r>
        <w:rPr>
          <w:b/>
          <w:u w:val="single"/>
        </w:rPr>
        <w:t xml:space="preserve">Asiakirjan numero 15021</w:t>
      </w:r>
    </w:p>
    <w:p>
      <w:r>
        <w:t xml:space="preserve">Uusien autojen myynti laskee NI:ssä lähes 17 prosenttia</w:t>
      </w:r>
    </w:p>
    <w:p>
      <w:r>
        <w:t xml:space="preserve">John CampbellBBC News NI Economics &amp; Business Editor Tämä on suurin piirtein sama kuin koko Yhdistyneessä kuningaskunnassa. Luvut ovat kuitenkin todennäköisesti vääristyneet, koska maaliskuu 2017 oli ennätyskuukausi, kun asiakkaat ostivat uusia ajoneuvoja ennen ajoneuvojen valmisteveron muutosta. Uusien autojen myynti Pohjois-Irlannissa saavutti maaliskuussa 2017 10 vuoden huippulukeman, kun 8 556 uutta autoa rekisteröitiin. Maaliskuussa 2018 rekisteröitiin 7 122 autoa. Pohjois-Irlannissa myynti on laskenut 9 prosenttia koko vuoden aikana, kun koko Yhdistyneessä kuningaskunnassa laskua oli 12 prosenttia. Luvut on koonnut Society of Motor Manufacturers and Traders (SMMT). SMMT:n toimitusjohtaja Mike Hawes sanoi: "Maaliskuun lasku ei ole odottamatonta, kun otetaan huomioon rekisteröintien valtava kasvu viime vuonna samana kuukautena. "Tästä huolimatta markkinat itsessään ovat suhteellisen korkealla tasolla, sillä kuluttajien valinnanvaraa, rahoituksen saatavuutta ja omistuskustannuksia koskevat taustatekijät ovat kaikki erittäin kilpailukykyisiä."</w:t>
      </w:r>
    </w:p>
    <w:p>
      <w:r>
        <w:rPr>
          <w:b/>
        </w:rPr>
        <w:t xml:space="preserve">Yhteenveto</w:t>
      </w:r>
    </w:p>
    <w:p>
      <w:r>
        <w:t xml:space="preserve">Uusien autojen myynti Pohjois-Irlannissa laski maaliskuussa lähes 17 prosenttia vuoden 2017 vastaavaan kuukauteen verrattuna.</w:t>
      </w:r>
    </w:p>
    <w:p>
      <w:r>
        <w:rPr>
          <w:b/>
          <w:u w:val="single"/>
        </w:rPr>
        <w:t xml:space="preserve">Asiakirjan numero 15022</w:t>
      </w:r>
    </w:p>
    <w:p>
      <w:r>
        <w:t xml:space="preserve">Medwayn koulujen ranking-taulukon epäonnistuminen aiheuttaa kokouskutsun</w:t>
      </w:r>
    </w:p>
    <w:p>
      <w:r>
        <w:t xml:space="preserve">Alle kolme neljäsosaa 11-vuotiaista Medwayn oppilaista saavutti englannin ja matematiikan vertailutasot. Konservatiivien johtama Medwayn neuvosto totesi, että kouluissa on tapahtunut "tasaista edistystä" Sats-tuloksissa. Chathamin ja Aylesfordin konservatiivien kansanedustaja Tracey Crouch sanoi, että Medwayn koulut eivät ole parantaneet tuloksia yhtä nopeasti kuin muilla alueilla. Hän sanoi: "Parannuksia on tapahtunut, se on totta, mutta paikallisviranomaiset eivät ole parantaneet tuloksia yhtä nopeasti kuin muut koulut ympäri maata. "Alueella on haasteita, jotka johtuvat köyhyydestä ja vaihtuvasta väestöstä, ja tämä aiheuttaa haasteita kouluissa." Medway Councilin mukaan sekä englannin että matematiikan tason 4 saavuttavien lasten määrä oli noussut 67 prosentista 72 prosenttiin. Valtuutettu Les Wicks sanoi: "Torstaina julkaistut taulukot eivät anna tasapainoista kuvaa, sillä joissakin Medwayn kouluissa yli 80 prosenttia oppilaista saavuttaa tason 4 englannin ja matematiikan taidoissa. "Haasteena on nyt saada kaikki koulut tälle tasolle."</w:t>
      </w:r>
    </w:p>
    <w:p>
      <w:r>
        <w:rPr>
          <w:b/>
        </w:rPr>
        <w:t xml:space="preserve">Yhteenveto</w:t>
      </w:r>
    </w:p>
    <w:p>
      <w:r>
        <w:t xml:space="preserve">Kansanedustaja vaatii tapaamista paikallisviranomaisen kanssa, joka on jäänyt Englannin peruskoulujen rankingissa viimeiseksi.</w:t>
      </w:r>
    </w:p>
    <w:p>
      <w:r>
        <w:rPr>
          <w:b/>
          <w:u w:val="single"/>
        </w:rPr>
        <w:t xml:space="preserve">Asiakirjan numero 15023</w:t>
      </w:r>
    </w:p>
    <w:p>
      <w:r>
        <w:t xml:space="preserve">Made in Merthyr -näyttely Cyfarthfan linnan uudelleen avajaisissa</w:t>
      </w:r>
    </w:p>
    <w:p>
      <w:r>
        <w:t xml:space="preserve">Taiteilija ja tv-juontaja Rolf Harris, jonka isoisä oli kotoisin Merthyr Tydfilistä, oli erikoisvieraana avajaisissa 320 000 punnan remontin jälkeen. Viisi kuukautta kestäneeseen hankkeeseen kuuluu uusia vitriininäyttelyitä ja ääniopastulkintoja sekä korjauksia. Avustus uudistukseen saatiin Heads of the Valleys -ohjelmasta. Made in Merthyr -näyttelyssä on myös Laura Ashleyn suunnittelemia mekkoja ja maailman ensimmäinen höyrypilli. Gentleman's Collections -näyttelyssä on esillä erilaisia esineitä, joita kaupungin asukkaat ovat keränneet ympäri maailmaa. Museon kuraattori Scott Reid sanoi: "Cyfarthfa Castle Museum on aarrearkku, joka sisältää esineitä ja tarinoita Merthyr Tydfilistä, joka on vaikuttanut merkittävästi Walesin, Britannian ja koko maailman historiaan". "Hyvä ystävä" Hän sanoi, että avustus käytetään näyttelyiden parantamiseen ja "kipeästi tarvittaviin korjauksiin". Merthyr Tydfilin pormestari Clive Tovey avaa kunnostustyöt virallisesti, ja Harris on hänen vieraanaanaan. Museossa on esillä useita taiteilijan isoisän George Frederick Harrisin maalauksia ja valokuvia, muun muassa muotokuva hänen isoäitinsä muotokuvasta ja valokuva, jonka hän otti Merthyr Tydfilistä vuonna 1877. Reid sanoi: "Rolf on ollut Cyfarthfan erittäin hyvä ystävä monien vuosien ajan, ja olemme todella iloisia, että hän tulee mukaan tähän erityiseen tilaisuuteen!" Reid sanoi: "Rolf on ollut Cyfarthfan hyvä ystävä jo vuosia.</w:t>
      </w:r>
    </w:p>
    <w:p>
      <w:r>
        <w:rPr>
          <w:b/>
        </w:rPr>
        <w:t xml:space="preserve">Yhteenveto</w:t>
      </w:r>
    </w:p>
    <w:p>
      <w:r>
        <w:t xml:space="preserve">Cyfarthfa-linnan museon uudelleen avajaisissa oli esillä "made in Merthyr" -näyttely, johon kuului muun muassa Julien Macdonaldin mekkoja ja Mosquito-melulaite.</w:t>
      </w:r>
    </w:p>
    <w:p>
      <w:r>
        <w:rPr>
          <w:b/>
          <w:u w:val="single"/>
        </w:rPr>
        <w:t xml:space="preserve">Asiakirjan numero 15024</w:t>
      </w:r>
    </w:p>
    <w:p>
      <w:r>
        <w:t xml:space="preserve">Rooney-saappaat ja Ali-shortsit Tommy Scraggin petosmyynnissä.</w:t>
      </w:r>
    </w:p>
    <w:p>
      <w:r>
        <w:t xml:space="preserve">Esineet kuuluivat Thomas "Tommy" Scraggille, joka vangittiin heinäkuussa 2012 osallisuudestaan 34 miljoonan punnan veropetokseen. Poliisi vei myös timanttikelloja, kultaisia kalvosinnappeja ja koruja ja uskoo, että saaliin arvo on yhteensä noin 675 000 puntaa. Joulukuun 12. päivänä järjestettävällä huutokaupalla kerätään rahaa, joka käytetään julkisiin menoihin. Tarjoajat voivat nähdä esineet henkilökohtaisesti Wilsonsin huutokauppahuoneessa Newtownabbeyssa, Belfastin lähellä, tai tehdä tarjouksia etänä. Hockley Heathista kotoisin oleva Scragg sai yhteensä 17 vuoden vankeusrangaistuksen saatuaan kolme erillistä tuomiota HM Revenue &amp; Customs (HMRC) -virastoon kohdistuneista petoksista. Poliisin mukaan kyseessä oli yksi Britannian rikoshistorian pisimmistä petoksista annetuista tuomioista. 57-vuotiaan Wolverhamptonissa toimivat yritykset varastivat veroja PAYE-maksujen kautta vuosina 2002-2008. Scragg ja liikekumppani Paul Phillips perustivat useita palkanlaskentayrityksiä kerätäkseen PAYE-maksuja ja arvonlisäveroa työstä, jota ei toimitettu HMRC:lle. Sen sijaan rahat lähetettiin toiselle kerrokselle petollisia yrityksiä pestäväksi. HMRC:n tutkijoiden mukaan työntekijöille maksettiin käteisellä ilman verovähennyksiä. Ashbournesta kotoisin oleva Phillips todettiin syylliseksi HMRC:n huijaamiseen tähtäävään salaliittoon ja rahanpesuun, ja hänet tuomittiin yhdeksän vuoden vankeuteen. Ylikonstaapeli Derek Tinsley West Midlandsin poliisista sanoi: "Tommy Scragg luuli, että hänellä oli kaikki: rahaa, elämäntapa ja julkkisystäviä. "Mutta hän menetti kaiken, kun laki lopulta sai hänet kiinni."</w:t>
      </w:r>
    </w:p>
    <w:p>
      <w:r>
        <w:rPr>
          <w:b/>
        </w:rPr>
        <w:t xml:space="preserve">Yhteenveto</w:t>
      </w:r>
    </w:p>
    <w:p>
      <w:r>
        <w:t xml:space="preserve">Poliisi aikoo myydä Wayne Rooneyn vuoden 2007 FA Cup -finaalissa käyttämät saappaat ja Muhammad Alin signeeratut shortsit, jotka on takavarikoitu Solihullin huijarilta.</w:t>
      </w:r>
    </w:p>
    <w:p>
      <w:r>
        <w:rPr>
          <w:b/>
          <w:u w:val="single"/>
        </w:rPr>
        <w:t xml:space="preserve">Asiakirjan numero 15025</w:t>
      </w:r>
    </w:p>
    <w:p>
      <w:r>
        <w:t xml:space="preserve">"Kuoliaaksi kyllästynyt" eläkeläinen Joe Bartley aloittaa työnsä</w:t>
      </w:r>
    </w:p>
    <w:p>
      <w:r>
        <w:t xml:space="preserve">Asiakkaat hurrasivat ja taputtivat Joe Bartleylle, kun hän aloitti ensimmäistä kertaa Cantina Bar and Kitchen -ravintolassa Paigntonissa Devonissa. Eläkeläinen sai työpaikan julkaistuaan ilmoituksen Herald Express -lehdessä. Hän sanoi olevansa "häkeltynyt kaikesta huomiosta" ja odottavansa innolla, että pääsisi "aloittamaan työnsä". Lisää 89-vuotiaan työnhausta sekä muita uutisia Hänen ensimmäinen esiintymisensä "oli kuin olisi kävellyt lavalle ja antanut pienen vuoron", sanoi Bartley, jonka ensimmäinen tehtävä oli tarjoilla jauhelihapiirakoita. Hän sai myös kasan fanipostia. Asiakkaat olivat tulleet paikalle erityisesti nähdäkseen entisen sotilaan, ja ravintolan Facebook-sivulla oli lähetetty "tonneittain" hyväntahtoisia viestejä, kertoi osaomistaja Queenie Martin. "Suurin osa henkilökunnastamme on nuoria, joten on mukavaa saada hänet. Kaikki täällä ovat ihania, joten hän sopii kyllä joukkoon", hän sanoi. Bartley kertoi tunteneensa itsensä hyvin yksinäiseksi sen jälkeen, kun hänen vaimonsa Cassie kuoli kaksi vuotta sitten. "Kyllästyin kuoliaaksi istuessani täällä tekemättä mitään, enkä nähnyt ketään", hän sanoi. Hän kuvasi yksin elämistä "yksinäiseksi vankeudeksi".</w:t>
      </w:r>
    </w:p>
    <w:p>
      <w:r>
        <w:rPr>
          <w:b/>
        </w:rPr>
        <w:t xml:space="preserve">Yhteenveto</w:t>
      </w:r>
    </w:p>
    <w:p>
      <w:r>
        <w:t xml:space="preserve">89-vuotias, joka laittoi lehti-ilmoituksen etsiessään työtä pelastaakseen itsensä "tylsyyteen kuolemalta", on aloittanut uuden työnsä.</w:t>
      </w:r>
    </w:p>
    <w:p>
      <w:r>
        <w:rPr>
          <w:b/>
          <w:u w:val="single"/>
        </w:rPr>
        <w:t xml:space="preserve">Asiakirjan numero 15026</w:t>
      </w:r>
    </w:p>
    <w:p>
      <w:r>
        <w:t xml:space="preserve">Uhrit reagoivat Fermanaghin väärinkäytöstuomioon</w:t>
      </w:r>
    </w:p>
    <w:p>
      <w:r>
        <w:t xml:space="preserve">Perjantaina kolme veljestä Donaghista, Lisnaskean läheltä, saapui Omaghin oikeuteen. John Michael McDermott, 60, Moorlough Roadilta sai yhdeksän vuoden vankeusrangaistuksen. James, 61, ja Owen Roe McDermott, 52, olivat henkisesti kykenemättömiä oikeudenkäyntiin. Heille annettiin elinikäiset seksuaalirikosten estämismääräykset. Neljäs veli tappoi itsensä oikeudenkäynnin alkamisen jälkeen viime kuussa. Uhrit sanoivat lausunnossaan, että joiltakin heistä oli kestänyt 38 vuotta saada oikeutta. He sanoivat: "Jokainen meistä on joutunut puhumaan hyvin tuskallisesta elämänvaiheesta, jonka haluaisimme mieluummin unohtaa. "Meidän on täytynyt avautua ja elää uudelleen hyväksikäyttöä, jonka me kaikki jouduimme kokemaan lapsena." He arvostelivat sitä, että kaksi veljestä, jotka olivat henkisesti syyntakeettomia, voidaan määrätä valvonta- ja hoitomääräykseen enintään kahdeksi vuodeksi. Tällaista määräystä, jota käytetään yleisön suojelemiseksi ja kuntoutumisen helpottamiseksi, ei voida jatkaa kahden vuoden jälkeen. Uhrit sanoivat: "Vaikka tuomari on toiminut lain asettamien rajoitusten mukaisesti, mielenterveyslainsäädäntöä olisi tarkistettava, jotta mielenterveysongelmista kärsiviä henkilöitä voitaisiin pitää puolimatkassa 24 tunnin valvonnan alaisena. "Tällä hetkellä ne, joilla on tällaisia ongelmia, käyttävät tätä lain porsaanreikää paetakseen oikeutta." Kuusi uhria kiitti perheitään ja ystäviään tuesta koko oikeudenkäynnin ajan. He antoivat tunnustusta myös poliisin lasten tutkintayksikölle ja uhrien tukijärjestöille.</w:t>
      </w:r>
    </w:p>
    <w:p>
      <w:r>
        <w:rPr>
          <w:b/>
        </w:rPr>
        <w:t xml:space="preserve">Yhteenveto</w:t>
      </w:r>
    </w:p>
    <w:p>
      <w:r>
        <w:t xml:space="preserve">Neljän Fermanaghin kreivikunnasta kotoisin olevan pedofiiliveljeksen uhrit ovat sanoneet toivovansa, että he ovat katkaisseet hyväksikäytön kierteen, joka on riistänyt lapsia sukupolvien ajan.</w:t>
      </w:r>
    </w:p>
    <w:p>
      <w:r>
        <w:rPr>
          <w:b/>
          <w:u w:val="single"/>
        </w:rPr>
        <w:t xml:space="preserve">Asiakirjan numero 15027</w:t>
      </w:r>
    </w:p>
    <w:p>
      <w:r>
        <w:t xml:space="preserve">Mont Cuetin kaatopaikalle kaivetaan porakaivoja</w:t>
      </w:r>
    </w:p>
    <w:p>
      <w:r>
        <w:t xml:space="preserve">Vanhempi projektipäällikkö Rob Roussel sanoi, että jo nyt on tehty joitakin jopa 15 metrin syvyisiä porakaivoja. Hän sanoi: "Mont Cuetin kaltaisessa kohteessa esiintyvän laskeuman vuoksi monet niistä ovat pettäneet, joten ne on uusittava". Hankkeen toteuttaa brittiläinen urakoitsija Automatic Flare Systems Ltd, ja sen on määrä valmistua huhtikuuhun mennessä. Roussel sanoi, että porakaivot ovat tärkeä askel, jotta tämä osa Mont Cuet'n suunnitelmastamme olisi toteuttamiskelpoinen. Hän lisäsi: "Vakaampi kaasuvirta on olennaisen tärkeää, jos aiomme toteuttaa sähköntuotantoa laitosalueella". Julkisten palvelujen osasto nimitti Coventryn Automatic Flare Systems Ltd:n suorittamaan poraustyöt ja liittämään porausreiät olemassa olevaan kaasunpoistojärjestelmään. Laitoksen mukaan ne ovat vain yksi niistä toimenpiteistä, joilla pyritään torjumaan Mont Cuetin alueella esiintyviä hajuhaittoja ja tuulen puhaltamia roskia. Ministeriö on aiemmin arvioinut, että kaatopaikka voi kestää vuoteen 2021 asti.</w:t>
      </w:r>
    </w:p>
    <w:p>
      <w:r>
        <w:rPr>
          <w:b/>
        </w:rPr>
        <w:t xml:space="preserve">Yhteenveto</w:t>
      </w:r>
    </w:p>
    <w:p>
      <w:r>
        <w:t xml:space="preserve">Guernseyn kaatopaikalle porataan yli 30 porausreikää kaasujen talteenottamiseksi ja hajujen hallitsemiseksi Mont Cuetissa.</w:t>
      </w:r>
    </w:p>
    <w:p>
      <w:r>
        <w:rPr>
          <w:b/>
          <w:u w:val="single"/>
        </w:rPr>
        <w:t xml:space="preserve">Asiakirjan numero 15028</w:t>
      </w:r>
    </w:p>
    <w:p>
      <w:r>
        <w:t xml:space="preserve">M40:n kuolonkolari: Poliisi "varoitti" väärään suuntaan ajavasta kuljettajasta</w:t>
      </w:r>
    </w:p>
    <w:p>
      <w:r>
        <w:t xml:space="preserve">Kuljettaja John Norton, 80, ja matkustaja Olive Howard, 87, High Wycombesta, kuolivat, kun heidän Subaru Forester -mallinsa kaatui Oxfordshiressä. Myös Mondeon kuljettaja Stuart Richards, 32, Stockportista kuoli. Thames Valleyn poliisi viittasi itsensä poliisivalvontaan "aiempien poliisikontaktien vuoksi". Independent Office for Police Conduct (IOPC) on nyt antanut tietoja aiemmasta tapauksesta. IOPC:n mukaan Subaru, jonka ratissa Nortonin uskotaan olleen, oli törmännyt pysäköityyn autoon High Wycombessa 10. lokakuuta, viisi päivää ennen moottoritieonnettomuutta. Pysäköidyn auton omistaja, joka oli autossa tuolloin, ilmoitti onnettomuudesta verkossa. Hän ilmaisi huolensa Subarun kuljettajan ajokelpoisuudesta ja muiden tienkäyttäjien turvallisuudesta. "Uskotaan, että Subarun kuljettaja 10. lokakuuta oli Norton", IOPC sanoi. Alueellinen johtaja Sarah Green sanoi, että komissio tutkii, oliko Thames Valleyn poliisin vastaus asianmukaisten ohjeiden ja politiikkojen mukainen. "Tutkimme myös, onko olemassa aloja, joilla toimintatapoihin ja käytäntöihin voidaan tehdä muutoksia, jotka voivat auttaa vähentämään todennäköisyyttä, että jotakin näin tuhoisaa tapahtuu uudelleen", hän sanoi. Richards palveli armeijassa yhdeksän vuotta insinöörinä ja turvallisuusupseerina Irakissa, Afganistanissa ja Jordaniassa. Lähdettyään hän työskenteli Persimmon Homesin terveys- ja turvallisuusneuvojana.</w:t>
      </w:r>
    </w:p>
    <w:p>
      <w:r>
        <w:rPr>
          <w:b/>
        </w:rPr>
        <w:t xml:space="preserve">Yhteenveto</w:t>
      </w:r>
    </w:p>
    <w:p>
      <w:r>
        <w:t xml:space="preserve">Poliisi oli huolestunut eräästä kuljettajasta vain muutama päivä ennen kuin asuntovaunua vetänyt maasturi ajoi väärään suuntaan M40-tietä pitkin ja tappoi kolme ihmistä.</w:t>
      </w:r>
    </w:p>
    <w:p>
      <w:r>
        <w:rPr>
          <w:b/>
          <w:u w:val="single"/>
        </w:rPr>
        <w:t xml:space="preserve">Asiakirjan numero 15029</w:t>
      </w:r>
    </w:p>
    <w:p>
      <w:r>
        <w:t xml:space="preserve">Dudleyn puukotus: Seitsemäs murhapidätys miehen kuolemasta</w:t>
      </w:r>
    </w:p>
    <w:p>
      <w:r>
        <w:t xml:space="preserve">Lancashiresta kotoisin olevaa Yasir Hussainia puukotettiin selkään Central Drivella Lower Gornalissa Dudleyssa 4. joulukuuta. Kolme päivää myöhemmin hänen murhastaan syytettiin 20-vuotiasta Nabeel Choudharya, joka asui Hope Streetillä West Bromwichissa. 23-vuotias mies pidätettiin maanantaina. Viisi muuta asiasta pidätettyä miestä on vapautettu tutkinnan ajaksi. Hussain löydettiin vakavasti loukkaantuneena kadulta noin kello 21.40 GMT. Hän kuoli tapahtumapaikalla. Kuolemansyyntutkimus osoitti, että hän oli kuollut selkään kohdistuneisiin puukoniskuihin, poliisi kertoi. Myös 21-vuotias nainen, joka pidätettiin epäiltynä rikoksentekijän avustamisesta, on vapautettu tutkinnan alaisena. Choudharyn, jota syytetään myös ampuma-aseen jäljitelmän hallussapidosta rikollisessa tarkoituksessa, odotetaan saapuvan Wolverhamptonin kruununoikeuteen helmikuussa. Seuraa BBC West Midlandsia Facebookissa ja Twitterissä ja tilaa paikalliset uutispäivitykset suoraan puhelimeesi.</w:t>
      </w:r>
    </w:p>
    <w:p>
      <w:r>
        <w:rPr>
          <w:b/>
        </w:rPr>
        <w:t xml:space="preserve">Yhteenveto</w:t>
      </w:r>
    </w:p>
    <w:p>
      <w:r>
        <w:t xml:space="preserve">Seitsemäs mies on pidätetty murhasta epäiltynä sen jälkeen, kun nelilapsista isää oli puukotettu kuolettavasti.</w:t>
      </w:r>
    </w:p>
    <w:p>
      <w:r>
        <w:rPr>
          <w:b/>
          <w:u w:val="single"/>
        </w:rPr>
        <w:t xml:space="preserve">Asiakirjan numero 15030</w:t>
      </w:r>
    </w:p>
    <w:p>
      <w:r>
        <w:t xml:space="preserve">Toimittajat protestoivat</w:t>
      </w:r>
    </w:p>
    <w:p>
      <w:r>
        <w:t xml:space="preserve">Toimittaja sanoi, että poliisin tutkimukset eivät ole tehokkaita. Viimeisin tapaus oli vapaan toimittajan Sampath Lakmal de Silvan murha, jonka tuntemattomat asemiehet ampuivat siepattuaan hänet vanhempiensa kodista Borallasgamuwassa. Free Media Movementin (FMM) mukaan De Silva oli hiljattain kirjoittanut raportteja, jotka nolostuttivat turvallisuusjoukkojen osia. Hän oli entinen puolustusalan kirjeenvaihtaja singaleankielisessä sanomalehdessä "Sathdina Weekly". "Ketään ei ole toistaiseksi tuotu oikeuteen, ja ainoastaan useita ihmisiä on kuulusteltu ja vapautettu", sanoi FMM:n tiedottaja Sunanda Deshapriya. Deshapriya lisäsi, että ei ole mitään syytä uskoa, että poliisi aikoo tällä kertaa tehdä kunnollisen tutkinnan, koska se ei ole tehnyt niin aiemmin. Kansainvälisen journalistiliiton mukaan Sri Lankassa on tammikuun 2005 jälkeen tapettu kuusi tiedotusvälineiden työntekijää. Yhtäkään rikosta ei ole tutkittu eikä selvitetty. Murhatut toimittajat ovat Subramaniyam Sugirdharajan, Relangi Sevaraja, Dharmeratnam Sivaram, Suresh Kumar ja Rohana kumara .</w:t>
      </w:r>
    </w:p>
    <w:p>
      <w:r>
        <w:rPr>
          <w:b/>
        </w:rPr>
        <w:t xml:space="preserve">Yhteenveto</w:t>
      </w:r>
    </w:p>
    <w:p>
      <w:r>
        <w:t xml:space="preserve">Useat toimittajajärjestöt osallistuivat torstaina mielenosoitukseen Fortin rautatieaseman edessä Colombossa. He ilmaisivat turhautumisensa poliisin meneillään oleviin tutkimuksiin toimittajakollegoiden murhista.</w:t>
      </w:r>
    </w:p>
    <w:p>
      <w:r>
        <w:rPr>
          <w:b/>
          <w:u w:val="single"/>
        </w:rPr>
        <w:t xml:space="preserve">Asiakirjan numero 15031</w:t>
      </w:r>
    </w:p>
    <w:p>
      <w:r>
        <w:t xml:space="preserve">Sota-asuja ja aseita varastettu pakettiautosta Northamptonissa</w:t>
      </w:r>
    </w:p>
    <w:p>
      <w:r>
        <w:t xml:space="preserve">Lapsille historiaa opettava Past Alive -tapahtumaa pyörittävän Steve Parishin pakettiauto ja varusteet varastettiin Forfar Streetiltä helmikuussa. Poliisi kertoi odottavansa, että esineitä tarjotaan todennäköisesti paikallisissa huutokaupoissa. Parish sanoi toivovansa epätoivoisesti, että tavarat saataisiin takaisin. Herra Parish sanoi: Parish: "En voinut uskoa sitä, kun näin, että pakettiauto oli varastettu. "Pakettiauto ja sen sisältö ovat todella tärkeitä yrityksellemme, sillä kuljemme pakettiauton avulla ja käytämme sen sisältöä näytelmissä." Varastettujen esineiden joukossa on muun muassa messinkinen Tudor-miekka, rautakielinen leveä miekka ja villisian keihäs. Pukujen, jotka ovat tarkat jäljennökset keskiajalla käytetyistä vaatteista, korvaaminen maksaisi arviolta 5 000 puntaa. Parish lisäsi: "Olen varma, että se, joka varasti pakettiauton, vei sen metalliromuksi, mutta olisi sitten löytänyt kaikki esineet sisältä. En usko, että hän tietäisi, mitä tehdä niillä. "Jotkut ovat alkuperäisiä, jotkut ovat jäljitelmiä, mutta kaikkia niitä käytettiin koululaisille suunnatuissa virkistysretkissä. "Jos ne luovutetaan myyntiin tai huutokauppaan, haluaisimme niiden tietävän, että ne on varastettu." "Jos ne luovutetaan myyntiin tai huutokauppaan, haluaisimme niiden tietävän, että ne on varastettu. "Haluaisimme ne todella takaisin." Parish sanoi, että esineitä ei ollut mahdollista vakuuttaa niiden luonteen vuoksi. Hän sanoi, että hänellä oli ollut vaikeuksia jatkaa esityksiään ilman tavaroita. Kaikkia, joilla on tietoja, on kehotettu ottamaan yhteyttä Northamptonshiren poliisiin.</w:t>
      </w:r>
    </w:p>
    <w:p>
      <w:r>
        <w:rPr>
          <w:b/>
        </w:rPr>
        <w:t xml:space="preserve">Yhteenveto</w:t>
      </w:r>
    </w:p>
    <w:p>
      <w:r>
        <w:t xml:space="preserve">Sotaa esittävän yrityksen omistaja sanoo, että oli "tuhoisa isku", kun hänen aseita ja Tudor-pukuja täynnä oleva pakettiautonsa varastettiin Northamptonissa.</w:t>
      </w:r>
    </w:p>
    <w:p>
      <w:r>
        <w:rPr>
          <w:b/>
          <w:u w:val="single"/>
        </w:rPr>
        <w:t xml:space="preserve">Asiakirjan numero 15032</w:t>
      </w:r>
    </w:p>
    <w:p>
      <w:r>
        <w:t xml:space="preserve">Maerdyn kaivosmuistomerkki ja puutarha paljastettiin</w:t>
      </w:r>
    </w:p>
    <w:p>
      <w:r>
        <w:t xml:space="preserve">Maerdyn asukkaat käynnistivät kolme vuotta sitten vetoomuksen muistomerkin luomiseksi niille, jotka menettivät henkensä hiiliteollisuudessa työskennellessään. Muistomerkki tulee Maerdyn ja Aberdaren yhdistävän vuoristotien varteen. Maerdyn kaivoksen pyörä on osa muistomerkkiä. Vuonna 1875 avattu kaivos oli alueen tärkein työllistäjä vuosikymmeniä, ja siitä tuli viimeinen syvä kaivos Rhonddan hiilikentällä, jossa oli aikoinaan 79 hiilikaivosta. Rhondda Cynon Tafin kaupunginvaltuutettu Keiron Montague sanoi: "Mardyn kaivoksen sulkeminen vuoden 1990 lopussa oli todella surullinen päivä yhteisölle, ja se oli menetys, joka tuntui koko alueella, joka tunnettiin aikoinaan Etelä-Walesin hiilikenttänä. "Tämä hieno muistomerkki Maerdyssä on sopiva muistutus niistä uhrauksista, joita useiden sukupolvien työläiset tekivät työskennellessään usein petollisissa olosuhteissa, kuten kahden maailmansodan aikana ja vuoden 1885 kaivosonnettomuudessa."</w:t>
      </w:r>
    </w:p>
    <w:p>
      <w:r>
        <w:rPr>
          <w:b/>
        </w:rPr>
        <w:t xml:space="preserve">Yhteenveto</w:t>
      </w:r>
    </w:p>
    <w:p>
      <w:r>
        <w:t xml:space="preserve">Rhondda Valleyn hiilikaivosperintöä muistetaan paljastamalla muistomerkki ja avaamalla muistopuutarha.</w:t>
      </w:r>
    </w:p>
    <w:p>
      <w:r>
        <w:rPr>
          <w:b/>
          <w:u w:val="single"/>
        </w:rPr>
        <w:t xml:space="preserve">Asiakirjan numero 15033</w:t>
      </w:r>
    </w:p>
    <w:p>
      <w:r>
        <w:t xml:space="preserve">Konnie Huq ja Charlie Brooker menevät naimisiin Las Vegasissa</w:t>
      </w:r>
    </w:p>
    <w:p>
      <w:r>
        <w:t xml:space="preserve">Hän sanoi, että pari, joka on yksinään yhdysvaltalaisessa kaupungissa, on "autuaan onnellinen", eikä kertonut muita yksityiskohtia. Huq, 35, on The Xtra Factor -ohjelman juontaja, kun taas 39-vuotias Brooker tunnetaan parhaiten Screenwipe-ohjelmasta. Pari seurusteli salaa useita kuukausia, ja heidän kihlauksensa vahvistettiin kesäkuussa. Huq sanoi haastattelussa ennen suhteen paljastumista, että hän seurustelee Charlie-nimisen tv-käsikirjoittajan kanssa ja että "hän on ehdottomasti pidemmän päälle". "Onko hän 'se oikea'? Kyllä, mutta sanon samaa kaikista, joita tapailen. Kaksi viikkoa myöhemmin olen muuttanut mieleni", entinen Blue Peter -juontaja lisäsi. Huq kuului pitkäaikaisen ohjelman juontajatiimiin vuosina 1997-2008 ja esiintyi Brookerin Screenwipe-ohjelmassa viime vuonna. Brooker tunnetaan ruudussa parhaiten terävästä ja satiirisesta mediakritiikistään. Hän kirjoitti myös zombikauhusarjan Dead Set ja on The Guardian -lehden kolumnisti. Brookerin BBC Fourin Newswipe-ohjelma oli ehdolla parhaaksi viihdeohjelmaksi Bafta TV Awards -kilpailussa aiemmin tänä vuonna, mutta se hävisi Britain's Got Talent -ohjelmalle.</w:t>
      </w:r>
    </w:p>
    <w:p>
      <w:r>
        <w:rPr>
          <w:b/>
        </w:rPr>
        <w:t xml:space="preserve">Yhteenveto</w:t>
      </w:r>
    </w:p>
    <w:p>
      <w:r>
        <w:t xml:space="preserve">Tv-juontajat Konnie Huq ja Charlie Brooker ovat menneet naimisiin Las Vegasissa järjestetyssä seremoniassa, hänen tiedottajansa on vahvistanut.</w:t>
      </w:r>
    </w:p>
    <w:p>
      <w:r>
        <w:rPr>
          <w:b/>
          <w:u w:val="single"/>
        </w:rPr>
        <w:t xml:space="preserve">Asiakirjan numero 15034</w:t>
      </w:r>
    </w:p>
    <w:p>
      <w:r>
        <w:t xml:space="preserve">Pakolliset työpaikkojen vähennykset "väistämättömiä" Derbyn kaupunginvaltuustossa</w:t>
      </w:r>
    </w:p>
    <w:p>
      <w:r>
        <w:t xml:space="preserve">Toimitusjohtaja Adam Wilkinson sanoi työntekijöille lähettämässään sähköpostiviestissä, että ehdotuksilla voitaisiin säästää 6,2 miljoonaa puntaa ja jopa 250 kokopäiväistä virkaa. Tämä tapahtui kaksi kuukautta sen jälkeen, kun viranomainen käynnisti kolmivuotisen vapaaehtoisen irtisanomissuunnitelman 750 viran vähentämiseksi. Wilkinson myönsi kuitenkin, että pakolliset irtisanomiset olivat väistämättömiä. Hän kertoi työntekijöille: "...jos ehdotuksista sovitaan ja ne pannaan täysimääräisesti täytäntöön, pakolliset irtisanomiset voidaan rajoittaa 385:een kokoaikaiseen työntekijään (FTE). "Olemme myös aikaistamassa monia niistä kokoaikaisista työntekijöistä, jotka aiomme menettää seuraavien kolmen vuoden aikana." Ammattiliitot ovat sanoneet, etteivät jäsenet lähde hiljaa. Derbyn kaupunginvaltuuston mukaan kukaan ei kommentoi asiaa aikaisintaan maanantaina.</w:t>
      </w:r>
    </w:p>
    <w:p>
      <w:r>
        <w:rPr>
          <w:b/>
        </w:rPr>
        <w:t xml:space="preserve">Yhteenveto</w:t>
      </w:r>
    </w:p>
    <w:p>
      <w:r>
        <w:t xml:space="preserve">Derbyn kaupunginvaltuusto on kertonut henkilöstölle, että se aikoo muuttaa heidän työsuhteensa ehtoja auttaakseen sitä säästämään 32 miljoonaa puntaa vuoteen 2012 mennessä.</w:t>
      </w:r>
    </w:p>
    <w:p>
      <w:r>
        <w:rPr>
          <w:b/>
          <w:u w:val="single"/>
        </w:rPr>
        <w:t xml:space="preserve">Asiakirjan numero 15035</w:t>
      </w:r>
    </w:p>
    <w:p>
      <w:r>
        <w:t xml:space="preserve">Lakanal House -palo: Paneelit syttyivät tuleen "liian nopeasti</w:t>
      </w:r>
    </w:p>
    <w:p>
      <w:r>
        <w:t xml:space="preserve">Kaakkois-Lontoossa sijaitsevaan Lakanal Houseen, joka syttyi palamaan vuonna 2009, asennettujen paneelien palonkesto oli neljä ja puoli minuuttia. Lambethin kaupungintalolla kokoontuneelle tutkintalautakunnalle kerrottiin, että palomiehet olivat odottaneet niiden kestävän tunnin. Paneelit asennettiin asbestin korvaamiseksi. "Valitettava epäonnistuminen" Tutkinnan yhteydessä kerrottiin myös, että katsastusmies ei tuntenut palon leviämistä koskevia rakennusmääräyksiä. James Cousins, urakoitsija Apollon palkkaama katsastusmies, sanoi: "Käytimme materiaaleja, jotka eivät olleet yhtä palonkestäviä kuin aiemmat materiaalit". Katsastusmies sanoi, että Southwark Council - vuokranantaja - ei antanut hänelle ohjeita varmistaa, että remontti täytti rakennusmääräykset, ja että hän olisi normaalisti toiminut niiden puolesta. Neuvosto kuitenkin kertoi tutkinnassa, että se oli Apollon velvollisuus. Kuolleiden omaisten asianajaja John Hendy QC kuvaili tapausta "rakennusmääräysten perustavanlaatuiseksi rikkomiseksi... valitettavaksi laiminlyönniksi urakoitsija Apollon toimesta". Catherine Hickman, 31, Dayana Francisquini, 26, ja heidän lapsensa, kuusivuotias Thais ja kolmivuotias Felipe, kuolivat tulipalossa. Myös Helen Udoaka, 34, ja hänen kolmen viikon ikäinen tyttärensä Michelle kuolivat. Tutkinta jatkuu.</w:t>
      </w:r>
    </w:p>
    <w:p>
      <w:r>
        <w:rPr>
          <w:b/>
        </w:rPr>
        <w:t xml:space="preserve">Yhteenveto</w:t>
      </w:r>
    </w:p>
    <w:p>
      <w:r>
        <w:t xml:space="preserve">Tornitalon kunnostuksessa käytetyt materiaalit syttyivät "liian nopeasti" palamaan tulipalossa, joka vaati kuuden ihmisen hengen, kuultiin tutkinnassa.</w:t>
      </w:r>
    </w:p>
    <w:p>
      <w:r>
        <w:rPr>
          <w:b/>
          <w:u w:val="single"/>
        </w:rPr>
        <w:t xml:space="preserve">Asiakirjan numero 15036</w:t>
      </w:r>
    </w:p>
    <w:p>
      <w:r>
        <w:t xml:space="preserve">Emma Caldwellin poliisi löysi "uusia todisteita".</w:t>
      </w:r>
    </w:p>
    <w:p>
      <w:r>
        <w:t xml:space="preserve">Tapauksen parissa työskentelevät poliisit kertoivat löytäneensä "useita esineitä", muun muassa naisten vaatteita, Robertonin lähellä sijaitsevasta metsästä tehdyssä etsinnässä. Sunday Mail -lehti kertoi, että myös muita "merkittäviä esineitä" oli löydetty. Caldwell oli 27-vuotias, kun hänet löydettiin kuolleena toukokuussa 2005. Hänen ruumiinsa löydettiin metsästä Biggarin läheltä. Poliisin löytämiä esineitä tutkitaan parhaillaan rikosteknisesti sen selvittämiseksi, kuuluivatko ne Caldwellille, joka oli työskennellyt prostituoituna kuolinhetkellään. Poliisi on jälleen vedonnut silminnäkijöihin siinä toivossa, että joku, jolla on tietoja, ilmoittautuu. Poliisipäällikkö David McLaren sanoi lehdelle olevansa varma siitä, että on naisia, joilla on tietoja, jotka auttavat saamaan Emman murhaajan telkien taakse, ja kehotti heitä ottamaan yhteyttä. Skotlannin poliisi sanoi, että McLarenin lehdelle antamat tiedot olivat paikkansapitäviä. Huhtikuussa poliisi suoritti "yksityiskohtaisen rikosteknisen tutkimuksen" paikassa, josta Emma löydettiin sen päivän vuosipäivänä, jolloin hänet nähtiin viimeksi elossa.</w:t>
      </w:r>
    </w:p>
    <w:p>
      <w:r>
        <w:rPr>
          <w:b/>
        </w:rPr>
        <w:t xml:space="preserve">Yhteenveto</w:t>
      </w:r>
    </w:p>
    <w:p>
      <w:r>
        <w:t xml:space="preserve">Etelä-Lanarkshiresta löytyneen Emma Caldwellin murhaajaa jahtaavat etsivät ovat löytäneet uusia todisteita.</w:t>
      </w:r>
    </w:p>
    <w:p>
      <w:r>
        <w:rPr>
          <w:b/>
          <w:u w:val="single"/>
        </w:rPr>
        <w:t xml:space="preserve">Asiakirjan numero 15037</w:t>
      </w:r>
    </w:p>
    <w:p>
      <w:r>
        <w:t xml:space="preserve">Pussyhat on esillä V&amp;A:ssa</w:t>
      </w:r>
    </w:p>
    <w:p>
      <w:r>
        <w:t xml:space="preserve">Hattu oli yksi niistä tuhansista, jotka oli puettu tammikuun mielenosoituksessa vastauksena Donald Trumpin kiisteltyihin kommentteihin vuonna 2005, joissa hän sanoi tarttuvansa naisia "pillusta". Vaate on osa Victoria- ja Albert-museon Rapid Response -kokoelmaa, joka koostuu ajankohtaisia maailmanlaajuisia ja poliittisia tapahtumia heijastavista esineistä. Sen on neulonut Jayna Zweiman, Pussyhat-hattu-hankkeen toinen perustaja. Aloitteen tavoitteena oli muuttaa 21. tammikuuta järjestettävä marssi "vaaleanpunaiseksi mereksi" protestiksi Trumpin hallintoa vastaan. Myös muilla eri puolilla maailmaa järjestetyillä marsseilla vaatetta käytettiin laajalti. V&amp;A:n Corinna Gardnerin mukaan hatusta tuli "välittömästi tunnistettava naisten solidaarisuuden ilmaus ja kollektiivisen toiminnan voiman symboli". Rapid Response -kokoelman muihin esineisiin kuuluu muun muassa Vote Leave -kampanjaesite, jota jaettiin Yhdistyneen kuningaskunnan EU-kansanäänestyksen alla. Seuraa meitä Facebookissa, Twitterissä @BBCNewsEnts tai Instagramissa bbcnewsents. Jos sinulla on juttuehdotus, lähetä sähköpostia osoitteeseen entertainment.news@bbc.co.uk.</w:t>
      </w:r>
    </w:p>
    <w:p>
      <w:r>
        <w:rPr>
          <w:b/>
        </w:rPr>
        <w:t xml:space="preserve">Yhteenveto</w:t>
      </w:r>
    </w:p>
    <w:p>
      <w:r>
        <w:t xml:space="preserve">Vaaleanpunainen villainen "pilluhattu", jota käytettiin naisten marssissa Washingtoniin, on nyt esillä V&amp;A:ssa Lontoossa.</w:t>
      </w:r>
    </w:p>
    <w:p>
      <w:r>
        <w:rPr>
          <w:b/>
          <w:u w:val="single"/>
        </w:rPr>
        <w:t xml:space="preserve">Asiakirjan numero 15038</w:t>
      </w:r>
    </w:p>
    <w:p>
      <w:r>
        <w:t xml:space="preserve">Julia Rawsonin katoaminen: Tiptonista löytyi ruumis</w:t>
      </w:r>
    </w:p>
    <w:p>
      <w:r>
        <w:t xml:space="preserve">Dudleysta kotoisin oleva 42-vuotias Julia Rawson nähtiin viimeksi 12. toukokuuta, ja tutkimukset johtivat etsivät uskomaan, että hän oli kuollut. Naisen ruumis löydettiin Tiptonin alueelta keskiviikkona, kertoi West Midlandsin poliisi. Nathan Maynard-Ellis, 28, Tiptonista, ja David Leesley, 23, Russells Hallista, ovat saaneet syytteet naisen murhasta. Virallinen tunnistaminen on käynnissä, ja ruumiinavaus tehdään lähiaikoina. Rawsonin perhe on poliisin mukaan pidetty ajan tasalla tapahtumien kulusta. Poliisit ovat tutkineet kanavaa osana tutkintaa, mutta ruumis löytyi ilmeisesti maalta. Seuraa BBC West Midlandsia Facebookissa ja Twitterissä ja tilaa paikalliset uutispäivitykset suoraan puhelimeesi.</w:t>
      </w:r>
    </w:p>
    <w:p>
      <w:r>
        <w:rPr>
          <w:b/>
        </w:rPr>
        <w:t xml:space="preserve">Yhteenveto</w:t>
      </w:r>
    </w:p>
    <w:p>
      <w:r>
        <w:t xml:space="preserve">Kadonneen naisen murhaa tutkiva poliisi kertoo löytäneensä ruumiin.</w:t>
      </w:r>
    </w:p>
    <w:p>
      <w:r>
        <w:rPr>
          <w:b/>
          <w:u w:val="single"/>
        </w:rPr>
        <w:t xml:space="preserve">Asiakirjan numero 15039</w:t>
      </w:r>
    </w:p>
    <w:p>
      <w:r>
        <w:t xml:space="preserve">Sairaalan henkilökunta auttaa täyttämään Evelyn Nolanin, 4, uimatoiveen</w:t>
      </w:r>
    </w:p>
    <w:p>
      <w:r>
        <w:t xml:space="preserve">Evelyn Nolan, jolla oli monimutkainen kohtaushäiriö, sai palliatiivista hoitoa Southamptonin yliopistollisessa sairaalassa. Sairaalan henkilökunta muokkasi hengityskoneen, jotta Evelyn saattoi mennä veteen vanhempiensa kanssa. Hänen äitinsä Debbie Vavangas sanoi: "Tiesimme, että se oli valtava pyyntö, mutta he tekivät sen meille mahdolliseksi." "Viimeinen lahja" "Heti kun laitoimme hänet veteen, hänen koko kehonsa rentoutui ja hänellä oli hymy kasvoillaan", Vavangas sanoi. "Se oli todella, todella maagista. "Halusimme antaa hänelle viimeisen lahjan, ja sairaalan tiimi teki sen mahdolliseksi." Evelynillä, joka sai ensimmäiset kohtauksensa kolmen kuukauden ikäisenä, todettiin harvinainen kromosomihäiriö. Vaivan pääasiallinen vaikutus merkitsi sitä, että hän oli syvästi epileptinen. Tohtori Michael Griksaitis, sairaalan lasten tehohoidon ylilääkäri, sanoi: "Evelyn oli hyvin rohkea nuori tyttö, josta monet henkilökuntamme jäsenet pitivät kovasti. "Evelynille ja hänen perheelleen annettu merkittävä muisto näin vaikeana aikana merkitsee paljon kaikille mukana olleille." "Se, että saimme antaa Evelynille ja hänen perheelleen näin merkittävän muiston näin vaikeana aikana, merkitsee paljon kaikille mukana olleille." Hän kuoli 19. elokuuta kaksi päivää uinnin jälkeen.</w:t>
      </w:r>
    </w:p>
    <w:p>
      <w:r>
        <w:rPr>
          <w:b/>
        </w:rPr>
        <w:t xml:space="preserve">Yhteenveto</w:t>
      </w:r>
    </w:p>
    <w:p>
      <w:r>
        <w:t xml:space="preserve">Nelivuotiaan tytön vanhemmat ovat kiittäneet sairaalan henkilökuntaa, joka auttoi täyttämään heidän toiveensa yhdestä viimeisestä uinnista tytön kanssa.</w:t>
      </w:r>
    </w:p>
    <w:p>
      <w:r>
        <w:rPr>
          <w:b/>
          <w:u w:val="single"/>
        </w:rPr>
        <w:t xml:space="preserve">Asiakirjan numero 15040</w:t>
      </w:r>
    </w:p>
    <w:p>
      <w:r>
        <w:t xml:space="preserve">Viimeinen Skotlannin The What? -trio Buff Hardie kuolee 89-vuotiaana.</w:t>
      </w:r>
    </w:p>
    <w:p>
      <w:r>
        <w:t xml:space="preserve">Hardie viihdytti yhdessä kumppaneidensa Stephen Robertsonin ja George Donaldin kanssa yleisöä ympäri maailmaa kunnioittamattomilla, vahvasti dorikiksi sävytetyillä lava- ja tv-ohjelmillaan. Koillisviihdetaiteilijat palkittiin Skotlannin viihteen hyväksi tehdyistä ansioista MBE-palkinnolla vuonna 1995. Vuonna 2008 heille myönnettiin Aberdeenin vapaus. Heidät palkittiin "heidän palveluksistaan kuvataiteen, dorian kielen ja Koillis-Skotlannin kulttuurin hyväksi, kaupungin edistämisestä ja ennen kaikkea siitä, että he ovat saaneet 'ruumiin nauramaan'". Sosiaalisessa mediassa oli paljon kunnianosoituksia sen jälkeen, kun uutinen hänen kuolemastaan tuli julki. 'Ei suurempaa lahjaa' Hänen poikansa John on jäsenenä komedia sketsiryhmässä The Flying Pigs, joka kirjoitti: "Buff oli Johnin isä, mutta hän oli isähahmo meille kaikille. "Hän teki ihmiset ylpeiksi, sai heidät ajattelemaan ja nauramaan. Sitä suurempaa lahjaa ei olekaan." Komediakollega Robertson, joka valittiin Aberdeenin yliopiston rehtoriksi, kuoli vuonna 2011 78-vuotiaana. Donald, lahjakas pianisti, jota pidettiin Skotlanti mitä? -ohjelman musiikillisena aivona, kuoli vuonna 2013 79-vuotiaana.</w:t>
      </w:r>
    </w:p>
    <w:p>
      <w:r>
        <w:rPr>
          <w:b/>
        </w:rPr>
        <w:t xml:space="preserve">Yhteenveto</w:t>
      </w:r>
    </w:p>
    <w:p>
      <w:r>
        <w:t xml:space="preserve">Buff Hardie - palkitun Scotland the What? -komediakolmikon viimeinen elossa oleva jäsen - on kuollut 89-vuotiaana.</w:t>
      </w:r>
    </w:p>
    <w:p>
      <w:r>
        <w:rPr>
          <w:b/>
          <w:u w:val="single"/>
        </w:rPr>
        <w:t xml:space="preserve">Asiakirjan numero 15041</w:t>
      </w:r>
    </w:p>
    <w:p>
      <w:r>
        <w:t xml:space="preserve">Guernseyssä tarjottu liiketoiminnan tutkinto</w:t>
      </w:r>
    </w:p>
    <w:p>
      <w:r>
        <w:t xml:space="preserve">Guernseyn koulutusvirasto (GTA) tarjoaa syyskuusta alkaen liiketalouden ja johtamisen perustutkintoa. Tuoreen tutkimuksen mukaan 82 prosenttia vanhemmista on sitä mieltä, että taantuma on lisännyt yliopistokustannusten aiheuttamaa taloudellista rasitusta. GTA:n mukaan tämä kurssi voisi auttaa kustannusten vähentämisessä, koska ihmiset voisivat työskennellä ja opiskella samaan aikaan. Liiketoiminnan ja johtamisen perustutkinto järjestetään yhteistyössä Bournemouthin yliopiston kanssa, ja se kestää kolme vuotta, jos se suoritetaan osa-aikaisesti. Jos opinnot on suoritettu onnistuneesti, on mahdollista edetä tutkintoon joko Guernseyssä tai siirtyä Bournemouthin kokopäiväiseen ohjelmaan.</w:t>
      </w:r>
    </w:p>
    <w:p>
      <w:r>
        <w:rPr>
          <w:b/>
        </w:rPr>
        <w:t xml:space="preserve">Yhteenveto</w:t>
      </w:r>
    </w:p>
    <w:p>
      <w:r>
        <w:t xml:space="preserve">Eräs saarella järjestettävä kurssi tarjoaa Guernseyn opiskelijoille mahdollisuuden työskennellä samalla kun he opiskelevat ja säästää yliopistokustannuksissa.</w:t>
      </w:r>
    </w:p>
    <w:p>
      <w:r>
        <w:rPr>
          <w:b/>
          <w:u w:val="single"/>
        </w:rPr>
        <w:t xml:space="preserve">Asiakirjan numero 15042</w:t>
      </w:r>
    </w:p>
    <w:p>
      <w:r>
        <w:t xml:space="preserve">Cwmcarn Forest Drive suljetaan hakkuiden ajaksi.</w:t>
      </w:r>
    </w:p>
    <w:p>
      <w:r>
        <w:t xml:space="preserve">Cwmcarn Forest Driven noin 160 000 lehtikuusta kaadetaan myöhemmin tänä vuonna 162 hehtaarin (400 hehtaarin) saastuneelta metsäalalta. Natural Resources Wales (NRW) ei tiennyt, kuinka kauan alue on suljettuna. Muu osa nähtävyydestä, kuten vierailijakeskus, leikkialueet, kävelyreitit ja maastopyöräilyreitit, pysyvät auki. NRW:n Peter Cloke sanoi, että Forest Driven sulkeminen oli vaikea päätös. "Puiden kaadon jälkeiset istutustyöt koskevat monipuolisempia lajeja ja alkuperäisiä puita, kuten tammea, koivua ja pihlajaa", hän sanoi. "Tämä tekee siitä paremman vierailukohteen ja kestävämmän tauteja ja ilmastonmuutoksen vaikutuksia vastaan tulevaisuudessa."</w:t>
      </w:r>
    </w:p>
    <w:p>
      <w:r>
        <w:rPr>
          <w:b/>
        </w:rPr>
        <w:t xml:space="preserve">Yhteenveto</w:t>
      </w:r>
    </w:p>
    <w:p>
      <w:r>
        <w:t xml:space="preserve">Seitsemän mailin pituinen osuus Etelä-Walesin suositussa metsässä suljetaan, jotta taudin runtelemat puut voidaan kaataa.</w:t>
      </w:r>
    </w:p>
    <w:p>
      <w:r>
        <w:rPr>
          <w:b/>
          <w:u w:val="single"/>
        </w:rPr>
        <w:t xml:space="preserve">Asiakirjan numero 15043</w:t>
      </w:r>
    </w:p>
    <w:p>
      <w:r>
        <w:t xml:space="preserve">Vale of Glamorganin kaupunginvaltuutettu kohtaa historiallisia seksisyyte-ilmoituksia</w:t>
      </w:r>
    </w:p>
    <w:p>
      <w:r>
        <w:t xml:space="preserve">Anthony Hampton, 71, Barrystä, pidätettiin tammikuussa, ja häntä syytetään 10 kertaa siveettömästä pahoinpitelystä. Illtydin piiriä edustava konservatiivinen kaupunginvaltuutettu on entinen Vale of Glamorganin koulutuksesta vastaava kabinettijäsen ja Walesin yhteisen koulutuskomitean entinen puheenjohtaja. Hän saapuu Cardiffin tuomareiden eteen 15. tammikuuta. Syytteet koskevat kahta henkilöä, jotka olivat lapsia väitettyjen rikosten aikaan. Konservatiivipuolue on ilmoittanut hyllyttäneensä Hamptonin. Etelä-Walesin poliisi ilmoitti, että etsivät jatkavat lisätutkimuksia, kertoo Local Democracy Reporting Service.</w:t>
      </w:r>
    </w:p>
    <w:p>
      <w:r>
        <w:rPr>
          <w:b/>
        </w:rPr>
        <w:t xml:space="preserve">Yhteenveto</w:t>
      </w:r>
    </w:p>
    <w:p>
      <w:r>
        <w:t xml:space="preserve">Vale of Glamorganin kunnanvaltuutettua on syytetty lapsiin kohdistuneista historiallisista seksuaalirikoksista.</w:t>
      </w:r>
    </w:p>
    <w:p>
      <w:r>
        <w:rPr>
          <w:b/>
          <w:u w:val="single"/>
        </w:rPr>
        <w:t xml:space="preserve">Asiakirjan numero 15044</w:t>
      </w:r>
    </w:p>
    <w:p>
      <w:r>
        <w:t xml:space="preserve">Pankin apulaisjohtaja Charlotte Hoggin on vältettävä eturistiriitoja.</w:t>
      </w:r>
    </w:p>
    <w:p>
      <w:r>
        <w:t xml:space="preserve">Hogg, josta tuli helmikuussa markkinoista ja pankkitoiminnasta vastaava varapääjohtaja, on mukana kolmessa vaikutusvaltaisessa pankin komiteassa. Yksi niistä, vakavaraisuussääntelykomitea (PRC), valvoo Yhdistyneen kuningaskunnan pankkeja. Tiistaina valtiovarainministeriön valintakomitean jäsenet kysyivät häneltä hänen veljestään, joka työskentelee Barclaysissa konsernistrategian johtajana. Valtiovarainvaliokunnan puheenjohtaja Andrew Tyrie sanoi: "Valiokunta tunnustaa arvon, jonka Hogg tuo mukanaan... hänen operatiivisen kokemuksensa rahoituspalvelualalta... Hänen on otettava käyttöön järjestelyt, joilla puututaan eturistiriitoihin tai niiden vaikutelmaan." Hogg osallistuu myös rahapoliittiseen komiteaan, joka tekee korkopäätökset, ja rahoituspoliittiseen komiteaan. Hän sanoi parlamentin jäsenille: "En ole vielä istunut PRC:ssä. Minusta on varmasti mahdollista, että voisin erottaa itseni." Englannin keskuspankki kieltäytyi kommentoimasta asiaa. BBC:n tietojen mukaan pankilla on jo käytössään työntekijöitä koskevat käytännöt eturistiriitojen välttämiseksi. Työntekijöiden on ilmoitettava henkilökohtaisista suhteistaan, allekirjoitettava käytännesäännöt ja pidättäydyttävä päätöksistä, joihin liittyy ristiriita.</w:t>
      </w:r>
    </w:p>
    <w:p>
      <w:r>
        <w:rPr>
          <w:b/>
        </w:rPr>
        <w:t xml:space="preserve">Yhteenveto</w:t>
      </w:r>
    </w:p>
    <w:p>
      <w:r>
        <w:t xml:space="preserve">Kansanedustajien mukaan vastikään nimitetyn Englannin keskuspankin varapääjohtajan Charlotte Hoggin on ryhdyttävä toimiin eturistiriitojen välttämiseksi.</w:t>
      </w:r>
    </w:p>
    <w:p>
      <w:r>
        <w:rPr>
          <w:b/>
          <w:u w:val="single"/>
        </w:rPr>
        <w:t xml:space="preserve">Asiakirjan numero 15045</w:t>
      </w:r>
    </w:p>
    <w:p>
      <w:r>
        <w:t xml:space="preserve">Great Westernin sähköistys: Bathin matkustajia varoitetaan myöhästymisistä</w:t>
      </w:r>
    </w:p>
    <w:p>
      <w:r>
        <w:t xml:space="preserve">Ilmajohtojen sijoittamiseksi osa radasta kaupungin itäpuolella ja Box-tunnelissa on laskettava ja joitakin siltoja muutettava. Chippenhamin ja Bathin välinen rata suljetaan 18. ja 31. heinäkuuta välisenä aikana, mutta Melkshamin kautta kulkevat vuorot kulkevat. Elokuun aikana kaikki Bathin itäpuoliset radat suljetaan kuukaudeksi. Tämä tarkoittaa, että junia ei kulje Westburyn, Freshfordin ja Avoncliffin välillä Bath Spa:han, ja Bath Spa:sta Lontooseen suuntautuvat matkat ohjataan Bristol Temple Meadsin ja Parkwayn kautta. Töiden aikana käytetään korvaavia bussivuoroja. Network Rail ilmoitti, että se käyttää seisokin ajan myös raiteiden vaihtamiseen Box-tunnelissa ja Bathamptonin risteyksen vaihteenvaihtolaitteiden vaihtamiseen. Lisäksi sen mukaan sen on tehtävä tilaa joidenkin siltojen alle ilmajohtoja ja pylväitä varten. Network Railin mukaan Lontoon ja Bristolin väliset sähköistystyöt saadaan päätökseen vuoteen 2016 mennessä, ja Cardiffiin johtava reitti sähköistetään vuoteen 2017 mennessä.</w:t>
      </w:r>
    </w:p>
    <w:p>
      <w:r>
        <w:rPr>
          <w:b/>
        </w:rPr>
        <w:t xml:space="preserve">Yhteenveto</w:t>
      </w:r>
    </w:p>
    <w:p>
      <w:r>
        <w:t xml:space="preserve">Bathin kautta liikennöiviä junamatkustajia varoitetaan kesän häiriöistä, kun pääradan sähköistystyöt alkavat.</w:t>
      </w:r>
    </w:p>
    <w:p>
      <w:r>
        <w:rPr>
          <w:b/>
          <w:u w:val="single"/>
        </w:rPr>
        <w:t xml:space="preserve">Asiakirjan numero 15046</w:t>
      </w:r>
    </w:p>
    <w:p>
      <w:r>
        <w:t xml:space="preserve">Clevelandin poliisi: Cleveland: Viimeinen varoitus hylätyille lapsiseksitiedostoille ylikonstaapeli</w:t>
      </w:r>
    </w:p>
    <w:p>
      <w:r>
        <w:t xml:space="preserve">Ylikonstaapeli Martin Skirving-Chehab Clevelandin poliisista vei kaksi paperikassillista kotiin, ennen kuin hänen anoppinsa heitti ne vahingossa ulos. Paperit sisälsivät tietoja 55 seksuaalirikollisesta. Poliisin väärinkäytöksiä käsittelevä lautakunta antoi hänelle viimeisen kirjallisen varoituksen. Se katsoi, ettei konstaapeli ollut lajitellut kantokasseja, arvioinut riskiä tai säilyttänyt aineistoa turvallisessa paikassa. Puheenjohtaja Jayne Salt sanoi, että jättämällä aineiston keittiön pöydän alle hän lisäsi riskiä, että erittäin arkaluonteinen aineisto paljastuu. Lisäksi koiran ulkoiluttaja löysi Skirving-Chehabin työkirjan Hartlepoolissa sijaitsevan kotinsa ulkopuolella olevasta roskiksesta kesäkuussa 2018 ja otti sen jälkeen yhteyttä The Sun -sanomalehteen. 42-vuotias mies on ollut poliisina 15 vuotta, ja hänen työstään on annettu viralliset kiitokset kahdesti. Hän oli vienyt kansiopussit kotiin sen jälkeen, kun häntä oli pyydetty viemään ne pois seksuaalirikollisten hallintayksiköstä (Somu). Grand Hotel Hartlepoolissa järjestetyssä istunnossa kerrottiin, että hän sai sitten raskaana olevalta vaimoltaan WhatsApp-viestin, jossa kerrottiin, että hänen äitinsä oli laittanut asiakirjat ulkona olevaan kierrätysastiaan. Clevelandin poliisia edustanut Joan Smith oli aiemmin kertonut lautakunnalle: "Voi vain kuvitella, millainen vaara omaisuudelle ja hengelle voisi aiheutua, jos tiedot joutuisivat omankädenoikeuden harjoittajien käsiin." Poliisi otti yhteyttä kaikkiin asiakirjoissa mainittuihin rikoksentekijöihin, ja seitsemän heistä on tehnyt virallisen valituksen. Skirving-Chehab oli myöntänyt väärinkäytöksen, mutta kiistänyt törkeän väärinkäytöksen. Todistusta antaessaan hän sanoi, ettei olisi "ikinä miljoonassa vuodessa odottanut, että näin kävisi". Aiheeseen liittyvät Internet-linkit Clevelandin poliisin riippumaton poliisin käyttäytymisvirasto (Independent Office for Police Conduct)</w:t>
      </w:r>
    </w:p>
    <w:p>
      <w:r>
        <w:rPr>
          <w:b/>
        </w:rPr>
        <w:t xml:space="preserve">Yhteenveto</w:t>
      </w:r>
    </w:p>
    <w:p>
      <w:r>
        <w:t xml:space="preserve">Poliisi on todettu syylliseksi törkeään virkavirheeseen sen jälkeen, kun pedofiilejä ja heidän uhrejaan koskevat luottamukselliset tiedostot löydettiin hänen kotinsa ulkopuolella olevasta kierrätysastialtaasta.</w:t>
      </w:r>
    </w:p>
    <w:p>
      <w:r>
        <w:rPr>
          <w:b/>
          <w:u w:val="single"/>
        </w:rPr>
        <w:t xml:space="preserve">Asiakirjan numero 15047</w:t>
      </w:r>
    </w:p>
    <w:p>
      <w:r>
        <w:t xml:space="preserve">Tuhopolton kohteeksi joutuneet Oxfordshiren kaupunginvaltuustot avautuvat uudelleen yleisölle.</w:t>
      </w:r>
    </w:p>
    <w:p>
      <w:r>
        <w:t xml:space="preserve">South Oxfordshiren ja Vale of White Horsen päämaja Crowmarsh Giffordissa tuhoutui 15. tammikuuta. Henkilökunta on siitä lähtien työskennellyt kotoa käsin tai väliaikaisissa tiloissa. Yleisö on kuitenkin maanantaista lähtien saanut vierailla Abingdonissa sijaitsevassa Milton Parkissa sijaitsevassa pitkäaikaisessa tukikohdassa sen jälkeen, kun neuvostot allekirjoittivat nelivuotisen vuokrasopimuksen. Rokemarshista kotoisin oleva 47-vuotias Andrew Main myönsi sytyttäneensä tulipalon, ja hänet on pidätetty mielenterveysyksikössä. Vahinkojen korjaamisesta aiheutuvien kustannusten on arvioitu olevan noin 20 miljoonaa puntaa. Etelä-Oxfordshiren valtuuston johtaja John Cotton sanoi, etteivät uudet toimistot ole pysyvä tukikohta. Hän sanoi, että oli vielä epäselvää, voitaisiinko Crowmarsh Giffordin toimipaikka kunnostaa vai pitäisikö se purkaa.</w:t>
      </w:r>
    </w:p>
    <w:p>
      <w:r>
        <w:rPr>
          <w:b/>
        </w:rPr>
        <w:t xml:space="preserve">Yhteenveto</w:t>
      </w:r>
    </w:p>
    <w:p>
      <w:r>
        <w:t xml:space="preserve">Oxfordshiren kahden neuvoston, jotka jäivät ilman toimistoja tuhopolttoiskun jälkeen, uusi toimipaikka on avattu yleisölle.</w:t>
      </w:r>
    </w:p>
    <w:p>
      <w:r>
        <w:rPr>
          <w:b/>
          <w:u w:val="single"/>
        </w:rPr>
        <w:t xml:space="preserve">Asiakirjan numero 15048</w:t>
      </w:r>
    </w:p>
    <w:p>
      <w:r>
        <w:t xml:space="preserve">Vandaalit hyökkäsivät Hullin Larkinin rupikonnien kimppuun.</w:t>
      </w:r>
    </w:p>
    <w:p>
      <w:r>
        <w:t xml:space="preserve">Rupikonnat vahingoittuivat vain muutama päivä sen jälkeen, kun 40 kappaletta oli asennettu kaupungin keskustaan viime viikolla. Taideprojekti suunniteltiin Larkinin kahden runon "Toads" ja "Toads Revisited" kunniaksi. Humbersiden poliisi kertoi, että se tutkii valvontakameroiden kuvia auttaakseen syyllisten jäljittämisessä. Vandaalit iskivät Hull Truck Theatre -teatterin lähistöllä, jossa yhdeltä punkrokkaria muistuttavalta rupikonnalta revittiin mohikaani pois. Kaupungin rautatieaseman ulkopuolella vandalisoitiin myös toinen astronauttia esittävä rupikonna. Korjaustyöt ovat nyt käynnissä, jotta Larkinin rupikonnat olisivat kestävämpiä. Taiteilija Liz Dees, joka loi Punkphibian-nimisen punkkikonnan, muokkaa uutta mohikaania punaisista muovisista kaapelisiteistä, jotka on kiinnitetty metallilevyyn. Hän sanoi: "Meitä ei voi mitenkään lyödä. "Aion tehdä tästä vielä vandaalinkestävämmän ja toivottavasti varmistan, ettei sitä voi tuhota." Vicky Bissett, hanketta tukeneen ArtLink-yhteisötaideryhmän johtaja, sanoi: "Yleisö on yleensä suhtautunut erittäin myönteisesti. "Ihmiset kiertävät kuvaamassa kaikkia konnia ja haluavat saada kaikki 40 kappaletta. "Rupikonnat ovat olleet todella innostuneita."</w:t>
      </w:r>
    </w:p>
    <w:p>
      <w:r>
        <w:rPr>
          <w:b/>
        </w:rPr>
        <w:t xml:space="preserve">Yhteenveto</w:t>
      </w:r>
    </w:p>
    <w:p>
      <w:r>
        <w:t xml:space="preserve">Vandaalit ovat hyökänneet useiden Hullin kaduille runoilija Philip Larkinin kuoleman 25. vuosipäivän kunniaksi pystytettyjen mallikonnien kimppuun.</w:t>
      </w:r>
    </w:p>
    <w:p>
      <w:r>
        <w:rPr>
          <w:b/>
          <w:u w:val="single"/>
        </w:rPr>
        <w:t xml:space="preserve">Asiakirjan numero 15049</w:t>
      </w:r>
    </w:p>
    <w:p>
      <w:r>
        <w:t xml:space="preserve">Miehet oikeudessa lapsiseksisyytteistä</w:t>
      </w:r>
    </w:p>
    <w:p>
      <w:r>
        <w:t xml:space="preserve">Ayad Abdulla Hizam, 21, Bridgecroftista, Ghamer Sulayman, 22, Mercia Drivesta ja Saleh Qasem, 19, Poplar Avenuelta, Runcorn Roadilta, kaikki Birminghamista, saapuivat Telfordin tuomaristuomioistuimeen. Tämä on seurausta West Mercian poliisin tutkimuksesta, joka koskee väitettyä lasten seksuaalista hyväksikäyttöä Telfordissa. Heidät vapautettiin takuita vastaan 26. maaliskuuta Shrewsbury Crown Courtissa. Hizamia syytetään myös viidestä lapsen sieppauksesta ja viidestä lapsen kanssa harjoitetusta seksuaalisesta toiminnasta, kun taas Suleymania syytetään kahdesta raiskauksesta, väärästä vangitsemisesta ja lapsen saattamisesta katsomaan epäsiveellisiä kuvia. Rikosten väitetään tapahtuneen 30. kesäkuuta ja 30. heinäkuuta 2016 välisenä aikana.</w:t>
      </w:r>
    </w:p>
    <w:p>
      <w:r>
        <w:rPr>
          <w:b/>
        </w:rPr>
        <w:t xml:space="preserve">Yhteenveto</w:t>
      </w:r>
    </w:p>
    <w:p>
      <w:r>
        <w:t xml:space="preserve">Kolme miestä on saapunut oikeuteen syytettynä 15-vuotiaan tytön raiskauksesta.</w:t>
      </w:r>
    </w:p>
    <w:p>
      <w:r>
        <w:rPr>
          <w:b/>
          <w:u w:val="single"/>
        </w:rPr>
        <w:t xml:space="preserve">Asiakirjan numero 15050</w:t>
      </w:r>
    </w:p>
    <w:p>
      <w:r>
        <w:t xml:space="preserve">ICRC:n on jatkettava, sanoo Yhdistynyt kuningaskunta</w:t>
      </w:r>
    </w:p>
    <w:p>
      <w:r>
        <w:t xml:space="preserve">Afrikasta, Aasiasta ja YK:sta vastaava ministeri Lord Malloch-Brown sanoi: "Vaikka Sri Lankan perinteinen konflikti on nyt päättynyt, se ei tarkoita, että ICRC:n läsnäolo ei olisi enää tarpeen, sillä merkittäviä haasteita on edelleen jäljellä, erityisesti maansisäisten pakolaisten leireillä olevien siviilien osalta." Ministeri huomautti, että ICRC:n työn merkitys konfliktitilanteissa ja konfliktin jälkeisissä tilanteissa tunnustetaan kaikkialla maailmassa. Sri Lankan hallitus pyysi viime viikolla ICRC:tä supistamaan toimintaansa maassa. Vastauksena tähän ICRC sulki kaksi toimistoaan ja veti pois ulkomaan henkilökuntaa Sri Lankan itäosasta. ICRC ilmoitti kuitenkin jatkavansa vuoropuhelua Sri Lankan hallituksen kanssa.</w:t>
      </w:r>
    </w:p>
    <w:p>
      <w:r>
        <w:rPr>
          <w:b/>
        </w:rPr>
        <w:t xml:space="preserve">Yhteenveto</w:t>
      </w:r>
    </w:p>
    <w:p>
      <w:r>
        <w:t xml:space="preserve">Yhdistyneen kuningaskunnan hallitus on kehottanut Sri Lankaa jatkamaan vuoropuhelua Punaisen Ristin kansainvälisen komitean (ICRC) kanssa leireillä olevista siviileistä.</w:t>
      </w:r>
    </w:p>
    <w:p>
      <w:r>
        <w:rPr>
          <w:b/>
          <w:u w:val="single"/>
        </w:rPr>
        <w:t xml:space="preserve">Asiakirjan numero 15051</w:t>
      </w:r>
    </w:p>
    <w:p>
      <w:r>
        <w:t xml:space="preserve">Coronavirus: Sairaanhoitaja palaa töihin miehensä hengen pelastaneiden kollegoidensa kanssa</w:t>
      </w:r>
    </w:p>
    <w:p>
      <w:r>
        <w:t xml:space="preserve">Charlie JonesBBC News Omar Taylor, 31, vietti kuusi viikkoa Colchesterin yleissairaalassa Essexissä. Hänen vaimonsa Kaitlynin käskettiin valmistautua pahimpaan, mutta hän toipui "ihmeellisesti". "On todella uskomatonta työskennellä niiden lääkäreiden ja sairaanhoitajien rinnalla, jotka pelastivat hänet, minulla on todellinen side heihin", hän sanoi. Taylor sai maaliskuussa kuumetta ja yskää, ja hän joutui hengityskoneeseen tehohoitoon 20 päiväksi, kun hän kärsi useista komplikaatioista. Lääkärien mukaan oli epätodennäköistä, että 31-vuotias kävelee enää koskaan, mutta hän hämmästytti heitä kävelemällä ulos sairaalasta toukokuussa. Perhe on lahjoittanut kaksi kahvinkeitintä sairaalan henkilökunnalle kiitokseksi. "Aina kun tulen töihin, ihmiset kysyvät, miten Omar voi. Minulle on tullut todella selväksi, miten huonossa kunnossa hän oli ja miten kovasti henkilökunta teki töitä pitääkseen hänet hengissä. He tekivät kaikkensa hänen vuokseen", hän sanoi. Care UK:n aluejohtajana työskentelevä Taylor on jäänyt liikkumis- ja puheongelmista kärsiväksi, ja hän on saanut intensiivistä terapiaa kotonaan Rowhedgessa, lähellä Colchesteria. Hoitojaksot on maksettu perheen ystävän perustamalla varainkeruusivulla, joka on kerännyt jo yli 18 000 puntaa. Monet lahjoitukset ovat tulleet niiden ihmisten perheiltä, joita hän on hoitanut uransa aikana. "Omar tekee kovasti töitä ja pärjää niin hyvin, hän alkaa nyt puhua lauseita ja hän huolehtii lapsista, kun minä olen töissä", rouva Taylor sanoi. "Olemme vain niin kiitollisia ihmisille, jotka ovat lahjoittaneet, koska he antavat hänelle parhaat mahdollisuudet täydelliseen toipumiseen." Etsi BBC:n uutiset: East of England Facebookissa, Instagramissa ja Twitterissä. Jos sinulla on juttuehdotuksia, lähetä sähköpostia osoitteeseen eastofenglandnews@bbc.co.uk.</w:t>
      </w:r>
    </w:p>
    <w:p>
      <w:r>
        <w:rPr>
          <w:b/>
        </w:rPr>
        <w:t xml:space="preserve">Yhteenveto</w:t>
      </w:r>
    </w:p>
    <w:p>
      <w:r>
        <w:t xml:space="preserve">Sairaanhoitajaharjoittelija on palannut töihin kollegoidensa kanssa, jotka pelastivat hänen miehensä hengen sen jälkeen, kun tämä oli sairastunut koronavirukseen, keuhkokuumeeseen ja sepsikseen ja sairastunut sydämen vajaatoimintaan ja kahteen aivohalvaukseen.</w:t>
      </w:r>
    </w:p>
    <w:p>
      <w:r>
        <w:rPr>
          <w:b/>
          <w:u w:val="single"/>
        </w:rPr>
        <w:t xml:space="preserve">Asiakirjan numero 15052</w:t>
      </w:r>
    </w:p>
    <w:p>
      <w:r>
        <w:t xml:space="preserve">Menojen uudelleentarkastelu: Portsmouthin neuvoston työpaikkojen menetykset</w:t>
      </w:r>
    </w:p>
    <w:p>
      <w:r>
        <w:t xml:space="preserve">Unisionin mukaan 400 kaupunginvaltuuston työpaikkaa poistuu, mutta valtuuston johtaja Gerald Vernon-Jackson sanoi, että todennäköisesti vain 200. Liittokansleri George Osborne paljasti, että neuvostojen rahoitusta leikataan vuosittain 7,1 prosenttia menojen tarkistuksen yhteydessä. Hampshiren kreivikunnanvaltuusto ilmoitti olevansa huolissaan siitä, mitkä tekijät määrittelevät rahoituksen tason. Viranomaisen mukaan valtionavustuksen jakaminen ei ole suosinut eteläisiä neuvostoja, ja se on huolissaan siitä, miten uusi rahoitus jakautuu. Southamptonin kaupunginvaltuusto totesi, että se oli hyvin valmistautunut säästöihin, mutta leikkauksilla olisi silti suuri vaikutus. Hampshiren poliisiliitto sanoi, että vaikka 16 prosentin leikkaukset neljälle vuodelle olivat odotettua pienemmät, se oli huolissaan siitä, että etulinjan palvelut kärsisivät. Portsmouthissa kaikki puolueet olivat yhtä mieltä siitä, että leikkaukset merkitsisivät työpaikkojen menetyksiä kaupunginvaltuustossa. Unisonin Lindsay Wiliams sanoi: "Vaikutus henkilöstöömme on valtava ja tuhoisa. "Saamiemme tietojen mukaan 400 työpaikkaa menetetään, ja me riitelemme jokaisesta työpaikasta." Liberaalidemokraattien hallitseman valtuuston johtaja Vernon-Jackson sanoi kuitenkin, että menetysten määrä on todennäköisesti lähempänä 200:aa. "Joka vuosi joudumme tekemään leikkauksia budjettiimme, joka vuosi joudumme menettämään henkilöstöä, eikä tämä vuosi poikkea tästä", hän sanoi. "Teemme kuitenkin tiivistä yhteistyötä ammattiliittojen kanssa varmistaaksemme, että menetyksiä on mahdollisimman vähän."</w:t>
      </w:r>
    </w:p>
    <w:p>
      <w:r>
        <w:rPr>
          <w:b/>
        </w:rPr>
        <w:t xml:space="preserve">Yhteenveto</w:t>
      </w:r>
    </w:p>
    <w:p>
      <w:r>
        <w:t xml:space="preserve">Portsmouthissa on puhjennut riita valtuustojen työpaikkojen menetyksistä sen jälkeen, kun hallitus ilmoitti, että paikallisviranomaisten rahoitusta leikataan 28,4 prosenttia vuoteen 2015 mennessä.</w:t>
      </w:r>
    </w:p>
    <w:p>
      <w:r>
        <w:rPr>
          <w:b/>
          <w:u w:val="single"/>
        </w:rPr>
        <w:t xml:space="preserve">Asiakirjan numero 15053</w:t>
      </w:r>
    </w:p>
    <w:p>
      <w:r>
        <w:t xml:space="preserve">Brasilia lisää turvallisuutta ennen Rion olympialaisia</w:t>
      </w:r>
    </w:p>
    <w:p>
      <w:r>
        <w:t xml:space="preserve">Urheiluministeri Leonardo Picciani sanoi, että asevoimat saisivat 24 miljoonaa dollaria (18 miljoonaa puntaa) lisää turvallisuustarpeiden täyttämiseen. Hän lisäsi, että armeija aloittaisi urheilupaikkojen vartioinnin 24. heinäkuuta alkaen. Yli 80 000 poliisia ja sotilasta partioi Rion kaduilla kisojen ajan. Rio de Janeiron osavaltio on hiljattain leikannut budjettia kautta linjan, myös poliisin budjettia. Rion poliisi järjesti hiljattain mielenosoituksia, joissa vastustettiin palkanmaksun viivästymistä ja perustarpeiden, kuten auton polttoaineen ja vessapaperin, puutetta. Kirjeenvaihtajien mukaan mielenosoitukset ovat oire poliittisista ja taloudellisista ongelmista, jotka ovat viime aikoina koetelleet Brasiliaa. Brasilian senaatti pidätti toukokuussa maan presidentin Dilma Rousseffin virantoimituksesta ja aloitti sen jälkeen syytteen nostamisen häntä vastaan, koska häntä syytetään siitä, että hän oli manipuloinut valtion talousarviota ennen vuoden 2014 uudelleenvalintakampanjaansa. Talousrintamalla hallituksen luvut vuoden 2016 ensimmäiseltä neljännekseltä osoittivat, että Brasilia oli pahimmassa taantumassa 25 vuoteen. Olympialaisten järjestelytoimikunta on lisäksi joutunut käsittelemään uutisia, joiden mukaan useat kuuluisat urheilijat - muun muassa golfin maailmanlistan ykkönen Jason Day - ovat vetäytyneet kisoista Zika-virusta koskevien pelkojen vuoksi. Kisojen toimitusjohtaja on kuitenkin sanonut, että huoli viruksen vaikutuksesta olympialaisiin on "liioiteltu".</w:t>
      </w:r>
    </w:p>
    <w:p>
      <w:r>
        <w:rPr>
          <w:b/>
        </w:rPr>
        <w:t xml:space="preserve">Yhteenveto</w:t>
      </w:r>
    </w:p>
    <w:p>
      <w:r>
        <w:t xml:space="preserve">Brasilian liittovaltion hallitus sanoo myöntävänsä lisärahoitusta turvallisuuden parantamiseen ennen ensi kuussa Rio de Janeirossa järjestettäviä olympialaisia.</w:t>
      </w:r>
    </w:p>
    <w:p>
      <w:r>
        <w:rPr>
          <w:b/>
          <w:u w:val="single"/>
        </w:rPr>
        <w:t xml:space="preserve">Asiakirjan numero 15054</w:t>
      </w:r>
    </w:p>
    <w:p>
      <w:r>
        <w:t xml:space="preserve">Harry Hill nimeää X Factor -musikaalin</w:t>
      </w:r>
    </w:p>
    <w:p>
      <w:r>
        <w:t xml:space="preserve">Hill kuvaili sitä "laulavaksi, tanssivaksi ja mikrofoneja ottavaksi spektaakkeliksi". Musikaali sisältää 19 alkuperäistä laulua Steve Brownilta, jonka tv-työnä ovat muun muassa Spitting Image ja Hillin tv-ryöppy. Se on Stage Entertainmentin ja Simon Cowellin yrityksen Syco Entertainmentin yhteisyritys. "Olimme miettineet nimeä jo jonkin aikaa... sitten tajusimme sen... I Can't Sing!" Hill ja Brown sanoivat lausunnossaan. "Se sattuu olemaan myös yhden show'n hauskimmista kappaleista nimi, ja toivomme, että se antaa viitteitä siitä, mihin suuntaan olemme viemässä tätä tuotantoa. "Olemme melko varmoja, ettette ole nähneet mitään vastaavaa aiemmin, ja on hienoa, että Simon tukee sitä 4500-prosenttisesti." Näyttelijäkaartia ei ole vielä julkistettu. Tuottajien mukaan musikaali menee "mikrofonin taakse ja tuomaripöydän alle paljastaakseen (ei välttämättä tarkan) tarinan sydänsuruista ja naurusta, joka saa miljoonat katsojatkin katsomaan joka viikko". Ohjauksesta vastaa Sean Foley, joka on ohjannut West Endissä muun muassa The Ladykillers- ja What the Butler Saw -näytelmät. I Can't Sing! saa ensi-iltansa Lontoon Palladiumissa 27. helmikuuta, ja ensi-ilta on 26. maaliskuuta. The X Factor on Cowellin luoma, ja se esitettiin ITV:llä vuonna 2004. Ohjelmasta ovat nousseet esiin muun muassa One Direction ja Leona Lewis.</w:t>
      </w:r>
    </w:p>
    <w:p>
      <w:r>
        <w:rPr>
          <w:b/>
        </w:rPr>
        <w:t xml:space="preserve">Yhteenveto</w:t>
      </w:r>
    </w:p>
    <w:p>
      <w:r>
        <w:t xml:space="preserve">Koomikko Harry Hillin kirjoittama tuleva X Factor -musikaali on nimeltään I Can't Sing!, ja sen ensi-ilta on Lontoon Palladiumissa maaliskuussa 2014.</w:t>
      </w:r>
    </w:p>
    <w:p>
      <w:r>
        <w:rPr>
          <w:b/>
          <w:u w:val="single"/>
        </w:rPr>
        <w:t xml:space="preserve">Asiakirjan numero 15055</w:t>
      </w:r>
    </w:p>
    <w:p>
      <w:r>
        <w:t xml:space="preserve">YK:n huippulähettiläs vierailee pohjoisessa</w:t>
      </w:r>
    </w:p>
    <w:p>
      <w:r>
        <w:t xml:space="preserve">Hänen vierailunsa tapahtui sen jälkeen, kun hallitus oli tehostanut alueella sijaitsevilla leireillään olevien tamilien vapauttamista. John Holmesin pohjoinen matka on vienyt hänet paikkoihin, jotka ovat eniten konfliktin ja sen jälkiseurausten runtelemia: Jaffnaan, joka oli aikoinaan tamilitiikerikapinallisten hallussa, ja Vavuniyan lähistöllä sijaitseville leireille, joissa oli viime aikoihin asti lähes 300 000 tamilipakolaista, jotka eivät voineet lähteä. Leirit "puoliksi tyhjiä" Sri Lankan hallitus on viime viikkoina pyrkinyt vastaamaan arvostelijoilleen. Ihmisiä on vapautettu kymmeniä tuhansia. Viranomaiset sanovat, että leirit ovat nyt puoliksi tyhjentyneet ja että tämä on osoitus sen sitoumuksesta saada kaikki pakolaiset ulos tammikuun loppuun mennessä. Muutos on ollut niin nopea, että Tiikereitä kannattava Tamil National Alliance -puolue syyttää hallitusta siitä, että se on vienyt ihmiset pois leireiltä ja jättänyt heidät ilman kunnollista infrastruktuuria. Vavuniyan kaupungin koulujen ja muiden tilojen kerrotaan nyt olevan ylikansoitettuja. Pohjoisessa jatketaan intensiivistä työtä maamiinojen poistamiseksi. John Holmes tapaa vastikään vapautettuja ja leireillä edelleen olevia ihmisiä. Tämä on ollut vaikea vuosi YK:n ja Sri Lankan suhteissa, ja John Holmes on toistaiseksi noudattanut hiljaista diplomatiaa, ja hänen asialistallaan on tapaamisia korkeiden virkamiesten kanssa hänen palattuaan pohjoisesta.</w:t>
      </w:r>
    </w:p>
    <w:p>
      <w:r>
        <w:rPr>
          <w:b/>
        </w:rPr>
        <w:t xml:space="preserve">Yhteenveto</w:t>
      </w:r>
    </w:p>
    <w:p>
      <w:r>
        <w:t xml:space="preserve">YK:n humanitaarisen avun ylin virkamies John Holmes kiertää Sri Lankan pohjoisosassa, joka on toukokuussa päättyneen, vuosikymmeniä kestäneen sisällissodan pahoin vaurioittama osa saarta.</w:t>
      </w:r>
    </w:p>
    <w:p>
      <w:r>
        <w:rPr>
          <w:b/>
          <w:u w:val="single"/>
        </w:rPr>
        <w:t xml:space="preserve">Asiakirjan numero 15056</w:t>
      </w:r>
    </w:p>
    <w:p>
      <w:r>
        <w:t xml:space="preserve">Glenlucen tuulivoimalan hylkääminen kumottiin</w:t>
      </w:r>
    </w:p>
    <w:p>
      <w:r>
        <w:t xml:space="preserve">Glenlucen lähelle Dumfriesin ja Gallowayn maakuntaan voidaan nyt rakentaa neljä turbiinia. Rakennuttaja Barlockhart Moor Wind Energy sanoi toivovansa, että suurin osa arviolta 30 rakennustyöpaikasta voitaisiin täyttää paikalliselta alueelta. Kun tuulipuisto on toiminnassa, se voisi tuottaa energiaa noin 5 500 kodin tarpeisiin. Yrityksen emoyhtiön West Coast Energyn Matthew Hayes sanoi, että hanke edistäisi merkittävästi ilmastonmuutostavoitteiden saavuttamista. Dumfries and Gallowayn neuvosto hylkäsi hankkeen heinäkuussa 2009, koska se oli huolissaan sen vaikutuksista maisemaan. Rakennuttajat valittivat hylkäämisestä, ja heidän suunnitelmansa on nyt hyväksytty.</w:t>
      </w:r>
    </w:p>
    <w:p>
      <w:r>
        <w:rPr>
          <w:b/>
        </w:rPr>
        <w:t xml:space="preserve">Yhteenveto</w:t>
      </w:r>
    </w:p>
    <w:p>
      <w:r>
        <w:t xml:space="preserve">Skotlannin hallitus on hyväksynyt Lounais-Skotlannissa sijaitsevan tuulipuiston, jonka kaupunginvaltuusto oli hylännyt.</w:t>
      </w:r>
    </w:p>
    <w:p>
      <w:r>
        <w:rPr>
          <w:b/>
          <w:u w:val="single"/>
        </w:rPr>
        <w:t xml:space="preserve">Asiakirjan numero 15057</w:t>
      </w:r>
    </w:p>
    <w:p>
      <w:r>
        <w:t xml:space="preserve">Kiinan inflaatio nousee 2,7 prosenttiin</w:t>
      </w:r>
    </w:p>
    <w:p>
      <w:r>
        <w:t xml:space="preserve">Elintarvikkeiden inflaatio oli kesäkuussa 4,9 prosenttia, kun se toukokuussa oli 3,2 prosenttia, mikä johtui osittain sianlihan hinnan noususta. Vaikka kokonaisinflaatioluku ylitti analyytikoiden odotukset, se on edelleen alle hallituksen asettaman 3,5 prosentin tavoiteluvun. Analyytikoiden mukaan viimeisin luku vähentää mahdollisuuksia korkojen alentamiseen vuonna 2013. Korkojen leikkaaminen saattaa puhaltaa kiinteistökuplan, kun taas kiristäminen voi aiheuttaa lisäpaineita talouteen nykyisen maailmantalouden epävarmuuden keskellä. Bank of America Merrill Lynchin ekonomistit Lu Ting ja Zhi Xiaojia odottavat viranomaisten pitävän rahapolitiikan neutraalina "ei keventäen eikä kiristäen". Kiina odottaa talouskasvun olevan tänä vuonna 7,5 prosenttia, mikä olisi maan hitainta kasvua 23 vuoteen. Hallituksen on määrä julkaista tiedot vuoden toisen neljänneksen bruttokansantuotteesta 15. heinäkuuta.</w:t>
      </w:r>
    </w:p>
    <w:p>
      <w:r>
        <w:rPr>
          <w:b/>
        </w:rPr>
        <w:t xml:space="preserve">Yhteenveto</w:t>
      </w:r>
    </w:p>
    <w:p>
      <w:r>
        <w:t xml:space="preserve">Kiinan inflaatio nousi kesäkuussa odotettua enemmän, 2,7 prosenttiin edelliskuun 2,1 prosentista.</w:t>
      </w:r>
    </w:p>
    <w:p>
      <w:r>
        <w:rPr>
          <w:b/>
          <w:u w:val="single"/>
        </w:rPr>
        <w:t xml:space="preserve">Asiakirjan numero 15058</w:t>
      </w:r>
    </w:p>
    <w:p>
      <w:r>
        <w:t xml:space="preserve">Yorkin "pyrkimys" siirtyä ykköstasolle lukituksen jälkeen</w:t>
      </w:r>
    </w:p>
    <w:p>
      <w:r>
        <w:t xml:space="preserve">Sharon Stolz sanoi, että 18. lokakuuta käyttöön otetut kahden tason rajoitukset tulivat sen jälkeen, kun positiivisten tapausten määrässä oli tapahtunut piikki. Hänen mukaansa kaupungin tartuntaluvut olivat kuitenkin laskussa kaikissa ikäryhmissä. Kaupungin seitsemän päivän tartuntaluku on 183 tartuntaa 100 000 asukasta kohti. Lokakuun 11. lokakuuta edeltävällä viikolla, ennen toisen tason rajoitusten voimaantuloa, tartuntaluku oli 258,3 tartuntaa 100 000 asukasta kohti. "Tavoitteeni on, että Yorkissa pystytään palaamaan takaisin ykkösluokkaan, että olemme laskeneet lukuja niin onnistuneesti, ettemme joudu takaisin kakkosluokkaan - mikä tarkoittaa, että elämä on paljon helpompaa myös yrityksillemme ja asukkaillemme", Stolz sanoi. "Meidän on vain jatkettava sitä, mitä teemme. Se toimii. Meidän on vain jatkettava ponnisteluja seuraavien neljän viikon aikana." Päätös sijoittaa York kakkostasolle johtui osittain siitä, että positiivisten testien suuri osuus, 18 prosenttia, palasi takaisin, mutta tämäkin osuus on hänen mukaansa laskenut. "Se on nyt hieman alle 12 prosenttia, joten se on laskenut melko merkittävästi viime viikkoina", hän sanoi. Stolz sanoi, että kaupunki pitää hoitokodeissa ja kouluissa esiintyvät taudinpurkaukset hallinnassa, mutta lisäsi, että Covid-taudin aiheuttamien sairaalahoitoon joutuneiden potilaiden määrä on kasvanut. Hänen kommenttinsa tulivat, kun naapurimaa North Yorkshire vahvisti, että se on päässyt Public Health Englandin kanssa sopimukseen oman testaus- ja jäljitysjärjestelmänsä käyttämisestä torstaista alkaen. Seuraa BBC Yorkshirea Facebookissa, Twitterissä ja Instagramissa. Lähetä juttuideasi osoitteeseen yorkslincs.news@bbc.co.uk tai lähetä video tästä.</w:t>
      </w:r>
    </w:p>
    <w:p>
      <w:r>
        <w:rPr>
          <w:b/>
        </w:rPr>
        <w:t xml:space="preserve">Yhteenveto</w:t>
      </w:r>
    </w:p>
    <w:p>
      <w:r>
        <w:t xml:space="preserve">Yorkin kansanterveysjohtaja on sanonut, että hänen "pyrkimyksenään" on, että kaupunki sijoitettaisiin alimmalle rajoitustasolle, kun kansalliset lukitusrajoitukset päättyvät joulukuussa.</w:t>
      </w:r>
    </w:p>
    <w:p>
      <w:r>
        <w:rPr>
          <w:b/>
          <w:u w:val="single"/>
        </w:rPr>
        <w:t xml:space="preserve">Asiakirjan numero 15059</w:t>
      </w:r>
    </w:p>
    <w:p>
      <w:r>
        <w:t xml:space="preserve">Belfastin lojalistit protestoivat Allianssin toimistolla lippujen takia</w:t>
      </w:r>
    </w:p>
    <w:p>
      <w:r>
        <w:t xml:space="preserve">Se seurasi Belfastin kaupunginvaltuuston päätöstä lopettaa unionin lipun liehuttaminen joka päivä. Allianssipuolueen kompromissin ansiosta politiikka muutettiin siten, että lippu liehuu vain enintään 20 päivänä. Upper Newtownards Roadilla sijaitseva toimisto on Itä-Belfastin kansanedustajan Naomi Longin tukikohta. Se oli suljettu, ja poliisi oli paikalla. Belfastin kaupungintalolla ja kaupungin itäosassa oli väkivaltaisuuksia sen jälkeen, kun neuvosto muutti lippupolitiikkaansa. Kahdeksantoista ihmistä, joista 15 PSNI:n poliisia, loukkaantui lojalistien mellakoitua. Kansallismieliset halusivat lipun kokonaan alas, mutta äänestivät lopulta Alliance-puolueen kompromissin puolesta, jonka mukaan lippu liehuu määrättyinä päivinä. Äänestystulos oli 29-21, ja unionistit syyttivät Sinn Feinia, SDLP:tä ja Allianssia heidän kulttuuri-identiteettinsä loukkaamisesta.</w:t>
      </w:r>
    </w:p>
    <w:p>
      <w:r>
        <w:rPr>
          <w:b/>
        </w:rPr>
        <w:t xml:space="preserve">Yhteenveto</w:t>
      </w:r>
    </w:p>
    <w:p>
      <w:r>
        <w:t xml:space="preserve">Noin 100 lojalistia piti mielenosoituksen Alliance-puolueen toimiston ulkopuolella Itä-Belfastissa.</w:t>
      </w:r>
    </w:p>
    <w:p>
      <w:r>
        <w:rPr>
          <w:b/>
          <w:u w:val="single"/>
        </w:rPr>
        <w:t xml:space="preserve">Asiakirjan numero 15060</w:t>
      </w:r>
    </w:p>
    <w:p>
      <w:r>
        <w:t xml:space="preserve">Thaimaan kuningas Vajiralongkorn: Kruunajaiset kuvina</w:t>
      </w:r>
    </w:p>
    <w:p>
      <w:r>
        <w:t xml:space="preserve">Lauantain rituaalit antoivat hänelle jumalallisen auktoriteetin. Hän aloitti päivän ottamalla vastaan pyhää vettä puhdistautumiskylvyssä Suuren palatsin verannalla. Thaimaa juhlii myös uutta kuningatarta. Kuningatar Suthida on kuninkaan pitkäaikainen kumppani, jonka kanssa hän meni naimisiin kaksi päivää ennen kruunajaisia. Tämä on ensimmäinen kerta, kun useimmat thaimaalaiset ovat todistamassa kruunajaisia - edellisen kerran kruunajaiset pidettiin vuonna 1950 kuninkaan kunnioitetun isän Bhumibol Adulyadejin kunniaksi. Vartijat marssivat kuninkaallisen palatsin ulkopuolella. Ulkona kaikui aseiden tervehdyksen ääni. Lähelle kokoontuneet seurasivat suurelta kankaalta, kun kuningas asetti suuren voiton kruunun päähänsä. Jotkut pitelivät kädessään muotokuvia monarkista, joka kantaa arvonimeä Rama X. Sunnuntaina Bangkokin kaduilla järjestetään suuri kulkue. Thaimaan kuninkaallisen laivaston soutajat ohjasivat kuninkaallista proomua Chao Phraya -joella kohti Suurta palatsia.</w:t>
      </w:r>
    </w:p>
    <w:p>
      <w:r>
        <w:rPr>
          <w:b/>
        </w:rPr>
        <w:t xml:space="preserve">Yhteenveto</w:t>
      </w:r>
    </w:p>
    <w:p>
      <w:r>
        <w:t xml:space="preserve">Thaimaassa on meneillään kolmipäiväinen kruunajaisseremonia, jolla sinetöidään kuningas Vajiralongkornin valtaistuimelle nousu.</w:t>
      </w:r>
    </w:p>
    <w:p>
      <w:r>
        <w:rPr>
          <w:b/>
          <w:u w:val="single"/>
        </w:rPr>
        <w:t xml:space="preserve">Asiakirjan numero 15061</w:t>
      </w:r>
    </w:p>
    <w:p>
      <w:r>
        <w:t xml:space="preserve">Enderbyn ampuminen: Neljä poliisia loukkaantui onnettomuudessa</w:t>
      </w:r>
    </w:p>
    <w:p>
      <w:r>
        <w:t xml:space="preserve">Kaksi aseistettua hälytysautoa oli mukana onnettomuudessa sunnuntaina, kun poliisit olivat matkalla paikalle Enderbyssä, Leicestershiren poliisi kertoi. Muut ajoneuvot eivät olleet osallisina, poliisi lisäsi. Kolme poliisia vietiin sairaalaan, ja heidät on sittemmin kotiutettu. Neljäs konstaapeli ei tarvinnut sairaalahoitoa. Kaikkien poliisien vammojen ei uskota olevan hengenvaarallisia tai elämää muuttavia, poliisi sanoi. Poliisin mukaan kaksi miestä loukkaantui ampumisessa, johon poliisit olivat vastaamassa. Viisikymppinen mies ja toinen parikymppinen mies vietiin sairaalaan vammojen ollessa sellaisia, joiden ei uskottu olevan hengenvaarallisia. Seuraa BBC East Midlandsia Facebookissa, Twitterissä tai Instagramissa. Lähetä juttuideoita osoitteeseen eastmidsnews@bbc.co.uk.</w:t>
      </w:r>
    </w:p>
    <w:p>
      <w:r>
        <w:rPr>
          <w:b/>
        </w:rPr>
        <w:t xml:space="preserve">Yhteenveto</w:t>
      </w:r>
    </w:p>
    <w:p>
      <w:r>
        <w:t xml:space="preserve">Neljä poliisia loukkaantui onnettomuudessa, kun he olivat vastaamassa ilmoituksiin ampumisesta.</w:t>
      </w:r>
    </w:p>
    <w:p>
      <w:r>
        <w:rPr>
          <w:b/>
          <w:u w:val="single"/>
        </w:rPr>
        <w:t xml:space="preserve">Asiakirjan numero 15062</w:t>
      </w:r>
    </w:p>
    <w:p>
      <w:r>
        <w:t xml:space="preserve">ITV siirtää Britain's Got Talent -finaalin välttääkseen Ariana Granden konsertin yhteentörmäyksen</w:t>
      </w:r>
    </w:p>
    <w:p>
      <w:r>
        <w:t xml:space="preserve">Lähetystoiminnan harjoittaja lähettää nyt BGT-finaalin lauantaina klo 19.30 BST, kun sen piti alun perin näyttää British Soap Awards. ITV:n tiedottajan mukaan ITV:llä ei ole "mitään halua häiritä tärkeää asiaa", jonka hyväksi Grande kerää rahaa konsertillaan. ITV lähettää sen sijaan British Soap Awards -kilpailun tiistaina klo 20.00 BST. Granden One Love Manchester -konsertti, joka lähetetään BBC One -kanavalla, kerää rahaa niille, jotka kärsivät viime maanantaina tapahtuneesta itsemurhapommi-iskusta, jossa kuoli 22 ihmistä. Emirates Old Trafford -stadionilla järjestettävässä keikassa esiintyvät Katy Perry, Coldplay, Miley Cyrus, Take That ja Usher. Myös Black Eyed Peas on juuri lisätty kokoonpanoon. ITV kertoi: "Ariana Granden One Love Manchester -hyväntekeväisyyskonsertti tuo artistit ja yleisön yhteen ja kerää varoja Punaisen Ristin Manchesterin hätärahastolle. "Emme halua häiritä tätä tärkeää asiaa, joten olemme päättäneet siirtää Britain's Got Talent -finaalin sunnuntai-illasta." Seuraa meitä Facebookissa, Twitterissä @BBCNewsEnts tai Instagramissa bbcnewsents. Jos sinulla on juttuehdotus, lähetä sähköpostia osoitteeseen entertainment.news@bbc.co.uk.</w:t>
      </w:r>
    </w:p>
    <w:p>
      <w:r>
        <w:rPr>
          <w:b/>
        </w:rPr>
        <w:t xml:space="preserve">Yhteenveto</w:t>
      </w:r>
    </w:p>
    <w:p>
      <w:r>
        <w:t xml:space="preserve">ITV on siirtänyt Britain's Got Talent -ohjelman finaalin, jotta se ei olisi päällekkäin Ariana Granden hyväntekeväisyyskonsertin kanssa Manchesterissa sunnuntaina.</w:t>
      </w:r>
    </w:p>
    <w:p>
      <w:r>
        <w:rPr>
          <w:b/>
          <w:u w:val="single"/>
        </w:rPr>
        <w:t xml:space="preserve">Asiakirjan numero 15063</w:t>
      </w:r>
    </w:p>
    <w:p>
      <w:r>
        <w:t xml:space="preserve">Cribbs Causeway peruuttaa Winter Wonderland -tapahtuman</w:t>
      </w:r>
    </w:p>
    <w:p>
      <w:r>
        <w:t xml:space="preserve">The Mall at Cribbs Causewayn ostoskeskus sanoo, ettei se voi järjestää vuosittaista Winter Wonderland -tapahtumaa, vaan sen sijaan siellä juhlitaan yhteisön sankareita. Tiedottajan mukaan he ovat "sitoutuneet tarjoamaan yhtä maagisen juhlakokemuksen keskuksen sisällä". Vuosittaisessa tapahtumassa on yksi Yhdistyneen kuningaskunnan suurimmista ulkojäähalleista. Vuonna 2019 se houkutteli noin 100 000 kävijää The Mall -ostoskeskukseen kolmen kuukauden aikana marraskuusta tammikuuhun. The Mallin mukaan se on tutkinut vaihtoehtoja tapahtuman järjestämiseksi hallituksen ja Public Health Englandin ohjeiden mukaisesti. Sen sijaan se sanoi, että se aikoi järjestää sen sijaan paikallisen yhteisön sankareiden juhlan. "Covid-19:ään liittyvän epävarmuuden vuoksi emme pysty löytämään keinoa tapahtumien järjestämiseen nykyisissä olosuhteissa." "Odotamme innolla, että voimme toivottaa kävijämme tervetulleiksi juhlimaan kanssamme ja kiittämään teitä", tiedottaja sanoi.</w:t>
      </w:r>
    </w:p>
    <w:p>
      <w:r>
        <w:rPr>
          <w:b/>
        </w:rPr>
        <w:t xml:space="preserve">Yhteenveto</w:t>
      </w:r>
    </w:p>
    <w:p>
      <w:r>
        <w:t xml:space="preserve">Yksi Bristolin suurimmista joulutapahtumista on peruttu koronaviruksen aiheuttamien rajoitusten vuoksi.</w:t>
      </w:r>
    </w:p>
    <w:p>
      <w:r>
        <w:rPr>
          <w:b/>
          <w:u w:val="single"/>
        </w:rPr>
        <w:t xml:space="preserve">Asiakirjan numero 15064</w:t>
      </w:r>
    </w:p>
    <w:p>
      <w:r>
        <w:t xml:space="preserve">Leon Briggs huoltajuus kuoleman post-mortem "epäselvä</w:t>
      </w:r>
    </w:p>
    <w:p>
      <w:r>
        <w:t xml:space="preserve">Leon Briggs, 38, Lutonista, kuoli sen jälkeen, kun hänet oli pidätetty 4. marraskuuta kaupungissa tapahtuneen käyttäytymisensä vuoksi. Perjantaina tehdyssä ruumiinavauksessa ei löydetty kuolinsyytä, ja poliisin mukaan hänelle tehdään uusia kokeita. Kuolemantapauksen tutkinta on jo käynnissä, ja seitsemän poliisin henkilökuntaan kuuluvaa on pidätetty virantoimituksesta. Briggs pidätettiin mielenterveyslainsäädännön nojalla sen jälkeen, kun yleisö oli huolestunut hänen käytöksestään. Tutkintaa suorittava riippumaton poliisin valituslautakunta totesi, että se uskoo, että "mahdollisesti on tehty rikoksia".</w:t>
      </w:r>
    </w:p>
    <w:p>
      <w:r>
        <w:rPr>
          <w:b/>
        </w:rPr>
        <w:t xml:space="preserve">Yhteenveto</w:t>
      </w:r>
    </w:p>
    <w:p>
      <w:r>
        <w:t xml:space="preserve">Bedfordshireläisen miehen, joka kuoli poliisin säilössä, ruumiinavaustutkimukset ovat osoittautuneet "epäselviksi".</w:t>
      </w:r>
    </w:p>
    <w:p>
      <w:r>
        <w:rPr>
          <w:b/>
          <w:u w:val="single"/>
        </w:rPr>
        <w:t xml:space="preserve">Asiakirjan numero 15065</w:t>
      </w:r>
    </w:p>
    <w:p>
      <w:r>
        <w:t xml:space="preserve">Liverpoolin CCG:n virkamiehet irtisanoutuvat palkankorotusten tarkistamisen jälkeen</w:t>
      </w:r>
    </w:p>
    <w:p>
      <w:r>
        <w:t xml:space="preserve">Liverpool Clinical Commissioning Groupin (CCG) pääjohtaja Katherine Sheerin ja talousjohtaja Tom Jackson ovat molemmat jättäneet tehtävänsä. Kesäkuussa CCG:n varapuheenjohtaja professori Maureen Williams erosi sen jälkeen, kun hänen johtamaansa komiteaa arvosteltiin palkankorotuspäätösten tekemisestä. CCG ei ole kommentoinut asiaa enempää. Sheerin, joka on työskennellyt CCG:n palveluksessa viisi vuotta, sanoi, että 25 Liverpoolissa vietetyn vuoden jälkeen hän oli "päättänyt, että nyt on oikea aika siirtyä eteenpäin", kun taas Jackson sanoi, että kollegansa irtisanoutumisen jälkeen "minäkin olen päättänyt jättää tehtäväni". Hallitus määräsi maaliskuussa CCG:n uudelleentarkastelun sen jälkeen, kun Länsi-Lancashiren työväenpuolueen kansanedustaja Rosie Cooper oli ilmaissut huolensa hallintoelimen jäsenten palkankorotuksista vuosien 2013-14 ja 2014-15 välillä. Suurin osa palkankorotuksista koski varainhoitovuotta 2014-15, jolloin puheenjohtaja Nadim Fazlanin palkka nousi noin 105 000 punnasta 155 000 puntaan. Arvioinnin mukaan palkka- ja palkkiokomitea, jonka puheenjohtajana professori Williams toimi, oli toiminut "toimeksiantonsa ulkopuolella" tekemällä palkankorotuspäätöksiä sen sijaan, että olisi antanut suosituksia. Siinä korostettiin myös eturistiriitoja, erityisesti CCG:n ensimmäisenä toimintavuonna 2013-14, joita "ei hallinnoitu vakaasti, koska riippumattomia neuvoja ja päätösten valvontaa ei ollut".</w:t>
      </w:r>
    </w:p>
    <w:p>
      <w:r>
        <w:rPr>
          <w:b/>
        </w:rPr>
        <w:t xml:space="preserve">Yhteenveto</w:t>
      </w:r>
    </w:p>
    <w:p>
      <w:r>
        <w:t xml:space="preserve">Kaksi NHS:n virkamiestä, joiden palkankorotuksia tarkasteltiin osana hallituksen tutkimusta heidän kliinisestä tilaajaryhmästään, on eronnut.</w:t>
      </w:r>
    </w:p>
    <w:p>
      <w:r>
        <w:rPr>
          <w:b/>
          <w:u w:val="single"/>
        </w:rPr>
        <w:t xml:space="preserve">Asiakirjan numero 15066</w:t>
      </w:r>
    </w:p>
    <w:p>
      <w:r>
        <w:t xml:space="preserve">Mies pidätettiin murhayrityksestä kahden loukkaantuneen jälkeen</w:t>
      </w:r>
    </w:p>
    <w:p>
      <w:r>
        <w:t xml:space="preserve">Ensihoitajat löysivät 60-vuotiaan naisen ja 70-vuotiaan miehen talosta Shalbournessa lähellä Marlborough'ta Wiltshiren osavaltiossa noin kello 19.30 BST maanantaina. Hampshiresta kotoisin oleva nelikymppinen mies on pidätetty murhayrityksestä epäiltynä. Tutkinnanjohtaja Mark Kent Wiltshiren poliisista sanoi, että mies on "kahden uhrin tuttu". Naisella on vakavia päävammoja, ja hänen tilansa on kriittinen mutta vakaa, ja miehen tila on vakava mutta vakaa. Pidätettyä miestä kuulustellaan Gable Crossin poliisiasemalla Swindonissa. Komisario Kent sanoi, että alueella on "tehostettu poliisin läsnäolo", kun tutkimukset jatkuvat, ja yritti vakuuttaa ihmisille, että "tähän tapaukseen ei liity mitään vaaraa yleisölle".</w:t>
      </w:r>
    </w:p>
    <w:p>
      <w:r>
        <w:rPr>
          <w:b/>
        </w:rPr>
        <w:t xml:space="preserve">Yhteenveto</w:t>
      </w:r>
    </w:p>
    <w:p>
      <w:r>
        <w:t xml:space="preserve">Mies ja nainen ovat sairaalassa, kun heidät löydettiin monivammaisina, poliisi kertoi.</w:t>
      </w:r>
    </w:p>
    <w:p>
      <w:r>
        <w:rPr>
          <w:b/>
          <w:u w:val="single"/>
        </w:rPr>
        <w:t xml:space="preserve">Asiakirjan numero 15067</w:t>
      </w:r>
    </w:p>
    <w:p>
      <w:r>
        <w:t xml:space="preserve">Margaten kaksosten kuolemantapaukset: Äiti myöntää tappamisen</w:t>
      </w:r>
    </w:p>
    <w:p>
      <w:r>
        <w:t xml:space="preserve">Old Bailey -oikeudessa Samantha Ford, 38, myönsi 23 kuukauden ikäisten Jake ja Chloe Fordin tapon, mutta kiisti murhan. Syyttäjä Ed Brown QC pyysi 10. kesäkuuta pidettävää oikeuskäsittelyä, jossa kruunu voisi vahvistaa, voidaanko hänen syyllisyystodistuksensa hyväksyä. Lasten ruumiit löydettiin Castle Drivessa, Margaten kaupungissa Kentissä sijaitsevasta talosta varhain 26. joulukuuta. Ford, jonka on määrä joutua oikeudenkäyntiin Maidstone Crown Courtissa 24. kesäkuuta, määrättiin tutkintavankeuteen. Aiheeseen liittyvät Internet-linkit HM Courts &amp; Tribunals Service (HM Courts &amp; Tribunals Service)</w:t>
      </w:r>
    </w:p>
    <w:p>
      <w:r>
        <w:rPr>
          <w:b/>
        </w:rPr>
        <w:t xml:space="preserve">Yhteenveto</w:t>
      </w:r>
    </w:p>
    <w:p>
      <w:r>
        <w:t xml:space="preserve">Äiti on tunnustanut syyllisyytensä kaksostensa tappamiseen jouluna.</w:t>
      </w:r>
    </w:p>
    <w:p>
      <w:r>
        <w:rPr>
          <w:b/>
          <w:u w:val="single"/>
        </w:rPr>
        <w:t xml:space="preserve">Asiakirjan numero 15068</w:t>
      </w:r>
    </w:p>
    <w:p>
      <w:r>
        <w:t xml:space="preserve">Citigroupin Saunders on keskuspankin MPC:n uusi korkosäätäjä</w:t>
      </w:r>
    </w:p>
    <w:p>
      <w:r>
        <w:t xml:space="preserve">Hän siirtyy 9. elokuuta Wealen seuraajaksi, joka usein kannatti korkojen nostamista. Yhdistyneen kuningaskunnan liittokansleri George Osborne sanoi, että Saunders olisi "vahva lisä". Aiemmin tällä viikolla MPC äänesti korkojen pitämisestä ennätysalhaalla, jossa ne ovat olleet yli seitsemän vuotta. "Ensiluokkainen tietämys" Saunders johtaa tällä hetkellä Euroopan taloustiedettä yhdysvaltalaisessa Citigroup-pankissa, jossa hän on työskennellyt yli 25 vuotta. Englannin keskuspankin pääjohtaja Mark Carney sanoi: "Olen Englannin keskuspankin puolesta iloinen voidessani toivottaa Michael Saundersin tervetulleeksi rahapoliittiseen komiteaan. "Hän tuo mukanaan ensiluokkaista tietoa Yhdistyneen kuningaskunnan taloudesta ja runsaasti kokemusta talous- ja rahoitusalalta." Hän kiitti myös Martin Wealea hänen työstään MPC:ssä viimeisten kuuden vuoden aikana, mikä on tehnyt hänestä korkokomitean pitkäaikaisimman jäsenen. Weale tunnettiin MPC:ssä haukkana, sillä hän oli yksi harvoista jäsenistä, jotka ovat äänestäneet korkojen nostamisen puolesta viime vuosina. Saundersin näkymät Ekonomistit arvioivat mielenkiinnolla Saundersin kantaa korkoihin. Citigroupille aiemmin tänä vuonna laatimassaan tutkimustiedotteessa Saunders ennusti, että keskuspankki pitää korot 0,5 prosentissa vuoden 2016 loppuun asti. Sen jälkeen hän arvioi korkojen nousevan 1 prosenttiin vuoden 2017 loppuun mennessä ja 2 prosenttiin vuoden 2018 loppuun mennessä. Saunders varoitti myös Yhdistyneen kuningaskunnan talouden "laajamittaisesta vauhdin menettämisestä" vuoden alusta lähtien. Hän sanoi, että maailmantalouden vaisun kehityksen aiheuttamaa hidastetta on lisännyt epävarmuus Yhdistyneen kuningaskunnan Euroopan unionin (EU) jäsenyyttä koskevan kansanäänestyksen tuloksesta. MPC:n viimeisimmän pöytäkirjan julkaisemisen jälkeen Saunders sanoi epäilevänsä, että MPC "olisi halukas jatkamaan epätavanomaista politiikkaa, jos se osoittautuisi tarpeelliseksi", jos EU:sta tapahtuisi brexit.</w:t>
      </w:r>
    </w:p>
    <w:p>
      <w:r>
        <w:rPr>
          <w:b/>
        </w:rPr>
        <w:t xml:space="preserve">Yhteenveto</w:t>
      </w:r>
    </w:p>
    <w:p>
      <w:r>
        <w:t xml:space="preserve">Citigroupin ekonomisti Michael Saunders korvaa Martin Wealen yhtenä Englannin keskuspankin korkoja määrittävän rahapoliittisen komitean yhdeksästä jäsenestä, ilmoitti valtiovarainministeriö.</w:t>
      </w:r>
    </w:p>
    <w:p>
      <w:r>
        <w:rPr>
          <w:b/>
          <w:u w:val="single"/>
        </w:rPr>
        <w:t xml:space="preserve">Asiakirjan numero 15069</w:t>
      </w:r>
    </w:p>
    <w:p>
      <w:r>
        <w:t xml:space="preserve">Australia tiukentaa lentoasemien henkilökunnan turvatarkastuksia</w:t>
      </w:r>
    </w:p>
    <w:p>
      <w:r>
        <w:t xml:space="preserve">Valvonnan tiukentaminen on seurausta siitä, että viranomaiset estivät heinäkuussa väitetyn terrorismisuunnitelman, jonka tarkoituksena oli pudottaa Sydneyn lentoasemalta lähtenyt lentokone. Rajoitetuilla alueilla työskentelevät australialaiset matkatavaroiden käsittelijät ja lentokenttähenkilökunta testataan nyt satunnaisesti räjähdysainejäämien varalta. Myös työntekijöiden tavarat ja ajoneuvot tarkastetaan. Muutokset ovat seurausta ammattiliittojen ja tiedusteluasiantuntijoiden esiin tuomista huolenaiheista, jotka koskevat monien satunnaisesti työskentelevien työntekijöiden seulontaa. "Näillä toimenpiteillä tehostetaan nykyisiä valvontatoimia, joilla varmistetaan, että lentoaseman työntekijöillä on lupa, asianmukainen henkilöllisyystodistus ja asianmukainen koulutus, ennen kuin he pääsevät turvallisille lentokenttäalueille", liikenneministeri Darren Chester sanoi. Hallituksen mukaan noin 140 000 työntekijällä on pääsy lentoasemien turva-alueille. Yksi senaattori, Nick Xenophon, sanoi, että Australian pitäisi ottaa käyttöön vieläkin tiukempia toimenpiteitä, kuten Yhdysvaltojen mallin mukainen järjestelmä, jossa koko henkilökunta tarkastetaan pakollisesti. "Hallituksemme lähestymistapa satunnaistarkastuksiin on vitsi", hän sanoi.</w:t>
      </w:r>
    </w:p>
    <w:p>
      <w:r>
        <w:rPr>
          <w:b/>
        </w:rPr>
        <w:t xml:space="preserve">Yhteenveto</w:t>
      </w:r>
    </w:p>
    <w:p>
      <w:r>
        <w:t xml:space="preserve">Australian suurimmilla lentoasemilla työskentelevät joutuvat kohtaamaan lisätarkastuksia osana turvatoimien tiukentamista.</w:t>
      </w:r>
    </w:p>
    <w:p>
      <w:r>
        <w:rPr>
          <w:b/>
          <w:u w:val="single"/>
        </w:rPr>
        <w:t xml:space="preserve">Asiakirjan numero 15070</w:t>
      </w:r>
    </w:p>
    <w:p>
      <w:r>
        <w:t xml:space="preserve">Nigerian sensuuri hyväksyi Half of a Yellow Sun -elokuvan</w:t>
      </w:r>
    </w:p>
    <w:p>
      <w:r>
        <w:t xml:space="preserve">Elokuvan oli määrä avautua nigerialaisissa elokuvateattereissa huhtikuussa, mutta maan elokuvalautakunta piti joitakin kohtauksia "paheksuttavina". On epäselvää, onko elokuvaan tehty muutoksia sensuurin hyväksymiseksi, mutta viime kuussa elokuvan levittäjä kertoi suostuneensa leikkaamaan joitakin kohtauksia. Elokuva perustuu Chimamanda Ngozi Adichien bestseller-romaaniin. Nigerian sisällissodassa vuosina 1967-70 kuoli yli miljoona ihmistä, ja se on edelleen arka aihe. Jotkut pelkäsivät, että elokuva, jota pidetään myötämielisenä Biafran separatistien aatetta kohtaan, voisi lietsoa etnisiä jännitteitä. Elokuvan tuottajat ja levittäjä Shareman Media ja FilmOne Distribution kiittivät yhteisessä lausunnossaan nigerialaisia "kärsivällisyydestä ja tuesta". "Half of a Yellow Sun" tulee nyt koskettamaan jokaista nigerialaista", he sanoivat. FilmOne Distribution kertoi kesäkuussa tavanneensa National Film and Video Censors Boardin (NFVCB) jäseniä selittääkseen leikkausten tekemisen taloudelliset seuraukset. "FilmOne kuitenkin esitti lautakunnalle lautakunnan vaatimuksen mukaisesti muokattuja kohtauksia. Lautakunta katsoi nämä editoidut kohtaukset ja ilmaisi tyytyväisyytensä editointeihin", lausunnossa todettiin. Kesäkuussa hyväksymiensä elokuvien luettelossa NFVCB antoi Half of a Yellow Sun -elokuvalle, jossa näyttelevät Twelve Years a Slave -näyttelijä Chiwetel Ejiofor ja Crash-tähti Thandie Newton, 18-todistuksen.</w:t>
      </w:r>
    </w:p>
    <w:p>
      <w:r>
        <w:rPr>
          <w:b/>
        </w:rPr>
        <w:t xml:space="preserve">Yhteenveto</w:t>
      </w:r>
    </w:p>
    <w:p>
      <w:r>
        <w:t xml:space="preserve">Biafran sodasta kertova elokuva Half of a Yellow Sun esitetään elokuussa Nigerian elokuvateattereissa, kun elokuvasensuuri on antanut sille luvan.</w:t>
      </w:r>
    </w:p>
    <w:p>
      <w:r>
        <w:rPr>
          <w:b/>
          <w:u w:val="single"/>
        </w:rPr>
        <w:t xml:space="preserve">Asiakirjan numero 15071</w:t>
      </w:r>
    </w:p>
    <w:p>
      <w:r>
        <w:t xml:space="preserve">Haitin historiallinen Port-au-Princen rautamarkkinat tuhoutuivat tulipalossa</w:t>
      </w:r>
    </w:p>
    <w:p>
      <w:r>
        <w:t xml:space="preserve">Marche en Fer eli rautamarkkinat oli rakennettu uudelleen Haitin maanjäristyksen jälkeen vuonna 2010. Rakennus kärsi myös pahoja vahinkoja tulipalossa vuonna 2008. Kauppiaat menettivät tavaravarastonsa ja toimeentulonsa, kun tulipalo tuhosi toisen torin kahdesta hallista. Kansalaiset auttoivat palomiehiä torjumaan paloa, joka aiheutti huomattavia vahinkoja. Tulipalon kerrottiin saaneen alkunsa roskapussista. Haitin presidentti Jovenel Moise sanoi Twitterissä [ranskaksi] olevansa "valtavan surullinen" uutisesta toripalosta. Ajattelen kaikkia niitä, jotka ovat menettäneet toimeentulonsa, presidentti Moise sanoi. Vain harvoilla torin myyjillä on vakuutus, ja heidän toimeentulonsa uudelleenrakentaminen osoittautuu todennäköisesti vaikeaksi. Rautamarkkinat ovat peräisin 1890-luvulta. Silloinen presidentti Florvil Hyppolite vihki rakennuksen käyttöön vuonna 1891 sen jälkeen, kun se oli lähetetty palasina Pariisista. Tori vaurioitui tulipalossa vuonna 2008 ja tuhoutui täysin vuoden 2010 maanjäristyksessä. Se rakennettiin uudelleen kansainvälisen avun avulla, ja Yhdysvaltain entinen presidentti Bill Clinton avasi sen uudelleen vuonna 2011. Kaikkien kuvien tekijänoikeudet</w:t>
      </w:r>
    </w:p>
    <w:p>
      <w:r>
        <w:rPr>
          <w:b/>
        </w:rPr>
        <w:t xml:space="preserve">Yhteenveto</w:t>
      </w:r>
    </w:p>
    <w:p>
      <w:r>
        <w:t xml:space="preserve">Haitin pääkaupungin Port-au-Princen historiallisen Iron Marketin läpi syttyi maanantai-iltana tulipalo, joka tuhosi yhden kaupungin tärkeimmistä nähtävyyksistä.</w:t>
      </w:r>
    </w:p>
    <w:p>
      <w:r>
        <w:rPr>
          <w:b/>
          <w:u w:val="single"/>
        </w:rPr>
        <w:t xml:space="preserve">Asiakirjan numero 15072</w:t>
      </w:r>
    </w:p>
    <w:p>
      <w:r>
        <w:t xml:space="preserve">Mary Quantin muoti ja klubikulttuuri tähdittävät V&amp;A Dundeeta vuonna 2020.</w:t>
      </w:r>
    </w:p>
    <w:p>
      <w:r>
        <w:t xml:space="preserve">V&amp;A South Kensingtonissa parhaillaan esillä olevassa Mary Quant -näyttelyssä tarkastellaan muotivuosia vuosina 1955-1975. Näyttely jatkuu ensi vuonna 4. huhtikuuta - 6. syyskuuta. Viime vuonna avatussa museossa nähdään sen jälkeen Night Fever: Designing Club Culture" 31. lokakuuta 2020-14. helmikuuta 2021. V&amp;A Dundeen ohjelmajohtaja Sophie McKinlay sanoi: "V&amp;A South Kensingtonissa on uraauurtavia muotinäytöksiä, joten olen innoissani siitä, että Mary Quant on ensimmäinen, jonka tuomme Dundeehen. "Vaikuttavien mallien esittelyn lisäksi se tutkii myös ajatuksia brändistä ja identiteetistä aikana, jolloin ihmiset kaipasivat innokkaasti muutosta", sanoo hän. "Sen jälkeen valotamme loputtomia mahdollisuuksia tarjoavaa muotoiluympäristöä Night Fever -näyttelyssä, jossa tarkastellaan klubikulttuuria muotoilun kautta." Muiden vuoden 2020 näyttelyiden joukossa on Hello, Robot. Design Between Human and Machine, jossa tarkastellaan, miten robotit muokkaavat maailmaa. Se on esillä 2. marraskuuta 2019 - 9. helmikuuta 2020.</w:t>
      </w:r>
    </w:p>
    <w:p>
      <w:r>
        <w:rPr>
          <w:b/>
        </w:rPr>
        <w:t xml:space="preserve">Yhteenveto</w:t>
      </w:r>
    </w:p>
    <w:p>
      <w:r>
        <w:t xml:space="preserve">Ikonisen muotisuunnittelija Mary Quantin työ ja viisi vuosikymmentä yökerhokulttuuria nousevat keskeiseen asemaan V&amp;A Dundeessa vuonna 2020.</w:t>
      </w:r>
    </w:p>
    <w:p>
      <w:r>
        <w:rPr>
          <w:b/>
          <w:u w:val="single"/>
        </w:rPr>
        <w:t xml:space="preserve">Asiakirjan numero 15073</w:t>
      </w:r>
    </w:p>
    <w:p>
      <w:r>
        <w:t xml:space="preserve">Bradley Loweryn hyväntekeväisyysjärjestö haukkuu nettitrolleja</w:t>
      </w:r>
    </w:p>
    <w:p>
      <w:r>
        <w:t xml:space="preserve">Durhamin kreivikunnan Blackhall Collierysta kotoisin oleva innokas Sunderland-fani kuoli kuuden vuoden iässä heinäkuussa 2017 taisteltuaan lapsen neuroblastoomaa vastaan. Joissakin sosiaalisen median kommenteissa väitettiin, että hänen vanhempansa Gemma ja Carl käyttivät osan arviolta 1,4 miljoonan punnan lahjoituksista väärin. Säätiön mukaan kaikki lahjoitukset on käsitelty. Eräässä säätiön korostamassa kommentissa esitettiin, että Loweryn perhe nautti "ylellisestä elämäntyylistä", ja ehdotettiin, että "totuus tulee pian julki". Säätiön toinen perustaja Lynn Murphy sanoi kuitenkin, että tällaisten kommenttien esittäjien pitäisi "hävetä". "Pahinta mahdollista tuskaa" Hän sanoi, että pian julkaistavasta tilinpäätöksestä käy ilmi, että "jokainen penni on otettu huomioon". Säätiön Facebook-sivulla julkaistussa viestissä hän sanoi: "Gemma elää ilmeisesti luksuselämää. Haluan tehdä yhden asian selväksi... Lapsen menettäminen on pahinta mahdollista tuskaa, mitä kukaan voi koskaan kokea. "Kukaan, ja tarkoitan, että kukaan ei elä luksuselämää." Bradley Lowery Foundation perustettiin viime vuonna auttamaan perheitä, jotka eivät saa rahoitusta lasten syöpähoitoihin NHS:ltä. Murphy sanoi: "Gemman, Carlin ja Kieranin jokainen päivä on taistelua, mutta mitä Gemma tekee? "Hän nousee ylös ja auttaa tukemaan muita perheitä siinä toivossa, ettei heidän tarvitse koskaan kokea samaa tuskaa kuin hänen perheensä. "Ennen kuin tuomitsette, astukaa muutama askel Gemman kengissä ja miettikää kaikkea sitä roskaa, josta puhutte sosiaalisessa mediassa ja keskenänne."</w:t>
      </w:r>
    </w:p>
    <w:p>
      <w:r>
        <w:rPr>
          <w:b/>
        </w:rPr>
        <w:t xml:space="preserve">Yhteenveto</w:t>
      </w:r>
    </w:p>
    <w:p>
      <w:r>
        <w:t xml:space="preserve">Bradley Loweryn muistoksi perustettu säätiö on haukkunut trolleja, jotka syyttävät hänen vanhempiaan hyväntekeväisyyslahjoitusten käyttämisestä "ylelliseen elämäntyyliin".</w:t>
      </w:r>
    </w:p>
    <w:p>
      <w:r>
        <w:rPr>
          <w:b/>
          <w:u w:val="single"/>
        </w:rPr>
        <w:t xml:space="preserve">Asiakirjan numero 15074</w:t>
      </w:r>
    </w:p>
    <w:p>
      <w:r>
        <w:t xml:space="preserve">RHI: valtiovarainministeri haluaa toimittaa "ei piilopaikkaa" -tutkimuksen</w:t>
      </w:r>
    </w:p>
    <w:p>
      <w:r>
        <w:t xml:space="preserve">Torstaina Sinn Féinin Máirtín Ó Muilleoir pyysi virkamiehiä ryhtymään toimiin julkisen tutkimuksen käynnistämiseksi järjestelmään liittyvästä kiistasta. Hän vahvisti tapaavansa poliittiset puolueet maanantaina keskustellakseen tutkimussuunnitelmista. "Tämä tutkimus on puolueeton ja objektiivinen", hän sanoi. "Sen tehtävänä on selvittää totuus tästä skandaalista. Näissä kokouksissa on mahdollisuus keskustella toimeksiannosta ja kuulla muiden puolueiden näkemyksiä." Hän sanoi antavansa tiistaina parlamentille lausunnon RHI-tutkimuksesta. Viime viikolla DUP:n johtaja Arlene Foster oli tyytyväinen Sinn Féinin "mielenmuutokseen" tutkimuskysymyksessä. Kysymys ja vastaus: Mikä on RHI-järjestelmä? BBC News NI raportoi RHI-järjestelmästä Torstaina Ó Muilleoir sanoi: "On selvää, että koska aika on vähissä ennen edustajakokouksen hajoamista, ainoa tapa palvella yleistä etua on se, että minä valtiovarainministerinä aloitan välittömästi julkisen tutkimuksen." "Minkäänlainen muu tutkimus ei ole nyt toteutettavissa, kun otetaan huomioon aikapaineet", hän lisäsi. "Olen nyt määrännyt virkamiehiä ryhtymään tarvittaviin toimiin, jotta RHI-järjestelmää koskeva julkinen tutkimus voidaan käynnistää vuoden 2005 tutkimuksia koskevan lain nojalla. "Olen saanut oikeudellista neuvontaa näissä asioissa."</w:t>
      </w:r>
    </w:p>
    <w:p>
      <w:r>
        <w:rPr>
          <w:b/>
        </w:rPr>
        <w:t xml:space="preserve">Yhteenveto</w:t>
      </w:r>
    </w:p>
    <w:p>
      <w:r>
        <w:t xml:space="preserve">Valtiovarainministeri on sanonut haluavansa tehdä "ei-piilotteleva-tutkimuksen" uusiutuvan lämmön kannustinjärjestelmästä (Renewable Heat Incentive, RHI).</w:t>
      </w:r>
    </w:p>
    <w:p>
      <w:r>
        <w:rPr>
          <w:b/>
          <w:u w:val="single"/>
        </w:rPr>
        <w:t xml:space="preserve">Asiakirjan numero 15075</w:t>
      </w:r>
    </w:p>
    <w:p>
      <w:r>
        <w:t xml:space="preserve">Highland Council ehdottaa Invernessin valvontakeskuksen keskittämistä</w:t>
      </w:r>
    </w:p>
    <w:p>
      <w:r>
        <w:t xml:space="preserve">Highland Councilin mukaan virastot voisivat jakaa uudet tilat kaupungissa, ja kullakin virastolla olisi rakennuksessa oma valvomo. Paikallisviranomaisen mukaan tämä auttaisi tarjoamaan palveluja "tehokkaasti ja yhteistyössä". Neuvoston johtaja Drew Hendry esitteli ehdotuksen. Skotlannin palo- ja pelastuspalvelun, NHS Highlandin, Skotlannin poliisin, Skotlannin sairaankuljetuspalvelun ja Scottish Waterin henkilöstö voisi jakaa keskuksen. Hendry sanoi: "Uskomme, että valvomon sijoittaminen Invernessiin antaa Skotlannin palo- ja pelastuspalvelulle mahdollisuuden saavuttaa strategiset tavoitteensa ja osoittaa sitoutumisensa Pohjois-Skotlannin yhteisöihin." Aluksi ehdotukseen sisältyisi virastojen puhelinpalveluiden ja virka-ajan ulkopuolella tapahtuvan toiminnan yhteissijoittaminen. Aiheeseen liittyvät Internet-linkit Highland Council NHS Highland Poliisi Skotlanti Skotlannin sairaankuljetuspalvelu Skotlannin palo- ja pelastuspalvelu Scottish Water</w:t>
      </w:r>
    </w:p>
    <w:p>
      <w:r>
        <w:rPr>
          <w:b/>
        </w:rPr>
        <w:t xml:space="preserve">Yhteenveto</w:t>
      </w:r>
    </w:p>
    <w:p>
      <w:r>
        <w:t xml:space="preserve">Invernessiin on ehdotettu uutta valvontakeskusta, joka kokoaisi yhteen paikallisviranomaisten, NHS Highlandin, Scottish Waterin ja pelastuspalvelujen henkilöstön.</w:t>
      </w:r>
    </w:p>
    <w:p>
      <w:r>
        <w:rPr>
          <w:b/>
          <w:u w:val="single"/>
        </w:rPr>
        <w:t xml:space="preserve">Asiakirjan numero 15076</w:t>
      </w:r>
    </w:p>
    <w:p>
      <w:r>
        <w:t xml:space="preserve">Skotlannin työmarkkinat "paranevat tasaisesti".</w:t>
      </w:r>
    </w:p>
    <w:p>
      <w:r>
        <w:t xml:space="preserve">Skotlannin keskuspankin työpaikkaraportti osoitti, että lokakuussa vakituisiin ja tilapäisiin työsuhteisiin saatiin enemmän ihmisiä. Pankin mukaan tämä heijasteli osittain suurempaa henkilöstökysyntää, sillä välitystoimistot ilmoittivat vakituisten ja määräaikaisten työpaikkojen määrän kasvaneen voimakkaasti. Tutkimuksen mukaan myös keskipalkat nousivat hieman. Vakituisten työntekijöiden palkat nousivat nopeimmin Aberdeenissa, kun taas tilapäisten työntekijöiden tuntipalkat nousivat voimakkaimmin Glasgow'ssa. Edinburghissa toimivat rekrytointitoimistot raportoivat voimakkaimmin kasvaneensa vakituisen henkilöstön sijoittamisessa, kun taas Glasgow'ssa sijaitsevien toimistojen tilapäisten työntekijöiden laskutus kasvoi nopeimmin. Vakituisen henkilöstön saatavuus heikkeni edelleen viime kuussa, ja lasku oli toiseksi voimakkainta lähes viiteen vuoteen. Vakinaisten avoimien työpaikkojen määrä kasvoi kaikilla raportin kattamilla aloilla lukuun ottamatta kirjanpito- ja rahoitusalaa, jolla määrä pysyi suurin piirtein samana kuin edelliskuussa. Bank of Scotlandin pääekonomisti Donald MacRae sanoi: "Heinäkuussa saavutetun matalasuhdanteen jälkeen Skotlannin työmarkkinat paranevat tasaisesti kesäkuukausien talouskasvun hidastumisesta huolimatta."</w:t>
      </w:r>
    </w:p>
    <w:p>
      <w:r>
        <w:rPr>
          <w:b/>
        </w:rPr>
        <w:t xml:space="preserve">Yhteenveto</w:t>
      </w:r>
    </w:p>
    <w:p>
      <w:r>
        <w:t xml:space="preserve">Rekrytointitoimistoille tehdyn tutkimuksen mukaan Skotlannin työmarkkinat "paranevat tasaisesti" kesän aikana tapahtuneesta talouden hidastumisesta huolimatta.</w:t>
      </w:r>
    </w:p>
    <w:p>
      <w:r>
        <w:rPr>
          <w:b/>
          <w:u w:val="single"/>
        </w:rPr>
        <w:t xml:space="preserve">Asiakirjan numero 15077</w:t>
      </w:r>
    </w:p>
    <w:p>
      <w:r>
        <w:t xml:space="preserve">Volkswagen karistaa skandaalin ennätysmyynnillä</w:t>
      </w:r>
    </w:p>
    <w:p>
      <w:r>
        <w:t xml:space="preserve">VW-konsernin myynti kasvoi 3,8 prosenttia vuonna 2016, joten on todennäköistä, että yritys ohittaa Toyotan maailman suurimpana autonvalmistajana. Myyntiluvut sisältävät Audi-, Porsche- ja Skoda-merkit. Myynti Kiinassa kasvoi 12,2 %, mutta Yhdysvalloissa myynti laski 2,6 % vuoden aikana. VW on kokenut takaiskuja syyskuusta 2015 lähtien, jolloin se myönsi asentaneensa dieselautoihinsa niin sanottuja "estolaitteita" huijaamaan saastetestien avulla. Maanantaina VW:n korkeaa johtohenkilöä Yhdysvalloissa, Oliver Schmidtiä, syytettiin osallistumisesta salaliittoon petoksen tekemiseen Yhdysvalloissa skandaalin vuoksi, ja yhtiötä syytettiin asian salaamisesta viranomaisilta. VW:n toimitusjohtaja Matthias Müller kuvaili vuotta 2016 "erittäin haastavaksi vuodeksi" yritykselle. Hän lisäsi: "Teimme edistysaskeleita dieselkriisin ratkaisemisessa ja voittamisessa ja käynnistimme samalla perusteellisen muutosprosessin." VW:n vuoden 2016 myyntiä vauhditti vahva joulukuun tulos, jolloin maailmanlaajuinen myynti kasvoi 11,8 prosenttia edellisvuodesta. Japanilainen kilpailija Toyota raportoi vuoden 2016 myyntiluvut todennäköisesti ensi kuussa. Se kertoi viime vuoden lopussa odottavansa myyneensä 10,09 miljoonaa ajoneuvoa, mikä antaisi VW:lle etumatkaa.</w:t>
      </w:r>
    </w:p>
    <w:p>
      <w:r>
        <w:rPr>
          <w:b/>
        </w:rPr>
        <w:t xml:space="preserve">Yhteenveto</w:t>
      </w:r>
    </w:p>
    <w:p>
      <w:r>
        <w:t xml:space="preserve">Saksalainen autojätti Volkswagen on kertonut myyneensä viime vuonna maailmanlaajuisesti ennätykselliset 10,3 miljoonaa ajoneuvoa, vaikka vuoden 2015 päästöhuijausskandaalin vaikutukset jatkuivat.</w:t>
      </w:r>
    </w:p>
    <w:p>
      <w:r>
        <w:rPr>
          <w:b/>
          <w:u w:val="single"/>
        </w:rPr>
        <w:t xml:space="preserve">Asiakirjan numero 15078</w:t>
      </w:r>
    </w:p>
    <w:p>
      <w:r>
        <w:t xml:space="preserve">Covid-rokote: Wrexhamin tehtaan sopimuksen pidentäminen tuo 40 uutta työpaikkaa</w:t>
      </w:r>
    </w:p>
    <w:p>
      <w:r>
        <w:t xml:space="preserve">Yhdistyneen kuningaskunnan hallitus myönsi elokuussa Wockhardtille 18 kuukauden mittaisen sopimuksen valmistuksen "täytä ja viimeistele" -vaiheesta. Se tarkoittaa, että tuotanto jatkuu nyt CP Pharmaceuticalsissa, Wockhardtin tytäryhtiössä, elokuuhun 2022 asti. Yhdistyneen kuningaskunnan ulkomaankauppaministeri totesi, että tämä on "loistava uutinen" Wrexhamin asukkaille. Liz Truss lisäsi: "Se tuo tärkeitä investointeja paikalliselle alueelle, työpaikkoja ja turvallisuutta yhteisölle, kun taistelemme tätä kauheaa pandemiaa vastaan." Liiketoiminnasta vastaava ministeri Kwasi Kwarteng sanoi: "Pidentämällä sopimustamme Wockhardtin kanssa varmistamme, että Yhdistyneellä kuningaskunnalla on keskeytymätön täyttö- ja viimeistelykapasiteetti, mikä takaa, että meillä on riittävät toimitukset Britannian väestön suojelemiseksi pitkällä aikavälillä." Lääkeyritys Wockhardt on toiminut Wrexhamissa yli 20 vuotta, ja se työllistää yli 400 henkilöä Wrexhamin teollisuusalueella sijaitsevassa tuotantolaitoksessaan. Wockhamin perustaja ja puheenjohtaja, tohtori Habil Khorakiwala lisäsi: "Järjestely tuo valtavasti tarkoituksenmukaisuutta ja ylpeyttä, sillä se tukee jatkuvaa maailmanlaajuista sitoumustamme taistella ennennäkemätöntä pandemiaa vastaan."</w:t>
      </w:r>
    </w:p>
    <w:p>
      <w:r>
        <w:rPr>
          <w:b/>
        </w:rPr>
        <w:t xml:space="preserve">Yhteenveto</w:t>
      </w:r>
    </w:p>
    <w:p>
      <w:r>
        <w:t xml:space="preserve">Wrexhamin tehtaan sopimusta Covid-19-rokotteiden valmistuksen avustamisesta on jatkettu kuudella kuukaudella, mikä luo 40 uutta työpaikkaa.</w:t>
      </w:r>
    </w:p>
    <w:p>
      <w:r>
        <w:rPr>
          <w:b/>
          <w:u w:val="single"/>
        </w:rPr>
        <w:t xml:space="preserve">Asiakirjan numero 15079</w:t>
      </w:r>
    </w:p>
    <w:p>
      <w:r>
        <w:t xml:space="preserve">Rakennuttajat juuttuivat Herefordshiren likakaivokriisiin</w:t>
      </w:r>
    </w:p>
    <w:p>
      <w:r>
        <w:t xml:space="preserve">Herefordshiren valtuusto hylkäsi toukokuussa ehdotukset kolmen talon rakentamisesta säiliöiden kanssa Orcopin viljelysmaalle. Yksi vastustavista asukkaista sanoi, että "ylivoimainen" haju tekisi hänestä "vangin omassa kodissaan". Rakennuttajat sanoivat, että "saastuneet jätevedet" purkautuisivat säiliöihin, jotka oli suljettu. Hakijan puolesta työskentelevä infrastruktuuri-insinööri Paul Sloan sanoi, että prosessissa käytettäisiin "painovoimaista putkistoa", ja lisäsi, että säiliöihin olisi helppo päästä säiliöautoilla. Kun suunnitelmat kuitenkin alun perin hylättiin, valtuutettu Bruce Baker vertasi ehdotuksia "1800-luvun tekniikan käyttämiseen 2000-luvulla", kertoi Local Democracy Reporting Service. Suunnitelmia vastusti yli 40 asukasta, jotka sanoivat, että kehitys olisi "haitallista" heidän asuinalueelleen. Eräs asukas, Sophie Murphy, pyysi valtuuston suunnittelukomiteaa "kuvittelemaan, että joutuisit olemaan vankina omassa kodissasi, kun nämä tyhjennystoimet ovat käynnissä, koska haju on niin musertava". Konsultit sanoivat, että ehdotetun suunnitelman ulkoasua oli harkittu niin, että se vastaisi myönteisesti sen ympäristöön, erityisesti olemassa oleviin historiallisiin asuintaloihin, jotka "reunustavat" aluetta. Suunnittelutarkastajan on määrä vierailla paikalla, jotta kaatopaikkakiista saataisiin ratkaistua.</w:t>
      </w:r>
    </w:p>
    <w:p>
      <w:r>
        <w:rPr>
          <w:b/>
        </w:rPr>
        <w:t xml:space="preserve">Yhteenveto</w:t>
      </w:r>
    </w:p>
    <w:p>
      <w:r>
        <w:t xml:space="preserve">Rakennuttajat valittavat päätöksestä olla sallimatta "likakaivosäiliöitä" uusissa kyläkodeissa suunnitelman mukaisesti, jonka kriitikot sanoivat vaihtaneen "kauniin maisemanäkymän ihmisjätteen varastoon".</w:t>
      </w:r>
    </w:p>
    <w:p>
      <w:r>
        <w:rPr>
          <w:b/>
          <w:u w:val="single"/>
        </w:rPr>
        <w:t xml:space="preserve">Asiakirjan numero 15080</w:t>
      </w:r>
    </w:p>
    <w:p>
      <w:r>
        <w:t xml:space="preserve">Rautakautiselta löytöpaikalta Orkneysaarilta löytyi ihmisen jäännöksiä</w:t>
      </w:r>
    </w:p>
    <w:p>
      <w:r>
        <w:t xml:space="preserve">Etelä-Ronaldsayn The Cairnsissa sijaitsevan brochin raunioista on löydetty alaleuan luu, joka on keskellä suurta valaanluun nikamaa. Brochit, jotka tunnetaan myös nimellä Atlantic roundhouses, olivat Skotlannin saarille ja Ylämaille rakennettuja linnoitettuja koteja. Etelä-Ronaldsaylta löytyneen löydön, johon kuuluu myös kaksi ihmisen hammasta, teki The Cairns Project tiistaina. University of the Highlands and Islands, joka työskentelee hankkeessa yhdessä muiden, muun muassa Orkneyjar-järjestön kanssa, sanoi, että leukaluun huolellista sijoittamista ei ole vielä täysin ymmärretty.</w:t>
      </w:r>
    </w:p>
    <w:p>
      <w:r>
        <w:rPr>
          <w:b/>
        </w:rPr>
        <w:t xml:space="preserve">Yhteenveto</w:t>
      </w:r>
    </w:p>
    <w:p>
      <w:r>
        <w:t xml:space="preserve">Orkneysaarilla sijaitsevalla rautakautisella paikalla toteutetussa arkeologisessa hankkeessa on löydetty ihmisjäännöksiä.</w:t>
      </w:r>
    </w:p>
    <w:p>
      <w:r>
        <w:rPr>
          <w:b/>
          <w:u w:val="single"/>
        </w:rPr>
        <w:t xml:space="preserve">Asiakirjan numero 15081</w:t>
      </w:r>
    </w:p>
    <w:p>
      <w:r>
        <w:t xml:space="preserve">Leicestershiren eläintarhassa syntyi juhlavuoden Humboldt-pingviinin poikasia.</w:t>
      </w:r>
    </w:p>
    <w:p>
      <w:r>
        <w:t xml:space="preserve">Twycrossin eläintarhan johtaja Anna Westbury kertoi, että yleisö ehdotti nimiä Elizabeth ja Phillip. Poikaset nimetään virallisesti 4. kesäkuuta monarkin 60-vuotisen valtakauden kunniaksi. Westbury lisäsi, että viime aikoina on kuoriutunut yhteensä viisi poikasta, jotka ovat kaikki eri pareista, ja lisää on odotettavissa. "Toisin kuin viime vuonna, meidän ei ole tarvinnut puuttua syntymiin lainkaan, sillä vanhemmat ovat pitäneet munat lämpiminä ja imettäneet poikasia kriittisten ensimmäisten päivien aikana", hän sanoi. "Jotkut kävijät ovat kertoneet nähneensä toisen munan yhdessä pesässä, mutta koska emme pysty näkemään täysin pesiin, emme ole varmoja siitä, onko poikasia tulossa lisää." Näin on nyt. "Osa poikasista on jo melko isoja, mutta kaksi viimeisintä syntynyttä ovat vielä todella pieniä." Kansainvälinen luonnonsuojeluliitto on luokitellut Perun ja Chilen rannikolla pesivät Humboldt-pingviinit uhanalaisiksi niiden kotiseudulla. Laji saattaa kuolla sukupuuttoon vuosikymmenien kuluessa. Uhanalaisten pingviinien kokonaiskanta maailmassa on noin 12 000 pesivää paria.</w:t>
      </w:r>
    </w:p>
    <w:p>
      <w:r>
        <w:rPr>
          <w:b/>
        </w:rPr>
        <w:t xml:space="preserve">Yhteenveto</w:t>
      </w:r>
    </w:p>
    <w:p>
      <w:r>
        <w:t xml:space="preserve">Leicestershiren eläintarhassa on nimetty kaksi Humboldtin pingviinin poikasta kuningattaren ja Edinburghin herttuan mukaan timanttisen juhlavuoden kunniaksi.</w:t>
      </w:r>
    </w:p>
    <w:p>
      <w:r>
        <w:rPr>
          <w:b/>
          <w:u w:val="single"/>
        </w:rPr>
        <w:t xml:space="preserve">Asiakirjan numero 15082</w:t>
      </w:r>
    </w:p>
    <w:p>
      <w:r>
        <w:t xml:space="preserve">Kaavoittajat hyväksyvät suuret kehityshankkeet Bicesterissä ja Banburyssa</w:t>
      </w:r>
    </w:p>
    <w:p>
      <w:r>
        <w:t xml:space="preserve">Suunnitelmille rakentaa 726 uutta asuntoa peltoalueelle Whitelands Farmin pohjoispuolelle Bicesteriin myönnettiin torstaina alustava rakennuslupa. Samassa kokouksessa Cherwellin piirineuvosto hyväksyi myös tarkistetut suunnitelmat vapaa-ajan ja vähittäiskaupan rakentamisesta Oxfordin kanavan viereen Banburyyn. Bicesterin asuntorakentaminen, Kingsmere-ohjelman toinen vaihe, nostaa asuntojen kokonaismäärän 2 300:aan. Countryside Propertiesin suunnitelmiin kuuluu myös lisähoitopaikka, peruskoulu ja urheilukenttiä. Vähintään 30 prosenttia asunnoista tarjotaan yhteisomistukseen tai kohtuuhintaiseen vuokraan.</w:t>
      </w:r>
    </w:p>
    <w:p>
      <w:r>
        <w:rPr>
          <w:b/>
        </w:rPr>
        <w:t xml:space="preserve">Yhteenveto</w:t>
      </w:r>
    </w:p>
    <w:p>
      <w:r>
        <w:t xml:space="preserve">Oxfordshiressä on hyväksytty kaksi merkittävää rakennushanketta.</w:t>
      </w:r>
    </w:p>
    <w:p>
      <w:r>
        <w:rPr>
          <w:b/>
          <w:u w:val="single"/>
        </w:rPr>
        <w:t xml:space="preserve">Asiakirjan numero 15083</w:t>
      </w:r>
    </w:p>
    <w:p>
      <w:r>
        <w:t xml:space="preserve">Lisa Smith: IS-syytetty vapautettu takuita vastaan</w:t>
      </w:r>
    </w:p>
    <w:p>
      <w:r>
        <w:t xml:space="preserve">Louthin kreivikunnasta kotoisin oleva Lisa Smith, 38, vapautettiin Limerickin vankilasta tiistai-iltana. Häntä syytetään rikoksen tekemisestä Irlannin valtion ulkopuolella lokakuun 2015 ja 1. joulukuuta 2019 välisenä aikana. Häntä syytetään myös Islamilaiseksi valtioksi itseään kutsuvan ryhmän jäsenyydestä. Smith oli päässyt takuita vastaan tiukoin ehdoin takaisin Irlantiin saavuttuaan joulukuun alussa, mutta hän jäi vankilaan joulun ajaksi, koska 5 000 euron takuusumman maksamiseen liittyi ongelmia. Smith matkusti Syyriaan kahdeksan vuotta sitten. Hänet karkotettiin Turkista sunnuntaina 1. joulukuuta 2019 yhdessä Syyriassa syntyneen kaksivuotiaan tyttärensä kanssa. Gardaí (Irlannin poliisi) otti Smithin säilöön, kun hän saapui Dublinin lentokentälle. Hänen tyttärestään huolehtivat perheenjäsenet.</w:t>
      </w:r>
    </w:p>
    <w:p>
      <w:r>
        <w:rPr>
          <w:b/>
        </w:rPr>
        <w:t xml:space="preserve">Yhteenveto</w:t>
      </w:r>
    </w:p>
    <w:p>
      <w:r>
        <w:t xml:space="preserve">Irlannin puolustusvoimien entinen jäsen, jota syytetään Islamilainen valtio -ryhmään liittyvästä terrorismirikoksesta, on vapautettu takuita vastaan.</w:t>
      </w:r>
    </w:p>
    <w:p>
      <w:r>
        <w:rPr>
          <w:b/>
          <w:u w:val="single"/>
        </w:rPr>
        <w:t xml:space="preserve">Asiakirjan numero 15084</w:t>
      </w:r>
    </w:p>
    <w:p>
      <w:r>
        <w:t xml:space="preserve">Nuneatonin poliisiturmassa nainen oli liikuntaskootterilla, IOPC sanoo</w:t>
      </w:r>
    </w:p>
    <w:p>
      <w:r>
        <w:t xml:space="preserve">Jessie Whiteheadiin törmäsi Warwickshiren poliisin merkitty ajoneuvo, joka vastasi hätäpuheluun Bedworthissa keskiviikkona puolenpäivän aikoihin. Hänet vietiin sairaalaan, jossa hän myöhemmin kuoli. Auto oli vastaamassa tieliikenneturvahälytykseen, kertoi riippumaton poliisitoimisto (Independent Office of Police Conduct, IOPC). Warwickshiren poliisi ilmoitti asiasta, ja IOPC:n tutkijat menivät paikalle, ja he ovat myös ottaneet todistajanlausuntoja kuljettajalta ja matkustajalta, jotka olivat mukana. Kaikki asiaankuuluvat valvontakameratarkastukset käydään läpi, IOPC:n edustaja lisäsi. Warwickshiren poliisi kertoi keskiviikkona, että uhri oli ollut Gipsy Lanella lähellä Coventry Roadia Bedworthissa tapahtumahetkellä. IOPC:n aluejohtaja Derrick Campbell esitti osanottonsa Bedworthissa asuneen Whiteheadin perheelle ja ystäville. "Olemme ottaneet yhteyttä hänen perheeseensä selittääksemme roolimme", hän lisäsi. "Puhumme pienelle määrälle yleisön jäseniä, joiden tiedämme olleen tapahtumapaikalla, mutta jos joku muu näki törmäyksen, olisimme kiitollisia, jos hän ilmoittautuisi." Seuraa BBC West Midlandsia Facebookissa ja Twitterissä ja tilaa paikalliset uutispäivitykset suoraan puhelimeesi.</w:t>
      </w:r>
    </w:p>
    <w:p>
      <w:r>
        <w:rPr>
          <w:b/>
        </w:rPr>
        <w:t xml:space="preserve">Yhteenveto</w:t>
      </w:r>
    </w:p>
    <w:p>
      <w:r>
        <w:t xml:space="preserve">74-vuotias nainen, joka kuoli jäätyään poliisiauton alle, ajoi tuolloin skootterilla, kertoo poliisin valvontaviranomainen.</w:t>
      </w:r>
    </w:p>
    <w:p>
      <w:r>
        <w:rPr>
          <w:b/>
          <w:u w:val="single"/>
        </w:rPr>
        <w:t xml:space="preserve">Asiakirjan numero 15085</w:t>
      </w:r>
    </w:p>
    <w:p>
      <w:r>
        <w:t xml:space="preserve">Staplefordin puukotus: Nainen syytetään 77-vuotiaan miehen murhasta</w:t>
      </w:r>
    </w:p>
    <w:p>
      <w:r>
        <w:t xml:space="preserve">Raymond Dixon löydettiin loukkaantuneena Staplefordin Staplefordissa, Nottinghamshiressä, sijaitsevasta Moorbridge Lanella sijaitsevasta kiinteistöstä keskiviikkona noin kello 06.20 GMT, ja hän kuoli pian sen jälkeen. Ann Dixon, 48, Moorbridge Lane, vangittiin Nottinghamin tuomaristuomioistuimeen saapumisen jälkeen. Hänen on määrä saapua Nottinghamin kruununoikeuteen maanantaina. Komisario Steve Wragg sanoi: "Tämä oli traaginen ja järkyttävä tapaus, jossa mies menetti henkensä. "Tutkinnan jatkuessa työskentelemme myös tukeaksemme uhrin perhettä, jonka tiedämme olevan uskomattoman vaikeana aikana." Seuraa BBC East Midlandsia Facebookissa, Twitterissä tai Instagramissa. Lähetä juttuideoita osoitteeseen eastmidsnews@bbc.co.uk. Aiheeseen liittyvät Internet-linkit Nottinghamshiren poliisi</w:t>
      </w:r>
    </w:p>
    <w:p>
      <w:r>
        <w:rPr>
          <w:b/>
        </w:rPr>
        <w:t xml:space="preserve">Yhteenveto</w:t>
      </w:r>
    </w:p>
    <w:p>
      <w:r>
        <w:t xml:space="preserve">Nainen on saanut syytteen murhasta sen jälkeen, kun 77-vuotiasta miestä oli puukotettu kuolettavasti.</w:t>
      </w:r>
    </w:p>
    <w:p>
      <w:r>
        <w:rPr>
          <w:b/>
          <w:u w:val="single"/>
        </w:rPr>
        <w:t xml:space="preserve">Asiakirjan numero 15086</w:t>
      </w:r>
    </w:p>
    <w:p>
      <w:r>
        <w:t xml:space="preserve">Saksa ilmoittaa 100 miljoonan euron uudistuksesta Bundeswehrille</w:t>
      </w:r>
    </w:p>
    <w:p>
      <w:r>
        <w:t xml:space="preserve">Hän esitteli suunnitelmia lastenhoitopalvelujen parantamiseksi, uusien kalusteiden hankkimiseksi, parempien internetyhteyksien luomiseksi kasarmeihin ja joustavampien työaikojen tarjoamiseksi joillekin. Viisivuotissuunnitelmassa esitetään myös lisää tietokoneita ja helpotetaan palvelushenkilöstön siirtoja. Hän sanoi, että Bundeswehrin (armeijan) on kilpailtava siviilityönantajien kanssa. "Haluamme parhaat", Associated Press -uutistoimisto siteerasi von der Leyeniä. "Nuorilla ja pätevillä ihmisillä on nykyään lukuisia tarjouksia... ja he valitsevat työnantajan, joka muun muassa tekee kiinnostavimmat tarjoukset." Saksa luopui asevelvollisuudesta kolme vuotta sitten ja pyrkii palkkaamaan vuosittain noin 60 000 nuorta hakijaa, hän sanoi. Kriitikot syyttävät Kristillisdemokraattisen unionin (CDU) ministeriä, jota pidetään mahdollisena liittokansleri Angela Merkelin seuraajana, siitä, että hän laiminlyö tärkeämpiä investointialoja, kuten panssarivaunujen kehittämistä. Eläkkeellä oleva kenraali Harald Kujat, joka oli aikoinaan Saksan korkein sotilasupseeri ja Naton sotilaskomitean puheenjohtaja, sanoi viime kuussa, että suunnitelmat näyttivät olevan "sellaisten ihmisten laatimia, jotka eivät tunne Bundeswehriä". "Lastentarhojen sijaan sotilaan perheelle olisi paljon hyödyllisempää, jos he tietäisivät, että hänen turvallisuutensa eteen tehdään kaikki mahdollinen hänen komennuksessaan", hän sanoi Sueddeutsche Zeitung -lehdelle.</w:t>
      </w:r>
    </w:p>
    <w:p>
      <w:r>
        <w:rPr>
          <w:b/>
        </w:rPr>
        <w:t xml:space="preserve">Yhteenveto</w:t>
      </w:r>
    </w:p>
    <w:p>
      <w:r>
        <w:t xml:space="preserve">Saksan armeija aikoo käyttää 100 miljoonaa euroa (81 miljoonaa puntaa; 136 miljoonaa dollaria) siihen, että se muuttuu houkuttelevammaksi työnantajaksi, puolustusministeri Ursula von der Leyen on sanonut.</w:t>
      </w:r>
    </w:p>
    <w:p>
      <w:r>
        <w:rPr>
          <w:b/>
          <w:u w:val="single"/>
        </w:rPr>
        <w:t xml:space="preserve">Asiakirjan numero 15087</w:t>
      </w:r>
    </w:p>
    <w:p>
      <w:r>
        <w:t xml:space="preserve">Lontoon metron myöhästymiset vähenevät, kun linjoja parannetaan.</w:t>
      </w:r>
    </w:p>
    <w:p>
      <w:r>
        <w:t xml:space="preserve">Mike Brown lisäsi, että muilla linjoilla toteutettavan parannusstrategian avulla voidaan minimoida myöhästymiset ja peruutukset. Jubilee Line -linjan asemat on suljettu yli 100 viikonloppuna neljän vuoden aikana merkinantolaitteiden uusimisen vuoksi. LU lupasi marraskuussa, että linjan työt saataisiin päätökseen tänä keväänä. "Olemme nyt uudistamassa Northern Line -linjan parantamisohjelmaa, ja se on täysin erilainen", Brown sanoi BBC One -ohjelman Politics Show London -ohjelmassa. Hän lisäsi, että District-, Metropolitan- ja Circle Lines -linjojen uusia järjestelmiä koskevassa tarjouskilpailussa ei ollut tarkoitus sulkea linjoja merkinantojärjestelmän uudistamisen vuoksi. "Olen päättänyt viedä tämän läpi tavalla, joka aiheuttaa paljon vähemmän häiriöitä Lontoossa." Transport for London (TfL) on väittänyt, että 95 prosenttia Jubilee Line -linjan aikataulun mukaisista vuoroista ajettiin vuosina 2009-2010. The Politics Show London -lehden laskelmien mukaan viikonloppusulkujen lisäksi vain 78 prosenttia junista kulki kyseisenä ajanjaksona. London School of Economicsin professori Tony Travers sanoi, että "sulkemiset poistettiin tilastoista ikään kuin niitä ei jotenkin tapahtuisi". Brown kuitenkin sanoi: "Vanhaa metroverkkoa ei voi muuttaa ilman sulkemisia. "Ei voi ajaa raiteita, jotka otetaan pois ja korvataan uusilla raiteilla." Hän sanoi, että "ei voi ajaa raiteita, jotka otetaan pois ja korvataan uusilla raiteilla." Jubilee Line -linjan parantamisen aloitti Tube Lines -huoltoyhtiö, mutta se siirtyi LU:lle viime vuonna, kun se otti yhtiön haltuunsa. Lontoon pormestarin Boris Johnsonin toimisto kutsui viivästyksiä "katastrofiksi". Pohjoisen linjan erillinen parannus viivästyi, koska sen oli määrä seurata Jubilee Line -linjan töitä, ja sen on nyt määrä avautua vuonna 2014.</w:t>
      </w:r>
    </w:p>
    <w:p>
      <w:r>
        <w:rPr>
          <w:b/>
        </w:rPr>
        <w:t xml:space="preserve">Yhteenveto</w:t>
      </w:r>
    </w:p>
    <w:p>
      <w:r>
        <w:t xml:space="preserve">Lontoon metron toimitusjohtaja on todennut, että metron lisäkorjaukset eivät aiheuta samanlaisia häiriöitä kuin Jubilee Line -linjan uudistamisen aikana.</w:t>
      </w:r>
    </w:p>
    <w:p>
      <w:r>
        <w:rPr>
          <w:b/>
          <w:u w:val="single"/>
        </w:rPr>
        <w:t xml:space="preserve">Asiakirjan numero 15088</w:t>
      </w:r>
    </w:p>
    <w:p>
      <w:r>
        <w:t xml:space="preserve">Venezuelan parlamentti puolustaa puhemies Diosdado Cabelloa</w:t>
      </w:r>
    </w:p>
    <w:p>
      <w:r>
        <w:t xml:space="preserve">Wall Street Journal kertoi maanantaina, että Yhdysvallat tutkii häntä mahdollisen huumekaupan ja rahanpesun vuoksi. Cabello torjui syytökset sanomalla, ettei todisteita ole esitetty. Yhdysvallat asetti maaliskuussa pakotteita ryhmälle venezuelalaisia virkamiehiä. Venezuelan oppositiojohtajat ja Yhdysvaltain virkamiehet ovat aiemmin esittäneet samanlaisia syytöksiä presidentti Nicolas Maduron ja hänen edeltäjänsä Hugo Chavezin hallituksia vastaan. Cabello on sekä kansalliskokouksen puheenjohtaja että hallituksen sosialistipuolueen toiseksi korkein virkamies. Viime kuussa hän nosti kunnianloukkauskanteen 22:ta henkilöä vastaan, jotka ovat yhteydessä eri tiedotusvälineisiin, jotka olivat julkaisseet yksityiskohtia Yhdysvaltojen syytöksistä. Kirjeenvaihtajien mukaan hän pitää syytöksiä osana kampanjaa, jolla pyritään mustamaalaamaan maan sosialistiset saavutukset ja horjuttamaan maan vakautta kuukausia ennen parlamenttivaaleja. Yhdysvallat on asettanut pakotteita ainakin 50:lle Venezuelan hallituksen virkamiehelle, joita se syyttää huumekaupasta ja ihmisoikeusloukkauksista. Joulukuussa presidentti Barack Obama allekirjoitti asetuksen, jossa Venezuela luokitellaan "turvallisuusuhaksi". Viime kuussa Latinalaisen Amerikan maiden Alba-ryhmän 11 jäsentä kehottivat häntä kumoamaan asetuksen ja tekivät selväksi, että ne tukevat Venezuelaa. Tuhannet venezuelalaiset marssivat joulukuussa kaduilla vastalauseena Yhdysvaltojen Venezuelan virkamiehiin kohdistamille pakotteille.</w:t>
      </w:r>
    </w:p>
    <w:p>
      <w:r>
        <w:rPr>
          <w:b/>
        </w:rPr>
        <w:t xml:space="preserve">Yhteenveto</w:t>
      </w:r>
    </w:p>
    <w:p>
      <w:r>
        <w:t xml:space="preserve">Venezuelan parlamentti on hyväksynyt esityksen, jossa se puolustaa presidentti Diosdado Cabelloa "kansallisten ja kansainvälisten tiedotusvälineiden valheiden kampanjaa" vastaan.</w:t>
      </w:r>
    </w:p>
    <w:p>
      <w:r>
        <w:rPr>
          <w:b/>
          <w:u w:val="single"/>
        </w:rPr>
        <w:t xml:space="preserve">Asiakirjan numero 15089</w:t>
      </w:r>
    </w:p>
    <w:p>
      <w:r>
        <w:t xml:space="preserve">Uusi koti "unohdetulle" RSPCA:n pelastuskoiralle!</w:t>
      </w:r>
    </w:p>
    <w:p>
      <w:r>
        <w:t xml:space="preserve">Kolmevuotias Faith löydettiin pentuna väistelemästä liikennettä Bathissa vuonna 2017. Siitä lähtien brindle Staffie on ollut Bath Cats and Dogs Home -eläinkodissa "ilman kiinnostusta mahdollisten adoptoijien taholta". Rachel Jones kodista sanoi: "Emme ymmärrä, miksi kukaan ei halua antaa sille mahdollisuutta." Hyväntekeväisyysjärjestön mukaan koirat viipyvät keskimäärin noin 41 päivää pelastuslaitoksessa, ja brindle Staffien kotiuttaminen kestää yleensä 56 päivää. "Faith-parka jätetään jatkuvasti huomiotta, koska se on brindle Staffie ja kamppailee muiden koirien kanssa", Jones sanoi. "Mutta se on kaunis tyttö, ja koko henkilökunta täällä rakastaa sitä." Hän sanoi, että kun Faith saapui tänne "hermostuneena kulkukoirana", se "ei osannut mitään käskyjä tai taitoja", mutta nyt se on "erittäin älykäs" ja "hyvin käyttäytyvä tyttö". "Hän on henkilökunnan ja vapaaehtoisten suosikki, ja he ovat vuosien varrella kiintyneet häneen suuresti", hän sanoi. "Mutta me kaikki toivomme niin kovasti, että se pääsisi rakastavaan ikuiseen kotiin."</w:t>
      </w:r>
    </w:p>
    <w:p>
      <w:r>
        <w:rPr>
          <w:b/>
        </w:rPr>
        <w:t xml:space="preserve">Yhteenveto</w:t>
      </w:r>
    </w:p>
    <w:p>
      <w:r>
        <w:t xml:space="preserve">Koiranystäviä kehotetaan antamaan "mahdollisuus" Staffielle, joka on viettänyt lähes koko elämänsä pelastuslaitoksessa.</w:t>
      </w:r>
    </w:p>
    <w:p>
      <w:r>
        <w:rPr>
          <w:b/>
          <w:u w:val="single"/>
        </w:rPr>
        <w:t xml:space="preserve">Asiakirjan numero 15090</w:t>
      </w:r>
    </w:p>
    <w:p>
      <w:r>
        <w:t xml:space="preserve">RSPB:n mukaan East Sussexin merikihut ovat menestyksekkäitä.</w:t>
      </w:r>
    </w:p>
    <w:p>
      <w:r>
        <w:t xml:space="preserve">RSPB:n mukaan noin 1100 paria lokkeja on pesinyt Splash Pointissa lähellä Seafordia. Hyväntekeväisyysjärjestön mukaan lokit ovat kamppailleet pesinnästä Pohjois-Englannin, Skotlannin ja Walesin rannikoilla. Hyväntekeväisyysjärjestön mukaan syynä on tuulenkalojen määrän väheneminen, joka johtuu todennäköisesti ilmastonmuutoksesta. Kate Whitton RSPB:stä sanoi: "Se on tervetullut uutinen, varsinkin kun niiden määrä on vähentynyt valtakunnallisesti viime vuosina. "Toisessa Newhavenin paikallisessa koloniassa, joka on vähentynyt tasaisesti viime vuosina, ei tänä vuonna ole lainkaan pesiviä pikkukilpikonnia. "Toivottavasti ensi kuun loppuun mennessä Seafordin poikaset lentävät ja alkavat vanhempiensa tavoin lentää kallioiden ja meren yllä." "Toivottavasti Seafordin poikaset lentävät ja alkavat lentää vanhempiensa tavoin." Kottarainen on merkitty keltaiselle listalle, mikä tarkoittaa, että se on suojelullisesti merkittävä laji. Merilokit ovat pieniä merilokkeja, joilla on puhtaan valkoinen alapinta ja mustat, vaaleanharmaat siivet ja mustat jalat. Poikasten kypsyminen kestää kauan, ja munat munitaan kapeille kallionreunoille satojen lintujen muodostaman yhdyskunnan keskelle. Monet tiiroista palaavat pesimään vasta kolmen, neljän tai jopa viiden vuoden ikäisinä.</w:t>
      </w:r>
    </w:p>
    <w:p>
      <w:r>
        <w:rPr>
          <w:b/>
        </w:rPr>
        <w:t xml:space="preserve">Yhteenveto</w:t>
      </w:r>
    </w:p>
    <w:p>
      <w:r>
        <w:t xml:space="preserve">Ensimmäiset poikaset yhdessä Kaakkois-Englannin viimeisistä jäljellä olevista kolonioista ovat alkaneet kuoriutua Itä-Sussexin kallioilla.</w:t>
      </w:r>
    </w:p>
    <w:p>
      <w:r>
        <w:rPr>
          <w:b/>
          <w:u w:val="single"/>
        </w:rPr>
        <w:t xml:space="preserve">Asiakirjan numero 15091</w:t>
      </w:r>
    </w:p>
    <w:p>
      <w:r>
        <w:t xml:space="preserve">Bryan Singerin syyttäjä luopuu seksuaalisesta hyväksikäytöstä</w:t>
      </w:r>
    </w:p>
    <w:p>
      <w:r>
        <w:t xml:space="preserve">Honolulussa toimiva tuomari hyväksyi Michael Egan III:n hakemuksen, jossa hän pyysi asian hylkäämistä ilman ennakko-odotuksia ja antoi hänelle mahdollisuuden nostaa kanne uudelleen myöhemmin. Singerin vaatimus asian hylkäämisestä ennakolta ja Eganin velvoittamisesta maksamaan oikeudenkäyntikulunsa hylättiin. "Olemme tyytyväisiä, että se on ohi", sanoi Singerin asianajaja Marty Singer, joka ei ole sukua Yhdysvaltain johtajalle. "Vaikka olisimme halunneet, että juttu olisi hylätty asiasisällön perusteella, se, että nyt siitä on luovuttu... on tyydyttävää." Entinen lapsimalli Egan, joka on nyt 31-vuotias, on syyttänyt 48-vuotiasta ohjaajaa hänen hyväksikäytöstään Havaijilla, kun Egan oli 17-vuotias. Egan on aiemmin nostanut kolme samanlaista kannetta muita Hollywoodin henkilöitä vastaan, jotka kaikki hylättiin myöhemmin. Yhdysvaltain piirituomari Susan Oki Mollway päätti, että "kaikki väitetyt [Singerin] maineelle aiheutuneet vahingot voidaan hyvinkin lieventää sillä, että kantaja hylkää kanteen vapaaehtoisesti".</w:t>
      </w:r>
    </w:p>
    <w:p>
      <w:r>
        <w:rPr>
          <w:b/>
        </w:rPr>
        <w:t xml:space="preserve">Yhteenveto</w:t>
      </w:r>
    </w:p>
    <w:p>
      <w:r>
        <w:t xml:space="preserve">Mies, joka väittää Bryan Singerin käyttäneen häntä seksuaalisesti hyväksi, on luopunut oikeustoimista X-Men-elokuvien tekijää vastaan.</w:t>
      </w:r>
    </w:p>
    <w:p>
      <w:r>
        <w:rPr>
          <w:b/>
          <w:u w:val="single"/>
        </w:rPr>
        <w:t xml:space="preserve">Asiakirjan numero 15092</w:t>
      </w:r>
    </w:p>
    <w:p>
      <w:r>
        <w:t xml:space="preserve">Dorsetin kunnallisten sairaaloiden tilalle perustetaan "keskuksia".</w:t>
      </w:r>
    </w:p>
    <w:p>
      <w:r>
        <w:t xml:space="preserve">Dorset Clinical Commissioning Group (CCG) sanoo haluavansa, että 110 000 potilasta vuodessa hoidetaan lähempänä kotia. Suunnitelmien mukaan luodaan 69 uutta yhteisövuodepaikkaa, mutta Westhavenin sairaala Weymouthissa ja St Leonard's lähellä Ringwoodia suljetaan. Myös Portlandin ja Warehamin sairaalat sekä Westminster Memorial Hospital Shaftesburyssä saattaisivat sulkeutua. Potilaat lähetettäisiin seitsemänä päivänä viikossa toimiviin yhteisöllisiin keskuksiin ajanvarausta varten sen sijaan, että he menisivät Bournemouthin, Poolen tai Dorchesterin poliklinikoille tai ensiapupoliklinikalle. Wimbornen Victoria-sairaalaa odotetaan laajennettavan yhdeksi uusista yhteisökeskuksista. Tohtori Karen Kirkham Dorsetin CCG:stä sanoi: "Olemme tarkastelleet hyvin yksityiskohtaisesti... avohoidon tarjontaa ja tarkastelleet yleisimpiä erikoisaloja, joita käytetään esimerkiksi ihotautien, diabeteksen, fysioterapian ja vanhustenhuollon aloilla, ja tavoitteenamme on tuoda hoito lähemmäs potilaiden kotia." Suunnitelmista järjestetään julkinen kuuleminen.</w:t>
      </w:r>
    </w:p>
    <w:p>
      <w:r>
        <w:rPr>
          <w:b/>
        </w:rPr>
        <w:t xml:space="preserve">Yhteenveto</w:t>
      </w:r>
    </w:p>
    <w:p>
      <w:r>
        <w:t xml:space="preserve">Jopa viisi kunnallista sairaalaa on tarkoitus korvata hoitokeskuksilla, kun Dorsetin terveyspalveluja uudistetaan.</w:t>
      </w:r>
    </w:p>
    <w:p>
      <w:r>
        <w:rPr>
          <w:b/>
          <w:u w:val="single"/>
        </w:rPr>
        <w:t xml:space="preserve">Asiakirjan numero 15093</w:t>
      </w:r>
    </w:p>
    <w:p>
      <w:r>
        <w:t xml:space="preserve">Jerseyssä vuoden toistaiseksi lämpimin päivä</w:t>
      </w:r>
    </w:p>
    <w:p>
      <w:r>
        <w:t xml:space="preserve">Tiedottajan mukaan lämpötilan odotettiin nousevan 27 celsiusasteeseen, mikä on noin 4 celsiusastetta (39,2 astetta) kuumempaa kuin sunnuntaina. Se oli seurausta siitä, että monien saaren asukkaiden mukaan kesän alku oli pettymys, joka vaikutti satoihin ja E. coli -bakteerien määrään Jerseyn rannoilla. Jerseyn ympäristöministeriön mukaan rankkasateet olivat aiheuttaneet E. coli -bakteerien määrän nousun saaren uimavesissä. Ympäristönsuojelusta vastaava johtaja Tim du Feu sanoi uskovansa, että sateet olivat huuhtoneet luonnossa esiintyvät bakteerit rannikoille. Hänen mukaansa meri oli kuitenkin edelleen turvallinen uintiin. Tohtori du Feu sanoi: "Archirondelissa ja Rozelissa on jo tänä vuonna ollut ongelmia. "Ne läpäisevät edelleen alemmat pakolliset eurooppalaiset standardit, joten uiminen on edelleen turvallista, mutta kultatähti-standardin rikkomiset ovat lisääntyneet." Hän totesi, että "uiminen on edelleen turvallista". Jerseyn meteorologisen osaston mukaan kesäkuu oli yksi sateisimmista ja tuulisimmista koskaan mitatuista.</w:t>
      </w:r>
    </w:p>
    <w:p>
      <w:r>
        <w:rPr>
          <w:b/>
        </w:rPr>
        <w:t xml:space="preserve">Yhteenveto</w:t>
      </w:r>
    </w:p>
    <w:p>
      <w:r>
        <w:t xml:space="preserve">Säätieteilijät kertoivat, että tämä oli vuoden tähän mennessä lämpimin päivä Jerseyssä, kun lämpötila nousi 24 celsiusasteeseen.</w:t>
      </w:r>
    </w:p>
    <w:p>
      <w:r>
        <w:rPr>
          <w:b/>
          <w:u w:val="single"/>
        </w:rPr>
        <w:t xml:space="preserve">Asiakirjan numero 15094</w:t>
      </w:r>
    </w:p>
    <w:p>
      <w:r>
        <w:t xml:space="preserve">YouTuber Austin Jones saa 10 vuoden vankeustuomion</w:t>
      </w:r>
    </w:p>
    <w:p>
      <w:r>
        <w:t xml:space="preserve">Austin Jones myönsi rohkaisseensa kuutta alaikäistä tyttöä lähettämään hänelle yksityisviesteillä seksuaalisesti eksplisiittisiä videoita ja kertoi joillekin, että heidän piti "todistaa" olevansa hänen suurimpia fanejaan. Jones oli luonut profiilin tunnettujen pop-kappaleiden coveroinneilla. 26-vuotiaalla oli 500 000 tilaajaa YouTubessa ja 225 000 Twitterissä. Molemmat tilit on nyt poistettu. YouTube esti Jonesin kanavalta mainonnan hänen pidätyksensä jälkeen vuonna 2017, mutta sitä kritisoitiin siitä, että se poisti sen hitaasti kokonaan. Illinoisista kotoisin oleva Jones oli myös myöntänyt käyttäneensä Facebookia noin 30 muussa tapauksessa houkutellakseen alaikäisiä tyttöjä lähettämään hänelle yksiselitteisiä kuvia ja videoita. Joillekin uhreilleen hän kertoi, että videot olivat osa mallintamismahdollisuutta, ja toisille hän kertoi auttavansa heitä vahvistamaan Instagram-tiliään. "Lapsipornografian tuottaminen ja vastaanottaminen ovat poikkeuksellisen vakavia rikoksia, jotka uhkaavat lastemme ja yhteisöjemme turvallisuutta", sanoi Yhdysvaltain apulaissyyttäjä Katherine Neff Welsh lausunnossaan. "Jonesin teot veivät uhreiltaan ja heidän perheiltään jotain, mitä he eivät koskaan saa takaisin."</w:t>
      </w:r>
    </w:p>
    <w:p>
      <w:r>
        <w:rPr>
          <w:b/>
        </w:rPr>
        <w:t xml:space="preserve">Yhteenveto</w:t>
      </w:r>
    </w:p>
    <w:p>
      <w:r>
        <w:t xml:space="preserve">Entinen YouTube-tähti on tuomittu Yhdysvalloissa kymmeneksi vuodeksi vankeuteen tunnustettuaan syyllisyytensä syytteeseen sopimattomien kuvien vastaanottamisesta lapsista.</w:t>
      </w:r>
    </w:p>
    <w:p>
      <w:r>
        <w:rPr>
          <w:b/>
          <w:u w:val="single"/>
        </w:rPr>
        <w:t xml:space="preserve">Asiakirjan numero 15095</w:t>
      </w:r>
    </w:p>
    <w:p>
      <w:r>
        <w:t xml:space="preserve">Chris Evansin CBeebiesin iltasatu saa äidit unimaailmaan</w:t>
      </w:r>
    </w:p>
    <w:p>
      <w:r>
        <w:t xml:space="preserve">Captain America -tähti luki Shelley Beckerin kirjaa Even Superheroes Have Bad Days. "Katson CBeebiesiä, vaikka pikkuinen on nukkumassa...miksiköhän?!" Fiona Moore-McGrath twiittasi. Ja Lisa Prosser kirjoitti: "Tietenkin katson tätä vain tyttäreni takia.... #HubbaHubba." Näyttelijä esiintyi BBC:n lasten tv-kanavalla keskiviikkona - kuusi viikkoa näyttelijäkollegansa Tom Hardyn esiintymisen jälkeen. Monet muut äidit - sekä ne, joilla ei ole lapsia - ottivat Twitterissä kantaa hyväksyntäänsä. Evans seurasi Damian Lewisin, Maxine Peaken, David Tennantin, James McAvoyn ja David Hasselhoffin jalanjäljissä, jotka kaikki ovat aiemmin saaneet katsojat nukahtamaan. Evans sanoi: "Toivottavasti pärjäsin hyvin. Se oli hauskaa. Se oli todella suloista ja mukavaa. Tiedän, että se on iso juttu täällä. Olen innoissani siitä." Avengers-tähti on kuvannut muutaman jutun alkuillan jaksoa varten. "Kaikissa tarinoissa oli paljon hyvän yön teemoja", hän sanoi. "Nukutin itseni uneen, kun tein niitä. Jotkut tarinoista olivat vain niin lohdullisia. Se sai minut haluamaan vain käpertyä." Seuraa meitä Facebookissa, Twitterissä @BBCNewsEnts tai Instagramissa bbcnewsents. Jos sinulla on juttuehdotus, lähetä sähköpostia osoitteeseen entertainment.news@bbc.co.uk.</w:t>
      </w:r>
    </w:p>
    <w:p>
      <w:r>
        <w:rPr>
          <w:b/>
        </w:rPr>
        <w:t xml:space="preserve">Yhteenveto</w:t>
      </w:r>
    </w:p>
    <w:p>
      <w:r>
        <w:t xml:space="preserve">Kun Hollywoodin sydän-robotti Chris Evans luki iltasadun CBeebies-ohjelmassa, äidit näyttivät nauttivan siitä enemmän kuin pikkulapset, joille se oli suunnattu.</w:t>
      </w:r>
    </w:p>
    <w:p>
      <w:r>
        <w:rPr>
          <w:b/>
          <w:u w:val="single"/>
        </w:rPr>
        <w:t xml:space="preserve">Asiakirjan numero 15096</w:t>
      </w:r>
    </w:p>
    <w:p>
      <w:r>
        <w:t xml:space="preserve">Surreyn digitaalisen kirjaston määrä kaksinkertaistunut</w:t>
      </w:r>
    </w:p>
    <w:p>
      <w:r>
        <w:t xml:space="preserve">Yli 1500 julkaistujen tekstien ja äänikirjojen sähköistä versiota on ladattu internetistä palvelun aloittamisen jälkeen. Nimikkeiden määrä on nyt kasvanut lähes 800:aan. "Olen iloinen, että palvelu on jo nyt ollut niin suosittu", sanoi valtuutettu Denise Saliagopoulos. Dan Brownin The Lost Symbol ja Stieg Larssonin The Girl Who Kicked the Hornet's Nest (Tyttö, joka potkaisi Hornet's Nest) ovat kaksi eniten kysyttyä kirjaa, ja Stephanie Meyerin Twilight on suosituin äänikirja. "On uskomatonta ajatella, että näitä kirjoja voi lainata napin painalluksella mistä päin maailmaa tahansa, Surreyn sohvalta Barbadosin rannalle", Saliagopoulos sanoi. Osana uuden palvelun lanseerausta järjestetyn digitaalisen lukulaitteen voittokilpailun voitti Mary Hughes Guildfordista.</w:t>
      </w:r>
    </w:p>
    <w:p>
      <w:r>
        <w:rPr>
          <w:b/>
        </w:rPr>
        <w:t xml:space="preserve">Yhteenveto</w:t>
      </w:r>
    </w:p>
    <w:p>
      <w:r>
        <w:t xml:space="preserve">Surreyssä käyttöön otetun digitaalisen kirjaston suuri kysyntä on johtanut siihen, että lääninhallitus on ensimmäisen kuukauden jälkeen kaksinkertaistanut saatavilla olevien nimikkeiden määrän.</w:t>
      </w:r>
    </w:p>
    <w:p>
      <w:r>
        <w:rPr>
          <w:b/>
          <w:u w:val="single"/>
        </w:rPr>
        <w:t xml:space="preserve">Asiakirjan numero 15097</w:t>
      </w:r>
    </w:p>
    <w:p>
      <w:r>
        <w:t xml:space="preserve">Viisi syytetty nykyaikaisesta orjuudesta Derbyssä tehtyjen ratsioiden jälkeen</w:t>
      </w:r>
    </w:p>
    <w:p>
      <w:r>
        <w:t xml:space="preserve">Tiistaina tehdyissä ratsioissa löydettiin kymmenen ihmistä, joiden poliisin mukaan uskotaan joutuneen ihmiskaupan uhreiksi. Derbyshire Constabularyn mukaan kolme miestä ja kaksi naista saapuivat perjantaina Southern Derbyshire Magistrates Court -oikeuteen. Yksi ratsioiden aikana pidätetty nainen, 31, on vapautettu tutkimusten jatkuessa. Ainars Pelcis, 53, Rutland Streetiltä, Ilgvars Pelcis, 32, St James Roadilta, Karlis Aleksandrovs, 41, Patmore Squarelta, Magdalena Kleina, 54, Rutland Streetiltä ja Jolanta Pelce, 35, Patmore Squarelta ovat saaneet syytteet nykyaikaiseen orjuuteen ja ihmiskauppaan liittyvistä rikoksista. Heidän on määrä esiintyä Derby Crown Courtissa 13. lokakuuta. Tiistaina tehtiin kolme ratsiaa Rutland Streetillä, yksi St Giles Roadilla ja yksi Balaclava Roadilla. Uhreille, joiden poliisi uskoo tulleen salakuljetetuiksi Yhdistyneeseen kuningaskuntaan Latviasta, annetaan tukea. Derbyshire Constabularyn mukaan he työskentelivät todennäköisesti "hyvin pienellä palkalla", eikä heillä olisi ollut pääsyä heidän nimiinsä perustetuille pankkitileille. Leicestershiren, Nottinghamshiren, Derbyshiren ja Lincolnshiren poliisivoimat löysivät yhteensä 140 ihmistä tammikuun 2014 ja vuoden 2016 lopun välisenä aikana tuoreen FOI-pyynnön mukaan.</w:t>
      </w:r>
    </w:p>
    <w:p>
      <w:r>
        <w:rPr>
          <w:b/>
        </w:rPr>
        <w:t xml:space="preserve">Yhteenveto</w:t>
      </w:r>
    </w:p>
    <w:p>
      <w:r>
        <w:t xml:space="preserve">Viittä henkilöä on syytetty nykyaikaiseen orjuuteen ja ihmiskauppaan liittyvistä rikoksista Derbyssä tehtyjen ratsioiden jälkeen.</w:t>
      </w:r>
    </w:p>
    <w:p>
      <w:r>
        <w:rPr>
          <w:b/>
          <w:u w:val="single"/>
        </w:rPr>
        <w:t xml:space="preserve">Asiakirjan numero 15098</w:t>
      </w:r>
    </w:p>
    <w:p>
      <w:r>
        <w:t xml:space="preserve">Yahoo ostaa TV-jakosovellus IntoNow'n</w:t>
      </w:r>
    </w:p>
    <w:p>
      <w:r>
        <w:t xml:space="preserve">Kaupan taloudellisia ehtoja, kuten hintaa, ei julkistettu. IntoNow'n ohjelmiston avulla käyttäjät voivat tunnistaa tv-ohjelmia ja jakaa niitä ystäviensä kanssa mobiilin internetin avulla. Tulojen ja voittojen laskiessa Yahoo pyrkii laajentumaan mobiilin internetin markkinoille ja lisäämään videomainontaa sivustollaan. "Sosiaalisiin kanaviin tukeutuminen sisällön löytämisen välineenä - olipa kyse sitten tietokoneesta, mobiililaitteesta tai televisiosta - on nopeasti kasvussa", sanoo Yahoon Bill Shaughnessy. "IntoNow'n teknologia yhdistää mahdollisuuden kirjautua sisään siihen, mitä kuluttaja katsoo, osallistua keskusteluihin ja löytää aiheeseen liittyvää sisältöä." Sovellus on integroitu Facebookin, Twitterin, iTunesin ja Netflixin kanssa. Tämän vuoden tammikuussa käynnistettyä kalifornialaista IntoNow'ta johtaa Adam Cahan, joka on entinen Googlen ja Viacomin MTV:n johtaja. Yahoo ilmoitti viime viikolla vuoden 2011 kolmen ensimmäisen kuukauden 223 miljoonan dollarin (137 miljoonan punnan) voitosta, kun se viime vuonna oli 310 miljoonaa dollaria. Luku oli kuitenkin parempi kuin analyytikot olivat odottaneet.</w:t>
      </w:r>
    </w:p>
    <w:p>
      <w:r>
        <w:rPr>
          <w:b/>
        </w:rPr>
        <w:t xml:space="preserve">Yhteenveto</w:t>
      </w:r>
    </w:p>
    <w:p>
      <w:r>
        <w:t xml:space="preserve">Yahoo on ilmoittanut ostavansa IntoNow-yrityksen, joka on aloittanut television jakamisen, osana suunnitelmiaan lisätä sosiaalisen median läsnäoloaan.</w:t>
      </w:r>
    </w:p>
    <w:p>
      <w:r>
        <w:rPr>
          <w:b/>
          <w:u w:val="single"/>
        </w:rPr>
        <w:t xml:space="preserve">Asiakirjan numero 15099</w:t>
      </w:r>
    </w:p>
    <w:p>
      <w:r>
        <w:t xml:space="preserve">Illminsterin aurinkopuisto Somersetissä hyväksytty</w:t>
      </w:r>
    </w:p>
    <w:p>
      <w:r>
        <w:t xml:space="preserve">20 hehtaarin kokoinen aurinkopuisto sijaitsee Ilminsterissä A303-tien varrella yksityisellä maalla Dillington Estate -tilalla. Äänestys meni läpi huolimatta vastalauseista, jotka koskivat vaikutuksia luontoon ja maisemaan. South Somersetin piirineuvosto totesi, että jos se olisi vastustanut suunnitelmia, ne olisi silti hyväksytty valituksen perusteella. Kampanjoija Clare Hart sanoi: "Aurinkopaneelit ovat hienoja, eikä minulla ole mitään ongelmia kestävän energian kanssa, mutta ne pitäisi sijoittaa ruskeille kentille eikä vihreille kentille." "Aurinkopaneelit ovat hienoja, eikä minulla ole mitään ongelmia kestävän energian kanssa, mutta ne pitäisi sijoittaa ruskeille kentille eikä vihreille kentille." Neuvoston johtaja Ric Pallister, liberaalidemokraatti, sanoi, että neuvoston oli noudatettava hallituksen selkeitä ohjeita kestävästä energiasta ja maatilojen monipuolistamisesta. Hän sanoi: "Jos olisimme päättäneet sydämellämme ja sanoneet ei, se olisi kumottu valituksessa, koska olisimme toimineet suoraan hallituksen kansallista politiikkaa vastaan. "Sääntöjä on noudatettava, piditpä siitä tai et - on oltava pätevät suunnitteluperusteet, ja jos niitä ei ole, hakemusta ei voi hylätä." Kuusi valtuutettua äänesti puolesta, kolme vastaan ja kolme tyhjää.</w:t>
      </w:r>
    </w:p>
    <w:p>
      <w:r>
        <w:rPr>
          <w:b/>
        </w:rPr>
        <w:t xml:space="preserve">Yhteenveto</w:t>
      </w:r>
    </w:p>
    <w:p>
      <w:r>
        <w:t xml:space="preserve">Somersetissä sijaitsevan aurinkopuiston laajennussuunnitelmat on hyväksytty, ja se on näin ollen suurin laatuaan koko West Countryn alueella.</w:t>
      </w:r>
    </w:p>
    <w:p>
      <w:r>
        <w:rPr>
          <w:b/>
          <w:u w:val="single"/>
        </w:rPr>
        <w:t xml:space="preserve">Asiakirjan numero 15100</w:t>
      </w:r>
    </w:p>
    <w:p>
      <w:r>
        <w:t xml:space="preserve">Intialainen suunnittelija pahoittelee "loukkaavaa" sari-ilmoitusta</w:t>
      </w:r>
    </w:p>
    <w:p>
      <w:r>
        <w:t xml:space="preserve">Hän esitti huomautuksen Harvardin yliopistossa viime viikolla järjestetyssä tilaisuudessa. Kommentti herätti vastareaktioita sosiaalisessa mediassa, ja naiset kutsuivat sitä patriarkaaliseksi ja syrjiväksi. Instagramissa keskiviikkona julkaistussa avoimessa kirjeessä suunnittelija sanoi katuvansa sanavalintaansa. Sarit, joita miljoonat intialaiset naiset käyttävät päivittäin, ovat leveää kangasta, joka kiedotaan vyötärön ympärille ja pujotetaan sitten toisen olkapään yli. "Luulen, että jos sanot minulle, ettet osaa käyttää saria, sanoisin, että häpeäisit. Se on osa kulttuurianne, ja teidän on ryhdistäydyttävä ja puolustettava sitä", sanoi Mukherjee puhuessaan Harvardin Intian konferenssissa. Mukherjee on yksi Intian kysytyimmistä muotisuunnittelijoista, ja hänen asiakkainaan on monia nimekkäitä Bollywood-näyttelijöitä. Myöhemmin hän kuitenkin sanoi, ettei hänen huomautustensa tarkoituksena ollut olla epäkunnioittava ketään kohtaan. "Olen pahoillani siitä, että käytin sanaa 'häpeä' viitaten joidenkin naisten kyvyttömyyteen pukeutua sareihin", suunnittelija kirjoitti anteeksipyyntönsä yhteydessä. "Olen todella pahoillani siitä, että tapa, jolla yritin tuoda esiin jotain sari-aiheista, mahdollisti sen tulkitsemisen naisvihamieliseksi, patriarkaaliseksi ja ei-integroivaksi - tämä ei todellakaan ollut tarkoitukseni." Hän sanoi vastanneensa erään yleisön jäsenen kysymykseen, jossa tämä kysyi, onko sari "tabu" nuorten naisten keskuudessa, jotka kokevat, että se saa heidät näyttämään vanhemmilta. Ennen hänen anteeksipyyntöään monet naiset olivat sosiaalisessa mediassa kuvailleet hänen Yhdysvalloissa esittämäänsä huomautusta naisvihamieliseksi ja saria loukkaavaksi.</w:t>
      </w:r>
    </w:p>
    <w:p>
      <w:r>
        <w:rPr>
          <w:b/>
        </w:rPr>
        <w:t xml:space="preserve">Yhteenveto</w:t>
      </w:r>
    </w:p>
    <w:p>
      <w:r>
        <w:t xml:space="preserve">Intialainen suunnittelija Sabyasachi Mukherjee on pyytänyt anteeksi sanojaan, joiden mukaan intialaisten naisten, jotka eivät osaa käyttää perinteistä vaatetta, saria, pitäisi hävetä.</w:t>
      </w:r>
    </w:p>
    <w:p>
      <w:r>
        <w:rPr>
          <w:b/>
          <w:u w:val="single"/>
        </w:rPr>
        <w:t xml:space="preserve">Asiakirjan numero 15101</w:t>
      </w:r>
    </w:p>
    <w:p>
      <w:r>
        <w:t xml:space="preserve">Yhdysvaltalainen miljardööri Warren Buffett optimistinen Yhdysvaltojen tulevaisuuden suhteen</w:t>
      </w:r>
    </w:p>
    <w:p>
      <w:r>
        <w:t xml:space="preserve">Joe LynamBBC News Buffett sanoi sijoitusyhtiönsä osakkeenomistajille osoittamassaan optimistisessa vuosikirjeessä, että häntä kutkuttaa tehdä lisää suuria yritysostoja. 26-sivuista kirjettä pidetään arvovaltaisena oppaana maailman suurimman talouden tilasta. Hän on yksi maailman rikkaimmista ja vaikutusvaltaisimmista sijoittajista. Siksi hänen mielipidettään seurataan tarkasti. Vaikka Yhdysvaltain talous kamppailee päästäkseen pois finanssikriisin jälkeisestä taantumasta, Buffett uskoo, että nyt on oikea aika tehdä merkittäviä investointeja. Vuosikirjeessään Berkshire Hathawayn sijoittajille hän sanoi, että hänen liipaisinsormensa on nyt kutiseva investoimaan uusiin hankkeisiin ja käyttämään osan rahaston 38 miljardin dollarin (23,6 miljardin punnan) käteisvaroista. Monet maailmanlaajuiset sijoittajat ovat tyytyväisiä uutiseen, jonka mukaan Buffett etsii uusia merkittäviä mahdollisuuksia. Dow Jonesin vertailuindeksin osakkeet ovat suunnilleen samalla tasolla kuin kolme vuotta sitten. Warren Buffettin kommentit ovat hyviä uutisia myös Obaman hallinnolle, joka on ponnistellut työpaikkojen luomiseksi ja joka suunnittelee yli 1 miljardin dollarin leikkauksia Yhdysvaltain budjettivajeesta seuraavan vuosikymmenen aikana.</w:t>
      </w:r>
    </w:p>
    <w:p>
      <w:r>
        <w:rPr>
          <w:b/>
        </w:rPr>
        <w:t xml:space="preserve">Yhteenveto</w:t>
      </w:r>
    </w:p>
    <w:p>
      <w:r>
        <w:t xml:space="preserve">Miljardöörisijoittaja Warren Buffett on kehottanut amerikkalaisia olemaan välittämättä "tuhon profeetoista" ja uskomaan, että maan "parhaat päivät ovat edessä".</w:t>
      </w:r>
    </w:p>
    <w:p>
      <w:r>
        <w:rPr>
          <w:b/>
          <w:u w:val="single"/>
        </w:rPr>
        <w:t xml:space="preserve">Asiakirjan numero 15102</w:t>
      </w:r>
    </w:p>
    <w:p>
      <w:r>
        <w:t xml:space="preserve">Egyptin faaraopatsas "ei Ramses II vaan eri hallitsija".</w:t>
      </w:r>
    </w:p>
    <w:p>
      <w:r>
        <w:t xml:space="preserve">Khaled el-Anani kertoi lehdistötilaisuudessa, että patsas oli lähes varmasti Psamtek I, joka hallitsi vuosina 664-610 eaa. Asiantuntijat olivat luulleet patsaan olevan 600 vuotta aiemmin hallinneen Ramseksen, koska se oli lähellä hallitsijalle omistettua temppeliä. Mutta yksi Psamtekin viidestä nimestä löydettiin kaiverrettuna valtavaan patsaaseen. Siitä huolimatta löytö on merkittävä, Anani sanoi. "Jos se kuuluu tälle kuninkaalle, se on suurin Egyptistä koskaan löydetty myöhäiskauden patsas", Ahram Online kertoi hänen sanoneen. Löytö tehtiin sen jälkeen, kun alun perin yhdeksän metriä korkea patsas siirrettiin muinaisen pääkaupungin Heliopoliksen alueella sijaitsevien kerrostalojen välissä sijaitsevalta joutomaalta Egyptin museoon Kairon keskustassa. Egyptiläis-saksalainen arkeologiryhmä löysi patsaan, joka oli osittain veden alla ja jakautunut useisiin osiin. Pelkästään sen vartalo painoi kolme tonnia. Muinaismuistoministeriö toivoi, että osat saataisiin koottua uudelleen yhteen.</w:t>
      </w:r>
    </w:p>
    <w:p>
      <w:r>
        <w:rPr>
          <w:b/>
        </w:rPr>
        <w:t xml:space="preserve">Yhteenveto</w:t>
      </w:r>
    </w:p>
    <w:p>
      <w:r>
        <w:t xml:space="preserve">Egyptin muinaismuistoministeri on sanonut, että Kairossa mudasta nostettu muinainen patsas ei ole farao Ramses II, vaan se voi olla joku toinen kuningas.</w:t>
      </w:r>
    </w:p>
    <w:p>
      <w:r>
        <w:rPr>
          <w:b/>
          <w:u w:val="single"/>
        </w:rPr>
        <w:t xml:space="preserve">Asiakirjan numero 15103</w:t>
      </w:r>
    </w:p>
    <w:p>
      <w:r>
        <w:t xml:space="preserve">Leijalennolla kuolleella Marcus Garwoodilla oli aivovaurio</w:t>
      </w:r>
    </w:p>
    <w:p>
      <w:r>
        <w:t xml:space="preserve">Marcus Garwood, 26, Hillcroftista, Dunstablesta, julistettiin kuolleeksi tapahtumapaikalla sen jälkeen, kun hän oli syöksynyt maahan Dunstablessa, Bedfordshiressä, sunnuntaina. Bedfordissa suoritetussa tutkinnassa kuultiin, että hän kuoli moniin vammoihin, kuten valtimon repeämiseen ja aivovammaan. Kuulemista lykättiin myöhempään ajankohtaan. Pelastuslaitoksen miehistö, mukaan luettuna ilma-ambulanssi, kutsuttiin Dunstable Downsiin, jossa onnettomuus tapahtui, sunnuntaina kello 13.25 BST. Garwood oli lennättämässä leijaa, jonka siipien kärkiväli oli 6 metriä, kun tuulenpuuska tarttui häneen ja vei hänet ilmaan. Hän syöksyi maahan ja sai useita vammoja. Dunstable Downsissa on 61 metrin korkuinen kukkula, joka on leijaharrastajien suosiossa, koska vallitsevat tuulet osuvat harjanteeseen ja nousevat nopeudella ylös.</w:t>
      </w:r>
    </w:p>
    <w:p>
      <w:r>
        <w:rPr>
          <w:b/>
        </w:rPr>
        <w:t xml:space="preserve">Yhteenveto</w:t>
      </w:r>
    </w:p>
    <w:p>
      <w:r>
        <w:t xml:space="preserve">Mies, joka loukkaantui kuolettavasti pudottuaan 15 metrin korkeuteen ilmasta leijaa lennättäessään, kärsi aivovammasta, kuten tutkinnassa on todettu.</w:t>
      </w:r>
    </w:p>
    <w:p>
      <w:r>
        <w:rPr>
          <w:b/>
          <w:u w:val="single"/>
        </w:rPr>
        <w:t xml:space="preserve">Asiakirjan numero 15104</w:t>
      </w:r>
    </w:p>
    <w:p>
      <w:r>
        <w:t xml:space="preserve">20 miljoonan punnan suunnitelma Leedsin keskustan parantamiseksi</w:t>
      </w:r>
    </w:p>
    <w:p>
      <w:r>
        <w:t xml:space="preserve">The Headrow'n ja sitä ympäröivien katujen muutostöihin kuuluu uusia suojattuja pyöräkaistoja ja uusia jalankulkijoiden ylityspaikkoja. West Yorkshire Combined Authority toivoo, että järjestelmä lisää julkisen liikenteen käyttöä ja rohkaisee pyöräilyä. Jos suunnittelu hyväksytään, hankkeen odotetaan valmistuvan kesäkuuhun 2020 mennessä. Headrow City Centre Gateway -hankkeessa tehtäisiin töitä The Headrow'n, Westgaten, Vicar Lanen, New Briggaten, Cookridge Streetin, Harrison Streetin ja Eastgaten varrella. Local Democracy Reporting Service -lehden mukaan viranomaisen investointikomitean kokouksessa myönnettiin 500 000 puntaa hankkeen kehittämiseksi täydelliseen liiketoiminta-asiakirjaan asti. Lisää Yorkshiren tarinoita Hankkeeseen osallistuva virkamies Lisa Childs sanoi: "Se mahdollistaa sen, että useammat ihmiset voivat käyttää bussiliikennettä, lyhentää kaupunkien välisiä matka-aikoja ja parantaa ilmanlaatua." Hän lisäsi, että hanke on yksi Leedsiin suunnitelluista infrastruktuurihankkeista, jotka ovat "myönteisimpiä ja toteuttamiskelpoisimpia". Yksityiskohtaisemmat suunnitelmat julkistetaan maaliskuussa järjestettävässä kuulemisessa.</w:t>
      </w:r>
    </w:p>
    <w:p>
      <w:r>
        <w:rPr>
          <w:b/>
        </w:rPr>
        <w:t xml:space="preserve">Yhteenveto</w:t>
      </w:r>
    </w:p>
    <w:p>
      <w:r>
        <w:t xml:space="preserve">Paikallisviranomaiset ovat tukeneet 20 miljoonan punnan suunnitelmaa muuttaa yksi Leedsin keskustan vilkkaimmista alueista.</w:t>
      </w:r>
    </w:p>
    <w:p>
      <w:r>
        <w:rPr>
          <w:b/>
          <w:u w:val="single"/>
        </w:rPr>
        <w:t xml:space="preserve">Asiakirjan numero 15105</w:t>
      </w:r>
    </w:p>
    <w:p>
      <w:r>
        <w:t xml:space="preserve">Japani Mount Ontake -tulivuori: Ontake: Kuolonuhrien määrä nousee 47:ään</w:t>
      </w:r>
    </w:p>
    <w:p>
      <w:r>
        <w:t xml:space="preserve">Etsintöjä jatkettiin myrkyllisten kaasujen ja uuden purkauksen pelosta huolimatta. Kadonneiden määrä ei ole tiedossa, mutta arvioiden mukaan huipulla oli tuolloin satoja ihmisiä. Kymmeniä loukkaantui putoavissa raunioissa. Sen jälkeen tulivuoren tärinää on havaittu jatkuvasti, ja tulivuoresta nousee edelleen savua. Poliisi oli aiemmin ilmoittanut viimeisimmäksi kuolleiden määräksi 48, mutta tarkisti sitä sitten yhdellä alaspäin. Paikallisen poliisin mukaan suurin osa keskiviikkona huipun läheltä löydetyistä ruumiista oli patikoijia. Vainajia on tuotu alas Ontake-vuorelta helikoptereilla. Noin 1 000 sotilasta, poliisia ja palomiestä osallistuu pelastustoimiin. Kuolleiden ja kadonneiden omaiset odottavat uutisia läheisen Kison alueen kaupungintalolla. Vaara jatkuu Asiantuntijat ovat varoittaneet, että purkaus jatkuu. Seismologit olivat havainneet Ontake-vuoren lisääntynyttä seismistä toimintaa ennen purkausta, mutta eivät silti olleet valmistautuneet siihen, mitä seurasi. Vuori, joka sijaitsee noin 200 kilometriä Tokiosta länteen, on yksi Japanin 110 aktiivisesta tulivuoresta. Sen lauantainen purkaus on pahin tulivuorituho Japanissa 90 vuoteen.</w:t>
      </w:r>
    </w:p>
    <w:p>
      <w:r>
        <w:rPr>
          <w:b/>
        </w:rPr>
        <w:t xml:space="preserve">Yhteenveto</w:t>
      </w:r>
    </w:p>
    <w:p>
      <w:r>
        <w:t xml:space="preserve">Japanin pelastustyöntekijät ovat nostaneet lisää ruumiita Ontake-vuorelta, ja lauantain tulivuorenpurkauksessa kuolleiden määrä on nyt 47.</w:t>
      </w:r>
    </w:p>
    <w:p>
      <w:r>
        <w:rPr>
          <w:b/>
          <w:u w:val="single"/>
        </w:rPr>
        <w:t xml:space="preserve">Asiakirjan numero 15106</w:t>
      </w:r>
    </w:p>
    <w:p>
      <w:r>
        <w:t xml:space="preserve">Haukka lyötiin tajuttomaksi lintujahdin aikana</w:t>
      </w:r>
    </w:p>
    <w:p>
      <w:r>
        <w:t xml:space="preserve">Steven McKenzieBBC Skotlannin Ylämaan ja saarten toimittaja Nuori varpushaukka jahtasi pohjoista kottaraista veneen poikki, ennen kuin petolintu törmäsi ikkunaan ja löi itsensä tajuttomaksi. Loukkaantumisen kukkuraksi herhiläishaukka laskeutui hetkeksi tainnutetun haukan päälle ikään kuin voittoposeeraamaan. Sitten se lensi pois. Varpushaukka toipui noin 20 minuutin kuluttua. Sitten se jatkoi saalistamaan ja tappamaan toisen, vähemmän onnekkaan linnun. Pohjansirkut ovat kesävieraita Yhdistyneessä kuningaskunnassa ja Irlannissa. Ne viettävät talven Afrikassa. Linnut syövät hyönteisiä ja toukkia. Varpushaukat saalistavat monia muita lintulajeja. Urokset voivat napata jopa sirittäjän kokoisia lintuja. Kookkaiden naaraiden tiedetään pyydystävän kyyhkysiä. Kuva on peräisin @Nestfinder5978.</w:t>
      </w:r>
    </w:p>
    <w:p>
      <w:r>
        <w:rPr>
          <w:b/>
        </w:rPr>
        <w:t xml:space="preserve">Yhteenveto</w:t>
      </w:r>
    </w:p>
    <w:p>
      <w:r>
        <w:t xml:space="preserve">Pikkuruinen lintu pääsi onnekkaasti pakoon petolinnun kynsistä Pohjanmerellä sijaitsevalla merituulipuistoalueella torstaina.</w:t>
      </w:r>
    </w:p>
    <w:p>
      <w:r>
        <w:rPr>
          <w:b/>
          <w:u w:val="single"/>
        </w:rPr>
        <w:t xml:space="preserve">Asiakirjan numero 15107</w:t>
      </w:r>
    </w:p>
    <w:p>
      <w:r>
        <w:t xml:space="preserve">Llandudno Pierin veneiden telakointiseremonia kärsii säästä</w:t>
      </w:r>
    </w:p>
    <w:p>
      <w:r>
        <w:t xml:space="preserve">Neuvoston virkamiehet peruuttivat keskiviikon avajaisseremonian sen jälkeen, kun höyrylaiva purjehti metrin päässä laiturista ja joutui kääntymään pois. Noin 1 000 ihmistä joutui pettymään, sillä he olivat toivoneet pääsevänsä lyhyelle risteilylle. Laiturin korjaamiseen on käytetty yli 300 000 puntaa. On kulunut noin 10 vuotta siitä, kun laiva on voinut telakoida laituriin. Ensimmäisenä aluksen, jonka piti palata, oli tarkoitus olla historiallinen höyrylaiva Waverley. Samppanjaa, kanapelleja ja kaupunginkuuluttajan tervetulotoivotukset olivat valmiina toivottamaan ensimmäiset matkustajat tervetulleiksi laituriin, mutta Waverley ei päässyt laituriin sään ja meriolosuhteiden vuoksi. Alkuperäinen laituri rakennettiin vuonna 1891 tarjoamaan laituripaikkoja aluksille ennen kuin se suljettiin vuonna 2006. Laiturit tarjosivat palveluja Mansaarelle ja matkoja Puffin Islandille ja Angleseylle. Se korvattiin betonilaiturilla vuonna 1969, mutta siitä tuli käytöstä poistettu, kun runko rapistui ja muuttui vaaralliseksi. Conwy County Borough Councilin matkailupäällikkö Jim Jones sanoi: "Alkoi hieno päivä, johon kohdistui paljon odotuksia. Olemme tehneet kovasti töitä saadaksemme laiturin korjattua, jotta Waverleyn kaltaiset alukset ja risteilyalukset saadaan Llandudnoon. "Mutta matkustajien turvallisuutta koskevat säännöt, ja kapteenin oli tehtävä päätös, ja se päätös oli, että meri oli hieman liian aaltoileva."</w:t>
      </w:r>
    </w:p>
    <w:p>
      <w:r>
        <w:rPr>
          <w:b/>
        </w:rPr>
        <w:t xml:space="preserve">Yhteenveto</w:t>
      </w:r>
    </w:p>
    <w:p>
      <w:r>
        <w:t xml:space="preserve">Kova tuuli esti kauan odotetun veneiden telakoitumisen Llandudnon laiturin päähän laiturin laiturin laiturin uudistamisen jälkeen.</w:t>
      </w:r>
    </w:p>
    <w:p>
      <w:r>
        <w:rPr>
          <w:b/>
          <w:u w:val="single"/>
        </w:rPr>
        <w:t xml:space="preserve">Asiakirjan numero 15108</w:t>
      </w:r>
    </w:p>
    <w:p>
      <w:r>
        <w:t xml:space="preserve">Suffolkin A140-tien onnettomuus: Stoke Ashissa kuoli parikymppinen naismatkustaja</w:t>
      </w:r>
    </w:p>
    <w:p>
      <w:r>
        <w:t xml:space="preserve">Pelastuslaitos kutsuttiin A140-tielle Stoke Ashissa, lähellä Eyea, Suffolkissa, klo 05:00 BST. Volkswagen Golf ja valkoinen Peugeot Boxer -pakettiauto olivat osallisina törmäyksessä, joka johti tien sulkemiseen. Poliisin mukaan Golfin mieskuljettaja ja etumatkustaja saivat mahdollisesti hengenvaarallisia vammoja. Heidät vietiin Addenbrooke's Hospitaliin Cambridgeen. Suffolkin poliisin tiedottajan mukaan Golfin naispuolinen matkustaja kuoli tapahtumapaikalla. Pakettiautoa kuljettanut mies vietiin Norfolkin ja Norwichin sairaalaan, ja hänkin sai mahdollisesti hengenvaarallisia vammoja. Poliisit vetosivat silminnäkijöihin. Tie suljettiin molempiin suuntiin, ja se oli avattu uudelleen kello 14.45 mennessä.</w:t>
      </w:r>
    </w:p>
    <w:p>
      <w:r>
        <w:rPr>
          <w:b/>
        </w:rPr>
        <w:t xml:space="preserve">Yhteenveto</w:t>
      </w:r>
    </w:p>
    <w:p>
      <w:r>
        <w:t xml:space="preserve">Parikymppinen nainen, joka oli kolarissa olleen auton takapenkillä matkustajana, on kuollut.</w:t>
      </w:r>
    </w:p>
    <w:p>
      <w:r>
        <w:rPr>
          <w:b/>
          <w:u w:val="single"/>
        </w:rPr>
        <w:t xml:space="preserve">Asiakirjan numero 15109</w:t>
      </w:r>
    </w:p>
    <w:p>
      <w:r>
        <w:t xml:space="preserve">IPCC ei tutki Leighann Wightmanin murhaa.</w:t>
      </w:r>
    </w:p>
    <w:p>
      <w:r>
        <w:t xml:space="preserve">Leighann Wightmania, 24, puukotettiin kotonaan Norman Streetillä Netherfieldissä 15. lokakuuta. Andrew Kemp, 48, Vale Roadilta, Colwickista, on saanut syytteen murhasta. Poliisi ilmoitti, että se siirsi tapauksen vapaaehtoisesti IPCC:n käsiteltäväksi osana uutta strategiaa, joka koskee kuolemantapauksia, joihin on mahdollisesti liittynyt kotitappoja. Tiedottaja sanoi: "Poliisi toimitti tapauksen vapaaehtoisesti IPCC:lle osana uutta aloitettaan, jonka tarkoituksena on varmistaa, että poliisin toimet, jotka liittyvät kaikkiin epäiltyihin perheessä tapahtuneisiin henkirikoksiin, joissa poliisi on ollut aiemmin yhteydessä joko uhriin tai epäiltyyn tekijään, ovat avoimia täydelle ja riippumattomalle valvonnalle. "Muutos on seurausta IPCC:n tällä viikolla julkaisemasta raportista, joka koskee Casey Brittlen murhaa Nottinghamissa viime lokakuussa, ja poliisivoimien päättäväisyydestä parantaa radikaalisti lähestymistapaansa perheväkivaltaan." Tiistaina Nottinghamshiren poliisia arvosteltiin IPCC:n raportissa siitä, miten se oli hoitanut Casey Brittlen tapauksen, jonka ex-kumppani surmasi huolimatta laajasta yhteydenpidosta poliiseihin.</w:t>
      </w:r>
    </w:p>
    <w:p>
      <w:r>
        <w:rPr>
          <w:b/>
        </w:rPr>
        <w:t xml:space="preserve">Yhteenveto</w:t>
      </w:r>
    </w:p>
    <w:p>
      <w:r>
        <w:t xml:space="preserve">Riippumaton poliisin valituslautakunta (IPCC) ei tutki nottinghamilaisen äidin murhaan johtaneita tapahtumia.</w:t>
      </w:r>
    </w:p>
    <w:p>
      <w:r>
        <w:rPr>
          <w:b/>
          <w:u w:val="single"/>
        </w:rPr>
        <w:t xml:space="preserve">Asiakirjan numero 15110</w:t>
      </w:r>
    </w:p>
    <w:p>
      <w:r>
        <w:t xml:space="preserve">Ensimmäiset Peter Pan -kolikot lasketaan liikkeeseen Mansaarella</w:t>
      </w:r>
    </w:p>
    <w:p>
      <w:r>
        <w:t xml:space="preserve">Ne on lyöty sen kunniaksi, että J.M. Barrie lahjoitti kirjojensa tekijänoikeustulot Lontoon Great Ormond Street Hospitalille (GOSH) 90 vuotta sitten. Kuudessa 50 pennin kolikossa on keskeisiä hahmoja ja sitaatteja klassikkoromaanista. Bill Henderson Mansaaren valtiovarainministeriöstä sanoi toivovansa, että kolikoiden sitaatit "inspiroisivat" ihmisiä. Hän sanoi, että kolikot "ovat osoitus J.M. Barrien tarinan kestävyydestä sekä Great Ormond Street Hospitalin päivittäin tekemästä hämmästyttävästä työstä". Kolikoista on valmistettu myös juhlakolikkosarjoja, ja osa niiden arvosta lahjoitetaan GOSH:lle. Sairaalahyväntekeväisyysjärjestön toimitusjohtaja Louise Parkes sanoi: "Kolikoiden myynnistä saaduilla varoilla tuetaan vakavasti sairaita lapsia ja nuoria, joita GOSHissa hoidetaan." "Kolikoiden myynnistä saaduilla varoilla tuetaan GOSHin sairaalassa hoidettavia vakavasti sairaita lapsia ja nuoria." Skotlantilainen kirjailija Sir James Matthew Barrie kirjoitti vuonna 1904 näytelmän lentokykyisen pojan seikkailuista, joka ei koskaan kasvanut aikuiseksi, ja vuonna 1911 romaanin. Vuonna 1929 hän luovutti tekijänoikeudet GOSHille. Klassiset lainaukset</w:t>
      </w:r>
    </w:p>
    <w:p>
      <w:r>
        <w:rPr>
          <w:b/>
        </w:rPr>
        <w:t xml:space="preserve">Yhteenveto</w:t>
      </w:r>
    </w:p>
    <w:p>
      <w:r>
        <w:t xml:space="preserve">Ensimmäiset kolikot, joissa on lasten klassikon Peter Panin hahmoja, on laskettu liikkeeseen saarella.</w:t>
      </w:r>
    </w:p>
    <w:p>
      <w:r>
        <w:rPr>
          <w:b/>
          <w:u w:val="single"/>
        </w:rPr>
        <w:t xml:space="preserve">Asiakirjan numero 15111</w:t>
      </w:r>
    </w:p>
    <w:p>
      <w:r>
        <w:t xml:space="preserve">Suunnitelma kaikkien siilien poistamiseksi Uistseilta</w:t>
      </w:r>
    </w:p>
    <w:p>
      <w:r>
        <w:t xml:space="preserve">Nisäkkäät eivät ole saarten alkuperäisasukkaita, ja ne syövät maassa pesivien lintujen, kuten räystäspääskyn, lapintiiran ja rengaskiurun, munia. Vuodesta 2002 lähtien Uistseilta on poistettu noin 1 600 siiliä. Uudet toimet voisivat alkaa vuonna 2017 ja maksaa yhteensä 5 miljoonaa puntaa. SNH toivoo voivansa hakea menestyksekkäästi EU:n rahoitusta. Poistotyö jaettaisiin kahteen viisivuotiseen vaiheeseen. Siilejä tuotiin saarille ensimmäisen kerran vuonna 1974, kun seitsemän siiliä vapautettiin Daliburghin ympäristöön South Uistille syömään etanoita. Kahlaajalintujen määrän väheneminen havaittiin 1980-luvun puolivälissä. Vuoteen 1995 mennessä siilit olivat yleisiä kaikkialla South Uistissa ja Benbeculassa, ja niiden määrä kasvoi osittain siksi, että saalistajia ei ollut ja että niitä ei ajettu saarten hiljaisilla teillä. Uistin siilihanke käynnistettiin vuonna 2001. Ensin siilejä teurastettiin, mutta tämä lopetettiin pian, ja perustettiin Uist Hedgehog Rescue (UHR), joka alkoi saada rahoitusta eläinten pyydystämiseen ja siirtämiseen Skotlannin mantereelle. Vuodesta 2002 lähtien UHR on siirtänyt yli 1 600 siiliä. UHR kuljettaa eläimet Ayrshiressä sijaitsevaan villieläinten pelastuskeskukseen, jossa niitä seurataan ennen niiden vapauttamista sopiviin paikkoihin. Eläinten hoitaminen on tähän mennessä maksanut noin 2,1 miljoonaa puntaa.</w:t>
      </w:r>
    </w:p>
    <w:p>
      <w:r>
        <w:rPr>
          <w:b/>
        </w:rPr>
        <w:t xml:space="preserve">Yhteenveto</w:t>
      </w:r>
    </w:p>
    <w:p>
      <w:r>
        <w:t xml:space="preserve">Scottish Natural Heritage (SNH) on ehdottanut suunnitelmaa kaikkien siilien poistamiseksi Uistsin saarilta Länsisaarilta 10 vuoden aikana.</w:t>
      </w:r>
    </w:p>
    <w:p>
      <w:r>
        <w:rPr>
          <w:b/>
          <w:u w:val="single"/>
        </w:rPr>
        <w:t xml:space="preserve">Asiakirjan numero 15112</w:t>
      </w:r>
    </w:p>
    <w:p>
      <w:r>
        <w:t xml:space="preserve">FCA suostuu RBS:n raportin tarkasteluun</w:t>
      </w:r>
    </w:p>
    <w:p>
      <w:r>
        <w:t xml:space="preserve">BBC:lle vuotaneessa raportissa sanottiin, että RBS:n osasto, joka perustettiin auttamaan vaikeuksissa olevia yrityksiä, kohteli joitakin asiakkaita väärin. FCA on toistaiseksi kieltäytynyt julkaisemasta asiantuntijaraporttia ja julkaissut vain lyhyen tiivistelmän. FCA:n johtaja Andrew Bailey on kuitenkin suostunut siihen, että Andrew Green QC saa verrata tiivistelmää koko raporttiin. Valtiovarainvaliokunnan puheenjohtaja Nicky Morgan sanoi viime viikolla, että hänen valiokuntansa saattaa pakottaa julkaisemaan raportin, jos FCA ei suostu sen tutkimiseen. Bailey ja hänen tiiminsä päättävät, heijastaako yksityiskohtainen tiivistelmä tarkasti raportin havaintoja. "Jos neuvonantajien raportti ei anna komitealle sen tarvitsemia takeita, se päättää, tarvitaanko lisätoimia", Morgan sanoi. "Ei ole mitään hyvää syytä sille, että komitean tarkastelu viivyttäisi FCA:ta julkaisemasta tiivistelmäänsä mahdollisimman pian." Vuotaneessa raportissa todettiin, että 92 prosenttia RBS:n Global Restructuring Groupin tarkastelemista elinkelpoisista yrityksistä koki joitakin "epäasianmukaisia toimia", kuten korkojen korottamista tai tarpeettomien maksujen lisäämistä.</w:t>
      </w:r>
    </w:p>
    <w:p>
      <w:r>
        <w:rPr>
          <w:b/>
        </w:rPr>
        <w:t xml:space="preserve">Yhteenveto</w:t>
      </w:r>
    </w:p>
    <w:p>
      <w:r>
        <w:t xml:space="preserve">Finanssivalvontaviranomainen (FCA) on suostunut valtiovarainvaliokunnan ehdotukseen, jonka mukaan oikeudellinen neuvonantaja tutkisi sen raporttia RBS:n väärinkäytöksistä.</w:t>
      </w:r>
    </w:p>
    <w:p>
      <w:r>
        <w:rPr>
          <w:b/>
          <w:u w:val="single"/>
        </w:rPr>
        <w:t xml:space="preserve">Asiakirjan numero 15113</w:t>
      </w:r>
    </w:p>
    <w:p>
      <w:r>
        <w:t xml:space="preserve">Historic England pyytää yleisön apua "kadonneen historian" selvittämiseksi.</w:t>
      </w:r>
    </w:p>
    <w:p>
      <w:r>
        <w:t xml:space="preserve">Historic England etsii valokuvia maan ensimmäisestä moskeijasta, jonka englantilainen muslimi Abdullah Quilliam perusti Liverpooliin vuonna 1887. Edward Jennerin ensimmäisen isorokkorokotuksen paikka Gloucestershiressä on myös luettelossa 21 paikasta, joiden tiedot on päivitettävä. Historic England sanoi, että se haluaa ihmisten auttavan "avaamaan salaisuuksia". "Haluamme, että ihmiset ja yhteisöryhmät eri puolilla Englantia jakavat tietonsa ja kuvansa, jotta voimme tallentaa tärkeitä tietoja paikoista", se sanoi. Organisaatio laatii kulttuuri-, media- ja urheiluministeriön toimeksiannosta virallisen luettelon Englannin 400 000 merkittävimmästä historiallisesta paikasta ja kohteesta. Historic Englandin luetteloinnista vastaava johtaja Roger Bowdler sanoi: "Monet luettelossa olevat rakennukset ovat tunnettuja ja jopa maailmankuuluja. Joissakin tapauksissa on kuitenkin paljon sellaista, joka on vielä tuntematonta." Yksityiskohtia ja valokuvia pyydetään myös osoitteeseen:</w:t>
      </w:r>
    </w:p>
    <w:p>
      <w:r>
        <w:rPr>
          <w:b/>
        </w:rPr>
        <w:t xml:space="preserve">Yhteenveto</w:t>
      </w:r>
    </w:p>
    <w:p>
      <w:r>
        <w:t xml:space="preserve">Ihmisiä pyydetään "kirjaamaan kansakunnan kadonnutta historiaa" jakamalla tietoja tärkeimmistä kohteista.</w:t>
      </w:r>
    </w:p>
    <w:p>
      <w:r>
        <w:rPr>
          <w:b/>
          <w:u w:val="single"/>
        </w:rPr>
        <w:t xml:space="preserve">Asiakirjan numero 15114</w:t>
      </w:r>
    </w:p>
    <w:p>
      <w:r>
        <w:t xml:space="preserve">Bruno Mars tunnustaa syyllisyytensä kokaiinisyytteisiin</w:t>
      </w:r>
    </w:p>
    <w:p>
      <w:r>
        <w:t xml:space="preserve">Laulaja pidätettiin syyskuussa 2010, kun poliisi löysi häneltä 2,6 grammaa huumausainetta yökerhokeikan jälkeen Las Vegasissa. Bruno Mars, oikealta nimeltään Peter Hernandez, saapuu oikeuteen 14. helmikuuta osallistuttuaan alustavaan kuulemiseen viime perjantaina (4. helmikuuta). Hänen esiintymisensä oikeudessa tapahtuu päivä Los Angelesissa järjestettävien Grammy-gaalojen jälkeen, joissa hän on ehdolla seitsemään palkintoon. Laulajan odotetaan saavan vuoden ehdollista vankeutta, maksavan 2 000 dollarin (1 237 punnan) sakon, suorittavan huumeneuvontaa ja 200 tuntia yhdyskuntapalvelua. Havaijilaissyntyinen laulaja on jo tehnyt kaksi Britannian listaykkössingleä ja listaykkösalbumin debyytillään Doo Waps &amp; Hooligans.</w:t>
      </w:r>
    </w:p>
    <w:p>
      <w:r>
        <w:rPr>
          <w:b/>
        </w:rPr>
        <w:t xml:space="preserve">Yhteenveto</w:t>
      </w:r>
    </w:p>
    <w:p>
      <w:r>
        <w:t xml:space="preserve">Bruno Mars on kertonut tunnustavansa syyllisyytensä kokaiinin hallussapidosta.</w:t>
      </w:r>
    </w:p>
    <w:p>
      <w:r>
        <w:rPr>
          <w:b/>
          <w:u w:val="single"/>
        </w:rPr>
        <w:t xml:space="preserve">Asiakirjan numero 15115</w:t>
      </w:r>
    </w:p>
    <w:p>
      <w:r>
        <w:t xml:space="preserve">Alistair Carmichaelin vaalitaisteluun haetaan lisää rahoitusta</w:t>
      </w:r>
    </w:p>
    <w:p>
      <w:r>
        <w:t xml:space="preserve">Asian on ottanut esille neljä hänen äänestäjäänsä Orkney- ja Shetlandinsaarilla. He väittävät, että hän johti äänestäjiä harhaan muistion vuoksi, jossa hän väitti SNP:n johtajan Nicola Sturgeonin nähneen mieluummin David Cameronin pääministeriksi. Jutun on määrä mennä oikeuteen ensi kuussa, ja yli 60 000 puntaa on jo kerätty, mutta nyt haetaan lisää rahaa. Carmichael oli aluksi kiistänyt vuotaneensa luottamuksellisen muistion Daily Telegraphille. Hän kertoi kuulleensa siitä ensimmäisen kerran, kun hän sai puhelun eräältä toimittajalta. Myöhemmin kansanedustaja myönsi täyden vastuun muistion julkaisemisen hyväksymisestä ja myönsi, että "tilin yksityiskohdat eivät pidä paikkaansa". Kabinettiviraston virallisessa tutkimuksessa muistion vuotamisesta todettiin, että Carmichael oli antanut luvan entiselle erityisneuvonantajalleen Euan Roddinille luovuttaa muistion yksityiskohtia sanomalehdelle. Kampanjoijat keräsivät 60 000 puntaa joukkorahoituksella, jotta he pystyivät haastamaan Carmichaelin valinnan oikeudellisesti vuoden 1983 kansanedustuslain (Representation of the People Act 1983) nojalla.</w:t>
      </w:r>
    </w:p>
    <w:p>
      <w:r>
        <w:rPr>
          <w:b/>
        </w:rPr>
        <w:t xml:space="preserve">Yhteenveto</w:t>
      </w:r>
    </w:p>
    <w:p>
      <w:r>
        <w:t xml:space="preserve">Liberaalidemokraattien kansanedustajan Alistair Carmichaelin valinnan kumoamiseksi järjestetyn kampanjan takana oleva ryhmä on käynnistänyt toisen rahoituspyynnön.</w:t>
      </w:r>
    </w:p>
    <w:p>
      <w:r>
        <w:rPr>
          <w:b/>
          <w:u w:val="single"/>
        </w:rPr>
        <w:t xml:space="preserve">Asiakirjan numero 15116</w:t>
      </w:r>
    </w:p>
    <w:p>
      <w:r>
        <w:t xml:space="preserve">EU-kansanäänestys Walesissa: Tulosten arvioidut ajat</w:t>
      </w:r>
    </w:p>
    <w:p>
      <w:r>
        <w:t xml:space="preserve">Tiedot on toimittanut vaalilautakunta, ja ne voivat muuttua. Seuraa tuloksia suorassa blogissamme ja paikallisella tulossivulla täällä. S4C esittää suoran tulosohjelman klo 22.00 BST alkaen, joka lähetetään myös Radio Cymru -kanavalla ja jota voi seurata iPlayerissä. BBC Walesin uutiset esitetään BBC One -kanavalla Britannian yön yli -ohjelmassa. BBC Radio Walesin erikoisohjelma alkaa kello 06:00.</w:t>
      </w:r>
    </w:p>
    <w:p>
      <w:r>
        <w:rPr>
          <w:b/>
        </w:rPr>
        <w:t xml:space="preserve">Yhteenveto</w:t>
      </w:r>
    </w:p>
    <w:p>
      <w:r>
        <w:t xml:space="preserve">Nämä ovat Walesin EU-kansanäänestyksen tulosten arvioidut tulosajat perjantaiaamuna.</w:t>
      </w:r>
    </w:p>
    <w:p>
      <w:r>
        <w:rPr>
          <w:b/>
          <w:u w:val="single"/>
        </w:rPr>
        <w:t xml:space="preserve">Asiakirjan numero 15117</w:t>
      </w:r>
    </w:p>
    <w:p>
      <w:r>
        <w:t xml:space="preserve">Brexit - valmistaudu pidempään prosessiin</w:t>
      </w:r>
    </w:p>
    <w:p>
      <w:r>
        <w:t xml:space="preserve">Kamal AhmedTaloustoimittaja@bbckamalon Twitter Liittokansleri Philip Hammond on sanonut, että useimmat "harkitsevat" poliitikot, virkamiehet ja yritykset Britanniassa ja muualla Euroopan unionissa ymmärtävät, että kahden vuoden määräaikaa ei yksinkertaisesti voida saavuttaa. Hallituksen kanta on selkiintymässä. Artiklan 50 aikataulun loppuun mennessä - jonka Number 10 uskoo olevan maaliskuussa 2019 - Yhdistynyt kuningaskunta on laillisesti sopinut eroavansa EU:sta. Se ei kuitenkaan ole kuin hyppäisi jyrkänteen reunalta. Pikemminkin Britannialla ja EU:lla on edelleen läheiset suhteet, ja monet EU:n säännöt pysyvät voimassa. Niitä puretaan hitaasti seuraavien vuosien aikana, kun brexit toteutuu. Hidas prosessi Monet yritykset ovat tyytyväisiä valtiovarainministeriön vahvoihin ohjeisiin. Rahoituspalveluala ja muut suuret brittiläiset yritykset pelkäävät, että suhteiden uudelleenmuotoiluun muuhun EU:hun tarvittava huomattava työmäärä ei yksinkertaisesti ole mahdollista kahdessa vuodessa. Hammond näyttää valmistelevan maaperää ennen seuraavia parlamenttivaaleja. Kun Theresa May lähtee maahan vuonna 2020, Yhdistynyt kuningaskunta on sopinut eroavansa EU:sta. Käytännössä emme kuitenkaan ehkä ole vielä täysin lähteneet.</w:t>
      </w:r>
    </w:p>
    <w:p>
      <w:r>
        <w:rPr>
          <w:b/>
        </w:rPr>
        <w:t xml:space="preserve">Yhteenveto</w:t>
      </w:r>
    </w:p>
    <w:p>
      <w:r>
        <w:t xml:space="preserve">Hallitus on antanut toistaiseksi voimakkaimman signaalin siitä, että brexitprosessi voi kestää paljon kauemmin kuin kaksi vuotta, jotka tarvitaan 50 artiklan mukaisen virallisen eroprosessin loppuun saattamiseen.</w:t>
      </w:r>
    </w:p>
    <w:p>
      <w:r>
        <w:rPr>
          <w:b/>
          <w:u w:val="single"/>
        </w:rPr>
        <w:t xml:space="preserve">Asiakirjan numero 15118</w:t>
      </w:r>
    </w:p>
    <w:p>
      <w:r>
        <w:t xml:space="preserve">Erotetut Labour Aberdeenin valtuutetut "edelleen osa puoluetta".</w:t>
      </w:r>
    </w:p>
    <w:p>
      <w:r>
        <w:t xml:space="preserve">Valtuutetut hyllytettiin sen jälkeen, kun he eivät totelleet entisen johtajan Kezia Dugdalen ohjeita olla muodostamatta koalitiota konservatiivien kanssa. Yhdistyneen kuningaskunnan työväenpuolueen kurinpitoviranomainen ilmoitti, että he pysyvät hyllytettyinä vuoden 2022 paikallisvaaleihin asti. Sarwar sanoi uskovansa, että yhdeksän jäsentä toimivat hyvin. Hän kertoi BBC:n Good Morning Scotland -ohjelmassa: "He eivät ole entisiä työväenkollegoita, vaan pidän heitä työväenkollegoina, he ovat työväenpuolueen valtuutettuja, jotka tekevät hyvää työtä. "Pidän heitä työväenpuolueen valtuutettuina, ja mielestäni tilanne on kaikkea muuta kuin hyväksyttävä, mutta he ovat käyneet läpi prosessin, joka tapahtui ennen kuin minä toimin johtajana." Hän sanoi: "He eivät ole vielä tehneet mitään." Sarwar ilmoitettiin Skotlannin uudeksi työväenpuolueen johtajaksi viikonloppuna. Glasgow'n kansanedustaja voitti Monica Lennonin, joka oli kisan ainoa toinen ehdokas. Kilpailu käynnistyi sen jälkeen, kun Richard Leonard erosi johtajan tehtävästä ja sanoi, että hänen eroamisensa oli puolueen edun mukaista. Aiheeseen liittyvät Internet-linkit Aberdeenin kaupunginvaltuusto</w:t>
      </w:r>
    </w:p>
    <w:p>
      <w:r>
        <w:rPr>
          <w:b/>
        </w:rPr>
        <w:t xml:space="preserve">Yhteenveto</w:t>
      </w:r>
    </w:p>
    <w:p>
      <w:r>
        <w:t xml:space="preserve">Skotlannin uusi työväenpuolueen johtaja Anas Sarwar on sanonut pitävänsä yhdeksää Aberdeenin kaupunginvaltuutettua, jotka hyllytettiin vuonna 2017, edelleen puolueeseen kuuluvina.</w:t>
      </w:r>
    </w:p>
    <w:p>
      <w:r>
        <w:rPr>
          <w:b/>
          <w:u w:val="single"/>
        </w:rPr>
        <w:t xml:space="preserve">Asiakirjan numero 15119</w:t>
      </w:r>
    </w:p>
    <w:p>
      <w:r>
        <w:t xml:space="preserve">Neljä uutta miestä syytteeseen Oxfordin lasten seksuaalisen hyväksikäytön ratsioiden jälkeen</w:t>
      </w:r>
    </w:p>
    <w:p>
      <w:r>
        <w:t xml:space="preserve">Syytteet koskevat muun muassa salaliittoa raiskaukseen, 15-vuotiaan tytön yllyttämistä tai yllyttämistä seksuaaliseen toimintaan ja alle 16-vuotiaan tytön siveettömään pahoinpitelyyn. Miehet saivat syytteet osana Thames Valleyn poliisin operaatio Rolo -operaatiota sen jälkeen, kun poliisi oli tehnyt ratsioita kaupungissa viime kuussa. Rikosten väitetään tapahtuneen vuosina 2000-2005. Epäillyt ovat 34-42-vuotiaita, eikä heidän nimiään voida mainita oikeudellisista syistä. Viisi muuta miestä on jo asetettu syytteeseen. Kaikki yhdeksän miestä saapuvat Oxford Crown Courtin eteen 18. marraskuuta. Neljä muuta ratsioiden aikana pidätettyä epäiltyä, joita epäillään samankaltaisista rikoksista, on vapautettu poliisin takuita vastaan tammikuuhun asti.</w:t>
      </w:r>
    </w:p>
    <w:p>
      <w:r>
        <w:rPr>
          <w:b/>
        </w:rPr>
        <w:t xml:space="preserve">Yhteenveto</w:t>
      </w:r>
    </w:p>
    <w:p>
      <w:r>
        <w:t xml:space="preserve">Neljää muuta miestä on syytetty 35 rikoksesta, jotka liittyvät Oxfordissa tapahtuneeseen lasten seksuaaliseen hyväksikäyttöön liittyvään poliisitutkintaan.</w:t>
      </w:r>
    </w:p>
    <w:p>
      <w:r>
        <w:rPr>
          <w:b/>
          <w:u w:val="single"/>
        </w:rPr>
        <w:t xml:space="preserve">Asiakirjan numero 15120</w:t>
      </w:r>
    </w:p>
    <w:p>
      <w:r>
        <w:t xml:space="preserve">St Asaphin tulvariskisuunnitelmat esillä</w:t>
      </w:r>
    </w:p>
    <w:p>
      <w:r>
        <w:t xml:space="preserve">Natural Resources Wales (NRW) pyrkii parantamaan kaupungin tulvapuolustusta ja hallitsemaan viemäröintiä ylävirtaan. Keskiviikkona järjestettävässä tilaisuudessa yleisö voi tutustua suunnitelmiin. "Emme voi aina estää tulvien syntymistä, mutta uskomme, että meillä on hyvä ehdotus, jolla voimme merkittävästi vähentää tulvien todennäköisyyttä", sanoi Tim Jones NRW:stä. Margaret Hughes, 91, kuoli, kun Denbighshiren pikkukaupunki joutui tulvan alle Elwy-joen puhjettua penkereensä marraskuussa 2012. Tapahtuma johti hätäevakuointimenettelyjen perusteelliseen uudistamiseen. Sen jälkeen NRW ja muut virastot ovat yrittäneet varmistaa, että kaupunki on valmistautunut paremmin. Pitkän aikavälin suunnitelmassa on tulvantorjuntatoimenpiteiden lisäksi luonnollisia toimenpiteitä, kuten puiden istutusta ja maankuivatusta sekä Elwy- että Clwyd-joen valuma-alueilla. NRW uskoo, että sen ensisijainen vaihtoehto antaa "pitkän aikavälin mielenrauhan". Asukkaat voivat tutustua ehdotuksiin keskiviikkona 10. joulukuuta Oriel-hotellissa St Asaphissa klo 14-19 GMT. Tilaisuuden jälkeen NRW lähestyy Walesin hallitusta rahoituksen saamiseksi ensi vuoden keväällä. Kun lupa on saatu, se aloittaa yksityiskohtaisen suunnittelun ja aloittaa työt keväällä 2016. Sillä välin Elwyllä toteutetaan lyhytaikaisia toimenpiteitä tulvariskin vähentämiseksi.</w:t>
      </w:r>
    </w:p>
    <w:p>
      <w:r>
        <w:rPr>
          <w:b/>
        </w:rPr>
        <w:t xml:space="preserve">Yhteenveto</w:t>
      </w:r>
    </w:p>
    <w:p>
      <w:r>
        <w:t xml:space="preserve">St Asaphin tulvariskin pienentämiseksi laaditaan pitkän aikavälin suunnitelmia, kaksi vuotta sen jälkeen kun iäkäs nainen kuoli ja 400 kotia evakuoitiin.</w:t>
      </w:r>
    </w:p>
    <w:p>
      <w:r>
        <w:rPr>
          <w:b/>
          <w:u w:val="single"/>
        </w:rPr>
        <w:t xml:space="preserve">Asiakirjan numero 15121</w:t>
      </w:r>
    </w:p>
    <w:p>
      <w:r>
        <w:t xml:space="preserve">Palomiehet jatkavat taistelua kolmea suurta maastopaloa vastaan Highlandsissa.</w:t>
      </w:r>
    </w:p>
    <w:p>
      <w:r>
        <w:t xml:space="preserve">Noin 30 palokunnan työntekijää yritti hillitä kanervapaloa lähellä Sligachania Skyen saarella. Kuusi laitetta kutsuttiin paikalle hieman ennen kello 10:ää sunnuntaina. Palon uskotaan vaikuttaneen jopa 10 hehtaarin alueelle. Myös Strathcarronin ja Torridonin alueilla pyritään torjumaan maastopaloja. Skotlannin palo- ja pelastuspalvelu kutsui helikopterin paikalle vesipommittamaan Torridonin paloa Upper Diabaigissa. Paikalla oli neljä sammutuslaitetta, ja palomiehet käyttivät meloja liekkien sammuttamiseen. Samaan aikaan poliisi yrittää jäljittää kahta pakettiautoa, jotka liittyvät Upper Diabaigin onnettomuuteen. Poliisin tiedottaja sanoi: "Poliisit haluaisivat puhua kaikille henkilöille, jotka ovat saattaneet olla alueella ja jotka ovat nähneet jotain epäilyttävää tänä aamuna noin kello 10.15 aikaan. "Erityisesti poliisit pyytävät jäljittämään kaksi miestä, jotka nähtiin alueella tuohon aikaan ja joiden uskotaan matkustaneen pienessä punaisessa pakettiautossa, sekä valkoisen matkailuauton, jonka uskotaan olevan hollantilaisrekisteröity ajoneuvo, matkustajia." "Poliisit pyytävät jäljittämään kaksi miestä, joiden uskotaan matkustaneen pienessä punaisessa pakettiautossa."</w:t>
      </w:r>
    </w:p>
    <w:p>
      <w:r>
        <w:rPr>
          <w:b/>
        </w:rPr>
        <w:t xml:space="preserve">Yhteenveto</w:t>
      </w:r>
    </w:p>
    <w:p>
      <w:r>
        <w:t xml:space="preserve">Palomiehet jatkavat taistelua kolmea suurta maastopaloa vastaan, jotka syttyivät eri puolilla Highlandsia.</w:t>
      </w:r>
    </w:p>
    <w:p>
      <w:r>
        <w:rPr>
          <w:b/>
          <w:u w:val="single"/>
        </w:rPr>
        <w:t xml:space="preserve">Asiakirjan numero 15122</w:t>
      </w:r>
    </w:p>
    <w:p>
      <w:r>
        <w:t xml:space="preserve">Hobitti-elokuvan "pitäisi pysyä Uudessa-Seelannissa", sanoo pääministeri</w:t>
      </w:r>
    </w:p>
    <w:p>
      <w:r>
        <w:t xml:space="preserve">John Key sanoi olevansa "hyvin huolissaan", jos Peter Jacksonin elokuvan tuotanto keskeytyy. Key lisäsi, että hallitus oli ryhtynyt epätavalliseen toimenpiteeseen ja kävi alustavia keskusteluja asianosaisten kanssa, jotta palkkakysymys saataisiin ratkaistua umpikujasta. Ammattiliitot ovat kehottaneet boikotoimaan elokuvaa, kunnes sopimuskiista on ratkaistu. Key sanoi uusiseelantilaiselle TV One -kanavalle, että Hobitti ei saisi olla kohteena ammattiliittojen vaatimuksille, jotka koskevat maan elokuvateollisuuden esiintyjien sitovia sopimuksia. Konservatiivinen pääministeri sanoi, että he "pitävät lunnaina yhtä tiettyä tuottajaa ja yhtä tiettyä elokuvaa". Hän lisäsi, että elokuvateollisuus on tuottoisa tulonlähde maalle ja väline, jolla maata markkinoidaan matkailukohteena. Taru sormusten herrasta -elokuvan ohjaaja Jackson syytti viime viikolla kirjoittamassaan avoimessa kirjeessä Australian näyttelijäliittoa siitä, että se käyttää kiistaa hyväkseen hyökätäkseen Uuden-Seelannin elokuvateollisuutta vastaan. Oscar-voittaja sanoi, että tuotantopaikan siirtäminen johtaisi "pitkään, kuivaan, suuren budjetin elokuvien kuivuuteen tässä maassa". Hollywood-studiot eivät ole vielä hyväksyneet kaksiosaista elokuvaa, mutta Los Angeles Timesin mukaan sopimus on jo lähellä. Jacksonin Taru sormusten herrasta -trilogia voitti 17 Oscaria ja tuotti miljardeja dollareita lippuluukuilla maailmanlaajuisesti.</w:t>
      </w:r>
    </w:p>
    <w:p>
      <w:r>
        <w:rPr>
          <w:b/>
        </w:rPr>
        <w:t xml:space="preserve">Yhteenveto</w:t>
      </w:r>
    </w:p>
    <w:p>
      <w:r>
        <w:t xml:space="preserve">Ammattiliittokiistan ei pitäisi johtaa siihen, että Hobitin kuvaukset ajetaan pois Uudesta-Seelannista, maan pääministeri on sanonut.</w:t>
      </w:r>
    </w:p>
    <w:p>
      <w:r>
        <w:rPr>
          <w:b/>
          <w:u w:val="single"/>
        </w:rPr>
        <w:t xml:space="preserve">Asiakirjan numero 15123</w:t>
      </w:r>
    </w:p>
    <w:p>
      <w:r>
        <w:t xml:space="preserve">Greene King juhlii myynnin ja voittojen voimakasta kasvua.</w:t>
      </w:r>
    </w:p>
    <w:p>
      <w:r>
        <w:t xml:space="preserve">Lokakuun 14. päivään päättyneellä puolivuotiskaudella sen vertailukelpoinen myynti, josta on poistettu uusien avausten vaikutus, kasvoi 4,3 prosenttia. Loch Fyne- ja Hungry Horse -ketjut omistavan yhtiön voitto ennen veroja kasvoi 7,1 prosenttia 82,7 miljoonaan puntaan. Suffolkissa sijaitsevalla yrityksellä on 22 000 työntekijää, ja sillä on yli 2 298 pubia, ravintolaa ja hotellia. Liikevaihto nousi 7,3 % 566,2 miljoonaan puntaan, ja yritys kertoi keskittyneensä myös pitämään "kustannukset tiukasti kurissa". Toimitusjohtaja Rooney Anand sanoi: "Vaikka Yhdistyneen kuningaskunnan kuluttajat ovat edelleen haastavassa tilanteessa, strategiamme on räätälöity näihin olosuhteisiin - tarjoamme asiakkaillemme "jokapäiväisiä herkkuja" ja vastinetta rahalle." Numis Securitiesin analyytikko Douglas Jack sanoi, että Greene Kingin viimeisimmät tulokset olivat "hyvä tulos, kun otetaan huomioon, että ne saavutettiin ennätyksellisen märän kesän aikana".</w:t>
      </w:r>
    </w:p>
    <w:p>
      <w:r>
        <w:rPr>
          <w:b/>
        </w:rPr>
        <w:t xml:space="preserve">Yhteenveto</w:t>
      </w:r>
    </w:p>
    <w:p>
      <w:r>
        <w:t xml:space="preserve">Pubit, ravintolat ja hotellit -yritys Greene King on kertonut, että sen keskittyminen "vastinetta rahalle" -palvelun tarjoamiseen auttoi sitä raportoimaan myynnin voimakkaasta kasvusta.</w:t>
      </w:r>
    </w:p>
    <w:p>
      <w:r>
        <w:rPr>
          <w:b/>
          <w:u w:val="single"/>
        </w:rPr>
        <w:t xml:space="preserve">Asiakirjan numero 15124</w:t>
      </w:r>
    </w:p>
    <w:p>
      <w:r>
        <w:t xml:space="preserve">Kokous, jossa keskustellaan A890 Lochcarronin ja Kylen välisen tien sulkemisesta.</w:t>
      </w:r>
    </w:p>
    <w:p>
      <w:r>
        <w:t xml:space="preserve">Yli 100 tonnia kiveä putosi 22. joulukuuta Wester Rossissa sijaitsevalle A890 Lochcarronin ja Kylen väliselle tielle. Muutamaa päivää myöhemmin tapahtui uusi maanvyöry. Myös B9176 Newbridgen kohdalla Easter Rossissa on ollut suljettuna maanvyöryn vuoksi tiistaista lähtien. Northern Constabularyn mukaan lumi ja jää ovat vaikuttaneet myös muihin reitteihin, kuten A9:ään Slochdissa ja Drumochterissa. Strath Oykelissa, Ardgayssä, luokittelemattoman Bailey Bridge -tien odotettiin pysyvän suljettuna torstaihin asti tulvien vuoksi. A890-tien kivivyöryjen vuoksi Lochcarronin ja Kylen välillä ajaminen edellyttää 225 kilometrin (140 mailin) kiertotietä Invernessin kautta ja sitten A82-tietä Invermoristoniin. Caithnessin, Sutherlandin ja Rossin kansanedustaja Rob Gibson sanoi, että Highland Councilin pitäisi harkita lautan palauttamista Stromeferryyn vaihtoehtona kiertotien sijaan.</w:t>
      </w:r>
    </w:p>
    <w:p>
      <w:r>
        <w:rPr>
          <w:b/>
        </w:rPr>
        <w:t xml:space="preserve">Yhteenveto</w:t>
      </w:r>
    </w:p>
    <w:p>
      <w:r>
        <w:t xml:space="preserve">Highlandin kaupunginvaltuutetut kokoontuvat torstaina pohtimaan vaihtoehtoja maanvyöryjen vuoksi kaksi viikkoa suljettuna olleen tieosuuden korjaamiseksi.</w:t>
      </w:r>
    </w:p>
    <w:p>
      <w:r>
        <w:rPr>
          <w:b/>
          <w:u w:val="single"/>
        </w:rPr>
        <w:t xml:space="preserve">Asiakirjan numero 15125</w:t>
      </w:r>
    </w:p>
    <w:p>
      <w:r>
        <w:t xml:space="preserve">Poliisi ampui miehen Clapham Southin piirityksen jälkeen</w:t>
      </w:r>
    </w:p>
    <w:p>
      <w:r>
        <w:t xml:space="preserve">Met-poliisin mukaan välikohtaus sattui asuinosoitteessa Tilson Gardensissa Clapham Southissa. Kello 09:45 BST aseistamattomat poliisit ja asuntovirkailija yrittivät tunkeutua kiinteistöön häätääkseen miehen. Tämän jälkeen poliisi vetäytyi, ja paikalle kutsuttiin aseistettuja poliiseja ja neuvottelija. Mies ammuttiin klo 16.46 tilojen ulkopuolella, kertoi Met. Naapuri Jay Elwes kertoi Twitterissä kuulleensa "laukauksilta kuulostavia ääniä" ja noin 15 minuuttia myöhemmin henkilö "tuotiin ulos". Riippumattoman poliisin valituslautakunnan (IPCC) mukaan 36-vuotias mies oli kriittisessä tilassa King's College Hospitalissa. Se totesi, että välikohtauksen aikana "ammuttiin laukauksia, jotka haavoittivat miestä". IPCC sanoi, että se on parhaillaan tunnistamassa miehen perhettä ja ottamassa yhteyttä hänen perheeseensä.</w:t>
      </w:r>
    </w:p>
    <w:p>
      <w:r>
        <w:rPr>
          <w:b/>
        </w:rPr>
        <w:t xml:space="preserve">Yhteenveto</w:t>
      </w:r>
    </w:p>
    <w:p>
      <w:r>
        <w:t xml:space="preserve">Mies on kriittisessä tilassa sen jälkeen, kun poliisi ampui häntä seitsemän tuntia kestäneen piirityksen jälkeen Etelä-Lontoossa.</w:t>
      </w:r>
    </w:p>
    <w:p>
      <w:r>
        <w:rPr>
          <w:b/>
          <w:u w:val="single"/>
        </w:rPr>
        <w:t xml:space="preserve">Asiakirjan numero 15126</w:t>
      </w:r>
    </w:p>
    <w:p>
      <w:r>
        <w:t xml:space="preserve">Viimeinen lentotukialuksen osa saapuu Rosythiin</w:t>
      </w:r>
    </w:p>
    <w:p>
      <w:r>
        <w:t xml:space="preserve">HMS Prince of Walesin peräsaari lähti BAE Systemsin Glasgow'n telakalta Fife-tukikohtaan aiemmin tässä kuussa, 10 viikkoa ennen aikataulua. Sen jälkeen osa kuljetettiin proomulla 1 335 mailia Etelä-Englannin ympäri ja Skotlannin itäosaa pitkin Rosythiin. Alus kootaan nyt Babcockin Rosythin tiloissa. HMS Prince of Wales on toinen Yhdistyneelle kuningaskunnalle rakennettavista uusista Queen Elizabeth -luokan lentotukialuksista 65 000 tonnia painavan HMS Queen Elizabethin jälkeen. Katastrofiapu Ne ovat suurimpia koskaan rakennettuja brittiläisiä sota-aluksia, ja niitä voidaan käyttää monenlaiseen sotilaalliseen toimintaan sotataistelusta humanitaarisen avun ja katastrofiapuun. Alukset on rakennettu lohkoina eri puolilla Yhdistynyttä kuningaskuntaa sijaitsevilla telakoilla, ja niitä kootaan parhaillaan Rosythissa. Niiden sanotaan olevan maailman ensimmäiset lentotukialukset, joissa käytetään innovatiivista kaksisaarekkeista rakennetta. Peräsaari vastaa aluksen tehtäviin liittyvistä järjestelmistä ja toimii lentokoneiden valvontatornina. Aircraft Carrier Alliance toivotti lentotukialuksen viimeisen osan tervetulleeksi Babcockin Rosythin tiloihin sunnuntaiaamuna.</w:t>
      </w:r>
    </w:p>
    <w:p>
      <w:r>
        <w:rPr>
          <w:b/>
        </w:rPr>
        <w:t xml:space="preserve">Yhteenveto</w:t>
      </w:r>
    </w:p>
    <w:p>
      <w:r>
        <w:t xml:space="preserve">Kuninkaallisen laivaston toisen lippulaivan lentotukialuksen viimeinen, 750 tonnia painava osa on saapunut Rosythiin yli 1 300 mailin matkan jälkeen.</w:t>
      </w:r>
    </w:p>
    <w:p>
      <w:r>
        <w:rPr>
          <w:b/>
          <w:u w:val="single"/>
        </w:rPr>
        <w:t xml:space="preserve">Asiakirjan numero 15127</w:t>
      </w:r>
    </w:p>
    <w:p>
      <w:r>
        <w:t xml:space="preserve">Saudi-Arabia: Saudi-Arabia: Merkittävä ihmisoikeusaktivisti "kuolee vankilassa</w:t>
      </w:r>
    </w:p>
    <w:p>
      <w:r>
        <w:t xml:space="preserve">Abdullah al-Hamid, Saudi-Arabian kansalais- ja poliittisten oikeuksien yhdistyksen perustaja, oli ollut koomassa aivohalvauksen jälkeen. Ihmisoikeusryhmät olivat jo pitkään vaatineet hänen vapauttamistaan. Saudi-Arabia, jota arvostellaan laajalti suvaitsemattomuudesta toisinajattelijoita kohtaan, ei ole kommentoinut raportteja. Tohtori al-Hamid, 69, ja toinen aktivisti, Mohammed al-Qahtani, tuomittiin samaan aikaan 10 ja 11 vuodeksi. Miehet oli todettu syyllisiksi useisiin rikoksiin, muun muassa "epäjärjestyksen lietsomiseen". Saudi-Arabian aktivistitoverit ovat syyttäneet Saudi-Arabian viranomaisia siitä, etteivät he ole antaneet tohtori al-Hamidille riittävää hoitoa sen jälkeen, kun hän sairastui kaksi viikkoa sitten. Britanniassa asuva saudiarabialainen akateemikko Madawi al-Rasheed, joka arvostelee avoimesti Saudi-Arabian nykyistä johtoa, on kuvaillut tohtori al-Hamidia ihmisoikeuksien puolesta käytävän taistelun symboliksi. Saudi-Arabian kansalais- ja poliittisten oikeuksien yhdistys suljettiin sen jälkeen, kun sen perustajat tuomittiin. Aktivistien mukaan Saudi-Arabian ihmisoikeustilanne on yksi maailman huonoimmista, sillä sananvapautta rajoitetaan ankarasti ja hallituksen arvostelijoita pidätetään mielivaltaisesti.</w:t>
      </w:r>
    </w:p>
    <w:p>
      <w:r>
        <w:rPr>
          <w:b/>
        </w:rPr>
        <w:t xml:space="preserve">Yhteenveto</w:t>
      </w:r>
    </w:p>
    <w:p>
      <w:r>
        <w:t xml:space="preserve">Saudi-Arabian johtava ihmisoikeusaktivisti, joka on ollut vangittuna vuodesta 2013 toisinajattelijoiden toiminnasta, on kuollut vankilassa, kertovat aktivistit.</w:t>
      </w:r>
    </w:p>
    <w:p>
      <w:r>
        <w:rPr>
          <w:b/>
          <w:u w:val="single"/>
        </w:rPr>
        <w:t xml:space="preserve">Asiakirjan numero 15128</w:t>
      </w:r>
    </w:p>
    <w:p>
      <w:r>
        <w:t xml:space="preserve">Matthew Dale: Poika oikeudessa Longtonin murhasyytteestä</w:t>
      </w:r>
    </w:p>
    <w:p>
      <w:r>
        <w:t xml:space="preserve">Matthew Dale löydettiin Lightwood Roadilta Longtonissa, Stoke-on-Trentissä, hieman puolenyön jälkeen maanantaina. Dresdenistä, Stoke-on-Trentistä kotoisin oleva 23-vuotias kuoli matkalla sairaalaan, kertoi Staffordshiren poliisi. Syytetty, jonka nimeä ei voida mainita hänen ikänsä vuoksi, saapui keskiviikkona North Staffordshiren oikeuskeskukseen. Hänen on määrä saapua Staffordin kruununoikeuteen 9. lokakuuta. Poliisin julkaisemassa muistokirjoituksessa Dalen perhe sanoi, että Dale oli "yksi ystävällisimmistä ja sydämellisimmistä ihmisistä, jonka voisi ikinä toivoa tapaavansa". Lausunto jatkuu: "Hänen traaginen kuolemansa on vaikuttanut koko yhteisöön ja kaikkiin, joilla oli ilo tavata hänet. "Monet hyvät ystävät tulevat kaipaamaan häntä kovasti." Poliisi kertoi aiemmin, että ruumiinavaus oli tehty, mutta Dalen kuolinsyyn selvittämiseksi tarvitaan vielä lisäkokeita. Seuraa BBC West Midlandsia Facebookissa, Twitterissä ja Instagramissa. Lähetä juttuideoita osoitteeseen: newsonline.westmidlands@bbc.co.uk Aiheeseen liittyvät Internet-linkit HM Courts &amp; Tribunals Service - GOV.UK</w:t>
      </w:r>
    </w:p>
    <w:p>
      <w:r>
        <w:rPr>
          <w:b/>
        </w:rPr>
        <w:t xml:space="preserve">Yhteenveto</w:t>
      </w:r>
    </w:p>
    <w:p>
      <w:r>
        <w:t xml:space="preserve">16-vuotias poika on saapunut oikeuteen syytettynä poliisin mukaan kadulla puukotetun miehen murhasta.</w:t>
      </w:r>
    </w:p>
    <w:p>
      <w:r>
        <w:rPr>
          <w:b/>
          <w:u w:val="single"/>
        </w:rPr>
        <w:t xml:space="preserve">Asiakirjan numero 15129</w:t>
      </w:r>
    </w:p>
    <w:p>
      <w:r>
        <w:t xml:space="preserve">Sainsbury's raportoi 2,1 prosentin vuosimyynnin kasvusta</w:t>
      </w:r>
    </w:p>
    <w:p>
      <w:r>
        <w:t xml:space="preserve">Myynti kasvoi 2,1 prosenttia vuodentakaisesta, ja myynnin kasvu kiihtyi voimakkaasti vuoden kolmen viimeisen kuukauden aikana. Parhaiten myynti kasvoi non-food-tuotteissa, joissa voittomarginaalit ovat yleensä korkeammat, ja vaatteiden myynti oli 20 prosenttia korkeampi kuin vuosi sitten. Supermarket, joka on maan kolmanneksi suurin Tescon ja Asdan jälkeen, raportoi täydet tulosluvut toukokuussa. Luvut olivat odotettua korkeammat, ja ne merkitsevät 33. peräkkäistä vuosineljännestä, jolloin myynti on kasvanut. Sainsbury's sanoi odottavansa vähittäiskaupan toimintaympäristön pysyvän vaikeana loppuvuoden ajan. Yhtiön toimitusjohtaja Justin King sanoi: "Ystävänpäivä ja äitienpäivä olivat molemmat erityisen vahvoja tänä vuonna, ja päätimme vuosineljänneksen erittäin onnistuneeseen Red Nose Day -tapahtumaan, jossa annoimme ennätyksellisen 10,5 miljoonan punnan shekin asiakkaiden ja kollegoiden puolesta." Verkkomyynti oli myös nopeasti kasvava alue, ja päivittäistavaroiden verkkomyynti kasvoi lähes 20 prosenttia vuoden aikana. Ketju toimittaa tavaraa 190 000 asiakkaalle viikossa. Muiden kuin päivittäistavaratuotteiden myynti oli 1 miljardia puntaa.</w:t>
      </w:r>
    </w:p>
    <w:p>
      <w:r>
        <w:rPr>
          <w:b/>
        </w:rPr>
        <w:t xml:space="preserve">Yhteenveto</w:t>
      </w:r>
    </w:p>
    <w:p>
      <w:r>
        <w:t xml:space="preserve">Valintamyymäläketju Sainsbury's on raportoinut maaliskuun 16. päivään päättyneeltä tilikaudelta korkeammasta myynnistä ja ennätysmäisestä asiakasmäärästä.</w:t>
      </w:r>
    </w:p>
    <w:p>
      <w:r>
        <w:rPr>
          <w:b/>
          <w:u w:val="single"/>
        </w:rPr>
        <w:t xml:space="preserve">Asiakirjan numero 15130</w:t>
      </w:r>
    </w:p>
    <w:p>
      <w:r>
        <w:t xml:space="preserve">Ex-Staffordshire PC Philip Taylor syytettynä seksuaalisesta väkivallasta</w:t>
      </w:r>
    </w:p>
    <w:p>
      <w:r>
        <w:t xml:space="preserve">Staffordshiren poliisin palveluksessa ollut 28-vuotias Philip Taylor pidätettiin viime vuoden toukokuussa poliisin ammattistandardeja käsittelevän osaston toimesta. Häntä syytetään kuudesta seksuaalisesta pahoinpitelystä, äärimmäisen pornografisen kuvan hallussapidosta, seksuaalisesta toiminnasta ilman suostumusta ja säädyttömän artikkelin julkaisemisesta. Taylorin on määrä saapua North Staffordshiren oikeuskeskukseen torstaina. Staffordshiren poliisin mukaan Taylor työskenteli Cannockin poliisiasemalla koeajalla olevana konstaapelina ennen kuin hän lähti poliisivoimista helmikuussa. Seuraa BBC West Midlandsia Facebookissa, Twitterissä ja Instagramissa. Lähetä juttuideasi osoitteeseen: newsonline.westmidlands@bbc.co.uk</w:t>
      </w:r>
    </w:p>
    <w:p>
      <w:r>
        <w:rPr>
          <w:b/>
        </w:rPr>
        <w:t xml:space="preserve">Yhteenveto</w:t>
      </w:r>
    </w:p>
    <w:p>
      <w:r>
        <w:t xml:space="preserve">Entinen poliisikonstaapeli saapuu oikeuteen syytettynä lukuisista seksuaalirikoksista.</w:t>
      </w:r>
    </w:p>
    <w:p>
      <w:r>
        <w:rPr>
          <w:b/>
          <w:u w:val="single"/>
        </w:rPr>
        <w:t xml:space="preserve">Asiakirjan numero 15131</w:t>
      </w:r>
    </w:p>
    <w:p>
      <w:r>
        <w:t xml:space="preserve">"Liiallinen riippuvuus teknologiasta" on syynä Conistonin hälytyksiin.</w:t>
      </w:r>
    </w:p>
    <w:p>
      <w:r>
        <w:t xml:space="preserve">Coniston Mountain Rescue Team on tähän mennessä aloittanut toimintansa 44 kertaa tänä vuonna - yhden kerran enemmän kuin koko vuonna 2014. Järjestön Jeff Carroll sanoi, että ihmiset luottavat GPS:n ja matkapuhelinten karttojen kaltaisiin järjestelmiin, mikä on ollut suuri ongelma. Hän kehotti kävelijöitä ja pyöräilijöitä pitämään mukanaan kompassia ja paperikarttaa. Carroll kertoi BBC Cumbrialle: "Tänä vuonna olemme nähneet melko monen maastopyöräilijän joutuvan onnettomuuteen. "Toinen asia on liiallinen riippuvuus elektronisista laitteista - ihmiset käyttävät GPS:ää ja karttoja puhelimissaan, jotka ovat todella hyviä vain silloin, kun puhelimessa on kunnon signaali tai akku. "Kun puhut joidenkin ihmisten kanssa, he sanovat: 'Kyllä, meillä on hyvät varusteet. Meillä on shortsit ja t-paita.' Se ei todellakaan ole hyvä varustus. "Ihmiset eivät vain ymmärrä olosuhteita - kuinka paljon erilaista on Coniston Old Manin huipulla kuin kylän tiellä kävellessä." Viime kuukausina on pelastettu muun muassa pyöräilijä, joka eksyi Grizedalen metsässä, valmistautumattomia kävelijöitä, jotka eksyivät Coniston Old Manin sumussa, ja pyydetty etsimään kadonnutta koiraa. Joukkueen 44. hälytys tuli juhlapyhäviikonloppuna.</w:t>
      </w:r>
    </w:p>
    <w:p>
      <w:r>
        <w:rPr>
          <w:b/>
        </w:rPr>
        <w:t xml:space="preserve">Yhteenveto</w:t>
      </w:r>
    </w:p>
    <w:p>
      <w:r>
        <w:t xml:space="preserve">Lake Districtin vuoristopelastajien hälytysten määrän kasvusta on syytetty "liiallista riippuvuutta elektronisista laitteista".</w:t>
      </w:r>
    </w:p>
    <w:p>
      <w:r>
        <w:rPr>
          <w:b/>
          <w:u w:val="single"/>
        </w:rPr>
        <w:t xml:space="preserve">Asiakirjan numero 15132</w:t>
      </w:r>
    </w:p>
    <w:p>
      <w:r>
        <w:t xml:space="preserve">Morleigh Care Group myy omaisuutta TV-kuvausten jälkeen</w:t>
      </w:r>
    </w:p>
    <w:p>
      <w:r>
        <w:t xml:space="preserve">Morleigh Care Group on myynyt koko omaisuutensa Cornwallis Care Services -yhtiölle, joka ottaa kaikki kuusi kotia haltuunsa maanantaista alkaen. Ryhmän maine kärsi viime kuussa, kun salaiset nauhoitukset osoittivat "hirvittävän" hoidon tason. Myynnille ei ole annettu syytä, mutta omistajat ovat sanoneet, etteivät he aio saada taloudellista hyötyä. BBC kuvasi marraskuussa salaa Cornwallissa sijaitsevissa yksityisissä hoitokodeissa sattuneita tapauksia. Niissä näkyi, kuinka eräs hoitaja sanoi antavansa morfiinia asukkaalle "vaientaakseen hänet". Morleigh Groupin omistaja Patricia Juleff sanoi: "Myynti turvaa kaikkien asukkaiden hoidon kokeneen omistajuuden turvin ja suojelee samalla nykyisen henkilökuntamme työpaikkoja."</w:t>
      </w:r>
    </w:p>
    <w:p>
      <w:r>
        <w:rPr>
          <w:b/>
        </w:rPr>
        <w:t xml:space="preserve">Yhteenveto</w:t>
      </w:r>
    </w:p>
    <w:p>
      <w:r>
        <w:t xml:space="preserve">BBC:n Panorama-ohjelmassa peitetehtävissä kuvatun hoitopalvelun tarjoaja on myynyt liiketoimintansa.</w:t>
      </w:r>
    </w:p>
    <w:p>
      <w:r>
        <w:rPr>
          <w:b/>
          <w:u w:val="single"/>
        </w:rPr>
        <w:t xml:space="preserve">Asiakirjan numero 15133</w:t>
      </w:r>
    </w:p>
    <w:p>
      <w:r>
        <w:t xml:space="preserve">Talonrakentamisen notkahdus vaikuttaa rakennustuotantoon</w:t>
      </w:r>
    </w:p>
    <w:p>
      <w:r>
        <w:t xml:space="preserve">Uusien asuntojen rakentaminen laski 0,2 prosenttia, kun se edellisellä neljänneksellä kasvoi 6,1 prosenttia. Kaiken kaikkiaan rakennustuotanto laski vuosineljänneksellä 2,1 prosenttia, kertoi kansallinen tilastokeskus, mikä on huonompi kuin alkuperäinen arvio 1,8 prosentin supistumisesta. Yhdistyneen kuningaskunnan asuntomarkkinat ovat hidastuneet viime kuukausina. Torstaina Royal Institution of Chartered Surveyorsin (Rics) viimeisimmässä tutkimuksessa todettiin, että sen kiinteistönvälitysyritysten jäseniä Englannissa ja Walesissa lähestyvien uusien ostajien määrä oli laskenut seitsemättä kuukautta peräkkäin. Yhdistyneen kuningaskunnan rakennusalaa koskeva tuore tutkimus kuitenkin osoitti, että toiminta oli jälleen vilkastunut tammikuussa. IHS Global Insightin ekonomisti Howard Archer totesi, että vaikka asuntorakentaminen oli laskenut vuoden 2014 viimeisellä neljänneksellä, se oli silti kasvanut 18,7 prosenttia vuotta aiemmasta. "Rakennusalan näkymät näyttävät pääosin hyviltä vuonna 2015, vaikka se todennäköisesti kasvaa hitaammin kuin vuonna 2014", Archer sanoi. "Asuntorakentamisen näkymät näyttävät kaiken kaikkiaan edelleen suhteellisen valoisilta, vaikka kasvuvauhti ei todennäköisesti saavuta vuoden 2014 alkupuolella nähtyä huimaa tasoa."</w:t>
      </w:r>
    </w:p>
    <w:p>
      <w:r>
        <w:rPr>
          <w:b/>
        </w:rPr>
        <w:t xml:space="preserve">Yhteenveto</w:t>
      </w:r>
    </w:p>
    <w:p>
      <w:r>
        <w:t xml:space="preserve">Yhdistyneessä kuningaskunnassa rakennettavien asuntojen määrä laski vuoden 2014 kolmen viimeisen kuukauden aikana, mikä on ensimmäinen lasku lähes kahteen vuoteen.</w:t>
      </w:r>
    </w:p>
    <w:p>
      <w:r>
        <w:rPr>
          <w:b/>
          <w:u w:val="single"/>
        </w:rPr>
        <w:t xml:space="preserve">Asiakirjan numero 15134</w:t>
      </w:r>
    </w:p>
    <w:p>
      <w:r>
        <w:t xml:space="preserve">Skotlannin konservatiivien johtajakilpailu alkaa</w:t>
      </w:r>
    </w:p>
    <w:p>
      <w:r>
        <w:t xml:space="preserve">Davidson erosi elokuussa 2019 vedoten muutoksiin yksityiselämässään ja Brexitiin liittyviin "ristiriitoihin". Väliaikaisena johtajana toiminut Carlaw sanoi, että hän "vie taistelun Nicola Sturgeonin ja SNP:n käsiin". Hänen odotetaan saavan haastajakseen kansanedustaja Michelle Ballantynen, joka haluaa kilpailun eikä "kruunajaisia". Puolueen sosiaaliturvasta Holyroodissa vastaava tiedottaja Ballantyne sanoi lähtevänsä mukaan, jos hän saa jäseniltä vaaditut 100 ehdokkuutta. Carlaw on saanut useiden kollegojensa tuen, muun muassa entisen johtajuuden haastajan Murdo Fraserin, ja hänen kampanjansa puheenjohtajana toimivat eturivin kansanedustajat Liam Kerr ja Rachael Hamilton. Ilmoittaessaan ehdokkuudestaan Twitterissä hän sanoi: "Meidän on vietävä taistelu Nicola Sturgeonin ja SNP:n kimppuun laajentamalla toimintaohjelmaamme ja monipuolistamalla puoluettamme. Olen valmis taisteluun." Useat muut kansanedustajat ovat sulkeneet itsensä pois kisasta, joka ratkaisee, kuka johtaa toorioita Skotlannin parlamenttivaaleihin vuonna 2021. Ballantyne kuitenkin sanoi, että jäsenille pitäisi antaa mahdollisuus äänestää uudesta johtajasta ja että hän asettuisi ehdolle, jos hänellä olisi tarpeeksi kannatusta. Hän lisäsi: "Olen demokraatti, enkä usko, että kruunajaiset ovat oikea lähestymistapa." Hän lisäsi: "Olen demokraatti, enkä usko, että kruunajaiset ovat oikea lähestymistapa." Ehdokkaiden asettaminen tehtävään päättyy 17. tammikuuta kello 12.00, ja äänestys järjestetään, jos useampi kuin yksi ehdokas saa 100 jäsenen tuen.</w:t>
      </w:r>
    </w:p>
    <w:p>
      <w:r>
        <w:rPr>
          <w:b/>
        </w:rPr>
        <w:t xml:space="preserve">Yhteenveto</w:t>
      </w:r>
    </w:p>
    <w:p>
      <w:r>
        <w:t xml:space="preserve">Kilpailu Ruth Davidsonin seuraajaksi Skotlannin konservatiivien johtajaksi on alkanut, ja väliaikainen johtaja Jackson Carlaw on ensimmäinen ehdokas, joka on ilmoittautunut.</w:t>
      </w:r>
    </w:p>
    <w:p>
      <w:r>
        <w:rPr>
          <w:b/>
          <w:u w:val="single"/>
        </w:rPr>
        <w:t xml:space="preserve">Asiakirjan numero 15135</w:t>
      </w:r>
    </w:p>
    <w:p>
      <w:r>
        <w:t xml:space="preserve">Nainen tappoi itsensä jäätyään paitsi mummon hautajaisista</w:t>
      </w:r>
    </w:p>
    <w:p>
      <w:r>
        <w:t xml:space="preserve">Abigail Hussey, 27, Penllergaerista, Swanseasta, kuoli pudottuaan M4-tien sillalta varhain 12. toukokuuta. Neiti Husseyn sanottiin olevan "murtunut" siitä, että hän ei päässyt hautajaisiin Kentissä, ja mielenterveyden erikoissairaanhoito oli viivästynyt pandemian vuoksi. Swansea Coroner's Courtin kuolinsyyntutkija totesi, että hänen kuolemansa oli itsemurha. Hussey jäi auton alle noin 30 minuuttia sen jälkeen, kun hän oli pudonnut moottoritielle Grovesendin sillalta Swansean kaupungissa, mutta vanhempi kuolinsyyntutkija Colin Phillips totesi, että hän kuoli rintakehän vammoihin, jotka johtuivat korkealta putoamisesta. Tutkinnan mukaan Hussey oli kirjoittanut mummolleen kirjeen, jossa hän toivoi, että tämä asuisi lähempänä, ja halusi halata häntä. Poliisi Kira Davies sanoi, että poliisi löysi kirjeen hänen makuuhuoneestaan, mutta oli epäselvää, milloin kirje oli kirjoitettu. Tutkinnassa kuultiin, että Hussey oli lähettänyt parhaalle ystävälleen Sophie Williamsille viestin, jossa hän sanoi olevansa "väsynyt tappeluun". Myrkytystutkimuksissa hänen elimistöstään löytyi alkoholia ja reseptilääkkeitä, kuten diatsepaamia.</w:t>
      </w:r>
    </w:p>
    <w:p>
      <w:r>
        <w:rPr>
          <w:b/>
        </w:rPr>
        <w:t xml:space="preserve">Yhteenveto</w:t>
      </w:r>
    </w:p>
    <w:p>
      <w:r>
        <w:t xml:space="preserve">Nainen riisti itseltään hengen, kun hän ei päässyt 91-vuotiaan isoäitinsä hautajaisiin lukitusrajoitusten vuoksi, on kuultu tutkinnassa.</w:t>
      </w:r>
    </w:p>
    <w:p>
      <w:r>
        <w:rPr>
          <w:b/>
          <w:u w:val="single"/>
        </w:rPr>
        <w:t xml:space="preserve">Asiakirjan numero 15136</w:t>
      </w:r>
    </w:p>
    <w:p>
      <w:r>
        <w:t xml:space="preserve">Kirkcudbrightin villieläinpuistossa debytoivat marsunpoikaset</w:t>
      </w:r>
    </w:p>
    <w:p>
      <w:r>
        <w:t xml:space="preserve">Pennut syntyivät maan alla ja avasivat silmänsä vasta kahden viikon ikäisinä. Galloway Wildlife Conservation Parkiin saapuminen on niiden ensimmäinen vierailu maanalaisen kolonsa ulkopuolella. Luonnonsuojelupäällikkö John Denerley sanoi: "Ne ovat alkaneet syödä jauhomatoja ja hedelmiä, ja yksi on jopa kokeillut heinäsirkkaa, mutta sillä näytti olevan hauskempaa kantaa sitä mukanaan." Päiväaktiiviset eläimet Meerkatit ovat aktiivisia päivisin, ja ne käyvät aamulla ja illalla yhdessä metsästämässä ja suojautuvat pensaiden alle tai maan alle päivän kuumimpana aikana. Ne elävät tyypillisesti kolmen ja 50 yksilön sosiaalisissa ryhmissä, joissa on selvästi dominoiva pari. Viime vuonna merimetsoparista tuli ensimmäiset suojelupuistossa syntyneet poikaset neljään vuoteen.</w:t>
      </w:r>
    </w:p>
    <w:p>
      <w:r>
        <w:rPr>
          <w:b/>
        </w:rPr>
        <w:t xml:space="preserve">Yhteenveto</w:t>
      </w:r>
    </w:p>
    <w:p>
      <w:r>
        <w:t xml:space="preserve">Viisi merimetsonpoikasta on tehnyt ensiesiintymisensä Kirkcudbrightin luonnonpuistossa noin kolme viikkoa syntymänsä jälkeen.</w:t>
      </w:r>
    </w:p>
    <w:p>
      <w:r>
        <w:rPr>
          <w:b/>
          <w:u w:val="single"/>
        </w:rPr>
        <w:t xml:space="preserve">Asiakirjan numero 15137</w:t>
      </w:r>
    </w:p>
    <w:p>
      <w:r>
        <w:t xml:space="preserve">Parlamentin jäsen Craig Mackinlay tukee Ramsgaten elävien eläinten vientikieltoa.</w:t>
      </w:r>
    </w:p>
    <w:p>
      <w:r>
        <w:t xml:space="preserve">Etelä-Tanetin kansanedustaja Craig Mackinlay on esittänyt lakialoitteen parlamentin alahuoneessa sen jälkeen, kun elävien eläinten vienti Ramsgaten satamassa otettiin uudelleen käyttöön. Thanetin alueneuvosto kielsi viennin vuonna 2012 yli 40 lampaan kuoleman jälkeen. Korkein oikeus kuitenkin kumosi tämän päätöksen vuonna 2014. Kaksi lammasta hukkui Ramsgatessa syyskuussa 2012, ja 44 lammasta jouduttiin tuhoamaan sen jälkeen, kun eläinten terveystarkastajat pysäyttivät kuorma-auton satamassa. Mackinlay sanoi, että paikallinen yhteisö tukee kieltoa "yhtenäisesti". "Laillinen kauppa" Hän sanoi: "Monet aktivistit eri puolilla Kentiä eivät halua nähdä tätä kauppaa Ramsgaten sataman kautta. "Uskon, että tämä todella vastaa paikallisväestön toiveita, ja siksi esitin sen", hän sanoi. Kriitikot ovat kuitenkin sanoneet, että on epäoikeudenmukaista antaa satamia omistaville valtuustoille mahdollisuus kieltää vienti. Frank Langrish National Farmers Unionista sanoi: "Jos karjankasvatus kielletään, mikä estää heitä kieltämästä muiden tuotteiden vientiä? "Tämä on laillista kauppaa, laillista kauppaa. Tärkeämpää on, että eläimet kulkevat mahdollisimman lyhyen matkan mahdollisimman nopeasti."</w:t>
      </w:r>
    </w:p>
    <w:p>
      <w:r>
        <w:rPr>
          <w:b/>
        </w:rPr>
        <w:t xml:space="preserve">Yhteenveto</w:t>
      </w:r>
    </w:p>
    <w:p>
      <w:r>
        <w:t xml:space="preserve">Kentin parlamentin jäsen on tukenut lakia, jonka mukaan valtuustot voisivat kieltää elävien eläinten viennin omistamistaan satamista.</w:t>
      </w:r>
    </w:p>
    <w:p>
      <w:r>
        <w:rPr>
          <w:b/>
          <w:u w:val="single"/>
        </w:rPr>
        <w:t xml:space="preserve">Asiakirjan numero 15138</w:t>
      </w:r>
    </w:p>
    <w:p>
      <w:r>
        <w:t xml:space="preserve">Norfolkin rannikolla Scolt Headin saarella hukkuneet vierailijat pelastettiin RNLI:n toimesta.</w:t>
      </w:r>
    </w:p>
    <w:p>
      <w:r>
        <w:t xml:space="preserve">Hunstanton RNLI:n mukaan 11 aikuista ja viisi lasta, joista kaksi oli vauvoja, olivat loukussa Scolt Headin saarella Norfolkissa. Ryhmä kertoi miehistölle, etteivät he olleet tajunneet meren aiheuttamia riskejä, sillä meri sulkee vierailijat pois vuoroveden aikaan. Kyseessä oli suurin määrä saarelta pelastettuja ihmisiä tänä kesänä, pelastusjärjestö kertoi. Ryhmä vietiin takaisin mantereelle ja siirrettiin paikallisen rannikkovartioston huostaan. RNLI kertoi, että heidän evakuoimiseensa saarelta, jonne pääsee kävellen laskuveden aikaan, tarvittiin kolme matkaa. Viime kuussa Scolt Headissa jouduttiin pelastamaan neljä hukkunutta vierailijaa, joista suurin oli neljän hengen ryhmä. Aiheeseen liittyvät Internet-linkit RNLI: Hunstanton Lifeboat Station National Trust: Brancaster Estate Scolt Head Island and its Wildlife Norfolk Blogger: Scolt Head Island</w:t>
      </w:r>
    </w:p>
    <w:p>
      <w:r>
        <w:rPr>
          <w:b/>
        </w:rPr>
        <w:t xml:space="preserve">Yhteenveto</w:t>
      </w:r>
    </w:p>
    <w:p>
      <w:r>
        <w:t xml:space="preserve">Ryhmä 16:sta hukkuneesta lomailijasta jouduttiin pelastamaan ilmatyynyaluksella saarelta, kun he eivät päässeet takaisin rannalleen korkean vuoroveden vuoksi.</w:t>
      </w:r>
    </w:p>
    <w:p>
      <w:r>
        <w:rPr>
          <w:b/>
          <w:u w:val="single"/>
        </w:rPr>
        <w:t xml:space="preserve">Asiakirjan numero 15139</w:t>
      </w:r>
    </w:p>
    <w:p>
      <w:r>
        <w:t xml:space="preserve">Energian hinnat: Pohjois-Irlannin yritysten kustannusten nousu</w:t>
      </w:r>
    </w:p>
    <w:p>
      <w:r>
        <w:t xml:space="preserve">Ne ovat kuitenkin edelleen Euroopan unionin korkeimpia. Yleishyödyllisten palvelujen sääntelyviranomaisen raportti osoittaa kuitenkin, että energiakustannukset ovat laskeneet noin 18 kuukauden takaisesta huipustaan. Pohjois-Irlanti hyötyy lisääntyneestä kilpailusta, toteaa Manufacturing NI -yritysryhmä. Italiassa energian hinta on edelleen EU:n korkein. Raportissa huomautetaan, että Cookstownin energiayhtiön LCC:n markkinaosuus on kasvanut "merkittävästi" vuosina 2013-14. Hiljattain se sai sopimukset sähkön toimittamisesta 10:lle 11 uudesta super councilista. Kotitaloussähköasiakkaat maksavat hieman yli EU:n keskiarvon. Pohjois-Irlannin sähkönhinnat ovat historiallisesti olleet yleensä korkeammat kuin Ison-Britannian hinnat. "Tämä ero voi johtua korkeammista energian kuljetuskustannuksista", raportissa todetaan.</w:t>
      </w:r>
    </w:p>
    <w:p>
      <w:r>
        <w:rPr>
          <w:b/>
        </w:rPr>
        <w:t xml:space="preserve">Yhteenveto</w:t>
      </w:r>
    </w:p>
    <w:p>
      <w:r>
        <w:t xml:space="preserve">Sähkönhintoja koskeva raportti osoittaa, että keskisuurten ja suurten yritysten hinnat ovat parantuneet Pohjois-Irlannissa vuonna 2014.</w:t>
      </w:r>
    </w:p>
    <w:p>
      <w:r>
        <w:rPr>
          <w:b/>
          <w:u w:val="single"/>
        </w:rPr>
        <w:t xml:space="preserve">Asiakirjan numero 15140</w:t>
      </w:r>
    </w:p>
    <w:p>
      <w:r>
        <w:t xml:space="preserve">Ensimmäisen maailmansodan unikkoverho paljastettiin Royal Welshissä.</w:t>
      </w:r>
    </w:p>
    <w:p>
      <w:r>
        <w:t xml:space="preserve">Tuhannet neulojat eri puolilta maailmaa auttoivat tekemään yli 65 000 "kukkaa". Järjestäjien mukaan Builth Wellsin kuninkaallisella Walesin näyttelykeskuksella Powysin osavaltiossa sijaitseva installaatio kuvasti "naisten päättäväisyyttä kotona" sodan aikana. He tukivat ulkomailla olevia joukkoja neulomalla käsineitä, huiveja, kaulalaseja ja sukkia. Neulontaryhmien, koulujen ja yksityishenkilöiden unikot sidottiin yhteen verhoksi, ja kukkia lähetettiin Pohjois-Amerikasta asti. Jane Veevers, joka järjesti näyttelyn yhdessä äitinsä Olwenin kanssa, kertoi, että eräs palveleva sotilas oli lähettänyt yhden ainoan kirjaillun huopakukan. A Curtain of Poppies on esillä Wonderwool Wales -festivaalilla The Royal Welsh Showgroundissa Builth Wellsissä tänä viikonloppuna, minkä jälkeen siitä tulee kiertävä näyttely.</w:t>
      </w:r>
    </w:p>
    <w:p>
      <w:r>
        <w:rPr>
          <w:b/>
        </w:rPr>
        <w:t xml:space="preserve">Yhteenveto</w:t>
      </w:r>
    </w:p>
    <w:p>
      <w:r>
        <w:t xml:space="preserve">Ensimmäisen maailmansodan naisten työtä muistuttava unikkoverho on asetettu ensimmäistä kertaa näytteille.</w:t>
      </w:r>
    </w:p>
    <w:p>
      <w:r>
        <w:rPr>
          <w:b/>
          <w:u w:val="single"/>
        </w:rPr>
        <w:t xml:space="preserve">Asiakirjan numero 15141</w:t>
      </w:r>
    </w:p>
    <w:p>
      <w:r>
        <w:t xml:space="preserve">Manxin parlamentti harkitsee uudelleen suunnitelmia yli 75-vuotiaiden maksuttomien televisiolupien poistamisesta.</w:t>
      </w:r>
    </w:p>
    <w:p>
      <w:r>
        <w:t xml:space="preserve">Manxin hallitus ilmoitti viime vuonna, että tällaisten kotitalouksien olisi alettava maksaa 145,50 punnan suuruista vuosimaksua osana suunnitelmia säästää noin 600 000 puntaa vuodessa. Tynwaldin marraskuun istunnossa tarkastellaan suunnitelmia käänteestä, joka voisi hyödyttää noin 5 800 kotitaloutta. Ehdotusten mukaan hallituksen tiedottaja sanoi, että ihmiset ostaisivat lupansa ennen kuin hakisivat hyvitystä. Hän lisäsi: "Jollei Tynwaldin hyväksynnästä muuta johdu, uusi järjestelmä edellyttää, että eläkeläiset, jotka ovat oikeutettuja maksuun, hakevat sosiaaliturvasta maksua, joka vastaa heidän lupansa kustannuksia".</w:t>
      </w:r>
    </w:p>
    <w:p>
      <w:r>
        <w:rPr>
          <w:b/>
        </w:rPr>
        <w:t xml:space="preserve">Yhteenveto</w:t>
      </w:r>
    </w:p>
    <w:p>
      <w:r>
        <w:t xml:space="preserve">Mansaaren parlamentti harkitsee ilmaisten televisiolupien palauttamista 75 vuotta täyttäneille.</w:t>
      </w:r>
    </w:p>
    <w:p>
      <w:r>
        <w:rPr>
          <w:b/>
          <w:u w:val="single"/>
        </w:rPr>
        <w:t xml:space="preserve">Asiakirjan numero 15142</w:t>
      </w:r>
    </w:p>
    <w:p>
      <w:r>
        <w:t xml:space="preserve">Mies kuoli kolarissa A303:lla lähellä Shipton Bellingeriä</w:t>
      </w:r>
    </w:p>
    <w:p>
      <w:r>
        <w:t xml:space="preserve">Basingstokesta kotoisin oleva 29-vuotias oli ajanut Volkswagen Sciroccoa, kun se törmäsi Volkswagen Luton -pakettiautoon lähellä Shipton Bellingeriä noin kello 07.33 GMT torstaina. Hän kuoli tapahtumapaikalla, kertoi Hampshire Constabulary. Hänen perheelleen on ilmoitettu asiasta, ja asiantuntijapoliisit tukevat heitä. Poliisi on vedonnut silminnäkijöihin ja kojelautakameran kuvamateriaaliin. Seuraa BBC Southia Facebookissa, Twitterissä tai Instagramissa. Lähetä juttuideoita osoitteeseen south.newsonline@bbc.co.uk. Aiheeseen liittyvät Internet-linkit Hampshire Constabulary</w:t>
      </w:r>
    </w:p>
    <w:p>
      <w:r>
        <w:rPr>
          <w:b/>
        </w:rPr>
        <w:t xml:space="preserve">Yhteenveto</w:t>
      </w:r>
    </w:p>
    <w:p>
      <w:r>
        <w:t xml:space="preserve">Mies on kuollut henkilöauton ja pakettiauton kolarissa A303-tiellä Hampshiressä.</w:t>
      </w:r>
    </w:p>
    <w:p>
      <w:r>
        <w:rPr>
          <w:b/>
          <w:u w:val="single"/>
        </w:rPr>
        <w:t xml:space="preserve">Asiakirjan numero 15143</w:t>
      </w:r>
    </w:p>
    <w:p>
      <w:r>
        <w:t xml:space="preserve">Tulipalo syttyy Solent Wightlinkin autolautalla</w:t>
      </w:r>
    </w:p>
    <w:p>
      <w:r>
        <w:t xml:space="preserve">Tulipalo syttyi St Faith -aluksen kannella, kun alus purjehti klo 09:00 GMT Portsmouthista Fishbourneen Wightin saarella. Yrityksen mukaan miehistö sammutti tulipalon "muulla kuin matkustajatilassa" muutamassa minuutissa, eikä kukaan aluksella olleista 65 henkilöstä loukkaantunut. Lauttaliikenne on palannut normaalisti. St Faith on poistettu liikenteestä tutkinnan ajaksi. Aluksella ollut kuorma-auton kuljettaja sanoi: "Haistoin savun hajun, ja lentoemännät siirsivät meidät alakertaan, mutta paniikkia ei ollut. "Oli melkoinen tärinä, kun lautta telakoitui ja paloautot odottivat." Hän kertoi, että lautta oli tulossa. Wightlinkin mukaan pelastuspalvelut tapasivat aluksen "varotoimenpiteenä", kun se telakoitui saarelle, ja matkustajat ja ajoneuvot poistuivat laivasta tavalliseen tapaan. Laivalla oli 52 matkustajaa ja 13 miehistön jäsentä. Operaatiojohtaja Elwyn Dop sanoi, että ensimmäiset merkit osoittavat, että tulipalo on saattanut alkaa ilmastointiyksiköstä lähellä komentosiltaa. "Meillä oli 13 miehistön jäsentä käsittelemässä tapausta. He ovat hyvin koulutettuja tehtävissään, ja he käyttivät näitä taitojaan tämänpäiväisen tilanteen hoitamiseen. Matkustajista huolehdittiin rauhallisesti loungessa", hän sanoi. Aiheeseen liittyvät Internet-linkit Wightlinkin lautat</w:t>
      </w:r>
    </w:p>
    <w:p>
      <w:r>
        <w:rPr>
          <w:b/>
        </w:rPr>
        <w:t xml:space="preserve">Yhteenveto</w:t>
      </w:r>
    </w:p>
    <w:p>
      <w:r>
        <w:t xml:space="preserve">Autolautalla Solentia ylittäessään syttynyt tulipalo on saattanut saada alkunsa ilmastointiyksiköstä, Wightlink on kertonut.</w:t>
      </w:r>
    </w:p>
    <w:p>
      <w:r>
        <w:rPr>
          <w:b/>
          <w:u w:val="single"/>
        </w:rPr>
        <w:t xml:space="preserve">Asiakirjan numero 15144</w:t>
      </w:r>
    </w:p>
    <w:p>
      <w:r>
        <w:t xml:space="preserve">Istanbulin marssin yhteenotot haittaavat Turkin vapunpäivää</w:t>
      </w:r>
    </w:p>
    <w:p>
      <w:r>
        <w:t xml:space="preserve">Ainakin 28 ihmistä loukkaantui, heidän joukossaan uutistoimisto AFP:n valokuvaaja, ja 72 ihmistä pidätettiin. Vesisuihkut kastelivat suojaan pyrkineitä mielenosoittajaryhmiä, kun taas muiden nähtiin pakenevan kyynelkaasupilvien läpi. Hallitus perusteli aukion sulkemista kunnostustöillä. Tuhansien ihmisten kerrotaan osallistuneen ammattiyhdistysten järjestämään marssiin kaupungin Sislin kaupunginosassa. Heidän joukossaan oli noin 30 feministin ryhmä, joka heilutti lippuja ja huusi "kaikki yhdessä fasismia vastaan", kun poliisi vyörytti heidät takaisin, AFP kertoo. Uutistoimiston valokuvaajaa pahoinpitelivät kaulalakkiin pukeutuneet mielenosoittajat, jotka rikkoivat yhden hänen kameroistaan. Mellakoijat heittelivät kiviä ja ilotulitteita, ja 22 poliisia loukkaantui, Istanbulin kuvernööri Avni Mutlu ilmoitti. Mutlu sanoi, että kolme mielenosoittajaa oli myös loukkaantunut, mutta AFP:n ryhmä näki 10 loukkaantunutta. Sen mukaan suurin osa heistä oli kärsinyt sydänongelmista kyynelkaasun hengittämisen seurauksena. Uutistoimisto Reutersin valokuvaaja näki kuusi loukkaantunutta. Vaikean historian jälkeen toukokuu palautettiin Turkissa kansalliseksi juhlapäiväksi vuonna 2010 ammattiliittojen painostuksesta. Osa keskiviikon marssijoista halusi muistaa 34 ihmistä, jotka kuolivat toukokuun päivän mielenosoituksessa aukiolla vuonna 1977, jolloin tuntemattomat mielenosoittajat ampuivat ilmaan laukauksia, mikä aiheutti paniikkia.</w:t>
      </w:r>
    </w:p>
    <w:p>
      <w:r>
        <w:rPr>
          <w:b/>
        </w:rPr>
        <w:t xml:space="preserve">Yhteenveto</w:t>
      </w:r>
    </w:p>
    <w:p>
      <w:r>
        <w:t xml:space="preserve">Mellakkapoliisi on käyttänyt Turkin Istanbulissa vesitykkejä ja kyynelkaasua estääkseen vasemmistolaisten vapunpäivän marssijoiden pääsyn pääaukiolle.</w:t>
      </w:r>
    </w:p>
    <w:p>
      <w:r>
        <w:rPr>
          <w:b/>
          <w:u w:val="single"/>
        </w:rPr>
        <w:t xml:space="preserve">Asiakirjan numero 15145</w:t>
      </w:r>
    </w:p>
    <w:p>
      <w:r>
        <w:t xml:space="preserve">Mo Ibrahimin Afrikan johtajuuspalkinto pidätetään jälleen</w:t>
      </w:r>
    </w:p>
    <w:p>
      <w:r>
        <w:t xml:space="preserve">Sudanilainen liikemies Mo Ibrahim perusti 5 miljoonan dollarin (3 miljoonan punnan) palkinnon Afrikan entisille johtajille kannustaakseen hyvää hallintotapaa maanosassa. "Palkinnon saajalle asetetut vaatimukset ovat korkeat", hän sanoi ja lisäsi, ettei uusia ehdokkaita ole tullut viime vuoden jälkeen. Voittajan on oltava demokraattisesti valittu ja suostuttava jättämään tehtävänsä. Etelä-Afrikan Thabo Mbeki, Nigerian Olusegun Obasanjo ja Ghanan John Kufuor ovat viime vuonna palkinnon saajiksi ehdolla olleita, kun he olivat luopuneet virastaan kolmen edellisen vuoden aikana. "On todennäköistä, että tulee vuosia, jolloin palkintoa ei myönnetä. Kuluvana vuonna uusia ehdokkaita ei ole ilmaantunut", sanottiin Mo Ibrahim -säätiön lausunnossa. Voittajat saavat 5 miljoonaa dollaria 10 vuoden ajan ja sen jälkeen 200 000 dollaria vuodessa koko eliniän ajan. Ibrahimin mukaan palkintoa tarvitaan, koska monet Saharan eteläpuolisen Afrikan maiden johtajat ovat lähtöisin köyhistä oloista, ja heillä on houkutus pitää kiinni vallasta, koska he pelkäävät, että heitä odottaa köyhyys, kun he luopuvat vallan kahvasta. Botswanan entinen presidentti Festus Mogae voitti palkinnon vuonna 2008 oltuaan kaksi kautta yhden Afrikan vähiten korruptoituneen ja vauraimman valtion johdossa. Ensimmäisen palkinnon sai Mosambikin entinen presidentti Joaquim Chissano, joka on sittemmin toiminut sovittelijana useissa afrikkalaisissa kiistoissa.</w:t>
      </w:r>
    </w:p>
    <w:p>
      <w:r>
        <w:rPr>
          <w:b/>
        </w:rPr>
        <w:t xml:space="preserve">Yhteenveto</w:t>
      </w:r>
    </w:p>
    <w:p>
      <w:r>
        <w:t xml:space="preserve">Maailman arvokkainta henkilökohtaista palkintoa ei jaeta toista vuotta, koska ketään ei pidetä sen arvoisena.</w:t>
      </w:r>
    </w:p>
    <w:p>
      <w:r>
        <w:rPr>
          <w:b/>
          <w:u w:val="single"/>
        </w:rPr>
        <w:t xml:space="preserve">Asiakirjan numero 15146</w:t>
      </w:r>
    </w:p>
    <w:p>
      <w:r>
        <w:t xml:space="preserve">Lockerbien pommi-isku: Libyan pääministeri tapaa skotlantilaiset viranomaiset</w:t>
      </w:r>
    </w:p>
    <w:p>
      <w:r>
        <w:t xml:space="preserve">Abdurrahim El-Keib vahvisti sitoutumisensa yhteistyöhön Skotlannin viranomaisten kanssa vuoden 1988 hirmutekojen osalta. El-Keib kertoi lordi Frank Mulhollandille, että asia on ensisijainen, mutta pyysi selvennystä ehdotettuihin tutkimuksiin. Tämä tapahtui muutama päivä sen jälkeen, kun tuomittu Lockerbien pommittaja Abdelbaset al-Megrahi kuoli. Megrahi on ainoa henkilö, joka on todettu syylliseksi 270 ihmistä tappaneen Pan Am -lennon 103 räjäyttämiseen. Lontoossa pidettyyn tapaamiseen El-Keibin kanssa osallistui myös Dumfries and Galloway Constabularyn poliisipäällikkö. Crown Officen edustaja: "Pääministeri pyysi selvennystä useisiin kysymyksiin, jotka liittyvät Libyassa ehdotetun tutkinnan toteuttamiseen, ja lord advocate on sitoutunut antamaan sen. "Pääministeri teki selväksi, että hän tunnustaa tämän rikoksen vakavuuden, ja selvityksen jälkeen hän aikoo viedä asiaa eteenpäin ensisijaisena asiana." Myöhemmin Downing Street 10:ssä käydyissä keskusteluissa El-Keib kertoi myös pääministeri David Cameronille, että Libya tekee "hyvin tiivistä yhteistyötä" Yhdistyneen kuningaskunnan kanssa poliisi Yvonne Fletcherin tapauksen vuoksi. Yvonne Fletcher ammuttiin, kun hän oli poliisina Gaddafin hallinnon vastaisessa mielenosoituksessa Libyan suurlähetystön luona Lontoossa vuonna 1984 ja kuoli myöhemmin. Huhtikuussa Mulholland matkusti Tripoliin FBI:n johtajan Robert Muellerin kanssa seuratakseen yhteistyötä koskevaa pyyntöä eversti Gaddafin kaatumisen jälkeen.</w:t>
      </w:r>
    </w:p>
    <w:p>
      <w:r>
        <w:rPr>
          <w:b/>
        </w:rPr>
        <w:t xml:space="preserve">Yhteenveto</w:t>
      </w:r>
    </w:p>
    <w:p>
      <w:r>
        <w:t xml:space="preserve">Skotlannin korkein lainvalvoja on tavannut Libyan väliaikaisen pääministerin Lontoossa keskustellakseen Lockerbien pommi-iskun jatkotutkimuksista.</w:t>
      </w:r>
    </w:p>
    <w:p>
      <w:r>
        <w:rPr>
          <w:b/>
          <w:u w:val="single"/>
        </w:rPr>
        <w:t xml:space="preserve">Asiakirjan numero 15147</w:t>
      </w:r>
    </w:p>
    <w:p>
      <w:r>
        <w:t xml:space="preserve">Liverpoolin Rumford Streetin parkkipaikalta löytyi "Banksy"-maalaus</w:t>
      </w:r>
    </w:p>
    <w:p>
      <w:r>
        <w:t xml:space="preserve">Taideteos, joka kuvaa kaksitasoisen lentokoneen jättämää savupolkua, on Rumford Streetillä sijaitsevan parkkipaikan seinällä. Banksyn teoksia on vaikea todentaa, mutta mustavalkoisesta kaksitasoteoksesta on julkaistu valokuva taiteilijan verkkosivuilla. Liverpoolissa on vain yksi toinen tunnettu Banksyn teos, jättimäinen rotta, joka on Berry Streetillä sijaitsevan hylätyn pubin seinällä. Tuo teos oli osa vuoden 2004 Liverpool Biennial -näyttelyä. Helmikuussa 2010 rotta-teoksen maalattu rakennus, entinen Whitehouse-pubi, myytiin huutokaupassa 114 000 punnalla.</w:t>
      </w:r>
    </w:p>
    <w:p>
      <w:r>
        <w:rPr>
          <w:b/>
        </w:rPr>
        <w:t xml:space="preserve">Yhteenveto</w:t>
      </w:r>
    </w:p>
    <w:p>
      <w:r>
        <w:t xml:space="preserve">Liverpoolin keskustaan on ilmestynyt maalaus, jonka uskotaan olevan katutaiteilija Banksyn tekemä.</w:t>
      </w:r>
    </w:p>
    <w:p>
      <w:r>
        <w:rPr>
          <w:b/>
          <w:u w:val="single"/>
        </w:rPr>
        <w:t xml:space="preserve">Asiakirjan numero 15148</w:t>
      </w:r>
    </w:p>
    <w:p>
      <w:r>
        <w:t xml:space="preserve">Peru toivottaa tervetulleeksi takaisin inkojen esineitä Yalen yliopistolta</w:t>
      </w:r>
    </w:p>
    <w:p>
      <w:r>
        <w:t xml:space="preserve">Poliisin saattama kuorma-autosaattue kuljetti jäännökset lentokentältä Liman presidentin palatsiin. Yale suostui palauttamaan esineet viime vuonna Perun pitkän kampanjan jälkeen. Presidentti Alan Garcia johti vastaanottoseremoniaa. "Ne ovat aarteita, vaikka niitä ei olekaan tehty kullasta tai jalokivistä, koska ne edustavat Perun arvokkuutta ja ylpeyttä", Garcia sanoi ennen kuin esineitä tervehdittiin aseella. Satavuotisjuhla Muinaisjäännökset asetetaan hetkeksi näytteille Limassa, ennen kuin ne viedään Cuzcoon - inkojen valtakunnan historialliseen pääkaupunkiin - jossa ne sijoitetaan uuteen kulttuurikeskukseen. Paluu tapahtuu juuri sopivasti ennen kuin tulee kuluneeksi sata vuotta siitä, kun amerikkalainen tutkimusmatkailija Hiram Bingham "löysi" Machu Picchun vuonna 1912. Peru kävi pitkän diplomaattisen ja oikeudellisen kampanjan saadakseen takaisin esineet, jotka sen mukaan oli lainattu ainoastaan Yalelle. Kaikkiaan noin 45 000 arkeologista esinettä on määrä palauttaa. Andeilla sijaitseva Machu Picchun "kadonnut kaupunki" on Perun tärkein matkailunähtävyys. Se on tunnetuin muistomerkki inkojen valtakunnasta, joka hallitsi 1400-luvun espanjalaisten valloitukseen asti.</w:t>
      </w:r>
    </w:p>
    <w:p>
      <w:r>
        <w:rPr>
          <w:b/>
        </w:rPr>
        <w:t xml:space="preserve">Yhteenveto</w:t>
      </w:r>
    </w:p>
    <w:p>
      <w:r>
        <w:t xml:space="preserve">Peru on toivottanut runsain mitoin tervetulleeksi sadat inkojen artefaktit, jotka yhdysvaltalainen Yalen yliopisto palautti lähes sata vuotta sen jälkeen, kun ne vietiin Machu Picchun kuuluisasta linnoituksesta.</w:t>
      </w:r>
    </w:p>
    <w:p>
      <w:r>
        <w:rPr>
          <w:b/>
          <w:u w:val="single"/>
        </w:rPr>
        <w:t xml:space="preserve">Asiakirjan numero 15149</w:t>
      </w:r>
    </w:p>
    <w:p>
      <w:r>
        <w:t xml:space="preserve">Wolverhamptonin ampuminen: Kaksi takuita vastaan pojan, 6, loukkaannuttua</w:t>
      </w:r>
    </w:p>
    <w:p>
      <w:r>
        <w:t xml:space="preserve">Poliisi uskoo, että Wolverhamptonin Eastfieldin alueella sijaitsevalla Ashbourne Roadilla tehdyn hyökkäyksen takana oli ryhmä ihmisiä. Lapsi oli sairaalassa vakaassa tilassa sen jälkeen, kun häntä oli ilmeisesti ammuttu selkään ja käteen hieman ennen kello 16:00 BST perjantaina. 17-vuotias poika ja 24-vuotias mies, joita epäillään haavoittamisesta, on vapautettu poliisin takuita vastaan. Heidät vapautettiin lauantai-iltana lisätutkimuksia odotettaessa. Poliisin mukaan motiivi oli "epäselvä". Wolverhamptonin poliisin ylikomisario Tom Chisholm sanoi lauantaina: "Tällaiset tapaukset ovat järkyttäviä, eikä niitä suvaita kaupungissamme. "Alueella on ylimääräisiä poliiseja, koska olemme lisänneet partiointia tukeaksemme ja rauhoittaaksemme yhteisöä tänä huolestuttavana aikana." Seuraa BBC West Midlandsia Facebookissa ja Twitterissä ja tilaa paikalliset uutispäivitykset suoraan puhelimeesi.</w:t>
      </w:r>
    </w:p>
    <w:p>
      <w:r>
        <w:rPr>
          <w:b/>
        </w:rPr>
        <w:t xml:space="preserve">Yhteenveto</w:t>
      </w:r>
    </w:p>
    <w:p>
      <w:r>
        <w:t xml:space="preserve">Kaksi henkilöä, jotka pidätettiin sen jälkeen, kun kuusivuotias poika loukkaantui, kun talossa ammuttiin laukauksia, on vapautettu takuita vastaan.</w:t>
      </w:r>
    </w:p>
    <w:p>
      <w:r>
        <w:rPr>
          <w:b/>
          <w:u w:val="single"/>
        </w:rPr>
        <w:t xml:space="preserve">Asiakirjan numero 15150</w:t>
      </w:r>
    </w:p>
    <w:p>
      <w:r>
        <w:t xml:space="preserve">Arvonlisäveron perintä aiheuttaa postin viivästyksiä Jerseyssä</w:t>
      </w:r>
    </w:p>
    <w:p>
      <w:r>
        <w:t xml:space="preserve">Kevin Keenin mukaan asiakkaat ovat valittaneet saavansa tuotteensa myöhässä sen jälkeen, kun Low Value Consignment Relief (LVCR) lakkautettiin 1. huhtikuuta. Yhdistyneen kuningaskunnan on nyt laskettava ja kannettava arvonlisävero useammista Jerseystä ja Guernseystä viedyistä tavaroista. Keenin mukaan tämä hidastaa toimintaa ja johtaa valituksiin. Hän sanoi, että Jersey Post tarjoaa nyt ennakkoon maksettua alv-järjestelmää, jonka avulla asiakkaat voivat välttää viivästyksiä, mutta se tarkoittaa, että henkilökunnan on työskenneltävä enemmän. Hän sanoi: "Se on vain lisätyötä postin työntekijöille, ja joskus se valitettavasti lisää jonotusaikoja, kun asiakkaat saavat arvonlisäveronsa maksettua etukäteen. "Tiedämme, että joillakin asiakkailla on ollut ongelmia, ja olemme luonnollisesti hyvin pahoillamme, kun näin tapahtuu, vaikka se ei ole meidän vastuullamme." LVCR antoi Kanaalisaarten yrityksille mahdollisuuden myydä edullisia tavaroita arvonlisäverotta Yhdistyneen kuningaskunnan asiakkaille.</w:t>
      </w:r>
    </w:p>
    <w:p>
      <w:r>
        <w:rPr>
          <w:b/>
        </w:rPr>
        <w:t xml:space="preserve">Yhteenveto</w:t>
      </w:r>
    </w:p>
    <w:p>
      <w:r>
        <w:t xml:space="preserve">Jerseyn postin johtajan mukaan Yhdistyneeseen kuningaskuntaan lähetettävien lähetysten arvonlisäverohelpotuksen poistaminen on johtanut jonojen kasvuun postitoimistossa.</w:t>
      </w:r>
    </w:p>
    <w:p>
      <w:r>
        <w:rPr>
          <w:b/>
          <w:u w:val="single"/>
        </w:rPr>
        <w:t xml:space="preserve">Asiakirjan numero 15151</w:t>
      </w:r>
    </w:p>
    <w:p>
      <w:r>
        <w:t xml:space="preserve">Bristolin St Pauls -karnevaalia "pienennetään".</w:t>
      </w:r>
    </w:p>
    <w:p>
      <w:r>
        <w:t xml:space="preserve">Vuoden 2012 St Pauls -karnevaalit siirretään Portland Squareen, ja esiintymislavoja ja äänentoistojärjestelmiä siirretään sisätiloihin. Tiedottajan mukaan Bristolin kaupunginvaltuuston ja taideneuvoston myöntämästä rahoituksesta huolimatta karnevaalista puuttui 130 000 puntaa. Vuonna 2011 käynnistetyllä tekstilahjoitusjärjestelmällä saatiin vain 3 000 puntaa tapahtuman kustannuksiin. Karnevaalikomitean puheenjohtaja Rebecca Gibbs sanoi: "Karnevaalien tukijat ovat tietoisia siitä, että jos he haluavat nähdä karnevaalien kasvavan, heidän on annettava pieni henkilökohtainen taloudellinen panos kasvun edistämiseksi." Noin 90 000 ihmistä osallistui heinäkuussa 2011 St Paulsin karnevaaleihin, joiden järjestäminen maksoi Gibbsin mukaan 250 000 puntaa. "Tämän vuoden karnevaalien järjestäminen ja sen varmistaminen, että ne ovat turvalliset ja noudattavat kaikkia terveys- ja turvallisuusmääräyksiä sekä lupasäännöksiä, maksaisi 30 000-50 000 puntaa enemmän kuin viime vuonna, eikä organisaatiolla ole tällä hetkellä varoja", hän sanoi. "Näistä syistä olemme päättäneet, että tämänvuotista päivätapahtumaa on supistettava, jotta organisaatiolla olisi mahdollisuus ennakoida mahdolliset tappiot ja varmistaa selviytymisensä näinä haastavina taloudellisina aikoina."</w:t>
      </w:r>
    </w:p>
    <w:p>
      <w:r>
        <w:rPr>
          <w:b/>
        </w:rPr>
        <w:t xml:space="preserve">Yhteenveto</w:t>
      </w:r>
    </w:p>
    <w:p>
      <w:r>
        <w:t xml:space="preserve">Järjestäjät ovat ilmoittaneet, että Bristolin pitkäaikainen festivaali supistetaan tänä vuonna lahjoitusten puutteen vuoksi.</w:t>
      </w:r>
    </w:p>
    <w:p>
      <w:r>
        <w:rPr>
          <w:b/>
          <w:u w:val="single"/>
        </w:rPr>
        <w:t xml:space="preserve">Asiakirjan numero 15152</w:t>
      </w:r>
    </w:p>
    <w:p>
      <w:r>
        <w:t xml:space="preserve">Blue Planet II auttaa lisäämään rantojen siivousta".</w:t>
      </w:r>
    </w:p>
    <w:p>
      <w:r>
        <w:t xml:space="preserve">Roskia kerättiin 100 metrin pituiselta rantaosuudelta, minkä jälkeen ne lajiteltiin ja kirjattiin yhdistyksen arkistoon. Charlotte Coombes yhdistyksestä kertoi, että Blue Planet II -televisio-ohjelman esittämisen jälkeen vuonna 2017 ihmiset ovat halunneet auttaa. "Muutama vuosi sitten 30 ihmistä ilmoittautui, ja nyt meitä on 200", Coombes sanoi. Kaikki roskat kerättiin uudelleenkäytettäviin puutarhakasseihin. Rantojen siivouksesta saadut tiedot lisätään yhdistyksen roskatietokantaan, joka lähetetään keskushallinnolle, jotta voidaan vaikuttaa muutokseen, yhdistys kertoo. Vuonna 2018 yhdistys kertoi, että se kirjasi 600 roskista 100 metrin välein.</w:t>
      </w:r>
    </w:p>
    <w:p>
      <w:r>
        <w:rPr>
          <w:b/>
        </w:rPr>
        <w:t xml:space="preserve">Yhteenveto</w:t>
      </w:r>
    </w:p>
    <w:p>
      <w:r>
        <w:t xml:space="preserve">Noin 200 vapaaehtoista on auttanut puhdistamaan Sand Bayn Pohjois-Somersetissa osana Marine Conservation Societyn vuosittaista rantojen puhdistusta.</w:t>
      </w:r>
    </w:p>
    <w:p>
      <w:r>
        <w:rPr>
          <w:b/>
          <w:u w:val="single"/>
        </w:rPr>
        <w:t xml:space="preserve">Asiakirjan numero 15153</w:t>
      </w:r>
    </w:p>
    <w:p>
      <w:r>
        <w:t xml:space="preserve">Murhasta ja raiskauksesta pidätetty Blackpoolin sairaalassa tapahtuneen kuolemantapauksen tutkinnassa</w:t>
      </w:r>
    </w:p>
    <w:p>
      <w:r>
        <w:t xml:space="preserve">Lancashiren poliisin mukaan mies pidätettiin osana Valerie Knealen kuoleman tutkintaa vuonna 2018. Neiti Kneale, 75, kuoli verenvuotoon, jonka aiheutti "ei-lääketieteellinen sisäinen vamma", tiedottaja sanoi. Blackpool Teaching Hospitals NHS Trust on pidättänyt pidätetyn miehen virantoimituksesta. Poliisin tiedottajan mukaan miestä pidetään vangittuna epäiltynä murhasta, kahdesta raiskausrikoksesta ja yhdestä seksuaalirikoksesta. "Monimutkainen ja arkaluonteinen" 16. marraskuuta 2018 kuolleen rouva Knealen ruumiinavaus oli yksi monista, jotka tehtiin osana tutkimusta, joka käynnistettiin tuolloin sairaalan aivohalvausyksikössä tapahtuneesta huonosta kohtelusta ja laiminlyönnistä esitetyistä väitteistä. Murhatutkinta käynnistettiin, kun hänen kuolinsyynsä selvisi. Tiedottajan mukaan tutkivat virkamiehet olivat saaneet tietoja muista väitteistä, jotka koskivat kahteen potilaaseen kohdistuneita vakavia seksuaalisia hyökkäyksiä sekä aivohalvausyksikössä työskentelevän terveydenhuollon ammattihenkilön seksuaalista pahoinpitelyä. Erillinen tutkinta epäillystä potilaiden myrkyttämisestä yksikössä, jonka vuoksi seitsemän sairaalan työntekijää on aiemmin pidätetty, on edelleen käynnissä. Komisario Jill Johnston sanoi, että poliisi on "sitoutunut" tutkimaan "monimutkaiset ja arkaluonteiset syytökset" perusteellisesti. Hän lisäsi, että asianosaiset saavat erityistukea ja että koulutetut virkamiehet pitävät heitä ajan tasalla koko prosessin ajan. Seuraa BBC North West -kanavaa Facebookissa, Twitterissä ja Instagramissa. Voit myös lähettää juttuideoita osoitteeseen northwest.newsonline@bbc.co.uk Aiheeseen liittyvät Internet-linkit Lancashiren poliisi.</w:t>
      </w:r>
    </w:p>
    <w:p>
      <w:r>
        <w:rPr>
          <w:b/>
        </w:rPr>
        <w:t xml:space="preserve">Yhteenveto</w:t>
      </w:r>
    </w:p>
    <w:p>
      <w:r>
        <w:t xml:space="preserve">Terveydenhuollon ammattilainen on pidätetty epäiltynä murhasta ja raiskauksesta osana Blackpool Victoria Hospitalissa tapahtuneen potilaan kuoleman tutkintaa, poliisi on kertonut.</w:t>
      </w:r>
    </w:p>
    <w:p>
      <w:r>
        <w:rPr>
          <w:b/>
          <w:u w:val="single"/>
        </w:rPr>
        <w:t xml:space="preserve">Asiakirjan numero 15154</w:t>
      </w:r>
    </w:p>
    <w:p>
      <w:r>
        <w:t xml:space="preserve">Ramsay "ei ole humalassa" sanoo Walesin konservatiivijohtaja</w:t>
      </w:r>
    </w:p>
    <w:p>
      <w:r>
        <w:t xml:space="preserve">Puheenjohtaja tutkii Nick Ramsayn käyttäytymistä, sillä hän liioitteli sanojaan keskustelun aikana. Kysyttäessä, oliko Ramsay humalassa, Davies sanoi: "En usko, että hän oli, ei". Davies puhui toimittajille viikoittaisessa tiedotustilaisuudessaan Cardiff Bayssä. Ramsay sanoi viime viikolla, ettei hän ollut humalassa istuntosalissa. Puheenjohtaja Rosemary Butlerin tutkimus on seurausta valituskirjeestä, jonka Labour-puolueen parlamentin jäsen ja entinen kansanedustaja Julie Morgan oli lähettänyt. Kantelijan mukaan Ramsayn puheenvuorot olivat olleet "epäselviä" ja "epäjohdonmukaisia". Davies sanoi tiistaina toimittajille, että asia on "puheenjohtajan päätettävissä". Hän sanoi puhuneensa Ramsayn kanssa useita kertoja viime viikon aikana. Kysyttäessä, olisiko hyväksyttävää, että parlamentin jäsen juo lasin tai kaksi viiniä ennen istuntoa, Davies sanoi, että rouva Rosemaryn tehtävänä on päättää, mikä on ja mikä ei ole hyväksyttävää käytöstä istuntosalissa. Davies sanoi kuitenkin, ettei hän itse koskaan juonut alkoholia ollessaan töissä. "Juon aina vain appelsiinimehua", hän lisäsi.</w:t>
      </w:r>
    </w:p>
    <w:p>
      <w:r>
        <w:rPr>
          <w:b/>
        </w:rPr>
        <w:t xml:space="preserve">Yhteenveto</w:t>
      </w:r>
    </w:p>
    <w:p>
      <w:r>
        <w:t xml:space="preserve">Konservatiivien parlamentin jäsen ei ollut humalassa viime viikolla käydyn edustajakokouskeskustelun aikana, sanoi Walesin konservatiivien johtaja Andrew RT Davies.</w:t>
      </w:r>
    </w:p>
    <w:p>
      <w:r>
        <w:rPr>
          <w:b/>
          <w:u w:val="single"/>
        </w:rPr>
        <w:t xml:space="preserve">Asiakirjan numero 15155</w:t>
      </w:r>
    </w:p>
    <w:p>
      <w:r>
        <w:t xml:space="preserve">Intialaiset loukkaantuivat LTTE:n iskussa</w:t>
      </w:r>
    </w:p>
    <w:p>
      <w:r>
        <w:t xml:space="preserve">Intian korkean edustuston tiedottaja Dinkar Asthana kertoi BBC:n tamilinkieliselle palvelulle, että tiistain hyökkäyksessä loukkaantui kaksi tutkateknikkoa, jotka olivat tekemässä rutiiniluonteisia huolto- ja kunnossapitotöitä kompleksissa. Hän lisäsi, että he oleskelivat siellä väliaikaisesti ja heitä hoidetaan nyt sairaalassa haavojensa vuoksi. Intialainen televisiokanava Times Now tunnisti kaksi Intian kansalaista Roopiksi ja Thakuriksi. Armeija kiistää Sri Lankan armeija on kuitenkin kiistänyt Intian väitteen. Armeijan tiedottaja, prikaatikenraali Udaya Nanayakkara kertoi BBC Sandeshayalle: "Minun tietääkseni armeijan palveluksessa ei työskentele ulkomaalaisia". Sri Lankan ilmavoimat on ampunut alas kapinallisille tamilitiikereille kuuluneen lentokoneen, kertoivat sotilasviranomaiset. Kapinallisten tykistöisku ja maahyökkäys lentotukikohtaan tappoi 10 sotilasta, 10 kapinallista ja yhden poliisin, puolustusministeriö kertoi. Tamilitiikerit sanoi kuitenkin, että hyökkäykseen osallistunut lentokone "palasi turvallisesti kotiin". Molempien osapuolten väitteitä ei voida tarkistaa riippumattomasti, koska tiedotusvälineiltä on evätty pääsy alueelle.</w:t>
      </w:r>
    </w:p>
    <w:p>
      <w:r>
        <w:rPr>
          <w:b/>
        </w:rPr>
        <w:t xml:space="preserve">Yhteenveto</w:t>
      </w:r>
    </w:p>
    <w:p>
      <w:r>
        <w:t xml:space="preserve">Intian viranomaiset Sri Lankassa ovat myöntäneet, että kaksi Intian kansalaista on loukkaantunut LTTE:n ilmaiskussa Vavuniyan sotilaskompleksissa.</w:t>
      </w:r>
    </w:p>
    <w:p>
      <w:r>
        <w:rPr>
          <w:b/>
          <w:u w:val="single"/>
        </w:rPr>
        <w:t xml:space="preserve">Asiakirjan numero 15156</w:t>
      </w:r>
    </w:p>
    <w:p>
      <w:r>
        <w:t xml:space="preserve">Flintshiren koulubussien rahoitusleikkausten uudelleenarviointi tilattu.</w:t>
      </w:r>
    </w:p>
    <w:p>
      <w:r>
        <w:t xml:space="preserve">Valtuuston kabinetti oli hyväksynyt leikkauksen, mutta tarkastuskomitean kokouksessa on nyt päätetty palauttaa se uudelleen käsiteltäväksi. Neuvoston mukaan siirto voisi säästää jopa 100 000 puntaa vuodessa. Maksuista vapautettaisiin lapset, jotka voivat todistaa uskonsa esimerkiksi kastetodistuksilla. Elinikäisen oppimisen tarkastuskomitealla ei ole valtuuksia kumota päätöstä, jos se on eri mieltä siitä, mutta se voi välittää näkemyksensä kabinetille ennen päätöksen hyväksymistä. Maksujen on määrä alkaa syyskuussa 2014. Walesin kirkko on kritisoinut ehdotuksia ja todennut, että piirikunnan politiikan muutos asettaa jotkut perheet epäedulliseen asemaan. Muihin koulukuljetuksiin tehtäviin muutoksiin sisältyy uusia maksuja yli 16-vuotiaille. Se harkitsee myös kuljetustuen lopettamista Cheshiren tai Lancashiren kouluun opiskelemaan matkustaville opiskelijoille määrittelemällä vain paikalliset kohteet, jotka ovat oikeutettuja kuljetusrahoitukseen.</w:t>
      </w:r>
    </w:p>
    <w:p>
      <w:r>
        <w:rPr>
          <w:b/>
        </w:rPr>
        <w:t xml:space="preserve">Yhteenveto</w:t>
      </w:r>
    </w:p>
    <w:p>
      <w:r>
        <w:t xml:space="preserve">Suunnitelmia leikata niiden Flintshiren oppilaiden kuljetusrahoitusta uskontokouluihin, jotka eivät pysty todistamaan uskonnollista vakaumustaan, on määrätty harkittavaksi uudelleen.</w:t>
      </w:r>
    </w:p>
    <w:p>
      <w:r>
        <w:rPr>
          <w:b/>
          <w:u w:val="single"/>
        </w:rPr>
        <w:t xml:space="preserve">Asiakirjan numero 15157</w:t>
      </w:r>
    </w:p>
    <w:p>
      <w:r>
        <w:t xml:space="preserve">Trump sanoo, että Nafta-neuvottelut Meksikon ja Kanadan kanssa aloitetaan uudelleen</w:t>
      </w:r>
    </w:p>
    <w:p>
      <w:r>
        <w:t xml:space="preserve">Hän sanoi, että tapaamisia on suunniteltu Kanadan pääministerin Justin Trudeaun ja Meksikon presidentin Enrique Pena Nieton kanssa. Nafta-sopimus tuli voimaan kolmen maan välillä vuonna 1994. Trump on kutsunut sitä huonoimmaksi kauppasopimukseksi, jonka Yhdysvallat on koskaan allekirjoittanut. Valkoisen talon verkkosivuilla sanotaan, että jos Kanada ja Meksiko kieltäytyvät hyväksymästä Naftan uudelleenneuvottelua, joka tarjoaa "oikeudenmukaisen sopimuksen" amerikkalaisille työntekijöille, Yhdysvallat siirtyy irtautumaan siitä. Puhuessaan Valkoisen talon johtavien virkamiesten valan vannomiseksi järjestetyssä seremoniassa Trump sanoi puhuvansa Pena Nieton kanssa myös maahanmuutosta ja rajaturvallisuudesta tapaamisessa, joka Valkoisen talon mukaan järjestetään 31. tammikuuta. Meksiko ja Trump: Mitä tapahtuu? Trump v autoteollisuus "Meksiko on ollut loistava. Presidentti on ollut todella hämmästyttävä", hän sanoi. "Uskon, että saamme erittäin hyvän tuloksen Meksikon, Yhdysvaltojen ja kaikkien asianosaisten kannalta." Trumpin ja Trudeaun tapaamiselle ei ole annettu päivämäärää. Mikä on Nafta? Pena Nieton toimisto kertoi lauantaina, että Meksikon johtaja oli soittanut Trumpille onnitellakseen häntä. Meksikon presidentti "toisti kahdenvälisten suhteiden strategisen tärkeyden... ja ilmaisi kiinnostuksensa avoimen vuoropuhelun ylläpitämiseen", lausunnossa sanottiin. Pena Nieto on joutunut Meksikossa kritiikin kohteeksi siitä, että hänellä ei ole selkeää toimintasuunnitelmaa presidentti Trumpin uhkailujen torjumiseksi. Näihin uhkailuihin kuuluu massiivisen rajamuurin rakentaminen Meksikon kustannuksella ja veron asettaminen Meksikosta peräisin olevalle tuonnille. Meksikossa sijaitsevan Fordin näyttelytilan ulkopuolella järjestettiin perjantaina mielenosoituksia sen jälkeen, kun autoyhtiö peruutti Meksikoon rakentamaansa 1,6 miljardin dollarin (1,3 miljardin punnan) arvoista tehdasta.</w:t>
      </w:r>
    </w:p>
    <w:p>
      <w:r>
        <w:rPr>
          <w:b/>
        </w:rPr>
        <w:t xml:space="preserve">Yhteenveto</w:t>
      </w:r>
    </w:p>
    <w:p>
      <w:r>
        <w:t xml:space="preserve">Yhdysvaltain presidentti Donald Trump on sanonut aloittavansa pian Pohjois-Amerikan vapaakauppasopimuksen (Nafta) "uudelleenneuvottelut" Kanadan ja Meksikon kanssa.</w:t>
      </w:r>
    </w:p>
    <w:p>
      <w:r>
        <w:rPr>
          <w:b/>
          <w:u w:val="single"/>
        </w:rPr>
        <w:t xml:space="preserve">Asiakirjan numero 15158</w:t>
      </w:r>
    </w:p>
    <w:p>
      <w:r>
        <w:t xml:space="preserve">G4S:n vuosivoitto laskee epäonnistuneen ostotarjouksen jälkeen</w:t>
      </w:r>
    </w:p>
    <w:p>
      <w:r>
        <w:t xml:space="preserve">Sen tulos ennen veroja vuonna 2011 oli 279 miljoonaa puntaa, kun se vuotta aiemmin oli 335 miljoonaa puntaa. Vuotuiset tulot kasvoivat 5 prosenttia 7,5 miljardiin puntaan. Yritys käytti 55 miljoonaa puntaa suunnitelmiin ostaa tanskalainen kilpailija ISS, mutta tarjous peruttiin marraskuussa G4S:n osakkeenomistajien vastustettua sitä. G4S:n mukaan se on suoriutunut hyvin maailmanlaajuisesta epävarmuudesta huolimatta. G4S:n vuositulokseen vaikutti myös se, että se käytti 137 miljoonaa puntaa neljään onnistuneeseen yritysostoon, joihin kuuluivat muun muassa brittiläisen valvontayrityksen Cotswold Groupin ja brasilialaisen tilapalveluliiketoiminnan ostaminen. Yhtiön mukaan kehittyneiden maiden markkinaolosuhteet pysyivät vaimeina, mutta se hyötyisi vuoden 2012 olympialaisten virallisesta turvallisuustoiminnasta. Yhtiö sanoi, että se jatkaa nyt liiketoiminnan lisäämistä kehitysmaissa.</w:t>
      </w:r>
    </w:p>
    <w:p>
      <w:r>
        <w:rPr>
          <w:b/>
        </w:rPr>
        <w:t xml:space="preserve">Yhteenveto</w:t>
      </w:r>
    </w:p>
    <w:p>
      <w:r>
        <w:t xml:space="preserve">Olympialaisten turvallisuuspalveluja tarjoava G4S on ilmoittanut 17 prosentin laskusta vuotuisessa voitossaan, mikä johtuu osittain epäonnistuneen ostotarjouksen kustannuksista.</w:t>
      </w:r>
    </w:p>
    <w:p>
      <w:r>
        <w:rPr>
          <w:b/>
          <w:u w:val="single"/>
        </w:rPr>
        <w:t xml:space="preserve">Asiakirjan numero 15159</w:t>
      </w:r>
    </w:p>
    <w:p>
      <w:r>
        <w:t xml:space="preserve">Mansaaren lauantain kirjeenjakelu loppuu ensi kuussa.</w:t>
      </w:r>
    </w:p>
    <w:p>
      <w:r>
        <w:t xml:space="preserve">Toimituksia vähennetään kuudesta päivästä viikossa viiteen päivään, mikä on poliitikkojen viime vuoden joulukuussa hyväksymä kustannussäästötoimenpide. Postin tiedottajan mukaan muutos säästää 500 000 puntaa vuodessa ja auttaa "tasoittamaan kirjepostin tulojen vähenemistä". Pakettien ja prioriteettipostin jakelu jatkuu. Viestintätyöntekijöiden liiton mukaan kyseessä on "askel taaksepäin". Postin käsittelemien kirjeiden määrä on lähes puolittunut viime vuosikymmenen aikana 30 miljoonasta 16 miljoonaan vuodessa. Organisaatio teki tappiota ensimmäistä kertaa historiansa aikana vuosina 2017-2018. Ammattiliiton edustajan mukaan tämä oli "hyvin surullinen päivä Mansaaren hienolle julkiselle palvelulle". Hän lisäsi: "Se on askel taaksepäin, jota ihmiset tulevat katumaan."</w:t>
      </w:r>
    </w:p>
    <w:p>
      <w:r>
        <w:rPr>
          <w:b/>
        </w:rPr>
        <w:t xml:space="preserve">Yhteenveto</w:t>
      </w:r>
    </w:p>
    <w:p>
      <w:r>
        <w:t xml:space="preserve">Säännöllinen lauantaikirjeenjakelu Mansaarella päättyy 19. lokakuuta, posti on vahvistanut.</w:t>
      </w:r>
    </w:p>
    <w:p>
      <w:r>
        <w:rPr>
          <w:b/>
          <w:u w:val="single"/>
        </w:rPr>
        <w:t xml:space="preserve">Asiakirjan numero 15160</w:t>
      </w:r>
    </w:p>
    <w:p>
      <w:r>
        <w:t xml:space="preserve">Jerseyn poliisi varoittaa verkkosivustohuijauksesta</w:t>
      </w:r>
    </w:p>
    <w:p>
      <w:r>
        <w:t xml:space="preserve">Peter Jacobsille soitettiin ja häntä pyydettiin myöhemmin jatkopuhelun aikana syöttämään henkilökohtaiset tiedot verkkosivustolle. Hän ilmoitti tapauksesta poliisille epäiltyään sitä. Poliisin mukaan ihmisten pitäisi olla varovaisia, sillä kun huijareilla on kerran henkilötiedot, varkauksia tai henkilöllisyysvarkauksia voi olla vaikea estää. Jacobsille soitti yritys, joka jätti viestin ja sanoi soittavansa takaisin myöhemmin. Jälkisoiton aikana häntä pyydettiin kirjautumaan henkilökohtaisiin tietoihin eräälle verkkosivustolle. Jacobs sanoi: "Hän vaati kovasti, että menisin tietokoneelleni ja noudattaisin hänen ohjeitaan." Hän sanoi: "Hän vaati kovasti, että menisin tietokoneelleni ja noudattaisin hänen ohjeitaan." Hän lisäsi: "Hän antoi vaikutelman, että hän soitti Lontoosta, mutta puhelu olisi voinut tulla mistä tahansa." Hän lisäsi: "Hän antoi vaikutelman, että hän soitti Lontoosta, mutta puhelu olisi voinut tulla mistä tahansa." Konstaapeli Jeremy House osavaltioiden poliisin rikollisuuden vähentämisyksiköstä sanoi, että kun huijari on saanut tiedot, asialle ei voi tehdä paljoakaan, ja tärkeintä on varmistaa, ettei hän pääse niihin käsiksi alun alkaenkaan. Hän sanoi: "Huijaaja pystyy katsomaan jokaista asiaa tietokoneellasi. "Pankki ei soita ja kysy sinulta henkilökohtaisia tietojasi. Nämä ihmiset ovat."</w:t>
      </w:r>
    </w:p>
    <w:p>
      <w:r>
        <w:rPr>
          <w:b/>
        </w:rPr>
        <w:t xml:space="preserve">Yhteenveto</w:t>
      </w:r>
    </w:p>
    <w:p>
      <w:r>
        <w:t xml:space="preserve">Jerseyn poliisi varoittaa ihmisiä antamasta kylmille soittajille ja tuntemattomille verkkosivustoille pääsyä henkilökohtaisiin tietoihin sen jälkeen, kun epäillystä huijauksesta on raportoitu.</w:t>
      </w:r>
    </w:p>
    <w:p>
      <w:r>
        <w:rPr>
          <w:b/>
          <w:u w:val="single"/>
        </w:rPr>
        <w:t xml:space="preserve">Asiakirjan numero 15161</w:t>
      </w:r>
    </w:p>
    <w:p>
      <w:r>
        <w:t xml:space="preserve">Hullin kuolemaan johtaneessa polkupyöräonnettomuudessa loukkaantunut poika on nimetty</w:t>
      </w:r>
    </w:p>
    <w:p>
      <w:r>
        <w:t xml:space="preserve">Mason Deakin, 11, joka on ollut sairaalassa maanantaina Hullin Anlaby Roadin ylikulkusillalla tapahtuneen kuolemaan johtaneen onnettomuuden jälkeen, sai nimensä perheeltään. Vaikka hänen vammansa ovat edelleen vakavia, hänen tilansa on nyt vakaa, kertoi Humbersiden poliisi. Steven Duffield, 10, kuoli sairaalassa onnettomuuden jälkeen. Ajorikkomuksista epäiltynä pidätetty 30-vuotias mies on vapautettu. Mies vapautettiin tutkinnan alaisena, koska tutkimukset jatkuvat, kertoi poliisi. Kello oli noin 18:10 BST maanantaina, kun sininen BMW törmäsi kahteen poikaan, jotka olivat pyörällä liikkeellä, kertoi poliisi. Poliisi vetoaa edelleen silminnäkijöihin tai niihin, joilla on kojelautakameran kuvamateriaalia, jotta he ottaisivat yhteyttä. Seuraa BBC East Yorkshire ja Lincolnshire Facebookissa, Twitterissä ja Instagramissa. Lähetä juttuideoita osoitteeseen yorkslincs.news@bbc.co.uk. Aiheeseen liittyvät Internet-linkit Humbersiden poliisi</w:t>
      </w:r>
    </w:p>
    <w:p>
      <w:r>
        <w:rPr>
          <w:b/>
        </w:rPr>
        <w:t xml:space="preserve">Yhteenveto</w:t>
      </w:r>
    </w:p>
    <w:p>
      <w:r>
        <w:t xml:space="preserve">Poika, joka loukkaantui, kun toinen poika kuoli, kun molemmat olivat pudonneet samalta pyörältä, on nimetty.</w:t>
      </w:r>
    </w:p>
    <w:p>
      <w:r>
        <w:rPr>
          <w:b/>
          <w:u w:val="single"/>
        </w:rPr>
        <w:t xml:space="preserve">Asiakirjan numero 15162</w:t>
      </w:r>
    </w:p>
    <w:p>
      <w:r>
        <w:t xml:space="preserve">Prestonissa tehdyssä hyökkäyksessä ammutut laukaukset kohdistuivat "väärään taloon".</w:t>
      </w:r>
    </w:p>
    <w:p>
      <w:r>
        <w:t xml:space="preserve">Lancashiren poliisin mukaan laukauksia ammuttiin Dallas Streetillä, Prestonin kaupungissa, noin klo 18:50 GMT sunnuntaina. Poliisin tiedottaja sanoi, että vaikka hyökkäyksen tutkinta oli vasta alkanut, "uskomme, että kyseessä oli kohdennettu hyökkäys, jossa vahingoitettiin väärää taloa". Hän sanoi, että "onneksi kukaan ei loukkaantunut" hyökkäyksessä. Hän pyysi tietoja ja lisäsi, että "poliisi on alueella vahvasti läsnä, ja kaikki, joilla on huolenaiheita, ovat tervetulleita puhumaan meille". Seuraa BBC North Westin toimintaa Facebookissa, Twitterissä ja Instagramissa. Voit myös lähettää juttuideoita osoitteeseen northwest.newsonline@bbc.co.uk Aiheeseen liittyvät Internet-linkit Lancashiren poliisi.</w:t>
      </w:r>
    </w:p>
    <w:p>
      <w:r>
        <w:rPr>
          <w:b/>
        </w:rPr>
        <w:t xml:space="preserve">Yhteenveto</w:t>
      </w:r>
    </w:p>
    <w:p>
      <w:r>
        <w:t xml:space="preserve">Poliisin mukaan "kohdennetussa iskussa" kotiin ammutut laukaukset vahingoittivat "väärää taloa".</w:t>
      </w:r>
    </w:p>
    <w:p>
      <w:r>
        <w:rPr>
          <w:b/>
          <w:u w:val="single"/>
        </w:rPr>
        <w:t xml:space="preserve">Asiakirjan numero 15163</w:t>
      </w:r>
    </w:p>
    <w:p>
      <w:r>
        <w:t xml:space="preserve">Kiina "pyytää Intiaa vetämään joukkonsa" Nathu La -sillalta</w:t>
      </w:r>
    </w:p>
    <w:p>
      <w:r>
        <w:t xml:space="preserve">Viranomaisten mukaan intialaiset rajavartijat olivat estäneet "normaalia toimintaa" Kiinan puolella ja kehottivat Intiaa vetämään heidät välittömästi pois. Intia syytti hiljattain myös kiinalaisia joukkoja tunkeutumisesta sen puolelle. Alueella, Nathu La -sillalla, on intialaisia, jotka tekevät pyhiinvaellusmatkoja Tiibetin hindu- ja buddhalaiskohteisiin. Alueella nähtiin yhteenottoja Kiinan ja Intian välillä vuonna 1967, ja jännitteet leimahtavat edelleen aika ajoin. BBC:n Etelä-Aasian päätoimittaja Ethirajan Anbarasan sanoo, että viimeisin kehitys näyttää olevan yksi vakavimmista maiden välisistä kärjistyksistä viime vuosina. Reuters siteeraa kiinalaisia virkamiehiä, jotka varoittavat, että kehitys voi "uhata rauhaa". Kiina on myös syyttänyt Intiaa siitä, että se estää tien rakentamisen rajalle, jonka se sanoo olevan sen puolella. Intia ei ole toistaiseksi kommentoinut syytöksiä virallisesti. Intian tiedotusvälineiden mukaan molempien osapuolten rajavartijoiden välillä on ollut viime viikkoina jännitteitä, ja kiinalaisten joukkojen väitetään ylittäneen Sikkimin rajan ja tuhonneen kaksi Intian armeijan tilapäistä bunkkeria. Jännitteet ovat jo saaneet Pekingin estämään viralliset pyhiinvaellusmatkat rajan yli.</w:t>
      </w:r>
    </w:p>
    <w:p>
      <w:r>
        <w:rPr>
          <w:b/>
        </w:rPr>
        <w:t xml:space="preserve">Yhteenveto</w:t>
      </w:r>
    </w:p>
    <w:p>
      <w:r>
        <w:t xml:space="preserve">Kiina on syyttänyt Intiaa tunkeutumisesta Sikkimin ja Tiibetin väliselle alueelleen kiistassa, joka on lisännyt maiden välisiä jännitteitä.</w:t>
      </w:r>
    </w:p>
    <w:p>
      <w:r>
        <w:rPr>
          <w:b/>
          <w:u w:val="single"/>
        </w:rPr>
        <w:t xml:space="preserve">Asiakirjan numero 15164</w:t>
      </w:r>
    </w:p>
    <w:p>
      <w:r>
        <w:t xml:space="preserve">Intian pääministeri Narendra Modi "todennäköisesti vierailee Yhdysvalloissa" tapaamassa presidentti Obamaa</w:t>
      </w:r>
    </w:p>
    <w:p>
      <w:r>
        <w:t xml:space="preserve">Hän on hyväksynyt Obaman kutsun, ja tapaamisen päivämääriä viimeistellään parhaillaan, kertoo Times of India. Yhdysvallat on vuodesta 2005 lähtien kieltäytynyt myöntämästä hänelle viisumia Gujaratin osavaltiossa vuonna 2002 tapahtuneiden muslimien vastaisten mellakoiden vuoksi. Sen jälkeen kun hänen BJP-puolueensa voitti vaaleissa murskavoiton, Obama soitti Modille ja kutsui hänet vierailulle. Ulkoministeriön tiedottaja kieltäytyi kommentoimasta ilmoitettua vierailua. Intian tiedotusvälineet kertoivat kuitenkin virallisiin lähteisiin vedoten, että Modi matkustaa Washingtoniin kahdenvälisiin neuvotteluihin syyskuun viimeisellä viikolla, kun hän vierailee New Yorkissa YK:n yleiskokouksessa. Delhillä ja Washingtonilla on vahvat turvallisuus- ja kauppasuhteet, mutta suhteet ovat huonontuneet viime kuukausina sen jälkeen, kun intialainen diplomaatti pidätettiin New Yorkissa viisumipetossyytteen vuoksi ja vangittiin lyhyeksi aikaa. Delhi määräsi viime vuoden joulukuussa tapahtuneen pidätyksen jälkeen useita vastatoimia Yhdysvaltoja vastaan, ja Yhdysvaltain Intian-suurlähettiläs Nancy Powell erosi tehtävästään aiemmin tänä vuonna. Kirjeenvaihtajien mukaan Modin odotettu vierailu Yhdysvaltoihin auttaa parantamaan pitkälle Delhin ja Washingtonin välisiä kireitä suhteita.</w:t>
      </w:r>
    </w:p>
    <w:p>
      <w:r>
        <w:rPr>
          <w:b/>
        </w:rPr>
        <w:t xml:space="preserve">Yhteenveto</w:t>
      </w:r>
    </w:p>
    <w:p>
      <w:r>
        <w:t xml:space="preserve">Intian uuden pääministerin Narendra Modin on määrä matkustaa Yhdysvaltoihin ensimmäiseen tapaamiseensa presidentti Barack Obaman kanssa syyskuussa, kertovat tiedotusvälineet.</w:t>
      </w:r>
    </w:p>
    <w:p>
      <w:r>
        <w:rPr>
          <w:b/>
          <w:u w:val="single"/>
        </w:rPr>
        <w:t xml:space="preserve">Asiakirjan numero 15165</w:t>
      </w:r>
    </w:p>
    <w:p>
      <w:r>
        <w:t xml:space="preserve">Brexit: Nick Clegg, Ken Clarke ja Lord Adonis vierailevat Barnierin luona.</w:t>
      </w:r>
    </w:p>
    <w:p>
      <w:r>
        <w:t xml:space="preserve">Entinen liberaalidemokraattien johtaja Nick Clegg, konservatiivien ex-kansleri Ken Clarke ja työväenpuolueen lordi Adonis tapasivat Barnierin Brysselissä. Kysyttäessä, oliko hän siellä estämässä brexitiä, Clegg sanoi: "Kunpa se olisi niin helppoa." Euroopan komission tiedottajan mukaan Barnierin ovi oli "aina auki". Hän kuitenkin vähätteli väitteitä "varjo-neuvotteluista", joita hän on käynyt "Remain"-mielipiteen kannattajien kanssa, ja sanoi: "Toisella puolella on EU:sta eroamisesta vastaava ulkoministeri David Davis ja toisella puolella EU:n pääneuvottelija Michel Barnier. Ei kukaan muu." Saapuessaan Clarke vitsaili, että "olemme täällä puhumassa kriketistä", eikä vastannut kysymyksiin siitä, oliko hänellä hallituksen lupa osallistua kokoukseen. Clegg sanoi, että he olivat tulleet paikalle saadakseen "paremman käsityksen" siitä, mitä neuvotteluissa tapahtuu, joissa ei ole vielä päästy läpimurtoon muun muassa kansalaisten oikeuksista ja Yhdistyneen kuningaskunnan rahoituslaskusta. Theresa Mayn entinen neuvonantaja Nick Timothy sanoi Twitterissä, että heidän vierailunsa "heikentää Britannian neuvotteluasemaa", ja UKIP-puolueen europarlamentaarikko Gerard Batten sanoi Daily Express -lehdelle, että kolmella poliitikolla ei ole oikeutta teeskennellä edustavansa Britannian kansalaisia. Muissa Brexit-uutisissa hallitus on julkaissut luettelon 58 talouden alasta, joihin se on arvioinut EU:sta eroamisen vaikutuksia. Ministerit ovat kieltäytyneet pyynnöistä julkaista varsinaisia raportteja, koska se voisi heikentää sen neuvotteluasemaa. Luettelo julkaistiin Brexit-ministeri David Davisin vastauksessa ylähuoneen valiokunnalle.</w:t>
      </w:r>
    </w:p>
    <w:p>
      <w:r>
        <w:rPr>
          <w:b/>
        </w:rPr>
        <w:t xml:space="preserve">Yhteenveto</w:t>
      </w:r>
    </w:p>
    <w:p>
      <w:r>
        <w:t xml:space="preserve">EU-myönteisten poliitikkojen puoluerajat ylittävä kolmikko leimasi itsensä vitsillä "kapinallisiksi" ennen kuin he kävivät keskusteluja Euroopan komission pääneuvottelijan Michel Barnierin kanssa.</w:t>
      </w:r>
    </w:p>
    <w:p>
      <w:r>
        <w:rPr>
          <w:b/>
          <w:u w:val="single"/>
        </w:rPr>
        <w:t xml:space="preserve">Asiakirjan numero 15166</w:t>
      </w:r>
    </w:p>
    <w:p>
      <w:r>
        <w:t xml:space="preserve">Tata Motorsin tulos laski hieman</w:t>
      </w:r>
    </w:p>
    <w:p>
      <w:r>
        <w:t xml:space="preserve">Tätä tasoitti kuitenkin Jaguar- ja Land Rover -luksusmerkkien vahva myynti. Tammi-maaliskuun neljänneksen nettotulos oli 39,18 miljardia rupiaa (665,48 miljoonaa dollaria, 398 miljoonaa puntaa), mikä on 0,7 prosenttia vähemmän kuin vuosi sitten. Samalla liikevaihto kasvoi 16 prosenttia 647,16 miljardiin rupiaan. Yhtiö raportoi 3,55 miljardin rupian valuuttakurssitappioista, jotka johtuivat valuuttamääräisten lainojen, talletusten ja lainojen uudelleenarvostuksesta. Jaguar Land Roverin myynti kasvoi 8 prosenttia, sillä Jaguar XJ- ja XF-mallien kysyntä oli "vankkaa", ja uutta F-Type-mallia edisti sen käyttöönotto. Intiassa henkilöautojen, kuorma-autojen ja linja-autojen toimitukset laskivat 36 prosenttia vuosineljänneksellä. "Talouskasvun hidastuminen, joka johtaa heikkoon kuluttajaluottamukseen, korkeaan inflaatioon, polttoaineen hinnannousuun, rahoituksen saatavuuden heikkenemiseen ja korkotason nousuun, vaikuttaa edelleen koko autoteollisuuden kysyntään", Tata totesi taloudellisessa raportissaan.</w:t>
      </w:r>
    </w:p>
    <w:p>
      <w:r>
        <w:rPr>
          <w:b/>
        </w:rPr>
        <w:t xml:space="preserve">Yhteenveto</w:t>
      </w:r>
    </w:p>
    <w:p>
      <w:r>
        <w:t xml:space="preserve">Intian suurin autonvalmistaja Tata Motorsin neljännen neljänneksen nettotulos laski hieman, mikä johtui osittain epäsuotuisista valuuttakurssimuutoksista.</w:t>
      </w:r>
    </w:p>
    <w:p>
      <w:r>
        <w:rPr>
          <w:b/>
          <w:u w:val="single"/>
        </w:rPr>
        <w:t xml:space="preserve">Asiakirjan numero 15167</w:t>
      </w:r>
    </w:p>
    <w:p>
      <w:r>
        <w:t xml:space="preserve">Kashmirissa puhkeaa tappava tulitaistelu</w:t>
      </w:r>
    </w:p>
    <w:p>
      <w:r>
        <w:t xml:space="preserve">Armeijan mukaan välikohtaus sattui, kun joukko aseistautuneita taistelijoita hyökkäsi yhteen sen leireistä Uurissa. Taistelut militanttien ja turvallisuusjoukkojen välillä, jotka alkoivat varhain perjantaina, jatkuvat edelleen. Välikohtaus sattui samaan aikaan, kun alueella järjestetään porrastetut vaalit muslimienemmistöisen osavaltion 87 paikasta. Viisivaiheiset vaalit, jotka järjestetään tiukassa turvallisuustilanteessa, alkoivat 25. marraskuuta. Kolmannen vaiheen on määrä alkaa tiistaina, ja tulosten on määrä valmistua 23. joulukuuta. Raporttien mukaan militantit olivat tunkeutuneet armeijan leiriin ja alkaneet ampua turvallisuusjoukkoja. Armeijan edustaja kertoi BBC:lle, että hyökkäyksessä kuoli seitsemän sotilasta ja kaksi poliisia. Armeija sanoo etsivänsä yhtä taistelijaa, jonka se epäilee olevan yhä leirissä. Kiisteltyyn Kašmirin alueeseen kohdistuu sekä Intian että Pakistanin vaatimuksia. Se on ollut kiistakapula yli 60 vuoden ajan, ja kilpailijat ovat käyneet alueesta kaksi sotaa. Lokakuussa osapuolet varoittivat toisiaan väkivaltaisuuksien lisääntymisestä Kašmirissa, jossa kuoli ainakin 19 ihmistä. Kiistellyllä alueella tapahtuvat yhteenotot eivät ole harvinaisia, mutta ne johtavat harvoin kuolonuhreihin - viimeaikaiset väkivaltaisuudet olivat pahimpia vuosikymmeneen.</w:t>
      </w:r>
    </w:p>
    <w:p>
      <w:r>
        <w:rPr>
          <w:b/>
        </w:rPr>
        <w:t xml:space="preserve">Yhteenveto</w:t>
      </w:r>
    </w:p>
    <w:p>
      <w:r>
        <w:t xml:space="preserve">Kolme epäiltyä militanttia ja yhdeksän turvallisuusjoukkojen jäsentä on kuollut tulitaistelussa Intian hallinnoimassa Kashmirissa, kertoi Intian armeija.</w:t>
      </w:r>
    </w:p>
    <w:p>
      <w:r>
        <w:rPr>
          <w:b/>
          <w:u w:val="single"/>
        </w:rPr>
        <w:t xml:space="preserve">Asiakirjan numero 15168</w:t>
      </w:r>
    </w:p>
    <w:p>
      <w:r>
        <w:t xml:space="preserve">Syyttäjät aloittavat uudelleen vuoden 2009 Kreetan kuolemantapauksen tutkinnan</w:t>
      </w:r>
    </w:p>
    <w:p>
      <w:r>
        <w:t xml:space="preserve">Ensimmäisen ruumiinavauksen mukaan Jean Hanlon, 53, hukkui, mutta toisen ruumiinavauksen mukaan vammat viittaavat kamppailuun. Kehitys on seurausta uusista tiedoista, joita esiteltiin hiljattain julkaistussa dokumenttielokuvassa. Michael Porter, yksi hänen kolmesta pojastaan, kuvaili tapauksen uudelleen avaamista "ilmiömäiseksi". Herra Porter sanoi: "Olemme nyt iloisia voidessamme ilmoittaa, että Yhdistyneen kuningaskunnan Channel 5 -kanavan dokumenttielokuvan "Murdered in Paradise: The Killing of Jean Hanlon', on tullut esiin uusia tietoja, joiden katsotaan riittävän tapauksen uudelleen avaamiseen. "Syyttäjä tutkii parhaillaan näitä uusia havaintoja." Balloon tribuutti Jean Hanlonin ruumis löydettiin merestä Välimeren saaren edustalta 13. maaliskuuta 2009, neljä päivää hänen katoamisensa jälkeen. Alun perin hänen sanottiin hukkuneen, mutta perhe kertoi, että hänellä oli murtunut niska, murskattuja kylkiluita, puhjennut keuhko ja kamppailuun viittaavia vammoja. Kolmen lapsen äiti asui kuollessaan Kreetalla. Porterin mukaan perhe palaa saarelle ensi kuussa. Tiedotusvälineiden haastattelujen lisäksi he aikovat myös päästää 10 heliumpalloa Hanlonin muistoksi Heraklionin satamassa.</w:t>
      </w:r>
    </w:p>
    <w:p>
      <w:r>
        <w:rPr>
          <w:b/>
        </w:rPr>
        <w:t xml:space="preserve">Yhteenveto</w:t>
      </w:r>
    </w:p>
    <w:p>
      <w:r>
        <w:t xml:space="preserve">Kreetalta 10 vuotta sitten kuolleena löydetyn dumfriesilaisnaisen omaiset kertovat, että Kreikan viranomaiset ovat aloittaneet uudelleen tapauksen tutkinnan.</w:t>
      </w:r>
    </w:p>
    <w:p>
      <w:r>
        <w:rPr>
          <w:b/>
          <w:u w:val="single"/>
        </w:rPr>
        <w:t xml:space="preserve">Asiakirjan numero 15169</w:t>
      </w:r>
    </w:p>
    <w:p>
      <w:r>
        <w:t xml:space="preserve">Telfordin ja Wrekinin kunnallisveron korotusvaroitus</w:t>
      </w:r>
    </w:p>
    <w:p>
      <w:r>
        <w:t xml:space="preserve">Tällä hetkellä neuvosto hallinnoi verojärjestelmiä, mutta rahoitus niiden hallinnointiin ja etuuksia saavien tukemiseen tulee suoraan hallitukselta. Ensi vuodesta alkaen Yhdistyneen kuningaskunnan paikallisviranomaiset voivat valvoa järjestelmiä paremmin, mutta niiden avustuksia leikataan 10 prosenttia. Telfordin ja Wrekinin neuvosto käynnistää kuulemisen muutoksista. Työväenpuolueen johtama viranomainen ilmoitti, että noin 8 000 alueen asukasta, jotka eivät tällä hetkellä maksa kunnallisveroa etuuksiensa vuoksi, joutuvat maksamaan maksuja. Se lisäsi, että eläkeläiset ja vaikeavammaiset henkilöt eivät joudu maksujen ulkopuolelle. "Kaikkia muita työikäisiä pyydetään maksamaan jonkin verran kunnallisveroa, kuulemisesta riippuen 21-25 prosenttia", valtuutettu Bill McClements sanoi. Hän lisäsi, että paikallisviranomaisilla on edessään vaikea päätös siitä, kuinka paljon järjestelmää tuetaan.</w:t>
      </w:r>
    </w:p>
    <w:p>
      <w:r>
        <w:rPr>
          <w:b/>
        </w:rPr>
        <w:t xml:space="preserve">Yhteenveto</w:t>
      </w:r>
    </w:p>
    <w:p>
      <w:r>
        <w:t xml:space="preserve">Yli 10 000 telfordilaista joutuu maksamaan ensi vuonna enemmän kunnallisveroa hallinnollisten muutosten vuoksi.</w:t>
      </w:r>
    </w:p>
    <w:p>
      <w:r>
        <w:rPr>
          <w:b/>
          <w:u w:val="single"/>
        </w:rPr>
        <w:t xml:space="preserve">Asiakirjan numero 15170</w:t>
      </w:r>
    </w:p>
    <w:p>
      <w:r>
        <w:t xml:space="preserve">Dorchesterin Brewery Squaren saneeraustyö viivästyy</w:t>
      </w:r>
    </w:p>
    <w:p>
      <w:r>
        <w:t xml:space="preserve">Dorchesterissa sijaitsevan Brewery Squaren pääaukion oli määrä avautua lokakuussa, mutta sitä on lykätty ensi vuoden maaliskuuhun. Waterhouse Resolution Property -yhtiön mukaan nosturit eivät olleet pystyneet toimimaan viimeaikaisten kovien tuulten vuoksi. Se lisäsi, että tämä ei ole viivästyttänyt koko hanketta. "Jatkuva ohjelma" Hyväksyttyjen kehitysehdotusten joukossa on 130 vuotta vanhan entisen panimorakennuksen muuttaminen hotelliksi, kylpyläksi ja asunnoiksi. II-luokan panimorakennus muutetaan 52 makuuhuoneen hotelliksi, ja lisäksi suunnitelmissa on kauppoja, teatteri ja jäähalli. Waterhouse Resolution Property -yhtiön johtaja Andrew Wadsworth kuvaili viivästystä "lyhyeksi". "Kun olemme työskennelleet suunnitelman parissa 10 vuotta, se on silmänräpäys", hän sanoi. Hän lisäsi, että Dray Horse Square Yard, joka sijaitsee Weymouth Avenuella sijaitsevan toriparkkipaikan sisäänkäyntiä vastapäätä, avautuisi lokakuun lopussa ja sisältää uuden elokuvateatterin ja ravintolan. Wadsworth sanoi, että koko hanke on "aikataulussa", mutta hän ei voinut antaa valmistumispäivää, koska kyseessä on "jatkuva ohjelma".</w:t>
      </w:r>
    </w:p>
    <w:p>
      <w:r>
        <w:rPr>
          <w:b/>
        </w:rPr>
        <w:t xml:space="preserve">Yhteenveto</w:t>
      </w:r>
    </w:p>
    <w:p>
      <w:r>
        <w:t xml:space="preserve">Dorsetin kaupungin keskustan 100 miljoonan punnan saneeraustyöt ovat viivästyneet kesän märän ja tuulisen sään vuoksi.</w:t>
      </w:r>
    </w:p>
    <w:p>
      <w:r>
        <w:rPr>
          <w:b/>
          <w:u w:val="single"/>
        </w:rPr>
        <w:t xml:space="preserve">Asiakirjan numero 15171</w:t>
      </w:r>
    </w:p>
    <w:p>
      <w:r>
        <w:t xml:space="preserve">Juhlallisuudet merkitsevät Herefordin katedraalin 5 miljoonan punnan uudistuksen päättymistä</w:t>
      </w:r>
    </w:p>
    <w:p>
      <w:r>
        <w:t xml:space="preserve">Cathedral Close -alueen kahden vuoden työn valmistumista juhlitaan ilotulituksella ja kellonsoitolla. Ympäristöystävällisellä valaistuksella korostetaan osia sen sijaan, että koko rakennus valaistaisiin. Työhön on kuulunut muun muassa 1200-luvun katedraalin navetan restaurointi ja uusi omenapuun mosaiikki. Aiemmin tänä vuonna Herefordin dekaani, pastori Michael Tavinor, sanoi, että uusi valaistusjärjestelmä "tuo monia etuja, kuten paljon vähemmän energiaa". Valaistusjärjestelmä täydentää uutta maisemaa ja valaisee polkuja ja ominaisuuksia, katedraali sanoi. Rahoitus on saatu Heritage Lottery Fund -rahastosta, kansallisten ja paikallisten ryhmien lahjoituksista sekä Herefordshiren yksityishenkilöiden lahjoituksista. Aiemmin tänä vuonna Herefordin dekaani, pastori Michael Tavinor sanoi, että valaistusjärjestelmät ovat kehittyneet valtavasti. Katedraalissa järjestettävät juhlallisuudet ovat ilmaiset ja alkavat klo 19:30 BST. Paikallisia muistoja ja työtä esitteleviä elokuvia esitetään klo 18.00 BST alkaen.</w:t>
      </w:r>
    </w:p>
    <w:p>
      <w:r>
        <w:rPr>
          <w:b/>
        </w:rPr>
        <w:t xml:space="preserve">Yhteenveto</w:t>
      </w:r>
    </w:p>
    <w:p>
      <w:r>
        <w:t xml:space="preserve">Herefordin katedraali juhlistaa lauantaina viiden miljoonan punnan uudistushankkeen päättymistä.</w:t>
      </w:r>
    </w:p>
    <w:p>
      <w:r>
        <w:rPr>
          <w:b/>
          <w:u w:val="single"/>
        </w:rPr>
        <w:t xml:space="preserve">Asiakirjan numero 15172</w:t>
      </w:r>
    </w:p>
    <w:p>
      <w:r>
        <w:t xml:space="preserve">Staffordshiren poliisin vanhempi virkamies saa viimeisen kirjallisen varoituksen</w:t>
      </w:r>
    </w:p>
    <w:p>
      <w:r>
        <w:t xml:space="preserve">Ylikomisario John Owen hyllytettiin viime vuonna sen jälkeen, kun häntä alun perin syytettiin törkeästä virkavirheestä, joka myöhemmin muutettiin virkavirheeksi, poliisi ilmoitti. Hänelle ilmoitettiin tuloksesta sisäisessä kuulemisessa torstaina. Syytöksiä ei ole julkistettu. Staffordshiren poliisin tiedottaja sanoi, että hänet "sijoitetaan nyt tehtävään lähitulevaisuudessa". Virantoimituksesta pidättämisen aikaan poliisivoimat kertoi, että Oweniin, joka oli tuolloin Stoke-on-Trent Northin poliisikomentaja, kohdistuneet syytökset toimitettiin riippumattomalle poliisin käyttäytymisvirastolle (IOPC), joka arvioi asian ja palautti sen takaisin. Seuraa BBC West Midlandsia Facebookissa, Twitterissä ja Instagramissa. Lähetä juttuideoita osoitteeseen: newsonline.westmidlands@bbc.co.uk Aiheeseen liittyvät Internet-linkit Staffordshiren poliisi.</w:t>
      </w:r>
    </w:p>
    <w:p>
      <w:r>
        <w:rPr>
          <w:b/>
        </w:rPr>
        <w:t xml:space="preserve">Yhteenveto</w:t>
      </w:r>
    </w:p>
    <w:p>
      <w:r>
        <w:t xml:space="preserve">Staffordshiren poliisin johtavalle virkamiehelle on annettu viimeinen kirjallinen varoitus virkavirheestä.</w:t>
      </w:r>
    </w:p>
    <w:p>
      <w:r>
        <w:rPr>
          <w:b/>
          <w:u w:val="single"/>
        </w:rPr>
        <w:t xml:space="preserve">Asiakirjan numero 15173</w:t>
      </w:r>
    </w:p>
    <w:p>
      <w:r>
        <w:t xml:space="preserve">Halvemmat junahinnat nyt saatavilla lähtöpäivänä.</w:t>
      </w:r>
    </w:p>
    <w:p>
      <w:r>
        <w:t xml:space="preserve">Brian MilliganHenkilökohtaisen rahoituksen toimittaja Tähän asti ennakkohintoja on yleensä ollut saatavilla vain edellisen päivän keskiyöhön asti. Kahdeksan junaoperaattoria tarjoaa tätä palvelua ja väittää, että halvemmat liput voi ostaa jo 10 minuuttia ennen junan lähtöä. Ennakkomaksut koskevat kuitenkin rajoitettua määrää paikkoja, ja ne myydään usein loppuun. Kun niitä on saatavilla, ne voivat tarjota huomattavia säästöjä. Esimerkiksi 5. heinäkuuta klo 10:03 Lontoosta Birminghamiin lähtevän junan yksittäinen lippu olisi maksanut 52 puntaa, jos se olisi ostettu verkossa matkustuspäivänä. Sama lippu kahdeksan viikkoa etukäteen ostettuna maksaa tällä hetkellä vain 11 puntaa. Ennakkoliput voi mahdollisesti ostaa matkustuspäivänä CrossCountyn, Grand Centralin, Greater Anglian, Northernin, Transpennine Expressin, Virgin Trains East Coastin, Virgin West Coastin ja Caledonian Sleeperin juniin. Arriva Trains Wales, South West Trains, Southern, Southeastern, ScotRail tai First Great Western eivät tarjoa niitä. Kaikkien kaukoliikennepalveluiden asiakkaat voivat nyt nähdä verkossa, kuinka monta lippua on jäljellä edullisempaan hintaan. Viime vuonna 27 prosenttia kaikista kaukoliikenteen junahinnoista ostettiin ennakkolippuina. Niitä voi ostaa joko verkosta tai lipputoimistoista.</w:t>
      </w:r>
    </w:p>
    <w:p>
      <w:r>
        <w:rPr>
          <w:b/>
        </w:rPr>
        <w:t xml:space="preserve">Yhteenveto</w:t>
      </w:r>
    </w:p>
    <w:p>
      <w:r>
        <w:t xml:space="preserve">Miljoonat junamatkustajat voivat nyt ostaa halvempia ennakkolippuja lähtöpäivänä, Rail Delivery Group (RDG) on ilmoittanut.</w:t>
      </w:r>
    </w:p>
    <w:p>
      <w:r>
        <w:rPr>
          <w:b/>
          <w:u w:val="single"/>
        </w:rPr>
        <w:t xml:space="preserve">Asiakirjan numero 15174</w:t>
      </w:r>
    </w:p>
    <w:p>
      <w:r>
        <w:t xml:space="preserve">Poliisi estää Rhylissä järjestettävän sotamuistomerkkikokouksen hajottamismääräyksellä</w:t>
      </w:r>
    </w:p>
    <w:p>
      <w:r>
        <w:t xml:space="preserve">Lontoossa on asetettu samanlaisia rajoituksia, ja useita mielenosoituksia on suunnitteilla. Pohjois-Walesin poliisi on määrännyt Rhylin muistomerkille hajottamismääräyksen, joka estää kaikenlaisen kokoontumisen 12 tunniksi kello 01.00 BST:stä alkaen lauantaina. Poliisi ilmoitti saaneensa vihjeen, että "kokoontuminen tapahtuu... tarkoituksena aiheuttaa vahinkoa". Komisario Sharn Harrison sanoi, että hän oli harkinnut ihmisten "sananvapautta ja kokoontumisvapautta koskevia oikeuksia" ennen kuin hän päätti antaa luvan määräyksen käyttöön. Määräys tarkoittaa, että poliisi voi pyytää vähintään kahden henkilön ryhmää siirtymään kauemmas, jos ne ovat alle 100 metrin päässä muistomerkistä.</w:t>
      </w:r>
    </w:p>
    <w:p>
      <w:r>
        <w:rPr>
          <w:b/>
        </w:rPr>
        <w:t xml:space="preserve">Yhteenveto</w:t>
      </w:r>
    </w:p>
    <w:p>
      <w:r>
        <w:t xml:space="preserve">Poliisi on estänyt sotamuistomerkillä järjestettävät kokoontumiset, koska pelätään, että ne voivat aiheuttaa vahinkoa.</w:t>
      </w:r>
    </w:p>
    <w:p>
      <w:r>
        <w:rPr>
          <w:b/>
          <w:u w:val="single"/>
        </w:rPr>
        <w:t xml:space="preserve">Asiakirjan numero 15175</w:t>
      </w:r>
    </w:p>
    <w:p>
      <w:r>
        <w:t xml:space="preserve">Shildonista löytyi harhaileva vuohi</w:t>
      </w:r>
    </w:p>
    <w:p>
      <w:r>
        <w:t xml:space="preserve">Poliisi kutsuttiin ensimmäisen kerran paikalle, kun ilmoitettiin Shildonissa, Durhamin kreivikunnassa, vapaana olevasta peurasta, joka osoittautui vuoheksi, kun poliisi saapui paikalle noin kello 08:00 GMT. Durham Constabularyn mukaan tuotantoeläin oli kiinnitetty puutarhaan sen jälkeen, kun se oli uskaltautunut ajotielle Dale Grovessa. Poliisi on pyytänyt omistajaa ottamaan yhteyttä ja sanoi yrittävänsä yhdistää parin uudelleen.</w:t>
      </w:r>
    </w:p>
    <w:p>
      <w:r>
        <w:rPr>
          <w:b/>
        </w:rPr>
        <w:t xml:space="preserve">Yhteenveto</w:t>
      </w:r>
    </w:p>
    <w:p>
      <w:r>
        <w:t xml:space="preserve">Erään kaupungin kaduilta löytyi kulkukelpoinen vuohi.</w:t>
      </w:r>
    </w:p>
    <w:p>
      <w:r>
        <w:rPr>
          <w:b/>
          <w:u w:val="single"/>
        </w:rPr>
        <w:t xml:space="preserve">Asiakirjan numero 15176</w:t>
      </w:r>
    </w:p>
    <w:p>
      <w:r>
        <w:t xml:space="preserve">Myrsky huuhtoi "merenneitojen kyyneleitä" Pembrokeshiren rannalle.</w:t>
      </w:r>
    </w:p>
    <w:p>
      <w:r>
        <w:t xml:space="preserve">Rhian Sula, 35, törmäsi torstaina Freshwater Westin rannalla koiraansa ulkoiluttaessaan muovipelletteihin, jotka tunnetaan nimellä "merenneitojen kyyneleet" tai "nurdles". Hän oli huolissaan kaloihin kohdistuvista vaikutuksista eikä pystynyt keräämään niitä itse, ja hän pyysi apua sosiaalisessa mediassa. Sula kertoi, että sunnuntaina järjestetään joukkosiivoustalkoot. Sula, joka työskentelee National Trustille ja asuu lähellä rantaa, sanoi nähneensä usein merenneidon kyyneleitä rannalla, mutta ei koskaan näin paljon. "Se näytti joelta", hän sanoi. "En ole koskaan nähnyt tämäntyyppisiä lammikoita, niitä oli tuhansia, ellei jopa miljoonia." Yritettyään poimia niin monta kuin pystyi ja laitettuaan ne koirankakkapussiin Sula julkaisi Facebookissa avunpyynnön, jota on jaettu yli 100 kertaa. Sula sanoi, että simpukat ja kalat voivat syödä muovinpaloja, ja lopulta ne voivat päätyä ihmisten syömiksi. "On vain niin surullista nähdä niin paljon muovinpalasia rannalla", hän sanoi. Järjestetty siivoustalkoot järjestetään sunnuntaina kello 12.00 GMT.</w:t>
      </w:r>
    </w:p>
    <w:p>
      <w:r>
        <w:rPr>
          <w:b/>
        </w:rPr>
        <w:t xml:space="preserve">Yhteenveto</w:t>
      </w:r>
    </w:p>
    <w:p>
      <w:r>
        <w:t xml:space="preserve">Luonnonystävät ovat keränneet tuhansia pieniä muovinpalasia, joita on huuhtoutunut Pembrokeshiren rannalle myrskyisän sään jälkeen.</w:t>
      </w:r>
    </w:p>
    <w:p>
      <w:r>
        <w:rPr>
          <w:b/>
          <w:u w:val="single"/>
        </w:rPr>
        <w:t xml:space="preserve">Asiakirjan numero 15177</w:t>
      </w:r>
    </w:p>
    <w:p>
      <w:r>
        <w:t xml:space="preserve">Hinkley Point C:n laitos voisi maksaa Bridgwaterin taloudelle 47 miljoonaa puntaa.</w:t>
      </w:r>
    </w:p>
    <w:p>
      <w:r>
        <w:t xml:space="preserve">Sedgemoorin piirineuvosto ilmoitti luvun aiemmin suunnittelutarkastajien julkisessa kokouksessa. EDF Energy toimitti Hinkley Point C:n voimalaa koskevat suunnitelmat infrastruktuurin suunnittelukomitealle (IPC) viime lokakuussa. Yhtiön mukaan kokonaisvaikutus talouteen on myönteinen. Doug Bamsey Sedgemoorin piirineuvostosta sanoi, että on "erittäin tärkeää", että elintarvikkeiden ja muiden "elintärkeiden tarvikkeiden" toimituksia hoitaviin organisaatioihin ei kohdistu vaikutuksia. "Me kaikki tiedämme, että ruuhkat ovat tekijä, jota ihmiset harkitsevat sijoittautumispaikan valinnassa", hän sanoi. Bridgwaterissa pidetyssä kokouksessa kuultiin myös, että yritykset ja matkailijat saattavat välttää aluetta ruuhkautuneiden teiden vuoksi. David Eccles EDF:stä sanoi, että yritys tuottaa "valtavan mahdollisuuden alueen talouskehitykselle". "Nousuvesi nostaa kaikki laivat", hän sanoi. "Panostamme paikalliseen talouteen 100 miljoonaa puntaa jokaista rakennusvuotta kohden ja 40 miljoonaa puntaa jokaista toimintavuotta kohden. "Se on paljon rahaa kenen tahansa kielellä." Canningtonissa ja Combwichissa järjestettiin aiemmin tässä kuussa muita yleisötilaisuuksia. Toinen julkinen kokous on määrä pitää Stogurseyssä torstaina.</w:t>
      </w:r>
    </w:p>
    <w:p>
      <w:r>
        <w:rPr>
          <w:b/>
        </w:rPr>
        <w:t xml:space="preserve">Yhteenveto</w:t>
      </w:r>
    </w:p>
    <w:p>
      <w:r>
        <w:t xml:space="preserve">Uuden ydinvoimalan rakentamisen aiheuttamat liikenneruuhkat Somersetissa voivat maksaa Bridgwaterin taloudelle 47 miljoonaa puntaa, on väitetty.</w:t>
      </w:r>
    </w:p>
    <w:p>
      <w:r>
        <w:rPr>
          <w:b/>
          <w:u w:val="single"/>
        </w:rPr>
        <w:t xml:space="preserve">Asiakirjan numero 15178</w:t>
      </w:r>
    </w:p>
    <w:p>
      <w:r>
        <w:t xml:space="preserve">The Chemical Brothers Creamfields-festivaalin pääesiintyjäksi</w:t>
      </w:r>
    </w:p>
    <w:p>
      <w:r>
        <w:t xml:space="preserve">Tanssiteos esiintyy Daresburyssa Cheshiressä lauantaina 27. elokuuta, joka on pyhäinpäiväviikonloppu. Muita vahvistettuja esiintyjiä ovat David Guetta, Swedish House Mafia, Tiesto, Armin van Buuren, Calvin Harris, Magnetic Man ja Josh Wink. Kokoonpano julkistettiin perjantai-iltana Radio 1:ssä Annie Macin ohjelmassa, joka on myös tapahtuman DJ. BBC:n asema on tänä vuonna festivaalin yksinoikeudellinen radiokumppani, ja BBC Radio 1Xtralla on erityinen areena, jossa esiintyvät muun muassa Digital Soundboy System ja Goldie. The Chemical Brothers on myös tämän kesän RockNess- ja Wireless-festivaalien pääesiintyjä ja esiintyy Glastonburyssa. Viimeksi he esiintyivät Creamfieldsissä vuonna 2007 ja julkaisivat seitsemännen studioalbuminsa Further viime vuonna. Creamfields muutti Daresburyyn vuonna 2006 oltuaan seitsemän vuotta Liverpoolissa. Koko kokoonpano on nähtävissä Radio 1 Creamfieldsin tapahtumasivulla.</w:t>
      </w:r>
    </w:p>
    <w:p>
      <w:r>
        <w:rPr>
          <w:b/>
        </w:rPr>
        <w:t xml:space="preserve">Yhteenveto</w:t>
      </w:r>
    </w:p>
    <w:p>
      <w:r>
        <w:t xml:space="preserve">The Chemical Brothers on ilmoitettu tämän vuoden Creamfields-festivaalin pääesiintyjäksi.</w:t>
      </w:r>
    </w:p>
    <w:p>
      <w:r>
        <w:rPr>
          <w:b/>
          <w:u w:val="single"/>
        </w:rPr>
        <w:t xml:space="preserve">Asiakirjan numero 15179</w:t>
      </w:r>
    </w:p>
    <w:p>
      <w:r>
        <w:t xml:space="preserve">Hullin koulu suljetaan, kun henkilökunnan jäsen testeissä todetaan positiivinen Covid-19-testissä</w:t>
      </w:r>
    </w:p>
    <w:p>
      <w:r>
        <w:t xml:space="preserve">Osa Hullin Barham Roadilla sijaitsevan Marvell Collegen opetushenkilökunnasta eristää itsensä, koska he olivat "läheisessä yhteydessä" sairastuneeseen työntekijään, koulu kertoi. Oppilaat jatkavat opintojaan kotona verkko-opiskelun kautta. Rehtori Jake Capper sanoi, ettei oppitunteja voida pitää "turvallisesti", jos opettajien määrä on vähentynyt. "Kiitos vanhemmillemme ja oppilaillemme sopeutumisesta tämän haastavan ajanjakson aikana", hän sanoi. Helen Christmas, Hullin kaupunginvaltuuston lasten ja perheiden kansanterveyspäällikkö, lisäsi: "Teemme tiivistä yhteistyötä koulun kanssa neuvojen ja ohjauksen antamiseksi." Seuraa BBC East Yorkshire ja Lincolnshire Facebookissa, Twitterissä ja Instagramissa. Lähetä juttuideoita osoitteeseen yorkslincs.news@bbc.co.uk.</w:t>
      </w:r>
    </w:p>
    <w:p>
      <w:r>
        <w:rPr>
          <w:b/>
        </w:rPr>
        <w:t xml:space="preserve">Yhteenveto</w:t>
      </w:r>
    </w:p>
    <w:p>
      <w:r>
        <w:t xml:space="preserve">Koulu on suljettu kahdeksi viikoksi sen jälkeen, kun erään työntekijän Covid-19-testi oli positiivinen.</w:t>
      </w:r>
    </w:p>
    <w:p>
      <w:r>
        <w:rPr>
          <w:b/>
          <w:u w:val="single"/>
        </w:rPr>
        <w:t xml:space="preserve">Asiakirjan numero 15180</w:t>
      </w:r>
    </w:p>
    <w:p>
      <w:r>
        <w:t xml:space="preserve">Ofcomin mukaan Yhdistyneelle kuningaskunnalle on tulossa "tekniikkaa ymmärtävä tv-joulu".</w:t>
      </w:r>
    </w:p>
    <w:p>
      <w:r>
        <w:t xml:space="preserve">Tutkimuksen mukaan 70 prosenttia Yhdistyneen kuningaskunnan aikuisista, 31 miljoonaa, katsoi televisiota ilmaisten catch-up-palvelujen, kuten BBC iPlayerin ja ITV Hubin, kautta syys- ja lokakuussa. Samaan aikaan 16 prosenttia aikuisista, joilla on verkkoyhteys, katsoi catch-up-televisiopalveluja tabletilla. Perinteinen suora lähetys oli kuitenkin edelleen suosituin tapa seurata televisiota. Tutkimukseen osallistuneista 9 000 henkilöstä useampi käytti näitä tekniikkaa käyttäviä televisiopalveluja Yhdistyneessä kuningaskunnassa kuin Yhdysvalloissa, Ranskassa, Saksassa, Italiassa, Japanissa, Australiassa, Espanjassa tai Ruotsissa. "Britannian katsojat eivät ole tänä jouluna sidottuja tv-ohjelmaan", Ofcomin tutkimusjohtaja James Thickett sanoi. "Katsomme televisiota ja elokuvia enemmän kuin missään muualla meille sopivaan aikaan, useilla eri laitteilla, kotona ja kodin ulkopuolella. "Tänä vuonna yhä useammat ihmiset voivat sovittaa jouluisen television katselunsa lahjojen avaamisen ja kalkkunan leikkaamisen yhteyteen."</w:t>
      </w:r>
    </w:p>
    <w:p>
      <w:r>
        <w:rPr>
          <w:b/>
        </w:rPr>
        <w:t xml:space="preserve">Yhteenveto</w:t>
      </w:r>
    </w:p>
    <w:p>
      <w:r>
        <w:t xml:space="preserve">Britannian televisiokatselijat katsovat tänä jouluna todennäköisemmin tilattavaa televisiota kuin muissa kehittyneissä maissa, ennustaa Yhdistyneen kuningaskunnan televiestintäviranomainen Ofcom.</w:t>
      </w:r>
    </w:p>
    <w:p>
      <w:r>
        <w:rPr>
          <w:b/>
          <w:u w:val="single"/>
        </w:rPr>
        <w:t xml:space="preserve">Asiakirjan numero 15181</w:t>
      </w:r>
    </w:p>
    <w:p>
      <w:r>
        <w:t xml:space="preserve">Ojaan juuttunut kuorma-auto Stoke-on-Trentin lähellä hidastaa M6-liikennettä</w:t>
      </w:r>
    </w:p>
    <w:p>
      <w:r>
        <w:t xml:space="preserve">Kuorma-auto suistui tieltä ja juuttui ojaan noin klo 11.30 GMT liittymien 14 ja 15 välillä pohjoiseen menevällä ajoradalla lähellä Stoke-on-Trentiä. Highways England lähetti kaksi hinausautoa irrottamaan sitä ruohonreunasta. Sen mukaan viivästyksiä oli noin puoli tuntia, ja se kehotti Staffordshiren kautta matkustavia varaamaan matkoihinsa lisäaikaa. Seuraa BBC West Midlandsia Facebookissa ja Twitterissä ja tilaa paikalliset uutispäivitykset suoraan puhelimeesi.</w:t>
      </w:r>
    </w:p>
    <w:p>
      <w:r>
        <w:rPr>
          <w:b/>
        </w:rPr>
        <w:t xml:space="preserve">Yhteenveto</w:t>
      </w:r>
    </w:p>
    <w:p>
      <w:r>
        <w:t xml:space="preserve">M6-tiellä hajonnut kuorma-auto on aiheuttanut kuuden kilometrin ruuhkan.</w:t>
      </w:r>
    </w:p>
    <w:p>
      <w:r>
        <w:rPr>
          <w:b/>
          <w:u w:val="single"/>
        </w:rPr>
        <w:t xml:space="preserve">Asiakirjan numero 15182</w:t>
      </w:r>
    </w:p>
    <w:p>
      <w:r>
        <w:t xml:space="preserve">Leo Varadkar puolustautui "piknik puistossa" -kuvien vuoksi</w:t>
      </w:r>
    </w:p>
    <w:p>
      <w:r>
        <w:t xml:space="preserve">Sosiaalisessa mediassa julkaistiin kuvia, joissa taoiseach oli ilman paitaa ja ilmeisesti nauttimassa piknikistä kumppaninsa Matthew Barrettin ja kahden ystävänsä kanssa. Hän noudatti täysin Covid-19:n ohjeita, sanoi hänen tiedottajansa. Hänen mukaansa Varadkar oli Irlannin tasavallan 5 kilometrin matkustusrajan sisällä. Jotkut kommentoijat olivat arvostelleet Varadkaria siitä, että hän mahdollisesti näytti huonoa esimerkkiä lukituksen aikana. Nykyisten ohjeiden mukaan enintään neljän hengen ryhmät, jotka eivät kuulu samaan talouteen, voivat kokoontua ulkona kahden metrin etäisyydellä toisistaan. Varadkar asuu tällä hetkellä Farmleigh Estate -alueella, joka sijaitsee Phoenix Parkissa, lähellä paikkaa, jossa hänet kuvattiin. Lausunnon mukaan taoiseach on viime viikkoina asunut Steward's Lodgessa, koska siellä on turvalliset toimisto- ja videoneuvottelutilat, joiden avulla hän voi työskennellä kotoa käsin. Lausunnossa todetaan lisäksi, että aiempien pääministerien tavoin Varadkar maksaa majapaikan käytöstä yömaksun. Maanantaina pidetyssä tiedotustilaisuudessa Irlannin tasavallan ylilääkäri Tony Holohan sanoi, että kuvat piknikiltä näyttivät osoittavan sääntöjen noudattamista. "En nähnyt mitään kuvia, jotka rikkoisivat niitä, joissa Taoiseach olisi mukana", hän sanoi. Irlannin tasavalta ilmoitti maanantaina päivittäisessä tiedotustilaisuudessaan, että koronavirukseen liittyviä kuolemantapauksia ei ollut - ensimmäistä kertaa sitten 21. maaliskuuta. Maan virallinen kuolleiden määrä on 1 606.</w:t>
      </w:r>
    </w:p>
    <w:p>
      <w:r>
        <w:rPr>
          <w:b/>
        </w:rPr>
        <w:t xml:space="preserve">Yhteenveto</w:t>
      </w:r>
    </w:p>
    <w:p>
      <w:r>
        <w:t xml:space="preserve">Leo Varadkar noudatti täysin Covid-19-ohjeita, sanoi tiedottaja sen jälkeen, kun Irlannin pääministeristä paljastui kuvia, joissa hän seurustelee Dublinin puistossa ystäviensä kanssa.</w:t>
      </w:r>
    </w:p>
    <w:p>
      <w:r>
        <w:rPr>
          <w:b/>
          <w:u w:val="single"/>
        </w:rPr>
        <w:t xml:space="preserve">Asiakirjan numero 15183</w:t>
      </w:r>
    </w:p>
    <w:p>
      <w:r>
        <w:t xml:space="preserve">Bournemouthin puukotuskuolema: Bournournouth: Mies syytettynä murhasta</w:t>
      </w:r>
    </w:p>
    <w:p>
      <w:r>
        <w:t xml:space="preserve">Bournemouthista kotoisin olevaa Kai Archeria, 20, puukotettiin rintaan St Swithun's Roadilla hieman kello 22:00 GMT lauantaina. Hän kuoli myöhemmin sairaalassa. Jamie Higgs, 18, joka on myös kotoisin kaupungista, saapui keskiviikkona Poole Magistrates' Courtiin syytettynä hänen murhastaan. Dorsetin poliisin mukaan molemmat tunsivat toisensa. Jamie Higgs vangittiin, ja hän saapuu Winchester Crown Court -oikeuteen perjantaina. Puukotuksen yhteydessä epäiltynä pahoinpitelystä pidätetty 17-vuotias paikallinen poika on vapautettu tutkimusten jatkuessa.</w:t>
      </w:r>
    </w:p>
    <w:p>
      <w:r>
        <w:rPr>
          <w:b/>
        </w:rPr>
        <w:t xml:space="preserve">Yhteenveto</w:t>
      </w:r>
    </w:p>
    <w:p>
      <w:r>
        <w:t xml:space="preserve">18-vuotias mies on saanut syytteen Bournemouthissa puukotetun miehen kuolemasta.</w:t>
      </w:r>
    </w:p>
    <w:p>
      <w:r>
        <w:rPr>
          <w:b/>
          <w:u w:val="single"/>
        </w:rPr>
        <w:t xml:space="preserve">Asiakirjan numero 15184</w:t>
      </w:r>
    </w:p>
    <w:p>
      <w:r>
        <w:t xml:space="preserve">Kiina tutkii autojätti FAW:n puheenjohtajaa</w:t>
      </w:r>
    </w:p>
    <w:p>
      <w:r>
        <w:t xml:space="preserve">China FAW Groupin puheenjohtajaa Xu Jianyia tutkittiin "vakavista" kurinpitorikkomuksista - sanamuoto, joka yleensä viittaa korruptiotutkimukseen. Ilmoitus tehtiin puolueen kurinpitotarkastussivustolla. Xu on viimeisin monista korkean profiilin henkilöistä, jotka ovat joutuneet hallituksen korruption vastaisen taistelun kohteeksi. FAW Groupilla, Faw Carin emoyhtiöllä, on yhteisyrityksiä autojättien Volkswagen, Toyota ja General Motors kanssa Kiinassa, maailman suurimmilla automarkkinoilla. Uutiset Xuun kohdistuvasta tutkinnasta laskivat Shenzhenissä noteeratun Faw Carin osakkeita maanantaina jopa lähes 6 prosenttia. 61-vuotias puheenjohtaja on myös kommunistisen puolueen jäsen, ja hänen asemansa vastaa hallituksen varaministerin virkaa. Hallitus kertoi ilmoituksessaan myös tutkivansa samojen syytteiden vuoksi Lounais-Yunnanin maakunnan puolueen 58-vuotiasta varapuheenjohtajaa Qiu Heä. Useita korkea-arvoisia virkamiehiä on erotettu presidentti Xi Jinpingin johtamassa korruption vastaisessa kampanjassa sen jälkeen, kun hän astui puolueen johtoon vuonna 2012.</w:t>
      </w:r>
    </w:p>
    <w:p>
      <w:r>
        <w:rPr>
          <w:b/>
        </w:rPr>
        <w:t xml:space="preserve">Yhteenveto</w:t>
      </w:r>
    </w:p>
    <w:p>
      <w:r>
        <w:t xml:space="preserve">Kiina tutkii yhden suurimman valtion omistaman autonvalmistajan puheenjohtajaa, kertoi kommunistisen puolueen korruptioelin.</w:t>
      </w:r>
    </w:p>
    <w:p>
      <w:r>
        <w:rPr>
          <w:b/>
          <w:u w:val="single"/>
        </w:rPr>
        <w:t xml:space="preserve">Asiakirjan numero 15185</w:t>
      </w:r>
    </w:p>
    <w:p>
      <w:r>
        <w:t xml:space="preserve">Sir Richard Branson harkitsee Virgin Recordsin takaisinostoa</w:t>
      </w:r>
    </w:p>
    <w:p>
      <w:r>
        <w:t xml:space="preserve">"Looking into buying #virginrecords", hän twiittasi tiistaina iltapäivällä. "Loistava tilaisuus luoda uudelleen dynaaminen itsenäinen levy-yhtiö". Nykyinen omistaja, Vivendin omistama Universal Music, saattaa myydä Virginin rauhoitellakseen kilpailuviranomaisia. Universal pyrkii ostamaan kilpailevan levy-yhtiön EMI:n 1,2 miljardilla punnalla. Sir Richard myi Virgin Recordsin, jonka hän perusti vuonna 1970 vain 20-vuotiaana, Thorn EMI:lle 510 miljoonalla punnalla vuonna 1992. Financial Times -lehti kertoi, että Sir Richard neuvottelee Naive Recordsia johtavan ranskalaisen yrittäjän Patrick Zelnikin kanssa Virgin-levy-yhtiön ostamisesta, jos Universal asettaa sen myyntiin. Virgin Recordsin artisteihin kuuluvat muun muassa Gorillaz, Emeli Sande ja The Rolling Stones. Pizzakuningas Luke Johnson, Pizza Expressin entinen puheenjohtaja, on tehnyt viimeisen kierroksen tarjouksen Pizza Hut UK:n osasta. Tämä on esimerkki toisesta brittiläisestä yrittäjästä, joka palaa juurilleen. Johnson tekee tarjouksen sijoitusyhtiönsä Risk Capital Partnersin kautta. Aiheeseen liittyvät Internet-linkit Virgin Records</w:t>
      </w:r>
    </w:p>
    <w:p>
      <w:r>
        <w:rPr>
          <w:b/>
        </w:rPr>
        <w:t xml:space="preserve">Yhteenveto</w:t>
      </w:r>
    </w:p>
    <w:p>
      <w:r>
        <w:t xml:space="preserve">Sir Richard Branson harkitsee Virgin Recordsin, yli 40 vuotta sitten perustamansa musiikkiyhtiön, takaisin ostamista.</w:t>
      </w:r>
    </w:p>
    <w:p>
      <w:r>
        <w:rPr>
          <w:b/>
          <w:u w:val="single"/>
        </w:rPr>
        <w:t xml:space="preserve">Asiakirjan numero 15186</w:t>
      </w:r>
    </w:p>
    <w:p>
      <w:r>
        <w:t xml:space="preserve">Tutkinta kuulee "rohkeasta" yrityksestä pelastaa yli laidan joutunut kalastaja.</w:t>
      </w:r>
    </w:p>
    <w:p>
      <w:r>
        <w:t xml:space="preserve">Newton Stewartista kotoisin oleva Scott Rennie, 34, kuoli pudottuaan Ballantraen rekisterissä olleesta King Challengerista Scallowayn länsipuolella vuonna 2016. Sheriffi Ian Cruickshank sanoi, että tehtiin "uskomattoman rohkea" yritys. Lerwickin sheriffituomioistuin kuuli, että Kirkcudbrightissa toimiva West Coast Sea Products oli sittemmin tehnyt pelastusliivien käytön pakolliseksi. Miehistötoveri Darren Rennie - ei sukua - sukelsi mereen saadakseen köyden tajuttoman miehistötoverinsa ympärille. Rennie kuoli, vaikka merionnettomuuksien tutkintayksikön raportin mukaan hänet evakuoitiin nopeasti sairaalaan rannikkovartioston helikopterilla. Hän oli yrittänyt irrottaa veneen vaurioituneita pyydyksiä. Merenkulku- ja rannikkovartioviraston (MCA) tarkastaja Andrew Philips sanoi olevansa tyytyväinen siihen, että yritys oli tutkinut turvallisuuden perinpohjaisesti ja ottanut opit huomioon. Tutkinnassa kuultiin myös neljän kalastajan todisteita, jotka puhuivat videolinkin välityksellä Dumfries Sheriff Courtista. Tutkinta jatkuu Lerwickissä torstaina.</w:t>
      </w:r>
    </w:p>
    <w:p>
      <w:r>
        <w:rPr>
          <w:b/>
        </w:rPr>
        <w:t xml:space="preserve">Yhteenveto</w:t>
      </w:r>
    </w:p>
    <w:p>
      <w:r>
        <w:t xml:space="preserve">Shetlandin edustalla kalastusveneestä yli laidan pudonneen miehen pelastamiseksi tehtiin "rohkeita" ponnisteluja, on kuultu tutkinnassa.</w:t>
      </w:r>
    </w:p>
    <w:p>
      <w:r>
        <w:rPr>
          <w:b/>
          <w:u w:val="single"/>
        </w:rPr>
        <w:t xml:space="preserve">Asiakirjan numero 15187</w:t>
      </w:r>
    </w:p>
    <w:p>
      <w:r>
        <w:t xml:space="preserve">Holokaustin muistomerkit muistavat Kanaalisaarten uhreja</w:t>
      </w:r>
    </w:p>
    <w:p>
      <w:r>
        <w:t xml:space="preserve">Jumalanpalveluksilla juhlistetaan Puolassa sijaitsevan Auschwitzin keskitysleirin vapauttamisen 75. vuosipäivää. Kolme Guernseyn juutalaista kuoli leirin kaasukammioissa, ja 21 Jerseyn saarelaismiestä vangittiin natsien leireille eri puolille Eurooppaa. Kanaalisaarten juutalaisyhteisön johtaja Stephen Regal kehotti saaren asukkaita olemaan "katsomatta muualle". Seppeleet laskettiin Jerseyn Lighthouse Memorial -muistomerkille, johon on merkitty 21 saarelaisen nimet. Guernseyn White Rockin muistomerkillä kuultiin lukuhetkiä ja rukouksia. Keitä olivat Kanaalisaarten uhrit? Regal sanoi, että natsihallinnon aikana tapahtuneiden kuolemantapausten pitäisi muistuttaa saarelaisia siitä, että vihan edessä on pidettävä yhtä. "He olivat meidän tavallisia naapureitamme", hän sanoi BBC:lle. "Heidät karkotettiin eri syistä, joista osa oli melko vähäpätöisiä, ja sitten heidät karkotettiin kuolemaan. On aivan käsittämätöntä, että sellaista voisi tehdä nykyään." "Jos seisomme yhdessä ja vastustamme tällaista totalitarismia ja vihaa, voimme välttää tuollaiset asiat tulevaisuudessa", Regal lisäsi. "Ei voi vain katsoa poispäin."</w:t>
      </w:r>
    </w:p>
    <w:p>
      <w:r>
        <w:rPr>
          <w:b/>
        </w:rPr>
        <w:t xml:space="preserve">Yhteenveto</w:t>
      </w:r>
    </w:p>
    <w:p>
      <w:r>
        <w:t xml:space="preserve">Jerseyn ja Guernseyn saarelaiset ovat kokoontuneet muistamaan toisen maailmansodan holokaustissa kuolleita.</w:t>
      </w:r>
    </w:p>
    <w:p>
      <w:r>
        <w:rPr>
          <w:b/>
          <w:u w:val="single"/>
        </w:rPr>
        <w:t xml:space="preserve">Asiakirjan numero 15188</w:t>
      </w:r>
    </w:p>
    <w:p>
      <w:r>
        <w:t xml:space="preserve">Kavan Brissettin murhasta epäillyn olinpaikka tuntematon</w:t>
      </w:r>
    </w:p>
    <w:p>
      <w:r>
        <w:t xml:space="preserve">Kavan Brissett kuoli saatuaan puukosta rintaan Langsett Walkin kujalla 14. elokuuta 2018. Poliisin mukaan pääepäillyllä Ahmed Farrahilla, joka tunnetaan myös nimellä Reggie, oli yhteyksiä Sheffieldiin, Cardiffiin ja Birminghamiin. Brissettin perhe sanoi, että vuosi oli ollut "täydellisen sydänsurun" vuosi, joka helpottaisi vain, jos oikeus toteutuisi. Yhdistyneessä kuningaskunnassa tehtyjen tutkimusten lisäksi poliisi on aiemmin tehnyt tutkimuksia Somaliassa Farrahin, 29, jäljittämiseksi. Komisario Jude Ashmore sanoi kuitenkin, ettei heillä ole tiedustelutietoja tai tietoja, joiden perusteella voitaisiin sanoa, missä Farrah on. "Olemme puhuneet hänen perheenjäsentensä kanssa, ja olemme vedonneet perheenjäseniin, jos heillä on tietoja, että he ottaisivat yhteyttä meihin", hän sanoi. "On rikos majoittaa jotakuta, kun tietää, että häntä etsitään tällaisesta rikoksesta, joten ottakaa yhteyttä meihin." Brissettin perhe sanoi: "Mutta ehkä paraneminen helpottuu, kun Kav saadaan oikeuden eteen. "Pyydämme, että kaikki tiedot, joita kenelläkään on, olivatpa ne kuinka pieniä tai suuria tahansa, luovutetaan poliisille, sillä ne voivat olla elintärkeitä tutkinnan kannalta, mutta myös auttaa murtunutta perhettä löytämään rauhan kaaoksen keskellä."</w:t>
      </w:r>
    </w:p>
    <w:p>
      <w:r>
        <w:rPr>
          <w:b/>
        </w:rPr>
        <w:t xml:space="preserve">Yhteenveto</w:t>
      </w:r>
    </w:p>
    <w:p>
      <w:r>
        <w:t xml:space="preserve">Sheffieldissä 21-vuotiaan miehen epäiltyä murhaajaa jahtaavilla rikostutkijoilla ei ole vihjeitä hänen olinpaikastaan vuosi murhan jälkeen.</w:t>
      </w:r>
    </w:p>
    <w:p>
      <w:r>
        <w:rPr>
          <w:b/>
          <w:u w:val="single"/>
        </w:rPr>
        <w:t xml:space="preserve">Asiakirjan numero 15189</w:t>
      </w:r>
    </w:p>
    <w:p>
      <w:r>
        <w:t xml:space="preserve">Sir Bruce vetäytyy Strictly-ohjelmasta flunssan takia</w:t>
      </w:r>
    </w:p>
    <w:p>
      <w:r>
        <w:t xml:space="preserve">Showbisnesveteraani, joka johtaa ohjelmaa yhdessä Tess Dalyn kanssa, on isännöinyt sarjaa siitä lähtien, kun se aloitettiin vuonna 2004. Sir Bruce, 85, jätti viimeksi ohjelman väliin sairauden vuoksi vuonna 2009. Hänen tilalleen tulee Claudia Winkleman. BBC:n mukaan: "Sir Bruce Forsyth on flunssassa, eikä hän voi sen vuoksi tarpeeksi hyvin juontaakseen huomisen Strictly Come Dancing -ohjelman BBC One -kanavalla. "Show odottaa innolla hänen paluutaan ensi viikolla." Winkleman juontaa yleensä sunnuntai-illan tulosohjelman Dalyn kanssa ja on aiemmin tuurannut Sir Brucea. Lauantaina 15 julkkisparia, muun muassa Vanessa Feltz ja karvainen pyöräilijä Dave Myers, astuvat tanssilattialle ja joutuvat ensimmäistä kertaa yleisöäänestyksen kohteeksi. Malli Abbey Clancy ja uusi ammattitanssija Aljaz Skorjanec olivat viime viikolla ykkösenä ja saivat tuomareilta valssistaan 32 pistettä. Televisiokokki Myers ja golfari Tony Jacklin jäivät taulukon viimeiseksi vain 16 pisteellä. Viime viikolla kertyneet pisteet siirretään tähän viikonloppuun, jolloin yksi pari poistuu sarjasta.</w:t>
      </w:r>
    </w:p>
    <w:p>
      <w:r>
        <w:rPr>
          <w:b/>
        </w:rPr>
        <w:t xml:space="preserve">Yhteenveto</w:t>
      </w:r>
    </w:p>
    <w:p>
      <w:r>
        <w:t xml:space="preserve">Sir Bruce Forsyth on jättäytynyt pois lauantain Strictly Come Dancing -ohjelman juontamisesta sairastuttuaan flunssaan.</w:t>
      </w:r>
    </w:p>
    <w:p>
      <w:r>
        <w:rPr>
          <w:b/>
          <w:u w:val="single"/>
        </w:rPr>
        <w:t xml:space="preserve">Asiakirjan numero 15190</w:t>
      </w:r>
    </w:p>
    <w:p>
      <w:r>
        <w:t xml:space="preserve">Perhe 'pienen vauvan kanssa' kateissa Länsi-Belfastissa</w:t>
      </w:r>
    </w:p>
    <w:p>
      <w:r>
        <w:t xml:space="preserve">Poliisi pyytää apua Mohammad Ishak Musan, 30, Oumama Abdullah Garnabin, 24, ja heidän nelivuotiaan tyttärensä Amani Mohammad Ishakin löytämiseksi. Heitä ei ole nähty Harrogate Streetin osoitteessa lokakuun 2020 jälkeen. Poliisien mukaan Oumama oli tuolloin raskaana, ja perheellä saattaa nyt olla kahden tai kolmen kuukauden ikäinen vauva. Perhe saapui Pohjois-Irlantiin Irlannin tasavallasta ja oli asunut hyväksytyissä majoituspaikoissa. Heidät ilmoitettiin kadonneiksi viime kuussa, ja poliisi on sanonut, että heidän olinpaikkansa selvittäminen jatkuu.</w:t>
      </w:r>
    </w:p>
    <w:p>
      <w:r>
        <w:rPr>
          <w:b/>
        </w:rPr>
        <w:t xml:space="preserve">Yhteenveto</w:t>
      </w:r>
    </w:p>
    <w:p>
      <w:r>
        <w:t xml:space="preserve">Sudanilaisperhe on kadonnut Belfastin länsiosassa sijaitsevasta osoitteesta.</w:t>
      </w:r>
    </w:p>
    <w:p>
      <w:r>
        <w:rPr>
          <w:b/>
          <w:u w:val="single"/>
        </w:rPr>
        <w:t xml:space="preserve">Asiakirjan numero 15191</w:t>
      </w:r>
    </w:p>
    <w:p>
      <w:r>
        <w:t xml:space="preserve">Talonrakentaja Springfield toiveikas myynnin kasvaessa</w:t>
      </w:r>
    </w:p>
    <w:p>
      <w:r>
        <w:t xml:space="preserve">Morayn Springfield Propertiesin mukaan myynti kasvoi lähes 20 prosenttia viime vuoden vastaavaan ajanjaksoon verrattuna. Yritys sai yli 100 yksityistä varausta tammi-maaliskuun välisenä aikana 22 rakennuskohteeseensa Skotlannissa. Yli 65 prosenttia myynnistä tuli rakennuttajan Central Belt -rakennuskohteista. Springfieldin mukaan sen vuoden 2012 myydyin kohde Braeheadissa Glasgow'ssa jatkoi hyvää myyntiä vuoden kolmen ensimmäisen kuukauden aikana. Elginissä sijaitsevan talonrakentajan mukaan kiinnostusta sen rakennuskohteita kohtaan oli lisännyt alan elin Homes for Scotlandin käynnistämä MI New Homes -aloite, joka tarjoaa 95 prosentin kiinnityksiä mahdollisille ensiasunnon ostajille. Springfieldin toimitusjohtaja Innes Smith sanoi: "Olimme yksi ensimmäisistä asuntorakentajista, jotka liittyivät MI New Homes -aloitteeseen, koska näimme sen mahdollisuudet auttaa asiakkaitamme ostamaan uusia asuntoja. "Se on varmasti vaikuttanut menestykseemme tämän vuoden ensimmäisellä neljänneksellä." Marraskuussa rakennuttaja ilmoitti, että liikevaihto kasvoi maaliskuuhun 2012 päättyneen vuoden aikana 32 prosenttia 53 miljoonaan puntaan. Myös voitto nousi 2,5 miljoonasta punnasta 3,9 miljoonaan puntaan. Vuoden 2012 aikana yhtiö luovutti 190 omakotitaloa ja 235 kohtuuhintaista taloa. Springfield, joka työllistää yli 200 työntekijää, otti Redrow'n Skotlannin kehityshankkeet haltuunsa vuonna 2011.</w:t>
      </w:r>
    </w:p>
    <w:p>
      <w:r>
        <w:rPr>
          <w:b/>
        </w:rPr>
        <w:t xml:space="preserve">Yhteenveto</w:t>
      </w:r>
    </w:p>
    <w:p>
      <w:r>
        <w:t xml:space="preserve">Yksi Skotlannin suurimmista perheomisteisista talonrakentajista on antanut ymmärtää, että luottamus on palaamassa asuntomarkkinoille sen jälkeen, kun ensimmäisen neljänneksen tulos oli vahva.</w:t>
      </w:r>
    </w:p>
    <w:p>
      <w:r>
        <w:rPr>
          <w:b/>
          <w:u w:val="single"/>
        </w:rPr>
        <w:t xml:space="preserve">Asiakirjan numero 15192</w:t>
      </w:r>
    </w:p>
    <w:p>
      <w:r>
        <w:t xml:space="preserve">Paul Gascoigne: Spursin entinen pelaaja saa syytteen rasistisesta loukkauksesta.</w:t>
      </w:r>
    </w:p>
    <w:p>
      <w:r>
        <w:t xml:space="preserve">Syyttäjälaitos (Crown Prosecution Service, CPS) ilmoitti, että se alun perin kieltäytyi nostamasta syytettä Wolverhampton Civic Hallissa 30. marraskuuta pidetyn esityksen jälkeen. Päätös kumottiin myöhemmin sen jälkeen, kun todistusaineistoa oli pyydetty tarkistamaan. Gascoigne, 49, on haastettu Wolverhampton Magistrates' Courtiin 17. kesäkuuta. Uhrien tarkistamisoikeuden nojalla uhri tai kantelija voi kyseenalaistaa oikeudellisen päätöksen, CPS:n edustaja sanoi. Tämä pantiin täytäntöön, jotta Gascoignea vastaan nostettaisiin syyte "vitsistä", jonka hän teki Evening with Gazza -ohjelman aikana, tiedottaja lisäsi. Express &amp; Star -lehti kertoi, että kantelu koski huomautusta, jonka entisen englantilaisen maajoukkuemiehen sanotaan tehneen mustasta turvamiehestä, joka oli pimeässä osassa lavaa ja josta Gascoigne väitetysti sanoi, ettei hän voinut sanoa, "hymyilikö hän vai ei". Entinen Newcastlen, Tottenham Hotspurin, Rangersin, Middlesbroughin ja Evertonin keskikenttäpelaaja, joka lopetti jalkapallon vuonna 2004, on puhunut avoimesti kamppailustaan mielenterveyden ja alkoholismin kanssa.</w:t>
      </w:r>
    </w:p>
    <w:p>
      <w:r>
        <w:rPr>
          <w:b/>
        </w:rPr>
        <w:t xml:space="preserve">Yhteenveto</w:t>
      </w:r>
    </w:p>
    <w:p>
      <w:r>
        <w:t xml:space="preserve">Ex-jalkapalloilija Paul Gascoignea vastaan nostetaan syyte rasistisesta pahoinpitelystä kommentin vuoksi, jonka hän väitetysti esitti lavashow'n aikana.</w:t>
      </w:r>
    </w:p>
    <w:p>
      <w:r>
        <w:rPr>
          <w:b/>
          <w:u w:val="single"/>
        </w:rPr>
        <w:t xml:space="preserve">Asiakirjan numero 15193</w:t>
      </w:r>
    </w:p>
    <w:p>
      <w:r>
        <w:t xml:space="preserve">Darlastonin pubin puukotuksesta pidätettiin murhayritysehdokas</w:t>
      </w:r>
    </w:p>
    <w:p>
      <w:r>
        <w:t xml:space="preserve">Loukkaantunut 21-vuotias on edelleen kriittisessä tilassa sairaalassa keskiviikkoiltana Forge Roadilla, Darlastonissa, Walsallissa tapahtuneen puukotuksen jälkeen. Poliisin mukaan 19-vuotias mies luovutti itsensä West Midlandsin poliisille perjantaina, ja hän on edelleen pidätettynä. Yksi pahoinpitelystä epäiltynä pidätetty mies on vapautettu tutkimusten jatkuessa. Poliisin mukaan uhri loukkaantui jalkaan tappelun aikana. Komisario Chris Fox kertoi, että poliisi pyrkii selvittämään puukotukseen johtaneita tapahtumia, ja valvontakameroiden kuvamateriaalia tarkastellaan parhaillaan. Poliisin mukaan poliisit kutsuttiin Gabba's Bariin noin kello 23.15 BST keskiviikkona. Seuraa BBC West Midlandsia Facebookissa ja Twitterissä ja tilaa paikalliset uutispäivitykset suoraan puhelimeesi.</w:t>
      </w:r>
    </w:p>
    <w:p>
      <w:r>
        <w:rPr>
          <w:b/>
        </w:rPr>
        <w:t xml:space="preserve">Yhteenveto</w:t>
      </w:r>
    </w:p>
    <w:p>
      <w:r>
        <w:t xml:space="preserve">Teini on pidätetty epäiltynä murhayrityksestä sen jälkeen, kun miestä oli puukotettu pubin ulkopuolella.</w:t>
      </w:r>
    </w:p>
    <w:p>
      <w:r>
        <w:rPr>
          <w:b/>
          <w:u w:val="single"/>
        </w:rPr>
        <w:t xml:space="preserve">Asiakirjan numero 15194</w:t>
      </w:r>
    </w:p>
    <w:p>
      <w:r>
        <w:t xml:space="preserve">Shropshiren tulvat: Severn-joella kuusi tulvavaroitusta</w:t>
      </w:r>
    </w:p>
    <w:p>
      <w:r>
        <w:t xml:space="preserve">Ympäristökeskuksen mukaan joen ja Frankwellin kiltatalon väliltä on purettu esteet. Shrewsburyn vedenkorkeus oli korkeimmillaan sunnuntai-iltana, ja sen odotettiin olevan korkeimmillaan Ironbridgessä maanantaina. Scottish Powerin mukaan sähköt on nyt palautettu suurimpaan osaan kodeista sen jälkeen, kun ne oli katkaistu keskiviikkona myrskyisän sään vuoksi. Yritys kertoi, että se vastasi 1 000 vikatilanteeseen kahdessa päivässä Walesin keski- ja pohjoisosissa, Shropshiren pohjoisosassa ja Cheshiressä, mikä vastaa vuoden päivystyskäyntejä. Myttonissa sekä Montford Bridgen ja Shrawardinen välillä voimassa olleet tulvavaroitukset poistettiin maanantaina. Newportin lähellä sijaitsevan Harper Adams -yliopiston opiskelijaryhmä on kerännyt yli 1 000 puntaa tulvista kärsineille somersetilaisille maanviljelijöille myymällä t-paitoja ja keräämällä lahjoituksia yrityksiltä. Järjestäjä Chloe Cross sanoi, että vetoomus jatkuu niin kauan kuin sitä tarvitaan. Shrewsburyssa Frankwell Mainin, Frankwell Riversiden ja St Julian'sin pysäköintialueet ovat edelleen suljettuina joen korkean vedenkorkeuden vuoksi, Shropshiren neuvosto twiittasi. Neuvoston mukaan myös useita teitä on edelleen suljettuna eri puolilla kreivikuntaa, mm:</w:t>
      </w:r>
    </w:p>
    <w:p>
      <w:r>
        <w:rPr>
          <w:b/>
        </w:rPr>
        <w:t xml:space="preserve">Yhteenveto</w:t>
      </w:r>
    </w:p>
    <w:p>
      <w:r>
        <w:t xml:space="preserve">Shropshiren Severn-joella on edelleen voimassa kuusi tulvavaroitusta, mutta joitakin tulvapenkereitä on alettu purkaa.</w:t>
      </w:r>
    </w:p>
    <w:p>
      <w:r>
        <w:rPr>
          <w:b/>
          <w:u w:val="single"/>
        </w:rPr>
        <w:t xml:space="preserve">Asiakirjan numero 15195</w:t>
      </w:r>
    </w:p>
    <w:p>
      <w:r>
        <w:t xml:space="preserve">Murhayritys pidätetty, kun mopoilijat vietiin sairaalaan Solihullissa</w:t>
      </w:r>
    </w:p>
    <w:p>
      <w:r>
        <w:t xml:space="preserve">Mopoilijat, kaksi 20- ja 18-vuotiasta miestä ja 16-vuotias poika, vietiin sairaalaan tiistaina Damson Parkwaylla Solihullissa sattuneen välikohtauksen jälkeen. Poliisin mukaan yksi tutkintalinja oli se, ajettiinko Mercedes-auto tahallaan mopoautojen päälle aiemman raivokohtauksen jälkeen. Pidätetty 70-vuotias mies antautui poliisille myöhemmin samana päivänä. Hänet on sittemmin vapautettu tutkinnan alaisena, West Midlandsin poliisi kertoi. Kaksi nuorta miestä ja poika vietiin sairaalaan vammoilla, jotka eivät ole hengenvaarallisia tai muuttuvia. Osallisen Mercedeksen kuljettaja pakeni paikalta, poliisi kertoi. Ylikonstaapeli Kelly Mills Force CID:stä sanoi: "Seuraamme useita tutkintalinjoja ja haluamme erityisesti kuulla kaikilta, jotka olivat Coventry Roadilla ja Damson Parkwaylla ja niiden ympäristössä ja joilla saattaa olla kojelautakameran kuvamateriaalia." Seuraa BBC West Midlandsia Facebookissa ja Twitterissä ja tilaa paikalliset uutispäivitykset suoraan puhelimeesi.</w:t>
      </w:r>
    </w:p>
    <w:p>
      <w:r>
        <w:rPr>
          <w:b/>
        </w:rPr>
        <w:t xml:space="preserve">Yhteenveto</w:t>
      </w:r>
    </w:p>
    <w:p>
      <w:r>
        <w:t xml:space="preserve">Mies on pidätetty murhayrityksestä epäiltynä kolmen mopon ja auton kolarin jälkeen.</w:t>
      </w:r>
    </w:p>
    <w:p>
      <w:r>
        <w:rPr>
          <w:b/>
          <w:u w:val="single"/>
        </w:rPr>
        <w:t xml:space="preserve">Asiakirjan numero 15196</w:t>
      </w:r>
    </w:p>
    <w:p>
      <w:r>
        <w:t xml:space="preserve">Plas Cadnant Hidden Gardens rakennetaan uudelleen tulvien jälkeen</w:t>
      </w:r>
    </w:p>
    <w:p>
      <w:r>
        <w:t xml:space="preserve">Anthony Tavernor on kunnostanut Plas Cadnantin piilopuutarhaa Menai Bridgen lähellä Angleseylla 20 vuoden ajan. Tulvaveden "hyökyaalto" kuitenkin purki 200 vuotta vanhan muurin ja vei pois monia harvinaisia kasveja 26. joulukuuta. Kaivajat ja työntekijät ovat nyt paikalla auttamassa vahinkojen korjaamisessa. Entinen maanviljelijä Tavernor on kunnostanut Plas Cadnantin 10 hehtaarin (4 hehtaarin) kokoista puutarhaa ja rakennuksia sen jälkeen, kun hän osti tuolloin umpeenkasvanut 200 hehtaarin suuruisen tilan vuonna 1996. Se houkuttelee nykyään kävijöitä - sekä paikallisia että ulkomaisia - ja sen ihailijoihin kuuluu Walesin prinssi, joka Tavernorin mukaan on toivonut voivansa vierailla kartanolla. Sen jälkeen, kun vesisade oli pyyhkäissyt puutarhojen läpi, Tavernor sanoi, että "tuhannet" ihmiset ottivat yhteyttä tukeakseen häntä. Hän ja hänen pieni tiiminsä työskentelevät nyt poistaakseen kiviä, jotka huuhtoutuivat puutarhasta jokeen, sekä puhdistaakseen tukkeutuneita kulkuviemäreitä, rakentaakseen uudelleen muureja ja istuttaakseen uudelleen. "Viesti on, että puutarha ei ehkä ole valmis, mutta aiomme avata sen uudelleen", Tavernor sanoi. "Tavallisesti avaamme oven helmikuussa muutamaksi päiväksi lumikellojen aikaan. Jos emme ole avoinna silloin, avaamme varmasti uuden kauden pääsiäisen tienoilla."</w:t>
      </w:r>
    </w:p>
    <w:p>
      <w:r>
        <w:rPr>
          <w:b/>
        </w:rPr>
        <w:t xml:space="preserve">Yhteenveto</w:t>
      </w:r>
    </w:p>
    <w:p>
      <w:r>
        <w:t xml:space="preserve">Joululoman aikana tulvissa pahoin vaurioituneen historiallisen muuripuutarhan omistaja toivoo voivansa rakentaa sen uudelleen ja avata sen uudelleen yleisölle viikkojen kuluessa.</w:t>
      </w:r>
    </w:p>
    <w:p>
      <w:r>
        <w:rPr>
          <w:b/>
          <w:u w:val="single"/>
        </w:rPr>
        <w:t xml:space="preserve">Asiakirjan numero 15197</w:t>
      </w:r>
    </w:p>
    <w:p>
      <w:r>
        <w:t xml:space="preserve">Forest of Deanin liikemiehen vetoomus Severnin sillan tiemaksun alentamiseksi</w:t>
      </w:r>
    </w:p>
    <w:p>
      <w:r>
        <w:t xml:space="preserve">Don Burgess on Forest of Deanin pienyritysten liiton (FSB) puheenjohtaja ja Freeminer-panimon omistaja. Burgessin mukaan siltojen käytöstä perittävä maksu lisää 10 prosenttia toimituskustannuksiin. Siltoja hallinnoi tällä hetkellä yksityinen yritys, mutta niiden on määrä siirtyä takaisin julkiseen omistukseen vuonna 2018. Burgess kutsuttiin tapaamaan liikenneministeri Stephen Hammondia keskustellakseen huolenaiheistaan. "Pidän myönteisenä sitä, että Forest of Deanista kotoisin oleva yritys kutsuttiin keskustelemaan pöydän ääreen", Burgess sanoi. "Kaikki unohtavat Forestin, mutta siltamaksut vaikuttavat meihin yhtä paljon kuin kaikkiin muihinkin. "Se on käytännössä vero, joka kannetaan Forest of Deanin eteläpäähän saapumisesta." Burgess sanoi, että vaikka kukaan ei ollut valmis tekemään myönnytyksiä tai lupaamaan mitään kokouksessa, hän oli päättänyt jatkaa asian ajamista. "Uskon, että ainoa tapa saada jotain aikaan on olla jatkuvasti vinkuva pyörä, ja vinkuva pyörä saa aina öljyä", hän sanoi. Auton kuljettaminen sillan yli Englannista Walesiin maksaa 6,20 puntaa. Englantiin ajaminen on ilmaista. Pakettiautojen ja pikkubussien tiemaksu on 12,40 puntaa ja kuorma- ja linja-autojen 18,60 puntaa.</w:t>
      </w:r>
    </w:p>
    <w:p>
      <w:r>
        <w:rPr>
          <w:b/>
        </w:rPr>
        <w:t xml:space="preserve">Yhteenveto</w:t>
      </w:r>
    </w:p>
    <w:p>
      <w:r>
        <w:t xml:space="preserve">Gloucestershireläinen liikemies on tavannut hallituksen ministerin ja väittänyt, että Severnin silloista perittävät tietullit vahingoittavat paikallista taloutta.</w:t>
      </w:r>
    </w:p>
    <w:p>
      <w:r>
        <w:rPr>
          <w:b/>
          <w:u w:val="single"/>
        </w:rPr>
        <w:t xml:space="preserve">Asiakirjan numero 15198</w:t>
      </w:r>
    </w:p>
    <w:p>
      <w:r>
        <w:t xml:space="preserve">Kuningattaren uusi muotokuva ilmestyy Yhdistyneen kuningaskunnan kolikoihin</w:t>
      </w:r>
    </w:p>
    <w:p>
      <w:r>
        <w:t xml:space="preserve">Kyseessä on viides versio kuningattaren profiilista, joka ilmestyy rahassa hänen 62-vuotisen valtakautensa aikana. Uusi muotokuva valitaan suljetussa kilpailussa, jonka järjestää Royal Mintin neuvoa-antava komitea. Asiantuntijasuunnittelijoita pyydetään lähettämään nimettömiä ehdotuksiaan, ennen kuin komitea valitsee voittajan. Kuningattaren nykyinen kuva, jonka on suunnitellut Ian Rank-Broadley, on ollut käytössä 16 vuotta. Rank-Broadleyn muotokuva syntyi sen jälkeen, kun Kuninkaallinen rahapaja järjesti kilpailun, jonka tarkoituksena oli suunnitella vuoden 1997 Golden Wedding -kruunun - kuningattaren ja prinssi Philipin 50-vuotishääpäivän kunniaksi liikkeeseen lasketun kolikon - etupuoli. Kuninkaallisen rahapajan mukaan kilpailuehdotukset olivat niin korkeatasoisia, että päätettiin, että myös liikkeeseen laskettaviin kolikoihin olisi löydettävä uusi vakiomuotokuva.</w:t>
      </w:r>
    </w:p>
    <w:p>
      <w:r>
        <w:rPr>
          <w:b/>
        </w:rPr>
        <w:t xml:space="preserve">Yhteenveto</w:t>
      </w:r>
    </w:p>
    <w:p>
      <w:r>
        <w:t xml:space="preserve">Yhdistyneen kuningaskunnan kolikoissa oleva kuningattaren muotokuva muuttuu ensi vuonna ensimmäistä kertaa sitten vuoden 1998.</w:t>
      </w:r>
    </w:p>
    <w:p>
      <w:r>
        <w:rPr>
          <w:b/>
          <w:u w:val="single"/>
        </w:rPr>
        <w:t xml:space="preserve">Asiakirjan numero 15199</w:t>
      </w:r>
    </w:p>
    <w:p>
      <w:r>
        <w:t xml:space="preserve">Llandudno: Great Orme -vuohi kuolee jyrkänteen putoamisen jälkeen</w:t>
      </w:r>
    </w:p>
    <w:p>
      <w:r>
        <w:t xml:space="preserve">Llandudnon rannikkovartiosto kertoi, että se kutsuttiin avustamaan RSPCA:ta vuohenpojan pelastamisessa Great Ormella tiistaina klo 15:30 GMT. Rannikkovartioston jäsen laskettiin alas vuohen luo, joka oli ollut jumissa yli 24 tuntia. Mutta kun he lähestyivät vuohta, se yritti juosta karkuun ja putosi jyrkänteeltä ja sai kuolettavia vammoja. Facebookissa julkaistussa lausunnossaan rannikkovartiosto sanoi, ettei se yleensä pelasta eläimiä, mutta pelkäsi, että ihmiset saattaisivat vaarantaa itsensä pelastusyrityksessä. Kaupunki on kuuluisa kašmirivuohistaan. Great Ormen laumasta peräisin olevia vuohia on lahjoitettu Walesin kuninkaalliselle rykmentille vuodesta 1844 lähtien, jolloin kuningatar Victoria lahjoitti Royal Welch Fusiliers -joukoille sen ensimmäisen virallisen kuninkaallisen vuohen. Aiheeseen liittyvät Internet-linkit Maritime and Coastguard Agency</w:t>
      </w:r>
    </w:p>
    <w:p>
      <w:r>
        <w:rPr>
          <w:b/>
        </w:rPr>
        <w:t xml:space="preserve">Yhteenveto</w:t>
      </w:r>
    </w:p>
    <w:p>
      <w:r>
        <w:t xml:space="preserve">Vuohi on kuollut pudottuaan jyrkänteen reunalta, kun pelastajat yrittivät pelastaa sitä.</w:t>
      </w:r>
    </w:p>
    <w:p>
      <w:r>
        <w:rPr>
          <w:b/>
          <w:u w:val="single"/>
        </w:rPr>
        <w:t xml:space="preserve">Asiakirjan numero 15200</w:t>
      </w:r>
    </w:p>
    <w:p>
      <w:r>
        <w:t xml:space="preserve">Walesin Tory-johtajan mukaan "melko vahvat perusteet" AM-edustajien lisäämiselle.</w:t>
      </w:r>
    </w:p>
    <w:p>
      <w:r>
        <w:t xml:space="preserve">James WilliamsPoliittinen toimittaja, BBC Wales Andrew RT Davies sanoi, että vastuualueiden lisääntyminen vahvistaa perusteluja suuremman edustajakokouksen perustamiselle, vaikka "yleisön halukkuus" puuttuu. Tämä näyttää merkitsevän muutosta hänen asenteessaan, sillä hän oli aiemmin sanonut, että yleisö haluaa "parempaa", ei lisää parlamentin jäseniä. David Cameronin ja Nick Cleggin uuteen hajauttamistarjoukseen sisältyi määräysvalta edustajakokouksen koosta. Davies sanoi, että muutokset "eivät saisi aiheuttaa lisäkustannuksia veronmaksajille", vaan että olisi pikemminkin tarkasteltava, "kuinka monta poliitikkoa tarvitsemme hallitaksemme Walesia" valtuusto-, kokous- ja Westminster-tasolla. Hän puhui tiistaina edustajakokouksessa toimittajille ja sanoi: "Kun otetaan huomioon tämän toimielimen vastuun kasvu vuodesta 1999 tähän päivään, voidaan perustellusti väittää, että ne, jotka kannattavat parlamentin jäsenten määrän lisäämistä, voivat esittää melko vahvoja perusteluja sille, että tarvitsemme todellakin enemmän parlamentin jäseniä."</w:t>
      </w:r>
    </w:p>
    <w:p>
      <w:r>
        <w:rPr>
          <w:b/>
        </w:rPr>
        <w:t xml:space="preserve">Yhteenveto</w:t>
      </w:r>
    </w:p>
    <w:p>
      <w:r>
        <w:t xml:space="preserve">Walesin konservatiivijohtajan mukaan AM-edustajien määrän lisääminen on "melko perusteltua".</w:t>
      </w:r>
    </w:p>
    <w:p>
      <w:r>
        <w:rPr>
          <w:b/>
          <w:u w:val="single"/>
        </w:rPr>
        <w:t xml:space="preserve">Asiakirjan numero 15201</w:t>
      </w:r>
    </w:p>
    <w:p>
      <w:r>
        <w:t xml:space="preserve">Tulvapenkereet valmistuivat Llandulasissa, Conwyssa.</w:t>
      </w:r>
    </w:p>
    <w:p>
      <w:r>
        <w:t xml:space="preserve">Korkea vuorovesi ja myrskytulva aiheuttivat tulvia koteihin Beach Roadilla, Llandulasissa, kun vesi murtautui rantamuurin läpi. Walesin ympäristöviraston virkailijat ovat nostaneet kylän tulvapenkereen tasoa, ja koteihin on asennettu tulvasuojat etuovia varten. Conwy Council on myös nostanut läheisen tien tasoa, jotta se ei joutuisi tulvan alle. Walesin ympäristökeskuksen pohjoisen alueen johtaja David Edwell sanoi: "Tulvauhan kanssa eläminen ei ole miellyttävää, kuten Beach Roadin asukkaat voivat todistaa. "Joka kuudes kiinteistö Walesissa on vaarassa joutua jokien, meren ja pintavesien aiheuttamien tulvien kohteeksi, ja vaikka emme voi poistaa tulvien mahdollisuutta, pyrimme vähentämään niiden mahdollisuutta tulevaisuudessa."</w:t>
      </w:r>
    </w:p>
    <w:p>
      <w:r>
        <w:rPr>
          <w:b/>
        </w:rPr>
        <w:t xml:space="preserve">Yhteenveto</w:t>
      </w:r>
    </w:p>
    <w:p>
      <w:r>
        <w:t xml:space="preserve">Uudet suojaukset on saatu valmiiksi Conwyn kylässä, jossa kolme kotia tulvi viime vuonna.</w:t>
      </w:r>
    </w:p>
    <w:p>
      <w:r>
        <w:rPr>
          <w:b/>
          <w:u w:val="single"/>
        </w:rPr>
        <w:t xml:space="preserve">Asiakirjan numero 15202</w:t>
      </w:r>
    </w:p>
    <w:p>
      <w:r>
        <w:t xml:space="preserve">NHS 111 operaattori virheellisesti neuvoo Berkshire sairaala oli suljettu</w:t>
      </w:r>
    </w:p>
    <w:p>
      <w:r>
        <w:t xml:space="preserve">Osa Readingin Royal Berkshiren sairaalasta evakuoitiin torstaiaamuna hetkeksi kaasuvuodon vuoksi, mutta se oli avattu uudelleen noin klo 12.30 BST. James Scobie Readingistä soitti 111-palveluun kello 20.30 BST väännettyään nilkkansa, ja operaattori ohjasi hänet 20 kilometrin päässä sijaitsevaan sairaalaan. 111-palvelu kieltäytyi kommentoimasta asiaa. Viiden minuutin päässä Royal Berkshiren sairaalasta asuva Scobie otti yhteyttä BBC:hen kertoakseen, että hän oli valmistautunut 35 minuutin ajomatkalle Frimley Parkiin Surreyyn, kun hänen asuinkumppaninsa etsi tietoa sulkemisesta internetistä. Hän soitti sitten suoraan sairaalaan tarkistaakseen asian, ja hänelle kerrottiin, että ensiapu oli todellakin auki. BBC:n sairaalasta saamien tietojen mukaan aiemmin päivällä toteutettu "paikallinen" evakuointi ei vaikuttanut osastoihin. Palvelun ylläpitäjä, South Central Ambulance Service (SCAS), sanoi, että se vastaisi suoraan potilaalle, jos tämä ottaisi yhteyttä, mutta ei kommentoi asiaa BBC:lle.</w:t>
      </w:r>
    </w:p>
    <w:p>
      <w:r>
        <w:rPr>
          <w:b/>
        </w:rPr>
        <w:t xml:space="preserve">Yhteenveto</w:t>
      </w:r>
    </w:p>
    <w:p>
      <w:r>
        <w:t xml:space="preserve">NHS 111 -palvelu on ohjannut potilaita virheellisesti muiden kaupunkien sairaaloihin yhdeksän tuntia aiemmin päättyneen evakuoinnin vuoksi.</w:t>
      </w:r>
    </w:p>
    <w:p>
      <w:r>
        <w:rPr>
          <w:b/>
          <w:u w:val="single"/>
        </w:rPr>
        <w:t xml:space="preserve">Asiakirjan numero 15203</w:t>
      </w:r>
    </w:p>
    <w:p>
      <w:r>
        <w:t xml:space="preserve">Miestä syytetään murhasta Sheffieldin kuolemaan johtaneessa puukotuksessa</w:t>
      </w:r>
    </w:p>
    <w:p>
      <w:r>
        <w:t xml:space="preserve">Gavin Singleton, 31, loukkaantui Walkley Lanella Hillsboroughissa Sheffieldissä 23. syyskuuta ja kuoli sairaalassa 6. lokakuuta. Kuolemansyyntutkimuksessa todettiin, että hän kuoli rintaan kohdistuneeseen puukoniskuun, South Yorkshiren poliisi kertoi. Danny Trotteria, 24-vuotiasta Danny Trotteria, jolla ei ole kiinteää osoitetta, syytettiin myös vahingonteosta, valvottujen huumausaineiden toimittamisesta ja hyökkäysaseen hallussapidosta. Häntä oli aiemmin syytetty murhayrityksestä.</w:t>
      </w:r>
    </w:p>
    <w:p>
      <w:r>
        <w:rPr>
          <w:b/>
        </w:rPr>
        <w:t xml:space="preserve">Yhteenveto</w:t>
      </w:r>
    </w:p>
    <w:p>
      <w:r>
        <w:t xml:space="preserve">Miestä on syytetty murhasta kuolemaan johtaneen puukotuksen vuoksi.</w:t>
      </w:r>
    </w:p>
    <w:p>
      <w:r>
        <w:rPr>
          <w:b/>
          <w:u w:val="single"/>
        </w:rPr>
        <w:t xml:space="preserve">Asiakirjan numero 15204</w:t>
      </w:r>
    </w:p>
    <w:p>
      <w:r>
        <w:t xml:space="preserve">Puuma ammuttiin kuoliaaksi sen jälkeen, kun se oli tappanut yhdysvaltalaisen pyöräilijän ja raadellut toisen pyöräilijän</w:t>
      </w:r>
    </w:p>
    <w:p>
      <w:r>
        <w:t xml:space="preserve">Molemmat pyöräilijät olivat North Bendissä, noin 50 kilometrin päässä Seattlesta, kun hyökkäys tapahtui. Loukkaantunut mies haki apua matkapuhelimellaan. Puuma raahasi kuolleen pyöräilijän pois luolaansa, kertoi King Countyn sheriffin tiedottaja ylikonstaapeli Ryan Abbot. Villieläinviranomaisten mukaan kyseessä oli vasta toinen kuolemaan johtanut puuman hyökkäys Washingtonin osavaltiossa sadan viime vuoden aikana. Eläimen paikantamiseen käytettiin jäljityskoiria tunteja hyökkäyksen jälkeen. Puumat - jotka tunnetaan myös nimellä puuma - ovat maailman neljänneksi suurin kissalaji, mutta ne hyökkäävät harvoin ihmisten kimppuun. Villieläinviranomaisten mukaan puumien hyökkäyksiä on kuitenkin raportoitu Länsi-Yhdysvalloissa ja Kanadassa viimeisten 20 vuoden aikana enemmän kuin 80 edellisen vuoden aikana.</w:t>
      </w:r>
    </w:p>
    <w:p>
      <w:r>
        <w:rPr>
          <w:b/>
        </w:rPr>
        <w:t xml:space="preserve">Yhteenveto</w:t>
      </w:r>
    </w:p>
    <w:p>
      <w:r>
        <w:t xml:space="preserve">Washingtonin osavaltiossa Yhdysvaltain luonnonsuojeluviranomaiset ovat ampuneet puuman, joka tappoi pyöräilijän ja raateli toisen.</w:t>
      </w:r>
    </w:p>
    <w:p>
      <w:r>
        <w:rPr>
          <w:b/>
          <w:u w:val="single"/>
        </w:rPr>
        <w:t xml:space="preserve">Asiakirjan numero 15205</w:t>
      </w:r>
    </w:p>
    <w:p>
      <w:r>
        <w:t xml:space="preserve">Mosambikin leijonamäärät kasvavat, kun norsuja salametsästetään.</w:t>
      </w:r>
    </w:p>
    <w:p>
      <w:r>
        <w:t xml:space="preserve">Niassan kansallispuiston leijonat saalistavat myös salametsästäjien orvoiksi jättämiä norsunpoikasia, Colleen Begg sanoi. Salametsästäjät tappavat norsuja poistaakseen niiden syöksyhampaat, mutta jättävät raadot jäljelle. Aasiassa on valtava kysyntä syöksyhampaille, joita käytetään lääkkeinä ja koristeina. Niassa Carnivore Project -hanketta johtava Begg kertoi BBC:lle, että leijonien määrä riistansuojelualueella on kasvanut viime vuosikymmenen aikana 800-1 000:een. "6 000-7 000 norsun kuolema vuodesta 2011 lähtien on johtanut siihen, että lihaa, jota ei aiemmin ollut saatavilla, on tullut paljon", hän sanoi. "Vuonna 2009 kirjattiin ensimmäinen leijonien syömä vasikka, ja tämäkin on lisääntynyt tasaisesti, koska nämä ovat orpoja, jotka on helppo pyydystää", hän lisäsi. Norsujen voimakas salametsästys on hyödyttänyt leijonia, joiden populaatiot kasvavat nopeasti, jos ruokaa on enemmän, Begg sanoi. Keskimäärin leijona syö jopa seitsemän kiloa lihaa päivässä, kun taas naarasnorsu antaa niille 3 500 kiloa, hän lisäsi.</w:t>
      </w:r>
    </w:p>
    <w:p>
      <w:r>
        <w:rPr>
          <w:b/>
        </w:rPr>
        <w:t xml:space="preserve">Yhteenveto</w:t>
      </w:r>
    </w:p>
    <w:p>
      <w:r>
        <w:t xml:space="preserve">Mosambikin suurimman riistansuojelualueen leijonakanta on kasvanut osittain siksi, että ne syövät salametsästäjien tappamia norsuja, kertoi BBC:lle eräs luonnonsuojelija.</w:t>
      </w:r>
    </w:p>
    <w:p>
      <w:r>
        <w:rPr>
          <w:b/>
          <w:u w:val="single"/>
        </w:rPr>
        <w:t xml:space="preserve">Asiakirjan numero 15206</w:t>
      </w:r>
    </w:p>
    <w:p>
      <w:r>
        <w:t xml:space="preserve">Luoteisosan tulvat: 270 000 puntaa hyväksytty myrskyjen koettelemien ihmisten auttamiseksi</w:t>
      </w:r>
    </w:p>
    <w:p>
      <w:r>
        <w:t xml:space="preserve">Tiistaiyön ja keskiviikkoaamun myrskyt romahduttivat teitä ja siltoja, autoja huuhtoutui pois ja koteja ja yrityksiä tuhoutui. Derry Cityn ja Strabanen piirikunnan neuvosto ilmoitti, että puhdistustyöt jatkuvat viikonlopun aikana. Neuvosto on saanut 560 avustuspyyntöä, ja arvioijat ovat käyneet 90 prosentissa vahinkoa kärsineistä kiinteistöistä. YMCA Drumahoen ja Eglinton Community Centren tulva-apukeskukset ovat edelleen avoinna. Tällä välin pääministeri Leo Varadkar on matkustanut Donegalin kreivikuntaan tutustumaan tulvien aiheuttamiin tuhoihin ja tapaamaan asukkaita ja yritysten omistajia. "Se on nähtävä, jotta voi ymmärtää, millaisia vahinkoja on aiheutunut", hän sanoi ja lisäsi, että on ihmeellistä, ettei kukaan ole saanut surmansa tai loukkaantunut.</w:t>
      </w:r>
    </w:p>
    <w:p>
      <w:r>
        <w:rPr>
          <w:b/>
        </w:rPr>
        <w:t xml:space="preserve">Yhteenveto</w:t>
      </w:r>
    </w:p>
    <w:p>
      <w:r>
        <w:t xml:space="preserve">Yli 270 000 puntaa hätäapurahoja on hyväksytty auttamaan ihmisiä, jotka ovat kärsineet tulvista Luoteis-Englannissa.</w:t>
      </w:r>
    </w:p>
    <w:p>
      <w:r>
        <w:rPr>
          <w:b/>
          <w:u w:val="single"/>
        </w:rPr>
        <w:t xml:space="preserve">Asiakirjan numero 15207</w:t>
      </w:r>
    </w:p>
    <w:p>
      <w:r>
        <w:t xml:space="preserve">Fiona Onasanya: Peterborough'n kansanedustaja joutuu asianajajan tuomioistuimeen</w:t>
      </w:r>
    </w:p>
    <w:p>
      <w:r>
        <w:t xml:space="preserve">Fiona Onasanya, 35, tuomittiin joulukuussa oikeuden vääristämisestä ja erotettiin työväenpuolueesta. Hän on tällä hetkellä Peterborough'n riippumaton kansanedustaja. Häntä syytetään "epärehellisestä toiminnasta", ja hänet on siirretty asianajajien kurinpitotuomioistuimen käsiteltäväksi. Kuuleminen on määrä järjestää elokuussa. Solicitors Regulation Authorityn mukaan Onasanyaa syytetään myös siitä, että hän ei ole noudattanut asianmukaista oikeudenkäyttöä eikä käyttäytynyt tavalla, joka ylläpitää yleisön luottamusta oikeudellisten palvelujen tarjoamiseen. BBC on pyytänyt häneltä vastausta. Onasanyasta tuli ensimmäinen istuva kansanedustaja, joka on joutunut vankilaan sitten vuoden 1991, kun hänet tuomittiin tammikuussa kolmeksi kuukaudeksi vankilaan. Hänet vapautettiin seuraavassa kuussa. Kansanedustaja oli kiistänyt olleensa ratissa, kun hänen autonsa nähtiin heinäkuussa 2017 ajavan nopeudella 41 km/h 30 km/h -alueella. Hänen veljensä Festus sai 10 kuukauden vankeusrangaistuksen oikeudenkäynnin vääristämisestä, kun hän oli täyttänyt väärin syytteeseenpanoa koskevan ilmoituksen. Onasanya on käynnistänyt vetoomuksen, jonka tarkoituksena on päättää, voiko hän jatkaa kansanedustajana.</w:t>
      </w:r>
    </w:p>
    <w:p>
      <w:r>
        <w:rPr>
          <w:b/>
        </w:rPr>
        <w:t xml:space="preserve">Yhteenveto</w:t>
      </w:r>
    </w:p>
    <w:p>
      <w:r>
        <w:t xml:space="preserve">Kansanedustaja, joka joutui vankilaan ylinopeusrikkomuksesta valehtelemisesta, joutuu tuomioistuimeen, jossa selvitetään, voiko hän harjoittaa asianajajan ammattia.</w:t>
      </w:r>
    </w:p>
    <w:p>
      <w:r>
        <w:rPr>
          <w:b/>
          <w:u w:val="single"/>
        </w:rPr>
        <w:t xml:space="preserve">Asiakirjan numero 15208</w:t>
      </w:r>
    </w:p>
    <w:p>
      <w:r>
        <w:t xml:space="preserve">Ruohikkopaloja syttyy kuivan sään jälkeen</w:t>
      </w:r>
    </w:p>
    <w:p>
      <w:r>
        <w:t xml:space="preserve">Maanantai-iltana Etelä-Walesin palokunta kutsuttiin kahteen tulipaloon Maestegissa, lähellä Bridgendiä, High Streetin ja kaupungin paloaseman takana. Miehistö kutsuttiin myös Rhydyfeliniin Pontypriddin lähellä, New Tredegariin Caerphillyn lähellä ja Sirhowy-vuorelle Ebbw Valen lähellä. Ruohikkopaloja syttyi myös Swanseassa, Carmarthenshiressä ja Llangollenissa. Keski- ja Länsi-Walesin palokunnat vastasivat tapahtumiin muun muassa Morristonissa, Upper Brynammanissa ja Horebissa Carmarthenin lähellä. Palokunnan tiedottajan mukaan kaikki palot olivat alle yhden hehtaarin kokoisia. Pohjois-Walesissa kolme moottoria kutsuttiin Llangollenin lähellä sijaitsevaan Llantysilion paloon, joka vaikutti kahden hehtaarin kokoiseen alueeseen hieman kello 17:00 GMT jälkeen. Pohjois-Walesin palo- ja pelastuspalvelun mukaan palo oli alun perin alkanut osana valvottua palamista, joka sitten levisi.</w:t>
      </w:r>
    </w:p>
    <w:p>
      <w:r>
        <w:rPr>
          <w:b/>
        </w:rPr>
        <w:t xml:space="preserve">Yhteenveto</w:t>
      </w:r>
    </w:p>
    <w:p>
      <w:r>
        <w:t xml:space="preserve">Palomiehet eri puolilla Walesia ovat torjuneet ruohikkopaloja useiden kuivien päivien jälkeen.</w:t>
      </w:r>
    </w:p>
    <w:p>
      <w:r>
        <w:rPr>
          <w:b/>
          <w:u w:val="single"/>
        </w:rPr>
        <w:t xml:space="preserve">Asiakirjan numero 15209</w:t>
      </w:r>
    </w:p>
    <w:p>
      <w:r>
        <w:t xml:space="preserve">National Express ryhtyy Jockey Clubin sponsoriksi</w:t>
      </w:r>
    </w:p>
    <w:p>
      <w:r>
        <w:t xml:space="preserve">Bill WilsonBusiness reportteri, BBC News Jockey Club ylläpitää 15 kilparataa ja järjestää vuosittain korkean profiilin Cheltenham Festivalin ja Grand Nationalin. Yritys tarjoaa linja-autopalveluja suoraan kaikkiin Jockey Clubin kilpailukalenterin tärkeimpiin tapahtumiin. Sopimuksen suuruutta ei ole paljastettu, mutta sen arvellaan olevan kuusinumeroinen summa. Paul Fisher, Jockey Clubin kilparatojen johtaja, sanoi: "Tämä on [meille] ensimmäinen laatuaan oleva järjestely." Uudet palvelut tarjoavat asiakkaille jättö- ja noutopisteitä kilparatojen läheisyydessä sijaitsevista paikoista. National Express ja Jockey Club tarjoavat myös matkalippuja ja yhdistettyjä matka- ja kilpaurheilupaketteja suuriin tapahtumiin. Jockey Club on brittiläisen hevosurheilun suurin kaupallinen konserni. Sitä hallinnoidaan kuninkaallisella peruskirjalla, ja kaikki voitot sijoitetaan takaisin urheiluun. Viime kuussa Jockey Club ilmoitti pidentävänsä 25 miljoonan punnan joukkovelkakirjalainaa, joka laskettiin liikkeeseen ensimmäisen kerran vuonna 2013 Cheltenhamin raviradan merkittävän kehitystyön rahoittamiseksi.</w:t>
      </w:r>
    </w:p>
    <w:p>
      <w:r>
        <w:rPr>
          <w:b/>
        </w:rPr>
        <w:t xml:space="preserve">Yhteenveto</w:t>
      </w:r>
    </w:p>
    <w:p>
      <w:r>
        <w:t xml:space="preserve">Linja-autoyritys National Express on liittynyt Jockey Clubin sponsoriksi.</w:t>
      </w:r>
    </w:p>
    <w:p>
      <w:r>
        <w:rPr>
          <w:b/>
          <w:u w:val="single"/>
        </w:rPr>
        <w:t xml:space="preserve">Asiakirjan numero 15210</w:t>
      </w:r>
    </w:p>
    <w:p>
      <w:r>
        <w:t xml:space="preserve">Guernseyn vastavuoroinen terveydenhuoltosopimus "voi olla syrjivä".</w:t>
      </w:r>
    </w:p>
    <w:p>
      <w:r>
        <w:t xml:space="preserve">Ministeriön mukaan jos Guernseyllä olisi Mansaaren ja Yhdistyneen kuningaskunnan allekirjoittaman sopimuksen kaltainen sopimus, se olisi epäedullinen saaren asukkaille. Sen mukaan se tarkoittaisi, että saarelaiset maksaisivat palveluista, jotka brittiläiset vierailijat saisivat ilmaiseksi. Ministeriön mukaan neuvotteluja tulevasta sopimuksesta jatketaan. Se sanoi: "Tämä kysymys on otettava huomioon, kun päätetään Guernseyn kannalta sopivimmasta etenemistavasta." Guernsey Bailiwickin asukkaat maksavat ambulansseista, tapaturma- ja hätätapaamisista sekä lääkärikäynneistä, kun taas Mansaaren, Jerseyn ja Yhdistyneen kuningaskunnan asukkaat eivät maksa. Aiempi sopimus Terveys- ja sosiaalipalvelujen osasto sanoi: "Näiden palvelujen tarjoaminen 'ilmaiseksi' muille kuin paikallisille asukkaille olisi omien asukkaidemme syrjintää." Guernseyn ja Yhdistyneen kuningaskunnan välinen edellinen vastavuoroinen sopimus päättyi huhtikuussa 2009. Sen mukaan saaren asukkaat saivat ilmaisen terveydenhuollon kansallisen terveyspalvelun puitteissa vieraillessaan Yhdistyneessä kuningaskunnassa, ja sama koski Yhdistyneen kuningaskunnan asukkaita heidän vieraillessaan saarella. Vastaavat sopimukset Mansaaren ja Jerseyn kanssa päättyivät myös huhtikuussa 2009. Yhdistynyt kuningaskunta allekirjoitti uuden sopimuksen Mansaaren kanssa syyskuussa, ja Jerseyn viranomaiset ovat sanoneet, että ne ovat lähellä seurata samaa.</w:t>
      </w:r>
    </w:p>
    <w:p>
      <w:r>
        <w:rPr>
          <w:b/>
        </w:rPr>
        <w:t xml:space="preserve">Yhteenveto</w:t>
      </w:r>
    </w:p>
    <w:p>
      <w:r>
        <w:t xml:space="preserve">Guernseyn terveysministeriön mukaan syrjintäkysymys on ratkaistava, ennen kuin saari voi allekirjoittaa vastavuoroisen terveydenhuoltosopimuksen Yhdistyneen kuningaskunnan kanssa.</w:t>
      </w:r>
    </w:p>
    <w:p>
      <w:r>
        <w:rPr>
          <w:b/>
          <w:u w:val="single"/>
        </w:rPr>
        <w:t xml:space="preserve">Asiakirjan numero 15211</w:t>
      </w:r>
    </w:p>
    <w:p>
      <w:r>
        <w:t xml:space="preserve">Neljä loukkaantui Middletownin kaksoisonnettomuudessa, joka aiheutti sähkökatkon</w:t>
      </w:r>
    </w:p>
    <w:p>
      <w:r>
        <w:t xml:space="preserve">Hätäpalvelut kutsuttiin A458-tielle Middletownin lähellä Powysissa noin klo 23:20 GMT perjantaina. Punainen Fiat 500 törmäsi siniseen Citroen Saxoon ja törmäsi sen jälkeen sähkötolppaan, mikä aiheutti sähkökatkon läheisissä kiinteistöissä, poliisi kertoi. Sen jälkeen Renault Clio törmäsi paikallaan olleeseen Saxoon, jonka kuljettaja sai vakavia vammoja. Myös Shrewsburystä ajaneen Fiatin kuljettajaa ja matkustajia hoidetaan sairaalassa. Sähköt on sittemmin palautettu kiinteistöihin. Dyfed-Powysin poliisi pyytää tietoja tai kojelautakamerakuvaa ajoneuvoista ennen kolareita.</w:t>
      </w:r>
    </w:p>
    <w:p>
      <w:r>
        <w:rPr>
          <w:b/>
        </w:rPr>
        <w:t xml:space="preserve">Yhteenveto</w:t>
      </w:r>
    </w:p>
    <w:p>
      <w:r>
        <w:t xml:space="preserve">Kuljettaja on loukkaantunut vakavasti ja kolme muuta ihmistä loukkaantui kahdessa kolarissa, jotka aiheuttivat myös sähkökatkoksen.</w:t>
      </w:r>
    </w:p>
    <w:p>
      <w:r>
        <w:rPr>
          <w:b/>
          <w:u w:val="single"/>
        </w:rPr>
        <w:t xml:space="preserve">Asiakirjan numero 15212</w:t>
      </w:r>
    </w:p>
    <w:p>
      <w:r>
        <w:t xml:space="preserve">Gorilla Lontoon maratonin mies kerää lähes £ 50,000</w:t>
      </w:r>
    </w:p>
    <w:p>
      <w:r>
        <w:t xml:space="preserve">Buckinghamshiren Amershamista kotoisin oleva Metropolitan Police -poliisi Tom Harrison käytti haasteen aikana nimeä Mr Gorilla. Hän sanoi, että kaikki sponsorirahat menevät Gorilla-järjestölle. Maaliviivan ylitettyään häntä onnitteli tv-julkkis ja luonnonsuojelija Bill Oddie. Harrison jäi paitsi maratonin maaliinsaajamitalista, joka myönnetään juoksijoille, jotka suorittavat radan kahdeksan tunnin kuluessa, mutta sai pokaalin ja pehmolelun gorillaa varten. Hän nukkui ystävien luona yön yli ja käytti useimpina päivinä 10-12 tuntia radan kulkemiseen. Harrisonin mukaan polvillaan ryömiminen oli vaikeaa, ja lopulta hän päätti kävellä nelinkontin - jaloilla ja käsillä. "Kun ihmiset näkivät maratoninumeron selässäni, he ymmärsivät, mitä olin tekemässä, ja tuki kasvoi. "Ihmiset jopa pysähtyivät kannustamaan minua", hän sanoi.</w:t>
      </w:r>
    </w:p>
    <w:p>
      <w:r>
        <w:rPr>
          <w:b/>
        </w:rPr>
        <w:t xml:space="preserve">Yhteenveto</w:t>
      </w:r>
    </w:p>
    <w:p>
      <w:r>
        <w:t xml:space="preserve">Mies on kerännyt lähes 50 000 puntaa gorillojen suojelua varten ryömimällä 26,2 mailin Lontoon maratonin radan ympäri asussa kuuden ja puolen päivän ajan.</w:t>
      </w:r>
    </w:p>
    <w:p>
      <w:r>
        <w:rPr>
          <w:b/>
          <w:u w:val="single"/>
        </w:rPr>
        <w:t xml:space="preserve">Asiakirjan numero 15213</w:t>
      </w:r>
    </w:p>
    <w:p>
      <w:r>
        <w:t xml:space="preserve">Mansaaren hallitus voi maksaa kannattamattomien lentoreittien kustannukset.</w:t>
      </w:r>
    </w:p>
    <w:p>
      <w:r>
        <w:t xml:space="preserve">Howard Quayle sulki pois mahdollisuuden perustaa valtion omistama lentoyhtiö, mutta sanoi, että hallinto voisi tulevaisuudessa ottaa vastuuta reiteistä. TravelWatch Isle of Man (TWIoM) oli vaatinut valtion omistamaa lentoyhtiötä. Saaren lentoreitit vähenivät merkittävästi Covid-19-lukituksen aikana. Quayle sanoi, että Manxin veronmaksajat eivät olisi "vaikuttuneita" valtion omistaman lentoyhtiön mahdollisista miljoonien punnan tappioista, kuten Guernseyn valtion omistaman lentoyhtiön tappiot. Kesäkuussa paljastui, että Aurigny teki 9,7 miljoonan punnan tappiot vuonna 2019. TWIoM:n Terry Liddiard sanoi, että hallituksen pitäisi investoida omaan lentoyhtiöönsä reittien turvaamiseksi, kun lentoyhtiöala toipuu Covid-19:n vaikutuksista. Hän sanoi, että ilman valtion omistamaa lentoyhtiötäkin "hallituksen on luultavasti annettava taloudellista tukea toiselle lentoyhtiölle, jotta se voi tulla operoimaan...". [joten] meillä voisi yhtä hyvin olla jonkinlainen määräysvalta". Quayle sanoi olevansa samaa mieltä siitä, että "voi hyvinkin olla mahdollista, että meidän on harkittava lentoyhtiön lentojen takaamista". Hän sanoi, että jos hallinto haluaa, että operaattori liikennöi tiettyä reittiä, mutta matkustajamäärät eivät kata kustannuksia, hallitus voi "maksaa laskun... seuraavien vuosien ajan". Saaren raja avataan uudelleen asukkaille 20. heinäkuuta. Seuraa BBC Isle of Mania Facebookissa ja Twitterissä. Voit myös lähettää juttuideoita osoitteeseen northwest.newsonline@bbc.co.uk</w:t>
      </w:r>
    </w:p>
    <w:p>
      <w:r>
        <w:rPr>
          <w:b/>
        </w:rPr>
        <w:t xml:space="preserve">Yhteenveto</w:t>
      </w:r>
    </w:p>
    <w:p>
      <w:r>
        <w:t xml:space="preserve">Mansaaren hallitus saattaa joutua "maksamaan" kannattamattomien lentoreittien kustannukset koronavirus-pandemian vaikutusten vuoksi, on pääministeri sanonut.</w:t>
      </w:r>
    </w:p>
    <w:p>
      <w:r>
        <w:rPr>
          <w:b/>
          <w:u w:val="single"/>
        </w:rPr>
        <w:t xml:space="preserve">Asiakirjan numero 15214</w:t>
      </w:r>
    </w:p>
    <w:p>
      <w:r>
        <w:t xml:space="preserve">Yosemiten rutto: Toinen tapaus: Leirintäalue suljettu toisen tapauksen jälkeen</w:t>
      </w:r>
    </w:p>
    <w:p>
      <w:r>
        <w:t xml:space="preserve">Viranomaiset uskovat, että antibiooteilla hoidettava tauti levisi oravien ja kirppujen välityksellä. Matkailijan leirintäalue - Tuolumne Meadows Campground - on suljettu perjantaihin asti, sillä työntekijät käsittelevät aluetta hyönteismyrkyllä. Kalifornialainen lapsi sairastui viime kuussa, mutta on toipunut. Viimeisin epäilty tapaus on Georgiasta kotoisin oleva henkilö, joka vieraili Sierra National Forestissa elokuun alussa, mutta viranomaiset eivät antaneet lisätietoja. Ruton oireita ovat korkea kuume, vilunväristykset, pahoinvointi, heikkous ja turvonneet imusolmukkeet kaulassa, kainalossa tai nivusissa. Hoitamattomana tauti voi johtaa kuolemaan. Ruttoa on kolmea päätyyppiä sen mukaan, miten tartunta ilmenee. Paiseruttoa luonnehtivat turvonneet imusolmukkeet. Keuhkorutto vaikuttaa hengityselimiin. Se muuttuu verenmyrkytykseksi, jos sitä esiintyy verenkierrossa. Tartunnan saaneella lapsella oli merkkejä kaikista kolmesta tyypistä, osavaltion terveysvirasto kertoi. Vuodesta 1970 lähtien Kaliforniassa on raportoitu 40 ruttotapausta, ja yhdeksän ihmistä on kuollut tautiin. Terveydenhuoltoviranomaiset löytävät yleisesti ruttotartunnan saaneita eläimiä, mutta ihmistapaukset ovat suhteellisen harvinaisia. "Ihmisten altistumisriski on hyvin pieni", totesi tohtori Vicki Kramer Kalifornian kansanterveysvirastosta Los Angeles Timesille.</w:t>
      </w:r>
    </w:p>
    <w:p>
      <w:r>
        <w:rPr>
          <w:b/>
        </w:rPr>
        <w:t xml:space="preserve">Yhteenveto</w:t>
      </w:r>
    </w:p>
    <w:p>
      <w:r>
        <w:t xml:space="preserve">Yhdysvaltain terveysviranomaiset ovat sulkeneet osan Yosemiten kansallispuistosta sen jälkeen, kun kävi ilmi, että toinen turisti on saattanut sairastua ruttoon.</w:t>
      </w:r>
    </w:p>
    <w:p>
      <w:r>
        <w:rPr>
          <w:b/>
          <w:u w:val="single"/>
        </w:rPr>
        <w:t xml:space="preserve">Asiakirjan numero 15215</w:t>
      </w:r>
    </w:p>
    <w:p>
      <w:r>
        <w:t xml:space="preserve">Ceredigionin kabinettia pyydetään harkitsemaan säästösuunnitelmaa uudelleen.</w:t>
      </w:r>
    </w:p>
    <w:p>
      <w:r>
        <w:t xml:space="preserve">Komitea kokoontui tiistaina keskustelemaan neuvoston suunnitelmasta säästää ensi vuonna 8,5 miljoonaa puntaa. Kabinetti hyväksyi ehdotuksen viime kuussa, mutta liberaalidemokraattien jäsenet vaativat sitä takaisin. Kabinetin ei tarvitse noudattaa komitean suositusta, kun se kokoontuu uudella vuodella. 40-kohtaiseen luetteloon sisältyy ehdotuksia Tregaronin ja New Quayn kirjastojen sulkemisesta, Aberaeronin päiväkeskuksen sulkemisesta ja 44 000 punnan avustuksen poistamisesta Llandysulin uimahallilta. Kolme ja puoli tuntia kestäneen kokouksen jälkeen valtuutetut äänestivät yhden äänen enemmistöllä sen puolesta, että lista lähetetään takaisin kabinettiin. Lisäksi he suosittelivat, että ehdotetut leikkaukset siirretään aihekohtaisiin tarkastuskomiteoihin yksityiskohtaisempaa käsittelyä varten. Vaikka ehdotetut leikkaukset toteutuisivatkin, neuvosto jää ensi vuonna yli miljoona puntaa säästötavoitteestaan. Sen on leikattava 9,6 miljoonaa puntaa talousarviosta vuosina 2014/15 ja yhteensä yli 20 miljoonaa puntaa kolmen vuoden aikana vuoteen 2016/17 asti. Walesin hallituksen lokakuussa tekemästä talousarvioesityksestä kävi ilmi, että paikallishallinnon rahoitusta leikataan 5,81 prosenttia koko Walesissa.</w:t>
      </w:r>
    </w:p>
    <w:p>
      <w:r>
        <w:rPr>
          <w:b/>
        </w:rPr>
        <w:t xml:space="preserve">Yhteenveto</w:t>
      </w:r>
    </w:p>
    <w:p>
      <w:r>
        <w:t xml:space="preserve">Ceredigionin tarkastusvaliokunta on äänestänyt sen puolesta, että neuvoston kabinettia pyydetään harkitsemaan uudelleen ehdotettuja muutoksia ja leikkauksia palveluihin.</w:t>
      </w:r>
    </w:p>
    <w:p>
      <w:r>
        <w:rPr>
          <w:b/>
          <w:u w:val="single"/>
        </w:rPr>
        <w:t xml:space="preserve">Asiakirjan numero 15216</w:t>
      </w:r>
    </w:p>
    <w:p>
      <w:r>
        <w:t xml:space="preserve">Kentin yliopiston pomo sai 45 000 punnan lisäkorvauksen</w:t>
      </w:r>
    </w:p>
    <w:p>
      <w:r>
        <w:t xml:space="preserve">Dame Julia Goodfellow sai heinäkuussa 45 000 punnan lisäpalkan edellisvuoden palkkaan verrattuna. Yliopiston mukaan sopimus oli osittain "tunnustus hänen jatkuvasta korkeasta suorituksestaan". University and College Union (UCU) sanoi, että palkkausta on tutkittava tarkemmin. Dame Julia jätti yliopiston vararehtorin viran heinäkuussa 10 vuoden viran jälkeen. Yliopiston tiedottajan mukaan palkankorotus koostui vajaan 20 000 punnan vuotuisesta palkankorotuksesta, joka oli "alan keskiarvon mukainen", ja 25 000 punnan kertaluonteisesta bonuksesta, jolla palkittiin hänen "huomattavat johtamisominaisuutensa". UCU:n pääsihteeri Sally Hunt sanoi: "Nämä viimeisimmät paljastukset näyttävät olevan uusi todiste siitä, että huipulla on yksi sääntö harvoille ja toinen kaikille muille." "Massiivisten palkankorotusten tai bonusten saaminen eläkkeelle jäädessään kertoo ihmisistä, jotka eivät ole missään tekemisissä todellisuuden kanssa kampuksella ja muualla maailmassa." Hän vaati myös, että "tämäntyyppisiä sopimuksia, jotka edelleen nolaavat yliopistojamme, on tutkittava paljon tarkemmin". Astonin yliopiston erilliset luvut osoittavat, että myös sen vararehtori, professori Dame Julia King sai 31 000 puntaa suoritusperusteista palkkaa. Viime vuonna Sussexin yliopiston entinen vararehtori, professori Michael Farthing sai 230 000 puntaa viimeisestä kuukaudestaan, ja Bath Spa -yliopiston vararehtori, professori Christina Slade sai viimeisenä vuotenaan yli 800 000 puntaa.</w:t>
      </w:r>
    </w:p>
    <w:p>
      <w:r>
        <w:rPr>
          <w:b/>
        </w:rPr>
        <w:t xml:space="preserve">Yhteenveto</w:t>
      </w:r>
    </w:p>
    <w:p>
      <w:r>
        <w:t xml:space="preserve">Kentin yliopiston eläkkeelle jäävä vararehtori sai loppupalkaksi 324 000 puntaa, mikä herätti kritiikkiä siitä, että "yksi sääntö koskee vain harvoja huipulla olevia ja toinen kaikkia muita".</w:t>
      </w:r>
    </w:p>
    <w:p>
      <w:r>
        <w:rPr>
          <w:b/>
          <w:u w:val="single"/>
        </w:rPr>
        <w:t xml:space="preserve">Asiakirjan numero 15217</w:t>
      </w:r>
    </w:p>
    <w:p>
      <w:r>
        <w:t xml:space="preserve">Euromillions-jättipotti voitettiin neljännen kerran Yhdistyneessä kuningaskunnassa vuonna 2012</w:t>
      </w:r>
    </w:p>
    <w:p>
      <w:r>
        <w:t xml:space="preserve">Henkilö voitti jättipotin numeroilla 5, 6, 11, 30, 44 ja osui onnenkantamerkkiin numeroilla 2 ja 6. Euromillions UK -operaattori Camelot sanoi: "On uskomatonta, että meillä on jälleen yksi suuri voittaja täällä Yhdistyneessä kuningaskunnassa - olemme olleet erittäin onnekkaita viime vuosina." Viimeisin voitto oli vain viikko sitten, kun eräs lipunomistaja voitti 46 miljoonaa puntaa. Viime kuussa Nottinghamin Staplefordista kotoisin olevat Cassey Carrington ja Matt Topham, molemmat 22, voittivat 45,2 miljoonaa puntaa, ja tammikuussa Nottinghamshiren Mansfieldistä kotoisin olevat Gareth, 40, ja Catherine Bull, 35, voittivat 40,6 miljoonaa puntaa. David ja Angela Dawes Wisbechistä, Cambridgeshirestä, voittivat viime lokakuussa 101 miljoonaa puntaa. Yhdistyneen kuningaskunnan suurin Euromillions-palkinto oli 161 miljoonan punnan jättipotti, jonka voittivat heinäkuussa 2011 Colin ja Chris Weir Largsista, Ayrshirestä. Euromillions-arvontaan osallistuu yhdeksän maata - Yhdistynyt kuningaskunta, Irlannin tasavalta, Espanja, Portugali, Ranska, Belgia, Luxemburg, Sveitsi ja Itävalta - ja kaikkien näiden maiden lipunmyynti menee jackpot-rahastoon. Camelotin mukaan Euromillions-pelaajat ovat voittaneet "elämää muuttavia" palkintoja ja lisäksi he ovat auttaneet keräämään yli 27 miljardia puntaa National Lottery Good Causes -hankkeille, jotka hyödyttävät yhteisöjä eri puolilla Yhdistynyttä kuningaskuntaa.</w:t>
      </w:r>
    </w:p>
    <w:p>
      <w:r>
        <w:rPr>
          <w:b/>
        </w:rPr>
        <w:t xml:space="preserve">Yhteenveto</w:t>
      </w:r>
    </w:p>
    <w:p>
      <w:r>
        <w:t xml:space="preserve">Eräästä lipunhaltijasta on tullut tänä vuonna neljäs henkilö Yhdistyneessä kuningaskunnassa, joka on rikastunut Euromillions-voittopotissa, mutta hän ei ole vielä lunastanut perjantain 22,1 miljoonan punnan palkintoa.</w:t>
      </w:r>
    </w:p>
    <w:p>
      <w:r>
        <w:rPr>
          <w:b/>
          <w:u w:val="single"/>
        </w:rPr>
        <w:t xml:space="preserve">Asiakirjan numero 15218</w:t>
      </w:r>
    </w:p>
    <w:p>
      <w:r>
        <w:t xml:space="preserve">Stanstedin lentoasema: Drone "jäi laskeutuva kone 15m</w:t>
      </w:r>
    </w:p>
    <w:p>
      <w:r>
        <w:t xml:space="preserve">Kone lensi 3 kilometrin korkeudessa ja oli laskeutumassa 17. elokuuta, kun kapteeni huomasi lennokin. Sen jälkeen perämies näki "tummanvärisen neliön tai suorakulmion muotoisen esineen kulkevan koneen oikealla puolella minimaalisen pienellä etäisyydellä". Yhdistyneen kuningaskunnan lentotapaturmalautakunta arvioi törmäysriskin korkeimmaksi mahdolliseksi. Kello 16.36 BST tapahtuneen tapauksen jälkeen kone tarkastettiin maassa, eikä siinä havaittu merkkejä kosketuksesta tai vaurioista. Ei ole tiedossa, oliko Boeing 737 -koneessa matkustajia vai rahtia. "Täysin tuomittavaa" Lennokin käyttäjä, jota ei tiettävästi ole löydetty, rikkoi vuoden 2009 lennonvarmistusmääräystä (Air Navigation Order 2009), joka koskee miehittämättömien ilma-alusten lentoturvallisuutta. Lennokkeja ei saa lennättää ilmatilassa yli 121 metrin (400 jalan) korkeudella tai lentoasemien läheisyydessä ilman lennonjohdon ja siviili-ilmailuviranomaisen (CAA) lupaa. Läheltä piti -tilanteita tutkiva Airprox Board totesi, että lennokki "vaaransi muita ilma-aluksia kyseisessä paikassa" ja että "provinssi oli ollut merkittävässä roolissa tapahtumassa". CAA:n tiedottaja sanoi: "Lennokkien lennättämistä lentokenttien läheisyydessä ei voida missään nimessä hyväksyä, ja sääntöjä rikkoville voidaan langettaa ankaria rangaistuksia, kuten vankeusrangaistus. "Kaikkien lennokkia käyttävien on toimittava vastuullisesti ja noudatettava kaikkia asiaankuuluvia sääntöjä ja määräyksiä. Dronien lentämistä koskevien sääntöjen tarkoituksena on pitää kaikki ilmatilan käyttäjät turvassa."</w:t>
      </w:r>
    </w:p>
    <w:p>
      <w:r>
        <w:rPr>
          <w:b/>
        </w:rPr>
        <w:t xml:space="preserve">Yhteenveto</w:t>
      </w:r>
    </w:p>
    <w:p>
      <w:r>
        <w:t xml:space="preserve">Yli 20 kertaa sallittua korkeutta korkeammalla lentänyt lennokki lähestyi 15 metrin (50 jalan) etäisyydellä kiitorataa lähestyvää Boeing 737 -lentokonetta Stanstedin lentoasemalla Essexissä.</w:t>
      </w:r>
    </w:p>
    <w:p>
      <w:r>
        <w:rPr>
          <w:b/>
          <w:u w:val="single"/>
        </w:rPr>
        <w:t xml:space="preserve">Asiakirjan numero 15219</w:t>
      </w:r>
    </w:p>
    <w:p>
      <w:r>
        <w:t xml:space="preserve">Pastori Richard Coles: "Se on rakkaustarina, jota me kaikki tarvitsemme".</w:t>
      </w:r>
    </w:p>
    <w:p>
      <w:r>
        <w:t xml:space="preserve">Alex PopeBBC News Online Northamptonshiren Finedonin St Maryn kirkon kirkkoherran twiitti Lizzie Forbesin ja Lee (Eric) Hearnin häistä sai 27 500 tykkäystä. Communardsin kosketinsoittaja kertoi "liikuttaneensa vuoria" voidakseen toimittaa vihkimisen juuri ennen toista lukitusta. Hän oli yksi monista "hammasrattaista", jotka saivat parin yhteen, morsian sanoi. Coles sanoi twiitissään, että "Eric krikettikerhosta" tuli tapaamaan häntä kertoakseen, että hän rakastaa Lizzietä, mutta tämä oli muuttanut Australiaan ja hän halusi tietää, mitä tehdä. Hän kertoi seurakuntalaiselleen: Hearn lensi Sydneyhin." Hän sanoi seurakuntalaiselle: "Tiedät, mitä tehdä". Lizzie Hearn, 31, kertoi, että kun hän tapasi Ericin 11 vuotta sitten, hänessä oli välitön "kipinä", mutta koska he molemmat seurustelivat muiden ihmisten kanssa, he pysyivät ystävinä. Sitten vuonna 2016 he molemmat olivat jälleen sinkkuja ja "tapasivat". Hän oli kuitenkin päättänyt, että haluaa lähteä matkustamaan ja asua Australiassa. Hän sanoi tultuaan kotiin vierailulle muutamaa kuukautta myöhemmin: "Tajusin, että halusin olla hänen kanssaan." Hän halusi kuitenkin edelleen työskennellä Australiassa ja palasi sinne. Muutamaa kuukautta myöhemmin herra Hearn tuli vierailulle "keskusteltuaan" herra Colesin kanssa, ja hän palasi Yhdistyneeseen kuningaskuntaan etuajassa. "Olemme olleet yhdessä siitä lähtien", hän sanoi. Herra Hearn, 38, sanoi: "En ole koskaan nähnyt häntä: "Tiesin aina, että rakkaustarinamme oli jotain, joka tapahtuisi lopulta. Olen pelannut pitkää peliä." Etsi BBC:n uutiset: East of England Facebookissa, Instagramissa ja Twitterissä. Jos sinulla on juttuehdotuksia, lähetä sähköpostia osoitteeseen eastofenglandnews@bbc.co.uk.</w:t>
      </w:r>
    </w:p>
    <w:p>
      <w:r>
        <w:rPr>
          <w:b/>
        </w:rPr>
        <w:t xml:space="preserve">Yhteenveto</w:t>
      </w:r>
    </w:p>
    <w:p>
      <w:r>
        <w:t xml:space="preserve">BBC:n juontaja ja entinen popmuusikko pastori Richard Coles sanoi, että kahden hänen seurakuntalaisensa avioliitto oli "rakkaustarina, jota tarvitsemme juuri nyt".</w:t>
      </w:r>
    </w:p>
    <w:p>
      <w:r>
        <w:rPr>
          <w:b/>
          <w:u w:val="single"/>
        </w:rPr>
        <w:t xml:space="preserve">Asiakirjan numero 15220</w:t>
      </w:r>
    </w:p>
    <w:p>
      <w:r>
        <w:t xml:space="preserve">Leonardo da Vincin maalauksia kootaan yhteen</w:t>
      </w:r>
    </w:p>
    <w:p>
      <w:r>
        <w:t xml:space="preserve">Louvre lainaa oman versionsa Lontoon galleriaan, jossa se on esillä osana uutta näyttelyä. Vastineeksi galleria lainaa ranskalaiselle laitokselle sarjakuvansa Neitsyt ja lapsi sekä Pyhä Anne ja Johannes Kastaja. Kansallisgallerian johtaja Nicholas Penny sanoi olevansa "iloinen". Hän sanoi kollegoidensa olevan kiitollisia ranskalaisille kollegoilleen "kuuluisan maalauksen" lainaamisesta, joka on tehty 25 vuotta ennen Nationalin Neitsyt yhdessä -teosta. Nämä kaksi näyttelyä kuvaavat taiteilijan uraa ja tarjoavat vierailijoille "ainutlaatuisen mahdollisuuden" tutustua hänen töihinsä. Louvren johtaja Henri Loyrette sanoi, että näiden kahden gallerian "poikkeuksellinen yhteistyö" tarjoaa "taidehistorioitsijoiden kauan toivomaa historiallista vastakkainasettelua". The National's Painter Of the Court Of Milan -näyttely alkaa marraskuussa ja jatkuu ensi vuoden helmikuuhun asti. Louvren näyttely alkaa maaliskuussa ja jatkuu kesäkuuhun.</w:t>
      </w:r>
    </w:p>
    <w:p>
      <w:r>
        <w:rPr>
          <w:b/>
        </w:rPr>
        <w:t xml:space="preserve">Yhteenveto</w:t>
      </w:r>
    </w:p>
    <w:p>
      <w:r>
        <w:t xml:space="preserve">Lontoon National Gallery ja Pariisin Louvre ovat ilmoittaneet suunnitelmista yhdistää Leonardo da Vincin Neitsyt Kallion neitsyt -teoksen molemmat versiot.</w:t>
      </w:r>
    </w:p>
    <w:p>
      <w:r>
        <w:rPr>
          <w:b/>
          <w:u w:val="single"/>
        </w:rPr>
        <w:t xml:space="preserve">Asiakirjan numero 15221</w:t>
      </w:r>
    </w:p>
    <w:p>
      <w:r>
        <w:t xml:space="preserve">Ensimmäinen matka laajennetun Panaman kanavan kautta</w:t>
      </w:r>
    </w:p>
    <w:p>
      <w:r>
        <w:t xml:space="preserve">Alusta tervehdittiin ilotulituksella ja hurraa-huudoilla Cocolin sulkujen luo kokoontuneen väkijoukon juhliessa. Panaman presidentti Juan Carlos Varela kuvaili vesiväylää reittinä, joka yhdistäisi maailman. Presidentti kiitti lähes 30 000 ihmistä, jotka olivat työskennelleet kanavan laajentamisen parissa. Kanavan uuden, 77 kilometriä pitkän kaistan rakentaminen alkoi vuonna 2007, ja sen oli määrä valmistua vuonna 2014. Lakot ja kustannuskiistat viivästyttivät kuitenkin 5,2 miljardin dollarin (3,8 miljardin punnan) hanketta. Panaman kanavan laajennus herättää turvallisuushuolia Alkuperäinen Panaman kanava otettiin käyttöön elokuussa 1914. Yhdysvallat rakensi sen, ja se luovutettiin paikalliseen valvontaan vuonna 1999. Laajennus mahdollistaa uuden, paljon suuremman konttilaivasukupolven kulkemisen salmen läpi. Väylän kautta kulkee päivittäin noin 35-40 alusta. Panama toivoo laajentamisen lisäävän kanavasta saamiaan tuloja, joiden kerrotaan olleen 2,6 miljardia dollaria (1,9 miljardia puntaa) vuonna 2015. Kanava voi kuitenkin joutua kilpailemaan Nicaraguan uuden väylän kanssa. Kiistelty 278 kilometrin (172 mailin) pituinen hanke, jota rakentaa kiinalainen yritys, on pidempi, syvempi ja leveämpi kuin Panaman kanava. Sen rakentaminen alkoi vuonna 2014, ja sen arvioidaan maksavan 50 miljardia dollaria (32 miljardia puntaa).</w:t>
      </w:r>
    </w:p>
    <w:p>
      <w:r>
        <w:rPr>
          <w:b/>
        </w:rPr>
        <w:t xml:space="preserve">Yhteenveto</w:t>
      </w:r>
    </w:p>
    <w:p>
      <w:r>
        <w:t xml:space="preserve">Jättimäinen kiinalainen konttilaiva on ensimmäinen alus, joka on siirtynyt Atlantilta Tyynelle valtamerelle juuri laajentuneen Panaman kanavan kautta.</w:t>
      </w:r>
    </w:p>
    <w:p>
      <w:r>
        <w:rPr>
          <w:b/>
          <w:u w:val="single"/>
        </w:rPr>
        <w:t xml:space="preserve">Asiakirjan numero 15222</w:t>
      </w:r>
    </w:p>
    <w:p>
      <w:r>
        <w:t xml:space="preserve">Ipswichin kuolemantapaukset: Kamari Russell kuoli viikkoa ennen syntymäpäivää</w:t>
      </w:r>
    </w:p>
    <w:p>
      <w:r>
        <w:t xml:space="preserve">Kia Russell, 19, ja hänen poikansa Kamari, kaksi, julistettiin kuolleiksi kotonaan Swinburne Roadilla Ipswichissä 6. maaliskuuta. Kuolemansyyntutkinta aloitettiin Ipswichissä ennen ruumiinavauksen suorittamista. Täydellisen tutkinnan alustavaksi päivämääräksi on asetettu 9. syyskuuta. Naapurit ovat sanoneet, että "ihana" Russell oli "loistava äiti". Kuolemantapausten yhteydessä pidätetty 17-vuotias poika on vapautettu takuita vastaan. Suffolkin poliisin mukaan häntä ei epäillä murhasta tai taposta.</w:t>
      </w:r>
    </w:p>
    <w:p>
      <w:r>
        <w:rPr>
          <w:b/>
        </w:rPr>
        <w:t xml:space="preserve">Yhteenveto</w:t>
      </w:r>
    </w:p>
    <w:p>
      <w:r>
        <w:t xml:space="preserve">Äitinsä kanssa kuollut poika olisi juhlinut keskiviikkona kolmatta syntymäpäiväänsä, on kuultu tutkinnassa.</w:t>
      </w:r>
    </w:p>
    <w:p>
      <w:r>
        <w:rPr>
          <w:b/>
          <w:u w:val="single"/>
        </w:rPr>
        <w:t xml:space="preserve">Asiakirjan numero 15223</w:t>
      </w:r>
    </w:p>
    <w:p>
      <w:r>
        <w:t xml:space="preserve">Cornwallin Eden Project vähentää lisää työpaikkoja</w:t>
      </w:r>
    </w:p>
    <w:p>
      <w:r>
        <w:t xml:space="preserve">Cornwallin St Austellin lähellä sijaitseva Eden Project ilmoitti, että 15 virkaa menetetään. Henkilökunnalle on kerrottu asiasta, ja 30 päivän kuuleminen on käynnissä. Nähtävyyden kävijämäärät ovat laskeneet, ja aiemmin tänä vuonna Eden pyysi hallitukselta rahoitusta, jotta se voisi selvitä "vaikeista ajoista". Nähtävyys kirjasi lähes 2 miljoonan punnan tappiot vuosina 2010-11, ja viime vuonna se ilmoitti 5 miljoonan punnan veloista. Eden Project on rakennettu 160 vuotta vanhaan posliinisavilouhokseen, ja se on omien sanojensa mukaan "maailman suurin sisätiloissa sijaitseva sademetsä". Nähtävyys sanoi lausunnossaan: "Muiden paikallisten ja kansallisten organisaatioiden tapaan Eden Project joutuu vähentämään kustannuksiaan entisestään, ja valitettavasti tämä johtaa jopa 15 viran menettämiseen. "Eden Project Ltd. teki aiemmin tänä vuonna merkittävän rakenneuudistuksen, jonka tarkoituksena oli leikata vuotuisia kustannuksia yli 2 miljoonalla punnalla, mikä johti 53 kokoaikaisen työpaikan menettämiseen." Hankkeessa on tällä hetkellä 394 kokoaikaista virkaa. Sir Tim Smit, Eden Projectin perustajajäsen, luopui elokuussa toimitusjohtajan tehtävästä.</w:t>
      </w:r>
    </w:p>
    <w:p>
      <w:r>
        <w:rPr>
          <w:b/>
        </w:rPr>
        <w:t xml:space="preserve">Yhteenveto</w:t>
      </w:r>
    </w:p>
    <w:p>
      <w:r>
        <w:t xml:space="preserve">Yksi Yhdistyneen kuningaskunnan suosituimmista matkailunähtävyyksistä on ilmoittanut uusista työpaikkojen vähennyksistä vain kuukausia sen jälkeen, kun se oli lakkauttanut 53 työpaikkaa.</w:t>
      </w:r>
    </w:p>
    <w:p>
      <w:r>
        <w:rPr>
          <w:b/>
          <w:u w:val="single"/>
        </w:rPr>
        <w:t xml:space="preserve">Asiakirjan numero 15224</w:t>
      </w:r>
    </w:p>
    <w:p>
      <w:r>
        <w:t xml:space="preserve">Oxford Parkwayn asemarakennus valmistui</w:t>
      </w:r>
    </w:p>
    <w:p>
      <w:r>
        <w:t xml:space="preserve">Oxford Parkway sijaitsee kaupungin pohjoispuolella aivan A34-tien varrella, lähellä Water Eaton park-and-ride -asemaa, ja se palvelee Lontoon Maryleboneen johtavaa uutta 130 miljoonan punnan linjaa. Aseman rakennustyöt alkoivat lokakuussa. Se avataan syyskuussa. Chiltern Railways kutsui asemaa "erittäin houkuttelevaksi nykyaikaiseksi liikenteen solmukohdaksi" niille, jotka "haluavat paeta Oxfordin keskustan ruuhkia". Toimitusjohtaja Rob Brighouse sanoi: "Oxford Parkway tarjoaa merkittäviä taloudellisia, sosiaalisia ja ympäristöhyötyjä Oxfordshiren asukkaille". Asema on rakennettu hylättyyn Water Eatonin siiloon, joka purettiin lokakuussa 2013. Se on ensimmäinen Oxfordiin rakennettu asema sitten vuoden 1935 ja ensimmäinen uusi rautatieyhteys näiden kahden kaupungin välillä 100 vuoteen. Palvelu kulkee Lontoon Maryleboneen alle tunnissa. Oxford Parkwaylle tulee myös yli 800 autopaikan pysäköintialue ja yli 100 pyöräpaikkaa.</w:t>
      </w:r>
    </w:p>
    <w:p>
      <w:r>
        <w:rPr>
          <w:b/>
        </w:rPr>
        <w:t xml:space="preserve">Yhteenveto</w:t>
      </w:r>
    </w:p>
    <w:p>
      <w:r>
        <w:t xml:space="preserve">Ensimmäisen Oxfordiin 80 vuoteen rakennetun rautatieaseman rakenteet on saatu valmiiksi.</w:t>
      </w:r>
    </w:p>
    <w:p>
      <w:r>
        <w:rPr>
          <w:b/>
          <w:u w:val="single"/>
        </w:rPr>
        <w:t xml:space="preserve">Asiakirjan numero 15225</w:t>
      </w:r>
    </w:p>
    <w:p>
      <w:r>
        <w:t xml:space="preserve">UKIP:n John Rees-Evans ei toivo, että Paul Nuttall saa NEC:n tuen.</w:t>
      </w:r>
    </w:p>
    <w:p>
      <w:r>
        <w:t xml:space="preserve">Walesilainen aktivisti John Rees-Evans sanoi, että Nuttall oli käytännössä voimaton ilman kansallisen toimeenpanevan komitean (NEC) tukea. Hallintoelimeen järjestetään parhaillaan vaaleja. Entisellä johtajalla Nigel Faragella oli vaikea suhde NEC:hen. Rees-Evans sijoittui johtajakilpailussa kolmanneksi 2 775 äänellä (18,1 %). Nuttall voitti 9 622 äänellä (62,6 %) ja Suzanne Evans tuli toiseksi 2 973 äänellä (19,3 %). "Perustuslain mukaan johtajan rooli on rajallinen sen suhteen, mihin suuntaan puolue voi mennä", Rees-Evans sanoi BBC Radio Walesin Good Morning Wales -ohjelmassa. "Hän tarvitsee NEC:n tuen, ja jos hänellä ei ole tätä tukea, hän on käytännössä voimaton." Hän toivoi, että Nuttall saisi tämän tuen. "Juuri nyt olemme keskellä NEC-vaaleja", hän sanoi. "Teen parhaani yrittäessäni tukea ehdokkaita, joiden uskon tukevan häntä ja jotka uskovat joihinkin periaatteisiin, joiden puolesta olen kampanjani aikana puhunut hyvin avoimesti". "Olen toiveikas, että hän saa sen, mutta nykyisen NEC:n alaisuudessa pelkään, etten olisi toiveikas." NEC:n väitettiin "uhmanneen" UKIP Walesin entistä johtajaa Nathan Gilliä edustajakokousehdokkaiden valinnassa vuoden 2016 alussa. Ex-johtaja Nigel Farage oli julkisesti kritisoinut yhtä UKIP:n edustajaehdokasta, Gareth Bennettiä, koska hän ei ollut sellainen henkilö, josta puolue olisi ylpeä saadessaan hänet edustajaehdokkaakseen. Mutta siitä huolimatta NEC hylkäsi vaatimukset hänen erottamisestaan. Bennettistä tuli parlamentin jäsen.</w:t>
      </w:r>
    </w:p>
    <w:p>
      <w:r>
        <w:rPr>
          <w:b/>
        </w:rPr>
        <w:t xml:space="preserve">Yhteenveto</w:t>
      </w:r>
    </w:p>
    <w:p>
      <w:r>
        <w:t xml:space="preserve">UKIP:n johtajaksi pyrkivä hylätyn ehdokkaan mukaan hän ei ole "toiveikas" sen suhteen, että uusi johtaja Paul Nuttall saa tarvitsemansa tuen puolueen johtoelimeltä.</w:t>
      </w:r>
    </w:p>
    <w:p>
      <w:r>
        <w:rPr>
          <w:b/>
          <w:u w:val="single"/>
        </w:rPr>
        <w:t xml:space="preserve">Asiakirjan numero 15226</w:t>
      </w:r>
    </w:p>
    <w:p>
      <w:r>
        <w:t xml:space="preserve">Bathin pysäköinti- ja kyytijärjestelmä "vaarantaa" maailmanperintökohteen aseman.</w:t>
      </w:r>
    </w:p>
    <w:p>
      <w:r>
        <w:t xml:space="preserve">Bathin konservatiivijohtoinen valtuusto on ehdottanut suunnitelmaa Bathampton Meadowsin alueelle, mutta yli 5 500 ihmistä on allekirjoittanut suunnitelmia vastustavan vetoomuksen. Bath Preservation Trustin mukaan Unescon vuoden 2009 suosituksen tarkoituksena oli vahvistaa alueen suojelua. Suunnitelmista on määrä keskustella neuvoston kokouksessa 12. marraskuuta. "Olisi vaikea nähdä, miten park-and-ride-pysäköintialueen rakentaminen alueelle suojelisi ympäristöä", sanoi Caroline Kay, Trustin toimitusjohtaja. Kay sanoi, että luottamusjärjestö ei vastusta pysäköinti- ja kyytipaikkoja, mutta se ei usko, että uusi suunnitelma kaupungin itäosassa toisi riittävästi hyötyä sen aiheuttamien haittojen vastapainoksi. Bathissa asuva Amy Williams, joka voitti kultaa luistelukelkkailussa Vancouverin talviolympialaisissa 2010, on liittynyt kampanjaan. Hänen mukaansa näitä kauniita niittyjä ei tarvitse pilata, ja hän kehotti neuvostoa harkitsemaan nykyisten pysäköinti- ja kyytipaikkojen parempaa mainontaa. Bathin ja Koillis-Somersetin neuvoston johtaja Tim Warren sanoi, että suunnitelmat ovat "keskeinen osa neuvoston laajempaa strategiaa, jolla pyritään parantamaan liikennettä ja vähentämään ruuhkia Bathissa ja sen ympäristössä". "On tietenkin tärkeää, että se toteutetaan tavalla, joka ottaa huomioon paikallisen alueen", Warren sanoi. Kabinetti tekee lopullisen päätöksen suunnitelmasta myöhemmin.</w:t>
      </w:r>
    </w:p>
    <w:p>
      <w:r>
        <w:rPr>
          <w:b/>
        </w:rPr>
        <w:t xml:space="preserve">Yhteenveto</w:t>
      </w:r>
    </w:p>
    <w:p>
      <w:r>
        <w:t xml:space="preserve">Suunnitelmat rakentaa uusi pysäköinti- ja kyytijärjestelmä niityille Bathin lähelle voivat kampanjoijien mukaan vahingoittaa kaupungin Unescon maailmanperintöluettelon mukaista asemaa.</w:t>
      </w:r>
    </w:p>
    <w:p>
      <w:r>
        <w:rPr>
          <w:b/>
          <w:u w:val="single"/>
        </w:rPr>
        <w:t xml:space="preserve">Asiakirjan numero 15227</w:t>
      </w:r>
    </w:p>
    <w:p>
      <w:r>
        <w:t xml:space="preserve">Ranskan ja Yhdistyneen kuningaskunnan merikaapelisuunnitelmat "jatkuvat".</w:t>
      </w:r>
    </w:p>
    <w:p>
      <w:r>
        <w:t xml:space="preserve">Kaapeli kulkee 120 mailia Englannin kanaalin alla Caenista Normandiasta Solentin lentokentälle Hampshireen. Farehamin kaupunginvaltuusto omistaa lentokentän ja hyväksyi National Gridin pääpiirteittäiset suunnitelmat aiemmin tänä vuonna. Hallituksen mukaan prosessia koskeva suullinen sopimus oli rikottu. Hallitus on kuitenkin sanonut, ettei se kumoa päätöstä, joka koskee Daedaluksen entiselle lentokentälle suunniteltua merikaapelia ja sähköasemaa. Yksityiskohtainen suunnitteluhakemus on sittemmin jätetty suunnitteluviranomaiselle. Hallitus ilmoitti, että se oli kirjoittanut valtuustolle ja ilmaissut huolensa siitä, että se rikkoi suullista sopimusta, jonka mukaan hallituksella oli aikaa harkita, pitäisikö sen ottaa suunnitteluprosessi haltuunsa niin sanottua IFA2-hanketta käsiteltäessä. Konservatiivien valtuuston johtaja Sean Woodward sanoi: "En tiedä, mistä tämä kaikki on peräisin. "Koskaan ei ollut mitään sopimusta - kirjallista tai suullista - siitä, että suunnittelupäätöstä ei annettaisi." Gosportin konservatiivinen kansanedustaja Caroline Dinenage sanoi: "En ole koskaan nähnyt tällaista: "Olemme luonnollisesti todella huolissamme siitä, että päätös tehtiin ottamatta huomioon ihmisiä, jotka joutuvat elämään tämän 18 metriä korkean [sähköaseman] vieressä." On myös esitetty huoli siitä, että lähellä kiitotietä kulkevan kaapelin sähkömagneettiset kentät voisivat häiritä lentokoneiden navigointia. Valtuusto ilmoitti, että kaapelia testataan syyskuussa, ja jos haitallisia vaikutuksia ilmenee, hanketta ei toteuteta. National Grid sanoi olevansa vakuuttunut siitä, että IFA2:n ja lentoaseman toimintojen rinnakkaiselo onnistuisi, eikä se olisi ristiriidassa lentopaikan suojeluperusteiden kanssa.</w:t>
      </w:r>
    </w:p>
    <w:p>
      <w:r>
        <w:rPr>
          <w:b/>
        </w:rPr>
        <w:t xml:space="preserve">Yhteenveto</w:t>
      </w:r>
    </w:p>
    <w:p>
      <w:r>
        <w:t xml:space="preserve">Ranskan ja Yhdistyneen kuningaskunnan yhdistävää merenalaista sähkökaapelia koskevat suunnitelmat jatkuvat, vaikka hallitus on vahvistanut, ettei asianmukaisia suunnittelumenettelyjä ole noudatettu.</w:t>
      </w:r>
    </w:p>
    <w:p>
      <w:r>
        <w:rPr>
          <w:b/>
          <w:u w:val="single"/>
        </w:rPr>
        <w:t xml:space="preserve">Asiakirjan numero 15228</w:t>
      </w:r>
    </w:p>
    <w:p>
      <w:r>
        <w:t xml:space="preserve">Reading Borough Council voi vähentää 50 työpaikkaa</w:t>
      </w:r>
    </w:p>
    <w:p>
      <w:r>
        <w:t xml:space="preserve">Työväenpuolueen johtaman neuvoston mukaan vapaaehtoissektoria voidaan vähentää 45 prosenttia, kirjastoja voidaan sulkea ja pysäköintilupamaksuja korotetaan osana leikkauksia. Se sanoi, että se olisi tehnyt 110 miljoonan punnan säästöt vuodesta 2011 lähtien. Neuvoston johtaja Tony Page sanoi, että paikallishallinto oli leikannut rasvoja ja että nyt se joutuu "amputoitavaksi". Yksityiskohtia siitä, mistä osastoista työpaikkoja voitaisiin vähentää, ei ole julkistettu. Myös aikuisten sosiaalihuoltoa uhkaa leikkaus. Reading Borough Councilin mukaan asukkaiden ensimmäinen pysäköintilupa pysyy ilmaisena, mutta kotitalouksien toisen pysäköintiluvan hinta nousee 80 punnasta 120 puntaan ja kolmannen luvan hinta 160 punnasta 240 puntaan. Viranomaisen vuotuinen nettobudjetti vuodelle 2019 on 83 miljoonaa puntaa.</w:t>
      </w:r>
    </w:p>
    <w:p>
      <w:r>
        <w:rPr>
          <w:b/>
        </w:rPr>
        <w:t xml:space="preserve">Yhteenveto</w:t>
      </w:r>
    </w:p>
    <w:p>
      <w:r>
        <w:t xml:space="preserve">Jopa 50 työpaikkaa voi kadota Reading Borough Councilissa, kun sen talousarviota vähennetään 39 miljoonalla punnalla vuoteen 2019 asti.</w:t>
      </w:r>
    </w:p>
    <w:p>
      <w:r>
        <w:rPr>
          <w:b/>
          <w:u w:val="single"/>
        </w:rPr>
        <w:t xml:space="preserve">Asiakirjan numero 15229</w:t>
      </w:r>
    </w:p>
    <w:p>
      <w:r>
        <w:t xml:space="preserve">Steven Clark: Poliisille vuonna 1999 lähetetty kirje julkaistu</w:t>
      </w:r>
    </w:p>
    <w:p>
      <w:r>
        <w:t xml:space="preserve">Clevelandin poliisi sai Steven Clarkia, 23, koskevan kirjeen vuonna 1999, seitsemän vuotta sen jälkeen, kun hän katosi kotinsa läheltä Marskesta, Redcarin läheltä. Clarkin vanhemmat pidätettiin syyskuussa murhasta epäiltynä, mutta molemmat kiistävät "ehdottomasti" syyllistyneensä mihinkään väärään tekoon. Poliisi toivoo, että joku tunnistaa kirjeen käsialan. Poliisi on aiemmin vedonnut Guisborough'n poliisiasemalle kirjeen lähettäneen henkilön ilmoittautumiseen. Komisario Shaun Page sanoi: "Kirje on luonteeltaan hyvin tarkka. "Kirjeen kirjoittaja vihjaili, että Steven oli kuollut ja että hän väittää tuntevansa syyllisen. "Kirje on kirjoitettu 21 vuotta sitten, joten kirjeen kirjoittaja on voinut kuolla sen jälkeen, mutta jos joku tunnistaa käsialan, pyydämme häntä ottamaan yhteyttä." "Kirje on kirjoitettu 21 vuotta sitten, joten kirjeen kirjoittaja on voinut kuolla sen jälkeen. Poliisi julkaisi myös lisätietoja Clarkista, muun muassa sen, että hän oli asunut Etelä-Afrikassa 20-vuotiaaksi asti ja että hänen elämänsä Markseissa "poikkesi rajoitetummasta elämäntavasta ulkomailla". Komisario Page sanoi: "Hän oli seurallinen luonne, ja ystävät pitivät hänestä. "Steven jätti henkilökohtaiset tavaransa kotiin katoamishetkellä. Lompakon, silmälasit ja kellon." Seuraa BBC North East &amp; Cumbria -kanavaa Twitterissä, Facebookissa ja Instagramissa. Lähetä juttuideoita osoitteeseen northeastandcumbria@bbc.co.uk.</w:t>
      </w:r>
    </w:p>
    <w:p>
      <w:r>
        <w:rPr>
          <w:b/>
        </w:rPr>
        <w:t xml:space="preserve">Yhteenveto</w:t>
      </w:r>
    </w:p>
    <w:p>
      <w:r>
        <w:t xml:space="preserve">Poliisi, joka tutkii vuonna 1992 kadonneen miehen epäiltyä murhaa, on julkaissut kirjeen, jossa väitetään tietävän, kuka oli vastuussa.</w:t>
      </w:r>
    </w:p>
    <w:p>
      <w:r>
        <w:rPr>
          <w:b/>
          <w:u w:val="single"/>
        </w:rPr>
        <w:t xml:space="preserve">Asiakirjan numero 15230</w:t>
      </w:r>
    </w:p>
    <w:p>
      <w:r>
        <w:t xml:space="preserve">Kunnianosoitus Haxbyn talon räjähdyksessä kuolleelle Paul Wilmottille</w:t>
      </w:r>
    </w:p>
    <w:p>
      <w:r>
        <w:t xml:space="preserve">Paul Wilmott, 63, oli yksin Springwoodissa sijaitsevassa omakotitalossaan Haxbyssä lähellä Yorkia, kun se tuhoutui räjähdyksessä perjantaiaamuna. Tutkinnan odotetaan alkavan ja päättyvän torstaina, kun räjähdyksen syyn tutkinta jatkuu. Perheen mukaan perheenisä oli "erittäin ystävällinen ja nautti elämästä". Wilmottin puoliso Olivia sanoi: "Hän oli ystävällisin ja lempein ihminen, jonka olen koskaan tuntenut". Hänen poikansa Ian kuvaili isäänsä "iloiseksi ihmiseksi, joka oli hauska ja innostava". Syyksi epäillään kaasuräjähdystä, ja alustavien tutkimusten mukaan sitä pidetään onnettomuutena. Yorkista kotoisin oleva ääniteknikko 63-vuotias työskenteli Leeds Beckettin yliopistossa yli 30 vuotta ja viime aikoina instituutin videotuotantoyksikössä. Hän oli myös toiminut vapaaehtoisena Yorkin sairaalaradiossa useita vuosia. Hänen perheensä sanoi: "Hän teki monia ulkolähetyksiä muun muassa Yorkin Barbicanista ja Yorkin ministeriöstä sekä kaupungin Joseph Rowntree -teatterista ja Theatre Royalista." Vararehtori Peter Slee sanoi olevansa "hyvin surullinen kuullessaan hänen kuolemastaan, ja ajatuksemme ovat hänen perheensä, ystäviensä ja kollegoidensa kanssa tänä vaikeana aikana".</w:t>
      </w:r>
    </w:p>
    <w:p>
      <w:r>
        <w:rPr>
          <w:b/>
        </w:rPr>
        <w:t xml:space="preserve">Yhteenveto</w:t>
      </w:r>
    </w:p>
    <w:p>
      <w:r>
        <w:t xml:space="preserve">Pohjois-Yorkshiressä tapahtuneessa massiivisessa taloräjähdyksessä kuolleen miehen perhe on osoittanut kunnioitusta "hauskalle ja inspiroivalle isälle".</w:t>
      </w:r>
    </w:p>
    <w:p>
      <w:r>
        <w:rPr>
          <w:b/>
          <w:u w:val="single"/>
        </w:rPr>
        <w:t xml:space="preserve">Asiakirjan numero 15231</w:t>
      </w:r>
    </w:p>
    <w:p>
      <w:r>
        <w:t xml:space="preserve">Venäläiset kansanedustajat tukevat lakia internetin tietojen tallentamisesta</w:t>
      </w:r>
    </w:p>
    <w:p>
      <w:r>
        <w:t xml:space="preserve">Kreml sanoo, että siirto johtuu tietosuojasta, mutta kriitikot pelkäävät, että sen tarkoituksena on vaientaa Twitterin ja Facebookin kaltaiset sosiaaliset verkostot. Venäjän hallituksen uskotaan pyrkivän lisäämään pääsyä käyttäjätietoihin. Mielenosoittajat, jotka vastustivat presidentti Vladimir Putinin paluuta Kremliin vuonna 2012, käyttivät laajalti sosiaalisia verkostoja. Analyytikot sanovat, että Venäjän pelätään pyrkivän luomaan suljetun ja sensuroidun version internetistä rajojensa sisäpuolelle. Uuden lakiesityksen on vielä saatava ylähuoneen ja presidentti Putinin hyväksyntä, ennen kuin siitä tulee laki. Jos uudet säännöt hyväksytään, ne tulevat voimaan vasta syyskuussa 2016, mutta ne antavat hallitukselle perusteet estää sivustoja, jotka eivät noudata niitä. "Tämän lain tavoitteena on luoda... (toinen) lähes laillinen tekosyy sulkea Facebook, Twitter, YouTube ja kaikki muut palvelut", internet-asiantuntija ja bloggaaja Anton Nossik sanoi uutistoimisto Reutersille. "Perimmäisenä tavoitteena on sulkea suut, pakottaa sensuuri maahan ja muokata tilanne, jossa internet-liiketoiminta ei voisi olla olemassa ja toimia kunnolla." Parlamentin jäsen Vadim Dengin sanoi kuitenkin esittelemällä lakiesityksen parlamentille, että "useimmat venäläiset eivät halua, että heidän tietonsa lähtevät Venäjältä Yhdysvaltoihin, jossa ne voidaan hakkeroida ja antaa rikollisille". "Koko elämämme on tallennettu sinne", hän sanoi ja lisäsi, että yritysten pitäisi rakentaa datakeskuksia Venäjälle.</w:t>
      </w:r>
    </w:p>
    <w:p>
      <w:r>
        <w:rPr>
          <w:b/>
        </w:rPr>
        <w:t xml:space="preserve">Yhteenveto</w:t>
      </w:r>
    </w:p>
    <w:p>
      <w:r>
        <w:t xml:space="preserve">Venäjän parlamentin alahuone on hyväksynyt lain, jonka mukaan internet-yritysten on säilytettävä Venäjän kansalaisten henkilötiedot maan sisällä.</w:t>
      </w:r>
    </w:p>
    <w:p>
      <w:r>
        <w:rPr>
          <w:b/>
          <w:u w:val="single"/>
        </w:rPr>
        <w:t xml:space="preserve">Asiakirjan numero 15232</w:t>
      </w:r>
    </w:p>
    <w:p>
      <w:r>
        <w:t xml:space="preserve">Valamies vapautettiin PC Andrew Harperin murhaoikeudenkäynnistä</w:t>
      </w:r>
    </w:p>
    <w:p>
      <w:r>
        <w:t xml:space="preserve">Tuomari Edis kertoi jäljellä oleville 11 valamiehistölle, että he jatkaisivat Henry Longin, 19, Albert Bowersin ja Jessie Colen, molemmat 18, oikeudenkäyntiä Old Baileyn oikeudenkäynnissä. Nämä kolme kiistävät murhanneensa poliisi Andrew Harperin Berkshiressä elokuussa 2019. Tuomari kehotti valamiehistöä olemaan "spekuloimatta" valamiehen erottamisesta ja sanoi sen olevan "yksi niistä asioista". Hän sanoi: "Sillä ei ole mitään tekemistä tämän tapauksen tosiasioiden kanssa." PC Harper, 28, kuoli katastrofaalisiin vammoihin jäätyään auton raahaamaksi yli kilometrin matkan sen jälkeen, kun hän oli vastannut ilmoituksiin varastetusta mönkijästä.</w:t>
      </w:r>
    </w:p>
    <w:p>
      <w:r>
        <w:rPr>
          <w:b/>
        </w:rPr>
        <w:t xml:space="preserve">Yhteenveto</w:t>
      </w:r>
    </w:p>
    <w:p>
      <w:r>
        <w:t xml:space="preserve">Poliisin murhasta syytetyn kolmen teini-ikäisen oikeudenkäynnin valamies on vapautettu.</w:t>
      </w:r>
    </w:p>
    <w:p>
      <w:r>
        <w:rPr>
          <w:b/>
          <w:u w:val="single"/>
        </w:rPr>
        <w:t xml:space="preserve">Asiakirjan numero 15233</w:t>
      </w:r>
    </w:p>
    <w:p>
      <w:r>
        <w:t xml:space="preserve">Pidätys tytön jäätyä auton alle Sparkhillissä</w:t>
      </w:r>
    </w:p>
    <w:p>
      <w:r>
        <w:t xml:space="preserve">Poliisin mukaan valkoinen Ford Fiesta törmäsi häneen Leominster Roadilla Sparkhillissä Birminghamissa hieman ennen kello 17:00 BST torstaina. Hän on sairaalassa kriittisessä tilassa, kertoo ambulanssipalvelu. 23-vuotias mies pidätettiin tapahtumapaikalla epäiltynä vaarallisesta ajamisesta ja huumausaineiden yli säädetyn rajan ajamisesta. Hänet on vapautettu tutkimusten jatkuessa. Ylikonstaapeli Paul Hughes West Midlandsin poliisista sanoi: "Teini-ikäinen on kärsinyt vakavia vammoja, ja vetoan kaikkiin, jotka näkivät tapauksen tai joilla on kojelautakameran kuvamateriaalia ja jotka eivät ole vielä puhuneet meille, ottamaan yhteyttä." Seuraa BBC West Midlandsia Facebookissa ja Twitterissä ja tilaa paikalliset uutispäivitykset suoraan puhelimeesi. Aiheeseen liittyvät Internet-linkit West Midlandsin poliisi West Midlandsin sairaankuljetuspalvelu</w:t>
      </w:r>
    </w:p>
    <w:p>
      <w:r>
        <w:rPr>
          <w:b/>
        </w:rPr>
        <w:t xml:space="preserve">Yhteenveto</w:t>
      </w:r>
    </w:p>
    <w:p>
      <w:r>
        <w:t xml:space="preserve">Mies on pidätetty sen jälkeen, kun 15-vuotias tyttö kaatui tietä ylittäessään ja loukkaantui vakavasti.</w:t>
      </w:r>
    </w:p>
    <w:p>
      <w:r>
        <w:rPr>
          <w:b/>
          <w:u w:val="single"/>
        </w:rPr>
        <w:t xml:space="preserve">Asiakirjan numero 15234</w:t>
      </w:r>
    </w:p>
    <w:p>
      <w:r>
        <w:t xml:space="preserve">BBC Monitoring vähentää 72 virkaa</w:t>
      </w:r>
    </w:p>
    <w:p>
      <w:r>
        <w:t xml:space="preserve">Tällä hetkellä kabinettitoimiston rahoittaman 23,2 miljoonan punnan arvoisen palvelun leikkaukset ovat osa hallituksen lokakuussa esittämää menojen tarkistusta. BBC:n seurantaosaston johtaja Chris Westcott sanoi: "Palvelujen leikkaukset ja virkojen sulkemiset ovat valitettavasti väistämättömiä, kun otetaan huomioon rahoituksen leikkauksen laajuus." Cavershamissa sijaitseva palvelu kääntää mediaraportteja eri puolilta maailmaa. Ehdotuksen mukaan palvelun kustannuksista leikataan 3 miljoonaa puntaa lakkauttamalla 72 virkaa - noin 16 prosenttia henkilöstöstä - mutta odotetaan, että palveluun perustetaan 18 uutta virkaa. Westcott lisäsi, että henkilöstön kuuleminen suunnitelmista on tarkoitus aloittaa lähiaikoina. BBC suostui rahoittamaan seurannan vuodesta 2013/14 alkaen osana viime vuoden lisenssimaksusopimusta, jossa vuosimaksu jäädytettiin 145,50 puntaan kuudeksi vuodeksi. Sopimuksessa sovittiin myös, että BBC ottaa vastuulleen ulkoministeriön rahoittaman World Service -palvelun vuodesta 2014 alkaen.</w:t>
      </w:r>
    </w:p>
    <w:p>
      <w:r>
        <w:rPr>
          <w:b/>
        </w:rPr>
        <w:t xml:space="preserve">Yhteenveto</w:t>
      </w:r>
    </w:p>
    <w:p>
      <w:r>
        <w:t xml:space="preserve">BBC Monitoring vähentää 72 virkaa, kun rahoitusta leikataan 3 miljoonaa puntaa seuraavien kahden vuoden aikana.</w:t>
      </w:r>
    </w:p>
    <w:p>
      <w:r>
        <w:rPr>
          <w:b/>
          <w:u w:val="single"/>
        </w:rPr>
        <w:t xml:space="preserve">Asiakirjan numero 15235</w:t>
      </w:r>
    </w:p>
    <w:p>
      <w:r>
        <w:t xml:space="preserve">Perun vankilassa veljensä kanssa vaihtanut kaksonen vangittiin takaisin</w:t>
      </w:r>
    </w:p>
    <w:p>
      <w:r>
        <w:t xml:space="preserve">Alexander Delgado oli istunut 16 vuoden tuomiota lasten seksuaalisesta hyväksikäytöstä ja ryöstöstä Liman pohjoispuolella sijaitsevassa vankilassa. Kun hänen kaksoisveljensä Giancarlo vieraili hänen luonaan viime tammikuussa, Alexander huumasi hänet, vaihtoi vaatteet ja käveli ulos vankilasta. Epäilty vaihto varmistui, kun Giancarlolta otettiin sormenjäljet. Alexander Delgado pidätettiin maanantaina Callaon satamakaupungissa 13 kuukauden pakoilun jälkeen sen jälkeen, kun sisäministeriö oli tarjonnut palkkion hänen kiinniottoonsa johtavista tiedoista. Hänet odotetaan nyt siirrettävän eteläisellä ylängöllä sijaitsevaan huipputurvavankilaan. Alexanderin ollessa vapaalla jalalla hänen veljensä Giancarlo pidätettiin ja häntä tutkittiin epäiltynä yhteistyöstä kaksosensa kanssa. Häntä ei kuitenkaan syytetty, ja hänet on nyt vapautettu. Pidätyksensä jälkeen Alexander Delgado sanoi paikallisille tiedotusvälineille puhuessaan, että hän käytti juonia paetakseen, "koska halusin epätoivoisesti nähdä äitini".</w:t>
      </w:r>
    </w:p>
    <w:p>
      <w:r>
        <w:rPr>
          <w:b/>
        </w:rPr>
        <w:t xml:space="preserve">Yhteenveto</w:t>
      </w:r>
    </w:p>
    <w:p>
      <w:r>
        <w:t xml:space="preserve">Perun viranomaiset ovat ottaneet vangin kiinni yli vuosi sen jälkeen, kun tämä oli paennut vankilasta jättämällä kaksoisveljensä tilalle.</w:t>
      </w:r>
    </w:p>
    <w:p>
      <w:r>
        <w:rPr>
          <w:b/>
          <w:u w:val="single"/>
        </w:rPr>
        <w:t xml:space="preserve">Asiakirjan numero 15236</w:t>
      </w:r>
    </w:p>
    <w:p>
      <w:r>
        <w:t xml:space="preserve">Islannin "yksisarvinen" menee vasaran alle.</w:t>
      </w:r>
    </w:p>
    <w:p>
      <w:r>
        <w:t xml:space="preserve">By News from Elsewhere......as löytyi BBC:n seurannassa Einhyrningur, joka muuten on islanniksi yksisarvinen, löytyi Erla Porey Olafsdottirin laumasta sarvineen yhdistyneenä, ja siitä tuli internet-sensaatio ympäri maailmaa. Kuten Iceland Monitor tuolloin kertoi, Einhyrningur oli tarkoitettu teurastamoon. Reykjavikin eläintarha tarjoutui ottamaan sen, mutta Islannin tiukkojen eläinten liikkumissääntöjen vuoksi se ei voinut mennä sinne, ja sen myyntivaihtoehdot olivat rajalliset. Eläimen tulevaisuus näyttää nyt kuitenkin hieman valoisammalta, sillä se huutokaupataan ensi kuussa paikallisten hyväntekeväisyysjärjestöjen hyväksi, kertoo Frettir-uutissivusto. Omistaja Erla sanoo pitäneensä Einhyrningurin poissa parrasvaloista sen jälkeen, kun se joutui julkisuuteen huhtikuussa. "Se on vain viettänyt kesän pelloilla muiden pässien kanssa. Mutta se on vähän yksinäinen, se jää vähän syrjään. En tiedä, johtuuko se siitä, että se on erilainen, vai haluaako se jostain syystä olla yksin", hän kertoi Iceland Monitorille. Erlan ainoa todellinen huoli pässistä koskee itse sarvea. "Tietenkin sarvi on kasvanut paljon, ja lapseni ovat edelleen huolissaan siitä, että se kasvaa lopulta hänen selkäänsä, koska se taipuu edestakaisin", hän sanoo. Alistair Colemanin raportointi Seuraava juttu: Japanilaiset lottovoittajat saavat keräilykannet Käytä #NewsfromElsewhere -nimeä, jotta pysyt ajan tasalla uutisistamme Twitterin kautta.</w:t>
      </w:r>
    </w:p>
    <w:p>
      <w:r>
        <w:rPr>
          <w:b/>
        </w:rPr>
        <w:t xml:space="preserve">Yhteenveto</w:t>
      </w:r>
    </w:p>
    <w:p>
      <w:r>
        <w:t xml:space="preserve">Islannista aiemmin tänä vuonna löydetylle yksisarviselle pässille on hyviä uutisia, kun kävi ilmi, että se on pelastettu teurastamolta.</w:t>
      </w:r>
    </w:p>
    <w:p>
      <w:r>
        <w:rPr>
          <w:b/>
          <w:u w:val="single"/>
        </w:rPr>
        <w:t xml:space="preserve">Asiakirjan numero 15237</w:t>
      </w:r>
    </w:p>
    <w:p>
      <w:r>
        <w:t xml:space="preserve">CBI nimittää Carolyn Fairbairnin pääjohtajaksi</w:t>
      </w:r>
    </w:p>
    <w:p>
      <w:r>
        <w:t xml:space="preserve">54-vuotias Fairbairn on työskennellyt toimittajana, taloustieteilijänä ja liikkeenjohdon konsulttina, ja hän on toiminut aiemmin sekä BBC:n että ITV:n strategiajohtajana. Hän siirtyy marraskuussa CBI:n nykyisen johtajan John Cridlandin seuraajaksi. Fairburnilla on tällä hetkellä useita johtoon kuulumattomia tehtäviä yrityksissä ja organisaatioissa. Näihin kuuluvat Capita, Lloyds Banking Group, kilpailu- ja markkinaviranomainen ja Yhdistyneen kuningaskunnan tilastoviranomainen. Ennen kuin Fairburn ottaa virallisesti vastuun Cridlandista, hän jättää kaikki muut tehtävänsä, mutta säilyttää kuitenkin paikkansa Marie Curie -järjestön luottamushenkilönä. Hän työskenteli Downing Streetillä vuosina 1995-1997 neuvonantajana terveys- ja sosiaalipalveluissa. CBI:n puheenjohtaja Sir Mike Rake sanoi: "Carolyn on merkittävä yritysjohtaja, jolla on vaikuttava tausta taloustieteilijänä, toimittajana, liikkeenjohdon konsulttina ja poliittisena strategina. "Carolynin ansioluettelo puhuu puolestaan. Hänen rikas ja laaja-alainen kokemuksensa on ratkaisevan tärkeää, kun CBI:tä ohjataan poliittisesti ja taloudellisesti epävakaiden vesien, kuten EU-kansanäänestyksen, läpi." Fairbairn sanoi: "CBI:llä on erinomaiset saavutukset sellaisten olosuhteiden puolustamisessa, jotka mahdollistavat brittiläisten yritysten kukoistuksen. "Keskustelu Britannian suhteesta Euroopan unioniin ja talouden tuottavuushaasteesta ovat kaksi lähivuosien ratkaisevaa kysymystä." "Britannian ja Euroopan unionin suhteesta ja talouden tuottavuushaasteesta käydään keskustelua."</w:t>
      </w:r>
    </w:p>
    <w:p>
      <w:r>
        <w:rPr>
          <w:b/>
        </w:rPr>
        <w:t xml:space="preserve">Yhteenveto</w:t>
      </w:r>
    </w:p>
    <w:p>
      <w:r>
        <w:t xml:space="preserve">Yritysten etujärjestö CBI on nimittänyt uudeksi pääjohtajakseen Carolyn Fairbairnin, joka on entinen numero 10:n poliittisen yksikön jäsen.</w:t>
      </w:r>
    </w:p>
    <w:p>
      <w:r>
        <w:rPr>
          <w:b/>
          <w:u w:val="single"/>
        </w:rPr>
        <w:t xml:space="preserve">Asiakirjan numero 15238</w:t>
      </w:r>
    </w:p>
    <w:p>
      <w:r>
        <w:t xml:space="preserve">Käteisen rahan väheneminen Yhdistyneessä kuningaskunnassa - kaavioina</w:t>
      </w:r>
    </w:p>
    <w:p>
      <w:r>
        <w:t xml:space="preserve">Kymmenen vuotta sitten käteistä käytettiin kuudessa kymmenestä maksutavasta, mutta nyt pankkikortit ovat ohittaneet sen suosiossa kontaktittoman tekniikan käytön myötä. Pankkialan ammattijärjestön UK Financen torstaina julkaisemassa maksuja koskevassa katsauksessa todetaan, että käteinen on tullut jäädäkseen, mutta sen merkitys vähenee tulevaisuudessa. Tuoreimmat luvut osoittavat, että käteismaksut ovat edelleen yleisiä, mutta vähenevät - 16 prosenttia vuodesta 2017 vuoteen 2018, kun taas pankkikorttien käyttö kasvaa. Kosketuksettomia maksuja pankkikorteilla käyttivät aikoinaan lähinnä nuoret aikuiset, mutta vanhemmat kuluttajat ovat ottaneet teknologian käyttöön, ja viime vuonna suurimmat nousut ovat olleet eläkeläisten keskuudessa. Kosketuksettomien maksujen käyttö sai valtavan sysäyksen muutama vuosi sitten, kun Lontoon metro otti sen käyttöön. Nyt muut alueet ovat kuitenkin saavuttaneet tai ohittaneet Lontoon kontaktittomia maksuja käyttävien aikuisten osuudessa. Luoteis-Englannin alhaisemman käyttöasteen taustalla ovat muun muassa rannikkokaupunkien ikääntyvä väestö, joka pitää kiinni käteisestä, sekä digitaalisten yhteyksien puute, joka johtuu yhteyksien puutteesta esimerkiksi Lake Districtin kaltaisilla alueilla. Kaiken kaikkiaan tämä tarkoittaa sitä, että pankkikortteja käytetään enemmän kuin mitään muuta maksutapaa kuukausittaisissa menoissamme, mutta käteinen ei ole läheskään kuollut.</w:t>
      </w:r>
    </w:p>
    <w:p>
      <w:r>
        <w:rPr>
          <w:b/>
        </w:rPr>
        <w:t xml:space="preserve">Yhteenveto</w:t>
      </w:r>
    </w:p>
    <w:p>
      <w:r>
        <w:t xml:space="preserve">Käteisen käyttö on vähenemässä, ja ennusteiden mukaan 10 vuoden kuluttua alle joka kymmenes maksutapahtuma hoidetaan seteleillä ja kolikoilla.</w:t>
      </w:r>
    </w:p>
    <w:p>
      <w:r>
        <w:rPr>
          <w:b/>
          <w:u w:val="single"/>
        </w:rPr>
        <w:t xml:space="preserve">Asiakirjan numero 15239</w:t>
      </w:r>
    </w:p>
    <w:p>
      <w:r>
        <w:t xml:space="preserve">PSNI:n huijaushuijaus: 'Upseerina esiintyvä henkilö' soitti ihmisille ja pyysi pankkitietojaan.</w:t>
      </w:r>
    </w:p>
    <w:p>
      <w:r>
        <w:t xml:space="preserve">PSNI:n mukaan yleisön on oltava "erityisen valppaana" sen jälkeen, kun viime viikolla on tehty useita ilmoituksia, joissa uhria on muun muassa pyydetty jättämään pankkikorttinsa postilaatikkoon. Ylikomisario Simon Walls sanoi, ettei poliisi koskaan soita ja kysy pankkitietoja. Hän jatkoi, että tällaisista puheluista on ilmoitettava poliisille numeroon 101. Ylikomisario Walls lisäsi, että "huijarit eivät tee mitään yrittäessään huijata ihmisiä". "Huolimatta siitä, minkälaisesta huijauksesta on kyse ja millaisia menetelmiä käytetään, huijareille on yhteistä se, että he tekevät kaikkensa huijatakseen ihmisiä ja käyttäessään hyväkseen heidän haavoittuvuuttaan ja hyväuskoisuuttaan, ja nämä viimeisimmät raportit osoittavat tämän, kun he esiintyvät poliisina." Ylikomisario Walls sanoi, että henkilö- ja pankkitietojen suojaaminen on tärkeää. "Älkää koskaan paljastako niitä kenellekään asiattomalle henkilölle tai antakaa kenenkään päästä niihin käsiksi tietokoneen kautta", hän lisäsi.</w:t>
      </w:r>
    </w:p>
    <w:p>
      <w:r>
        <w:rPr>
          <w:b/>
        </w:rPr>
        <w:t xml:space="preserve">Yhteenveto</w:t>
      </w:r>
    </w:p>
    <w:p>
      <w:r>
        <w:t xml:space="preserve">PSNI:n petosyhteyshenkilönä esiintyvä huijari pyytää ihmisten pankkitietoja, poliisi on varoittanut.</w:t>
      </w:r>
    </w:p>
    <w:p>
      <w:r>
        <w:rPr>
          <w:b/>
          <w:u w:val="single"/>
        </w:rPr>
        <w:t xml:space="preserve">Asiakirjan numero 15240</w:t>
      </w:r>
    </w:p>
    <w:p>
      <w:r>
        <w:t xml:space="preserve">Kattilalaitos purettiin Longannetissa Fifessä hallitussa räjähdyksessä.</w:t>
      </w:r>
    </w:p>
    <w:p>
      <w:r>
        <w:t xml:space="preserve">Skotlannin viimeisen hiilivoimalaitoksen rakennuksen kaatamiseen käytettiin räjähteitä. Kattilahuone on viimeinen merkittävä rakennelma, joka puretaan ennen savupiipun purkamista, jonka on määrä tapahtua myöhemmin tänä vuonna. Longannet aloitti sähköntuotannon vuonna 1970. Alueen omistajan Scottish Powerin virkamiehet kertoivat, että purkutyöt on tehnyt Brown and Mason. Scottish Powerin toimitusjohtaja Keith Anderson sanoi: "Vuonna 2016 teimme päätöksen sulkea Longannet yli 40 vuoden tuotannon jälkeen. "Tämä askel osoitti meidän ja emoyhtiömme Iberdrolan sitoutumista talouden hiilidioksidipäästöjen vähentämiseen. "Ilmastonmuutoksen torjunta ei ole koskaan ollut tärkeämpää." Täydellä tuotantomäärällä Longannet voisi tuottaa vuosittain sähköä keskimäärin kahden miljoonan kodin tarpeisiin. Se oli 2,4 4GW:n tehollaan Euroopan suurin hiilivoimalaitos, kun se rakennettiin, ja se pysyi Skotlannin suurimpana hiilivoimalaitoksena sulkemiseen asti. Aiheeseen liittyvät Internet-linkit ScottishPower Scottish Fire and Rescue Service (Skotlannin palo- ja pelastuspalvelu)</w:t>
      </w:r>
    </w:p>
    <w:p>
      <w:r>
        <w:rPr>
          <w:b/>
        </w:rPr>
        <w:t xml:space="preserve">Yhteenveto</w:t>
      </w:r>
    </w:p>
    <w:p>
      <w:r>
        <w:t xml:space="preserve">Fifessä sijaitsevan suljetun Longannet-voimalaitoksen kattilahuone on purettu hallitussa räjähdyksessä.</w:t>
      </w:r>
    </w:p>
    <w:p>
      <w:r>
        <w:rPr>
          <w:b/>
          <w:u w:val="single"/>
        </w:rPr>
        <w:t xml:space="preserve">Asiakirjan numero 15241</w:t>
      </w:r>
    </w:p>
    <w:p>
      <w:r>
        <w:t xml:space="preserve">Corby Highland Gatheringiin kohdistuu isku, kun neuvoston avustus leikataan 500 puntaan.</w:t>
      </w:r>
    </w:p>
    <w:p>
      <w:r>
        <w:t xml:space="preserve">Corby Borough Council oli myöntänyt Corby Highland Gathering -tapahtumalle 3500 punnan avustuksen, mutta leikkasi sen tänä vuonna 500 puntaan. Järjestäjä ja työväenpuolueen valtuutettu Mark Pengelly sanoi ottavansa henkilökohtaisen lainan pitääkseen tapahtuman käynnissä. Valtuusto sanoi, ettei se voinut tehdä erityistapausta, koska muut ansiokkaat syyt olivat kärsineet samanlaisista budjettileikkauksista. Pengelly sanoi, että järjestäjillä oli pieni summa vararahastossa, vaikka se tyhjeni pahasti viime vuonna, kun huono sää piti väkijoukot poissa. "Ainutlaatuinen Corbylle" Budjettileikkaus oli uhannut Corby Highland Gatheringin tulevaisuutta, mutta Pengelly sanoi, että he olivat päättäneet säilyttää näin tärkeän osan perinnöstään. Hänen mukaansa tapahtuma voisi maksaa jopa 10 000 puntaa, ja tulot saataisiin myyntikojuista, pääsymaksuista, tivolista ja sponsoroinnista. "On pettymys, että neuvosto on leikannut avustuksen 500 puntaan, mutta meidän on elettävä sen kanssa, ja ymmärrän syyt", Pengelly sanoi. "Teemme kaikkemme, jotta vuosittainen tapahtuma jatkuisi, ja hyvä uutinen on, että olemme saaneet viime päivinä 1 180 punnan lahjoitukset. "Ottaisin jopa henkilökohtaisen lainan pitääkseni tapahtuman käynnissä. "Kokoontuminen on ainutlaatuinen Corbylle ja hieno perintömme juhla, vaikka siihen osallistuu perheitä monista eri kansallisuuksista ja eri elämänalueilta." Tapahtuma järjestetään 14. heinäkuuta. Aiheeseen liittyvät Internet-linkit Corby Borough Council</w:t>
      </w:r>
    </w:p>
    <w:p>
      <w:r>
        <w:rPr>
          <w:b/>
        </w:rPr>
        <w:t xml:space="preserve">Yhteenveto</w:t>
      </w:r>
    </w:p>
    <w:p>
      <w:r>
        <w:t xml:space="preserve">Northamptonshiressä järjestetään yksi suurimmista Skotlannin ulkopuolisista highland-kokoontumisista, ja järjestäjät aikovat jatkaa sitä, vaikka neuvoston rahoitusta on leikattu.</w:t>
      </w:r>
    </w:p>
    <w:p>
      <w:r>
        <w:rPr>
          <w:b/>
          <w:u w:val="single"/>
        </w:rPr>
        <w:t xml:space="preserve">Asiakirjan numero 15242</w:t>
      </w:r>
    </w:p>
    <w:p>
      <w:r>
        <w:t xml:space="preserve">JMW Turnerin maalaukset palaavat Tate Britainiin</w:t>
      </w:r>
    </w:p>
    <w:p>
      <w:r>
        <w:t xml:space="preserve">Näyttely, Late Turner: Painting Set Free on ollut esillä Yhdysvalloissa ja Kanadassa, mutta Tate saa nyt jälleen esillä olevat teokset. Taten uudessa näyttelyssä on esillä yli 100 teosta maalarilta, jota pidetään yleisesti 1800-luvun alun merkittävimpänä brittiläisenä taiteilijana. Näyttely on suosituin yksityisnäyttely, joka Tate Britainissa on koskaan pidetty. Syyskuun 2014 ja tammikuun 2015 välisenä aikana siinä vieraili yhteensä 267 704 ihmistä. Sen jälkeen se on kiertänyt kansainvälisellä kiertueellaan yli 12 000 kilometriä. Näyttelyn teosten joukossa on Turnerin vuonna 1799 maalattu omakuva, joka on Englannin keskuspankin uudessa 20 punnan setelissä. Näyttelyssä on myös joitakin hänen tunnetuimpia teoksiaan, kuten Norham Castle, Sunrise ja The Dogano, San Giorgio. Seuraa meitä Twitterissä @BBCNewsEnts, Instagramissa tai sähköpostitse entertainment.news@bbc.co.uk.</w:t>
      </w:r>
    </w:p>
    <w:p>
      <w:r>
        <w:rPr>
          <w:b/>
        </w:rPr>
        <w:t xml:space="preserve">Yhteenveto</w:t>
      </w:r>
    </w:p>
    <w:p>
      <w:r>
        <w:t xml:space="preserve">JMW Turnerin maalaukset ovat palanneet Tate Britainiin Pohjois-Amerikan kiertueen jälkeen.</w:t>
      </w:r>
    </w:p>
    <w:p>
      <w:r>
        <w:rPr>
          <w:b/>
          <w:u w:val="single"/>
        </w:rPr>
        <w:t xml:space="preserve">Asiakirjan numero 15243</w:t>
      </w:r>
    </w:p>
    <w:p>
      <w:r>
        <w:t xml:space="preserve">Ex-jalkapallovalmentaja Jim McCafferty syytettynä seksuaalisesta toiminnasta lapsen kanssa</w:t>
      </w:r>
    </w:p>
    <w:p>
      <w:r>
        <w:t xml:space="preserve">Jim McCafferty, joka asui aiemmin Glasgow'ssa ja liittyi Celticiin vuonna 1990, asuu nyt Belfastissa. Hänen on määrä saapua torstaina Belfast Magistrates Court -oikeuteen. Hänet pidätettiin tiistaina ilmoittauduttuaan poliisiasemalla Belfastissa. Hänet pidätettiin Pohjois-Irlannissa tehdyistä rikoksista. McCafferty työskenteli aluksi Celticissä kykyjenetsijänä, myöhemmin hänestä tuli yksi seuran varusmiehistä ja hän työskenteli nuorisomaajoukkueen parissa. McCafferty työskenteli useita vuosia muissa skotlantilaisseuroissa, kuten Falkirkissa ja Hibsissä, ennen kuin hän muutti Pohjois-Irlantiin noin seitsemän vuotta sitten. Hänen ei uskota työskennelleen jalkapallon parissa Pohjois-Irlannissa missään virallisessa ominaisuudessa.</w:t>
      </w:r>
    </w:p>
    <w:p>
      <w:r>
        <w:rPr>
          <w:b/>
        </w:rPr>
        <w:t xml:space="preserve">Yhteenveto</w:t>
      </w:r>
    </w:p>
    <w:p>
      <w:r>
        <w:t xml:space="preserve">Pohjois-Irlannin poliisi on nostanut syytteen Celticin jalkapalloseuran entistä nuorisovalmentajaa vastaan seksuaalisesta kanssakäymisestä lapsen kanssa.</w:t>
      </w:r>
    </w:p>
    <w:p>
      <w:r>
        <w:rPr>
          <w:b/>
          <w:u w:val="single"/>
        </w:rPr>
        <w:t xml:space="preserve">Asiakirjan numero 15244</w:t>
      </w:r>
    </w:p>
    <w:p>
      <w:r>
        <w:t xml:space="preserve">Haassin mukaan menestys on avainasemassa Pohjois-Irlannin taloudelle</w:t>
      </w:r>
    </w:p>
    <w:p>
      <w:r>
        <w:t xml:space="preserve">Coulter puhui samaan aikaan, kun Yhdysvaltain diplomaatti Richard Haass saapui Pohjois-Irlantiin johtamaan kaikkien puolueiden välisiä neuvotteluja. Hän sanoi, että neuvottelujen saattaminen onnistuneesti päätökseen joulukuun määräaikaan mennessä on keskeinen taloudellinen edellytys. Se olisi hänen mukaansa olennaisen tärkeää, jos haluttaisiin turvata uusien työpaikkojen syntyminen sekä suurempi ja jaettu vauraus. "CBI kehottaa kaikkia poliittisia puolueita ja muita keskeisiä sidosryhmiä tekemään kaikkensa tukeakseen neuvotteluja tulevina viikkoina. Meidän kaikkien on keskityttävä onnistuneeseen lopputulokseen", Coulter sanoi. "Kehotamme myös poliitikkoja välttämään vastakkainasettelua tiedotusvälineissä ja eripuraa aiheuttavaa kielenkäyttöä, jotta neuvotteluilla olisi parhaat mahdollisuudet onnistua. "Elinkeinoelämä tukee voimakkaasti jokaista poliittista puoluetta, joka yrittää tukea Haassin neuvotteluja näillä tavoin."</w:t>
      </w:r>
    </w:p>
    <w:p>
      <w:r>
        <w:rPr>
          <w:b/>
        </w:rPr>
        <w:t xml:space="preserve">Yhteenveto</w:t>
      </w:r>
    </w:p>
    <w:p>
      <w:r>
        <w:t xml:space="preserve">Pohjois-Irlannin elinkeinoelämän keskusliiton CBI:n puheenjohtaja Ian Coulter on korostanut, että on tärkeää löytää ratkaisu yhteisöä jakaviin kysymyksiin.</w:t>
      </w:r>
    </w:p>
    <w:p>
      <w:r>
        <w:rPr>
          <w:b/>
          <w:u w:val="single"/>
        </w:rPr>
        <w:t xml:space="preserve">Asiakirjan numero 15245</w:t>
      </w:r>
    </w:p>
    <w:p>
      <w:r>
        <w:t xml:space="preserve">Mersey Ferriesin vuotuisia tappioita tarkastellaan uudelleen 1 miljoonan punnan tappioiden vuoksi.</w:t>
      </w:r>
    </w:p>
    <w:p>
      <w:r>
        <w:t xml:space="preserve">"Lauttoja ei ole tarkistettu pitkään aikaan", sanoi Merseytravelin puheenjohtajana toimiva kunnanvaltuutettu Liam Robinson. Lautat, jotka ikuistettiin Gerry and the Pacemakersin 1960-luvun hittikappaleeseen Ferry Cross the Mersey, saavat tukea Mersey-tunneleiden tiemaksuista. Vaikka työmatkalaiset käyttävätkin lauttoja, ne ovat pääasiassa matkailunähtävyys. Toiminnan yksityiskohtaisessa tarkastelussa voitaisiin harkita rahan säästämistä lyhentämällä talviaikoja ja parantamalla tuloja edistämällä erikoisristeilyjä. "Nyt on erittäin hyvä hetki tarkastella lauttoja, jotka ovat keskeinen osa liikenneverkkoa mutta myös keskeinen osa matkailua ja kulttuuriperintöä", Robinson sanoi. "Haluamme toimia paljon älykkäämmin." Lautat on suojattu kuninkaallisella peruskirjalla, ja palvelun lopettaminen edellyttäisi parlamentin säädöstä. Lautat kuljettivat 1950-luvun kukoistuskaudellaan miljoonia matkustajia, mutta matkustajamäärät laskivat rautateiden aiheuttaman kilpailun ja toisen Mersey-tunnelin rakentamisen vuoksi vuonna 1971. Nykyään matkustajia on keskimäärin yli 600 000 vuodessa. Birkenheadin luostarin benediktiinimunkit liikennöivät ensimmäisellä maksullisella lautalla Merseyn yli 1200-luvulla.</w:t>
      </w:r>
    </w:p>
    <w:p>
      <w:r>
        <w:rPr>
          <w:b/>
        </w:rPr>
        <w:t xml:space="preserve">Yhteenveto</w:t>
      </w:r>
    </w:p>
    <w:p>
      <w:r>
        <w:t xml:space="preserve">Mersey Ferriesin toimintaa tarkastellaan perusteellisesti, kun siitä vastaava konserni pyrkii vähentämään sen vuotuisia 1 miljoonan punnan tappioita.</w:t>
      </w:r>
    </w:p>
    <w:p>
      <w:r>
        <w:rPr>
          <w:b/>
          <w:u w:val="single"/>
        </w:rPr>
        <w:t xml:space="preserve">Asiakirjan numero 15246</w:t>
      </w:r>
    </w:p>
    <w:p>
      <w:r>
        <w:t xml:space="preserve">J.Lo lisätty Beyoncen hyväntekeväisyyskeikalle Twickenham Stadiumilla</w:t>
      </w:r>
    </w:p>
    <w:p>
      <w:r>
        <w:t xml:space="preserve">Beyonce on pääesiintyjä Twickenham Stadiumilla kesäkuussa järjestettävässä tapahtumassa, joka on tarkoitettu Chime For Change -järjestön hyväksi. Hyväntekeväisyysjärjestö kampanjoi naisten ja tyttöjen koulutuksen, terveyden ja oikeudenmukaisuuden parantamiseksi maailmanlaajuisesti. James Franco, Blake Lively ja Jada Pinkett-Smith on ilmoitettu juontajiksi show'hun, jonka odotetaan kestävän neljä tuntia. The Sound Of Change Live -ohjelmassa esiintyvät Florence + The Machine, Ellie Goulding ja Rita Ora. Lavalle nousevat myös John Legend ja Timbaland sekä Haim ja Iggy Azalea. Seuraa @BBCNewsbeat Twitterissä</w:t>
      </w:r>
    </w:p>
    <w:p>
      <w:r>
        <w:rPr>
          <w:b/>
        </w:rPr>
        <w:t xml:space="preserve">Yhteenveto</w:t>
      </w:r>
    </w:p>
    <w:p>
      <w:r>
        <w:t xml:space="preserve">Jennifer Lopez on lisätty The Sound of Change Live -konsertin ohjelmistoon.</w:t>
      </w:r>
    </w:p>
    <w:p>
      <w:r>
        <w:rPr>
          <w:b/>
          <w:u w:val="single"/>
        </w:rPr>
        <w:t xml:space="preserve">Asiakirjan numero 15247</w:t>
      </w:r>
    </w:p>
    <w:p>
      <w:r>
        <w:t xml:space="preserve">Henkilöstöpula sulkee Princess Elizabeth -sairaalan osaston</w:t>
      </w:r>
    </w:p>
    <w:p>
      <w:r>
        <w:t xml:space="preserve">Victoria-siipi, jota yksityispotilaat käyttävät, saattaa pysyä suljettuna koko loppuvuoden. Terveys- ja sosiaalipalveluministeriö ilmoitti, että se joutuisi palkkaamaan jopa 28 vuokratyöntekijää pitääkseen siiven auki. Osaston ollessa suljettuna yksityispotilaat majoittuvat muualla sairaalassa sijaitseviin sivuhuoneisiin. Ministeriön tiedottaja sanoi, että vuokratyöntekijöiden kustannukset ovat kolme kertaa suuremmat kuin valtion palkkaamien sairaanhoitajien kustannukset. Lausunnossaan hän sanoi, että lisää henkilökuntaa yritetään palkata. Osaston odotetaan pysyvän suljettuna noin neljä kuukautta, jonka aikana tehdään pieniä parannuksia.</w:t>
      </w:r>
    </w:p>
    <w:p>
      <w:r>
        <w:rPr>
          <w:b/>
        </w:rPr>
        <w:t xml:space="preserve">Yhteenveto</w:t>
      </w:r>
    </w:p>
    <w:p>
      <w:r>
        <w:t xml:space="preserve">Sairaanhoitajapula pakottaa sulkemaan osaston Princess Elizabeth Hospitalissa, Guernseyn osavaltiot ovat kertoneet.</w:t>
      </w:r>
    </w:p>
    <w:p>
      <w:r>
        <w:rPr>
          <w:b/>
          <w:u w:val="single"/>
        </w:rPr>
        <w:t xml:space="preserve">Asiakirjan numero 15248</w:t>
      </w:r>
    </w:p>
    <w:p>
      <w:r>
        <w:t xml:space="preserve">Royal Ascot Ladies' Day 2018 kuvina</w:t>
      </w:r>
    </w:p>
    <w:p>
      <w:r>
        <w:t xml:space="preserve">Berkshiren raviradan muotiharrastajat ja kilpakävijät paistattelivat auringonpaisteessa, kun lämpötila nousi lauhaan 20 celsiusasteeseen. Tapahtuman kolmas päivä on yksi Britannian muotikalenterin suurimmista päivistä, ja tyylikkäitä asuja oli runsaasti, kun radalla oli tähän mennessä eniten kävijöitä. Päähineet olivat kuitenkin pääosassa. Höyhenet olivat monien suosiossa, mutta myös muut mallit vaihtelivat hienostuneista yksityiskohdista suorastaan hullunkurisiin. Saatat myös pitää tästä: Royal Ascot jatkuu lauantaihin asti. Seuraa Ladies' Dayn suoraa lähetystä täältä.</w:t>
      </w:r>
    </w:p>
    <w:p>
      <w:r>
        <w:rPr>
          <w:b/>
        </w:rPr>
        <w:t xml:space="preserve">Yhteenveto</w:t>
      </w:r>
    </w:p>
    <w:p>
      <w:r>
        <w:t xml:space="preserve">Sosiaalisen kauden tärkein tapahtuma on saapunut - Royal Ascotin naistenpäivä.</w:t>
      </w:r>
    </w:p>
    <w:p>
      <w:r>
        <w:rPr>
          <w:b/>
          <w:u w:val="single"/>
        </w:rPr>
        <w:t xml:space="preserve">Asiakirjan numero 15249</w:t>
      </w:r>
    </w:p>
    <w:p>
      <w:r>
        <w:t xml:space="preserve">Coronavirus: Coupar Angusin klusteri "monimutkainen ja mahdollisesti merkittävä".</w:t>
      </w:r>
    </w:p>
    <w:p>
      <w:r>
        <w:t xml:space="preserve">Kymmenen tapausta - ainakin seitsemän työntekijää ja kaksi yhteisöä - on yhdistetty 2 Sistersin tehtaaseen, joka suljettiin eilen. Ensimmäinen ministeri sanoi olevansa "hyvin yllättynyt, vaikkakin iloisesti", jos määrä ei kasvaisi. Koko henkilökunta testataan nyt tehtaalla sijaitsevassa liikkuvassa testausyksikössä. Kaikkien työntekijöiden on myös eristettävä itsensä 14 päivän ajan. Puhuessaan päivittäisessä koronavirustiedotustilaisuudessaan Sturgeon sanoi, että kontaktinjäljitys on käynnissä. "Tämä on monimutkainen ja mahdollisesti merkittävä ryhmä", hän sanoi. "Taudinpurkaukseen liittyvän ensisijaisen kansanterveydellisen huolen lisäksi tehtaan sulkemisella on tietysti taloudellisia vaikutuksia, ja meidän on myös otettava huomioon mahdolliset eläinten hyvinvointiin liittyvät kysymykset." Sturgeon sanoi, että eläimiä, jotka olisi lähetetty laitokseen lähipäivinä, ei enää lähetetä. Hän lisäsi: "Kaikkien näiden syiden vuoksi seuraamme tilanteen kaikkia näkökohtia hyvin huolellisesti ja tiiviisti, ja annamme lisätietoja aikanaan, kun niitä saadaan." Hän lisäsi: "Seuramme tilannetta hyvin tarkasti ja tiiviisti." NHS Taysiden kansanterveyslaitos sai ensimmäisen hälytyksen taudinpurkauksesta sunnuntaina ...</w:t>
      </w:r>
    </w:p>
    <w:p>
      <w:r>
        <w:rPr>
          <w:b/>
        </w:rPr>
        <w:t xml:space="preserve">Yhteenveto</w:t>
      </w:r>
    </w:p>
    <w:p>
      <w:r>
        <w:t xml:space="preserve">Nicola Sturgeon on kuvaillut Coupar Angusissa sijaitsevaan elintarvikejalostuslaitokseen liittyvää koronavirusklusteria "monimutkaiseksi ja mahdollisesti merkittäväksi".</w:t>
      </w:r>
    </w:p>
    <w:p>
      <w:r>
        <w:rPr>
          <w:b/>
          <w:u w:val="single"/>
        </w:rPr>
        <w:t xml:space="preserve">Asiakirjan numero 15250</w:t>
      </w:r>
    </w:p>
    <w:p>
      <w:r>
        <w:t xml:space="preserve">Kiina varoittaa Yhdistynyttä kuningaskuntaa tarjoamasta kansalaisuutta Hongkongin asukkaille</w:t>
      </w:r>
    </w:p>
    <w:p>
      <w:r>
        <w:t xml:space="preserve">Tarjous tehtiin heinäkuussa, kun Peking määräsi tiukan kansallisen turvallisuuslain entiselle Britannian siirtomaalle. Arvostelijoiden mukaan se heikentää kansalaisvapauksia, joita Kiina lupasi noudattaa, kun Hongkong luovutettiin takaisin vuonna 1997. Peking on aiemmin varoittanut Britanniaa sekaantumasta "sisäisiin asioihin". Perjantainen varoitus tuli Kiinan ulkoministeriön Hongkongin osastoilta. Britannian tarjous ei koske kaikkia Hongkongin asukkaita, vaan ainoastaan niitä, joilla on British National Overseas (BNO) -passi. Vain niillä, jotka ovat syntyneet ennen alueen luovutusta Kiinalle vuonna 1997, on oikeus saada passi. Noin 300 000 ihmisellä on tällä hetkellä BNO-passi, ja Hongkongin brittiläisen pääkonsulaatin mukaan arviolta 2,9 miljoonaa ihmistä on oikeutettu siihen. Yhdistyneen kuningaskunnan hallituksen analyytikot arvioivat, että jopa miljoona ihmistä voi tarttua tarjoukseen asua Yhdistyneessä kuningaskunnassa, kun uusi viisumi tulee saataville tammikuussa. Kriitikot sanovat kuitenkin, että uusi viisumilaki ei suojele nuoria demokratiaa kannattavia mielenosoittajia, jotka ovat syntyneet vuoden 1997 jälkeen ja joihin turvallisuuslaki ensisijaisesti kohdistuu. Laki, joka kohdistuu irrottautumiseen, kumouksellisuuteen ja terrorismiin ja josta voi seurata jopa elinkautinen vankeusrangaistus, otettiin käyttöön heinäkuussa vastauksena Hongkongissa toistuviin mielenosoituksiin, joissa vaadittiin lisää demokratiaa ja vähemmän Kiinan vaikutusvaltaa. Samassa kuussa Yhdistyneen kuningaskunnan sisäministeri Priti Patel sanoi, että Hongkongin British National Overseas (BNO) -passin haltijoilla ja heidän välittömillä huollettavillaan on oikeus hakea erityistä viisumia Yhdistyneeseen kuningaskuntaan tammikuusta alkaen. BNO-passin haltijoilla on jo nyt oikeus vierailla Yhdistyneessä kuningaskunnassa ilman viisumia kuuden kuukauden ajan. Uuden tarjouksen ansiosta he voivat kuitenkin jäädä Yhdistyneeseen kuningaskuntaan pidemmäksi aikaa, ja heistä tulee lopulta Yhdistyneen kuningaskunnan täysivaltaisia kansalaisia.</w:t>
      </w:r>
    </w:p>
    <w:p>
      <w:r>
        <w:rPr>
          <w:b/>
        </w:rPr>
        <w:t xml:space="preserve">Yhteenveto</w:t>
      </w:r>
    </w:p>
    <w:p>
      <w:r>
        <w:t xml:space="preserve">Kiina on kehottanut Britanniaa "korjaamaan virheensä välittömästi" sen jälkeen, kun Yhdistynyt kuningaskunta vahvisti suunnitelmansa tarjota lähes kolmelle miljoonalle maassa asuvalle ihmiselle mahdollisuus saada Britannian kansalaisuus.</w:t>
      </w:r>
    </w:p>
    <w:p>
      <w:r>
        <w:rPr>
          <w:b/>
          <w:u w:val="single"/>
        </w:rPr>
        <w:t xml:space="preserve">Asiakirjan numero 15251</w:t>
      </w:r>
    </w:p>
    <w:p>
      <w:r>
        <w:t xml:space="preserve">Jätevesien ja tien pintavesien saastuttama Thet-joki.</w:t>
      </w:r>
    </w:p>
    <w:p>
      <w:r>
        <w:t xml:space="preserve">Thetfordin Raymond Streetillä sijaitsevan putken vesi päästi jäteveden Thet-jokeen. Vedessä nähtiin kelluvan satoja kuolleita kaloja. Ympäristöviraston tiimit poistivat ruumiit, pumppasivat vetyperoksidia ja ilmastivat vettä, jotta happipitoisuus nousisi kaloille turvalliselle tasolle. Ukkosmyrskyt aiheuttivat myös sen, että jokien happipitoisuus laski eri puolilla aluetta alle kriittisen, noin 10 prosentin tason, mikä tappoi jälleen useita kaloja. "Ryhmämme ovat ottaneet käyttöön ilmastuslaitteita ja käyttäneet vetyperoksidia kyseisillä jokiosuuksilla happipitoisuuden nostamiseksi", ympäristökeskuksen edustaja sanoi. . Kuuma sää voi johtaa happipitoisuuden laskuun joissa ja seisovissa vesissä. "Kun pitkän kuivan kauden jälkeen on kova myrsky, viemäriin kertynyt roska huuhtoutuu jokiin", tiedottaja sanoi. "Jokien levät ja mikro-organismit lisääntyvät nopeasti ja aiheuttavat myös merkittävää happipitoisuuden laskua." Norfolkissa virasto sai ilmoituksia kalojen hädästä Tud-joessa Costesseyn kohdalla, Yare-joessa UEA:n lähellä Norwichissa ja Thet-joessa Thetfordissa. Vanhan Nene-joen happipitoisuus Marchin keskustassa Cambridgeshiressä laski 4 prosenttiin.</w:t>
      </w:r>
    </w:p>
    <w:p>
      <w:r>
        <w:rPr>
          <w:b/>
        </w:rPr>
        <w:t xml:space="preserve">Yhteenveto</w:t>
      </w:r>
    </w:p>
    <w:p>
      <w:r>
        <w:t xml:space="preserve">Norfolkin jokeen huuhtoutui viikonloppuna teiden pilaantuneita pintavesiä ja rikkoutuneen vesijohdon päästämää jätevettä, jotka tappoivat satoja kaloja.</w:t>
      </w:r>
    </w:p>
    <w:p>
      <w:r>
        <w:rPr>
          <w:b/>
          <w:u w:val="single"/>
        </w:rPr>
        <w:t xml:space="preserve">Asiakirjan numero 15252</w:t>
      </w:r>
    </w:p>
    <w:p>
      <w:r>
        <w:t xml:space="preserve">Hull Royal Infirmaryn uusi osasto nostetaan paikalleen.</w:t>
      </w:r>
    </w:p>
    <w:p>
      <w:r>
        <w:t xml:space="preserve">Osasto, joka koostuu 24 elementtirakenteisesta yksiköstä, joista jokainen painaa noin kahdeksan tonnia, nostetaan 500 tonnin nosturilla olemassa olevan nelikerroksisen rakennuksen päälle. Tämän jälkeen osasto liitetään sairaalan päätorniin. Hull and East Yorkshire Hospitals NHS Trustin mukaan uusi laitos auttaa lievittämään paineita talven aikana. Nosturin odotetaan saapuvan työmaalle tiistaina, ja työmaan aikana on sunnuntaista 16. joulukuuta asti voimassa tierajoituksia. Trustin infrastruktuurin ja kehittämisen väliaikainen päällikkö Duncan Taylor sanoi: "Uusi osasto lisää paikan päällä olevien lääketieteellisten vuoteiden määrää ja auttaa meitä parantamaan Hullin ja Itä-Yorkshiren hätäpotilaiden hoitoa. "Jotta yleisön turvallisuus säilyisi koko asennuksen ajan, työmaalle asetetaan useita kulkurajoituksia. "Nämä rajoitukset vaikuttavat siihen, miten potilaat, henkilökunta ja pelastuspalvelut pääsevät HRI:n alueelle tulevina viikkoina, joten pyydämme ihmisiä ottamaan tämän huomioon ja suunnittelemaan etukäteen, jos he matkustavat meille."</w:t>
      </w:r>
    </w:p>
    <w:p>
      <w:r>
        <w:rPr>
          <w:b/>
        </w:rPr>
        <w:t xml:space="preserve">Yhteenveto</w:t>
      </w:r>
    </w:p>
    <w:p>
      <w:r>
        <w:t xml:space="preserve">Hullin kuninkaalliseen sairaalaan (HRI) on alettu asentaa uutta 24 vuodeosastoa yhdellä Yhdistyneen kuningaskunnan suurimmista nostureista.</w:t>
      </w:r>
    </w:p>
    <w:p>
      <w:r>
        <w:rPr>
          <w:b/>
          <w:u w:val="single"/>
        </w:rPr>
        <w:t xml:space="preserve">Asiakirjan numero 15253</w:t>
      </w:r>
    </w:p>
    <w:p>
      <w:r>
        <w:t xml:space="preserve">PPR ostaa James Bondin pukuvalmistajan Brionin</w:t>
      </w:r>
    </w:p>
    <w:p>
      <w:r>
        <w:t xml:space="preserve">PPR:n pomo Francois-Henri Pinault sanoi, että Brionin osto "täydentää ylellisyysbrändivalikoimaamme" miesten vaatteiden alalla. PPR omistaa myös muun muassa Guccin, Yves Saint Laurentin ja Alexander McQueenin. Vuonna 2010 Brionin myynti oli 170 miljoonaa euroa (234 miljoonaa dollaria, 146 miljoonaa puntaa) ja sen palveluksessa oli 1 800 työntekijää. PPR:n osakkeet nousivat uutisesta yli 3 prosenttia. "Meillä on suuria tavoitteita tälle muotitalolle", Pinault sanoi viitaten Brioniin. "Annamme sen käyttöön asiantuntemuksemme ja tietotaitomme, jotta se voi kirjoittaa uuden sivun historiaansa ja säilyttää samalla identiteettinsä." Brioni perustettiin vuonna 1945, ja sitä ovat käyttäneet useimmat James Bondia elokuvissa esittävät näyttelijät viime aikoihin asti. Tom Ford suunnitteli Bondin puvut viimeisimmässä elokuvassa. PPR:n tärkein kilpailija on toinen ranskalainen luksusjätti LVMH.</w:t>
      </w:r>
    </w:p>
    <w:p>
      <w:r>
        <w:rPr>
          <w:b/>
        </w:rPr>
        <w:t xml:space="preserve">Yhteenveto</w:t>
      </w:r>
    </w:p>
    <w:p>
      <w:r>
        <w:t xml:space="preserve">Ranskalainen ylellisyystavaroiden jättiläinen PPR on ostanut Brionin, italialaisen pukuvalmistajan, joka on valmistanut asuja James Bond -elokuviin.</w:t>
      </w:r>
    </w:p>
    <w:p>
      <w:r>
        <w:rPr>
          <w:b/>
          <w:u w:val="single"/>
        </w:rPr>
        <w:t xml:space="preserve">Asiakirjan numero 15254</w:t>
      </w:r>
    </w:p>
    <w:p>
      <w:r>
        <w:t xml:space="preserve">Silverstone esittelee uuden yrityskeskittymän imagosuunnitelmat</w:t>
      </w:r>
    </w:p>
    <w:p>
      <w:r>
        <w:t xml:space="preserve">British Racing Drivers' Club (BRDC) allekirjoitti viime vuonna 32 miljoonan punnan sopimuksen MEPC:n kanssa tilojen rakentamisesta Northamptonshiren radan alueelle. MEPC sanoi, että se oli edistynyt merkittävästi maailman johtavan teknologia- ja moottoriurheilukeskuksen luomisessa. Se lisäsi, että 10 vuoden kuluessa se uskoo tukevansa 200 yritystä ja 8 000 työpaikkaa. Silverstonen kokonaispinta-ala kaksinkertaistuu, kun Silverstone Park -hanke valmistuu. Se on tarkoitus avata vaiheittain seuraavan vuosikymmenen aikana. Keskiviikkona järjestetyssä tilaisuudessa esiteltiin konepaja- ja autoalan johtaville henkilöille tilattuja kuvia, jotka on nyt julkaistu. Puiston perustamisen rahoittaa kiinteistösijoittaja MEPC, joka on ostanut BRDC:ltä 999 vuoden vuokrasopimuksen tontista. MEPC:n mukaan juuri avatussa Silverstonen yliopiston teknisessä oppilaitoksessa pyritään tuottamaan seuraavan sukupolven insinöörejä.</w:t>
      </w:r>
    </w:p>
    <w:p>
      <w:r>
        <w:rPr>
          <w:b/>
        </w:rPr>
        <w:t xml:space="preserve">Yhteenveto</w:t>
      </w:r>
    </w:p>
    <w:p>
      <w:r>
        <w:t xml:space="preserve">Taiteilijan näkemyksiä siitä, miltä Silverstonen huipputeknologian yrityspuisto näyttää, on paljastettu ennen viikonloppuna järjestettävää 50. F1 Grand Prix -kilpailua.</w:t>
      </w:r>
    </w:p>
    <w:p>
      <w:r>
        <w:rPr>
          <w:b/>
          <w:u w:val="single"/>
        </w:rPr>
        <w:t xml:space="preserve">Asiakirjan numero 15255</w:t>
      </w:r>
    </w:p>
    <w:p>
      <w:r>
        <w:t xml:space="preserve">Vaimo oikeuteen aviomiehen kuolemasta Surreyssä</w:t>
      </w:r>
    </w:p>
    <w:p>
      <w:r>
        <w:t xml:space="preserve">Sally Challenia, 56, syytetään Richard Challenin murhasta hänen kotonaan Claygatessa lähellä Esheriä. Challenin, 61, ruumis löydettiin 15. elokuuta. Ruumiinavauksessa todettiin, että hän kuoli "vakavaan päähän kohdistuneeseen tylpän iskun aiheuttamaan vammaan". Rouva Challen saapui videoyhteyden välityksellä Bronzefieldin vankilasta alustavaan kuulemiseen Guildford Crown Courtissa. Hänet määrättiin tutkintavankeuteen, kunnes 22. lokakuuta samassa tuomioistuimessa järjestettävään syyteneuvotteluun ja tapauksen käsittelyyn päädytään. Herra Challen, joka oli eläkkeellä oleva autoliikkeen omistaja Richmondissa, Lounais-Lontoossa, asui yksin Ruxley Ridgessä sijaitsevassa kiinteistössään.</w:t>
      </w:r>
    </w:p>
    <w:p>
      <w:r>
        <w:rPr>
          <w:b/>
        </w:rPr>
        <w:t xml:space="preserve">Yhteenveto</w:t>
      </w:r>
    </w:p>
    <w:p>
      <w:r>
        <w:t xml:space="preserve">Nainen on saapunut oikeuteen videoyhteyden välityksellä syytettynä vieraantuneen aviomiehensä murhasta Surreyssä.</w:t>
      </w:r>
    </w:p>
    <w:p>
      <w:r>
        <w:rPr>
          <w:b/>
          <w:u w:val="single"/>
        </w:rPr>
        <w:t xml:space="preserve">Asiakirjan numero 15256</w:t>
      </w:r>
    </w:p>
    <w:p>
      <w:r>
        <w:t xml:space="preserve">Murtovarkaudesta epäilty "löytyi piileskelemässä luonnonsuojelualueen saarella</w:t>
      </w:r>
    </w:p>
    <w:p>
      <w:r>
        <w:t xml:space="preserve">Hänet löydettiin pensaista hypättyään veteen, joka tunnetaan paikallisesti nimellä Donkey Pool, Dudleyssa yritettyään paeta poliiseja, West Midlandsin poliisi kertoi. Christopher Straker, 36, vietiin sairaalaan hypotermiasta kärsivänä, ja hänet pidätettiin myöhemmin. Häntä on sittemmin syytetty kahdeksasta murtovarkaudesta. Poliisit olivat alun perin havainneet varastetun VW Polon ajavan kovaa vauhtia pitkin Birmingham New Roadia varhain tiistaina. Auto pysäytettiin, ja epäilty pakeni kohti uima-allasaluetta. Palomiehet liittyivät etsintöihin veneen ja yökameroiden avulla, ja hänet löydettiin 90 minuuttia myöhemmin. Epäilty on edelleen poliisin huostassa epäiltynä vaarallisesta ajamisesta, autovarkaudesta ja kolmesta maanantain vastaisena yönä tehdystä murtovarkaudesta. Strakeria, jolla ei ole kiinteää osoitetta, syytetään myös viidestä muusta murtovarkaudesta 27. joulukuuta ja 13. kesäkuuta välisenä aikana Dudleyssä, Oldburyssa ja Birminghamissa. Hänen odotetaan saapuvan Dudleyn tuomareiden eteen myöhemmin tänään. Seuraa BBC West Midlandsia Facebookissa ja Twitterissä ja tilaa paikalliset uutispäivitykset suoraan puhelimeesi.</w:t>
      </w:r>
    </w:p>
    <w:p>
      <w:r>
        <w:rPr>
          <w:b/>
        </w:rPr>
        <w:t xml:space="preserve">Yhteenveto</w:t>
      </w:r>
    </w:p>
    <w:p>
      <w:r>
        <w:t xml:space="preserve">Mies, jota etsittiin useiden murtojen takia, pidätettiin sen jälkeen, kun poliisit löysivät hänet piileskelemästä luonnonsuojelualueen järvessä olevalla saarella, kertoi poliisi.</w:t>
      </w:r>
    </w:p>
    <w:p>
      <w:r>
        <w:rPr>
          <w:b/>
          <w:u w:val="single"/>
        </w:rPr>
        <w:t xml:space="preserve">Asiakirjan numero 15257</w:t>
      </w:r>
    </w:p>
    <w:p>
      <w:r>
        <w:t xml:space="preserve">Lindsay Lohan voi joutua takaisin vankilaan oikeuden päätöksen jälkeen</w:t>
      </w:r>
    </w:p>
    <w:p>
      <w:r>
        <w:t xml:space="preserve">Näyttelijää vastaan nostettiin uudet syytteet kesäkuussa tapahtuneen auto-onnettomuuden vuoksi. 26-vuotias ei ollut läsnä kuulemisessa, mutta hän on jo ehdonalaisessa vankeudessa vuonna 2011 tapahtuneesta koruvarkaudesta. Näyttelijä on ollut vieroituksessa ja vankilassa vuodesta 2007 lähtien, kun hänet pidätettiin rattijuopumuksesta ja kokaiinin hallussapidosta. Toinen kuuleminen rattijuopumussyytteistä on määrä järjestää ensi kuussa. Liz &amp; Dick -näyttelijää syytetään holtittomasta ajamisesta ja poliisille valehtelemisesta, kun hän väitti, ettei ollut ratissa autossa, joka törmäsi kuorma-autoon Santa Monicassa Kaliforniassa kesäkuussa. Keskiviikkona (12. joulukuuta) järjestetyssä oikeuskäsittelyssä Los Angelesin ylioikeuden komissaari Jane Godfrey kertoi, että hän asettaa myös päivämäärän toiselle kuulemiselle, jossa kysytään, rikkoiko Lohan ehdonalaistaan ja pitäisikö hänet lähettää takaisin vankilaan. Lohanin asianajaja Shawn Holley ei esittänyt vastalausetta näyttelijättären puolesta, vaan väitti, ettei hän ollut rikkonut ehdonalaisen vapautensa ehtoja. Hollywood-näyttelijä pidätettiin New Yorkissa myös viime kuussa pahoinpitelysyytteestä. Seuraa @BBCNewsbeat Twitterissä</w:t>
      </w:r>
    </w:p>
    <w:p>
      <w:r>
        <w:rPr>
          <w:b/>
        </w:rPr>
        <w:t xml:space="preserve">Yhteenveto</w:t>
      </w:r>
    </w:p>
    <w:p>
      <w:r>
        <w:t xml:space="preserve">Lindsay Lohan joutuu takaisin vankilaan, kun Los Angelesin tuomari määräsi hänen ehdonalaisensa peruutettavaksi.</w:t>
      </w:r>
    </w:p>
    <w:p>
      <w:r>
        <w:rPr>
          <w:b/>
          <w:u w:val="single"/>
        </w:rPr>
        <w:t xml:space="preserve">Asiakirjan numero 15258</w:t>
      </w:r>
    </w:p>
    <w:p>
      <w:r>
        <w:t xml:space="preserve">Rupert Grint tekee West End -debyyttinsä Mojo-elokuvassa</w:t>
      </w:r>
    </w:p>
    <w:p>
      <w:r>
        <w:t xml:space="preserve">Daniel Mays ja Downton Abbeysta tuttu Brendan Coyle ovat myös pääosissa mustassa komediassa, joka sijoittuu 1950-luvun hämärään Sohon yökerhoon. Palkittu näytelmä sai ensi-iltansa Royal Courtissa vuonna 1995, ja siitä tehtiin elokuva, joka julkaistiin vuonna 1998. Mojon ennakkonäytökset alkavat Harold Pinter -teatterissa 26. lokakuuta. Näytelmän ohjaa Ian Rickson - joka ohjasi alkuperäisen tuotannon - ja sen on suunnitellut Ultz, joka työskenteli Ricksonin ja Butterworthin kanssa Jerusalemissa. Daily Mailin Baz Bamigboylle puhuessaan Rickson sanoi valinneensa Grintin sen jälkeen, kun hän oli asettanut hänet näytelmän läpilukukierrokselle. 'Olin nähnyt Potter-elokuvat tyttäreni kanssa ja pidin Rupertia aina totuudenmukaisena Ron Weasleynä. Hänessä on jotain tavallista ja keskenkasvuista, ja tässä Mojon maailmassa halutaan sitä karkeutta", hän sanoi. Whishaw, joka näyttelee Q:ta viimeisimmissä Bond-elokuvissa, nähtiin viimeksi näyttämöllä Judi Denchin vastapuolella Peter ja Alice -elokuvassa Noel Coward -teatterissa.</w:t>
      </w:r>
    </w:p>
    <w:p>
      <w:r>
        <w:rPr>
          <w:b/>
        </w:rPr>
        <w:t xml:space="preserve">Yhteenveto</w:t>
      </w:r>
    </w:p>
    <w:p>
      <w:r>
        <w:t xml:space="preserve">Rupert Grint debytoi West Endin näyttämöllä Ben Whishaw'n rinnalla Jez Butterworthin Mojo-näytelmän West Endin uusintaversiossa.</w:t>
      </w:r>
    </w:p>
    <w:p>
      <w:r>
        <w:rPr>
          <w:b/>
          <w:u w:val="single"/>
        </w:rPr>
        <w:t xml:space="preserve">Asiakirjan numero 15259</w:t>
      </w:r>
    </w:p>
    <w:p>
      <w:r>
        <w:t xml:space="preserve">Walesin rannikkopolku voitti suunnittelupalkinnon</w:t>
      </w:r>
    </w:p>
    <w:p>
      <w:r>
        <w:t xml:space="preserve">Rannikkopolulle myönnettiin keskiviikkona Lontoossa järjestetyssä seremoniassa instituutin Silver Jubilee Cup -palkinto suunnittelun erinomaisuudesta. Verkosto kattaa 1 400 kilometriä Walesin rannikkoa, ja se avattiin virallisesti toukokuussa 2012. RTPI:n mukaan polkuhanke oli "inspiraatio" suunnittelijoille. "Walesin rannikkopolku on voimakas viesti identiteetistä", sanoi kilpailun tuomariston puheenjohtaja Sir Terry Farrell. "Ison-Britannian rannikko on uskomattoman symbolinen, ja hanke osoittaa, mitä muualla voidaan tehdä." Himoitun Silver Jubilee Cup -pokaalin lisäksi Walesin rannikkopolku voitti myös palkinnon esimerkillisestä maaseudun suunnittelusta. Palkinnot keräsi Walesin hallituksen ympäristöelin Natural Resources Wales.</w:t>
      </w:r>
    </w:p>
    <w:p>
      <w:r>
        <w:rPr>
          <w:b/>
        </w:rPr>
        <w:t xml:space="preserve">Yhteenveto</w:t>
      </w:r>
    </w:p>
    <w:p>
      <w:r>
        <w:t xml:space="preserve">Walesin rannikkopolkuverkosto on saanut Royal Town Planning Instituten (RTPI) myöntämän palkinnon.</w:t>
      </w:r>
    </w:p>
    <w:p>
      <w:r>
        <w:rPr>
          <w:b/>
          <w:u w:val="single"/>
        </w:rPr>
        <w:t xml:space="preserve">Asiakirjan numero 15260</w:t>
      </w:r>
    </w:p>
    <w:p>
      <w:r>
        <w:t xml:space="preserve">Northamptonin puukotus: Äiti pyytää apua pojan tappajan kiinni saamiseksi</w:t>
      </w:r>
    </w:p>
    <w:p>
      <w:r>
        <w:t xml:space="preserve">Christopher Allbury-Burridge, 33, kuoli Raeburn Roadilla, Northamptonissa, perjantaina hieman kello 02.15 GMT. Kuolemansyyntutkimuksessa todettiin, että hän kuoli yhteen puukoniskuun rintaan. Hänen äitinsä Elaine sanoi: "Chris oli kiltti ja huolehtiva ihminen, joka ei ansainnut menettää elämäänsä näin julmalla ja raa'alla tavalla." "Näinä vaikeina aikoina, joita kaikki kohtaavat, pyydämme yleisöä auttamaan meitä saamaan hänen tappajansa oikeuden eteen", hän sanoi. "Katsokaa ympärillenne ja löytäkää sydämestänne se, että autatte estämään hänen tappajansa ryöstämästä toiselta ihmiseltä hänen elämäänsä." Northamptonshiren poliisin mukaan rikospoliisi on tehnyt alueella talokohtaisia tutkimuksia, rikosteknisiä tutkimuksia ja käynyt läpi valvontakameroiden kuvamateriaalia. Komisario Joe Banfield sanoi, että tutkinta jatkuu nopeatempoisena, ja kehotti kaikkia, joilla on tietoja, ilmoittautumaan. Etsi BBC News: East of England Facebookissa, Instagramissa ja Twitterissä. Jos sinulla on juttuehdotuksia, lähetä sähköpostia osoitteeseen eastofenglandnews@bbc.co.uk.</w:t>
      </w:r>
    </w:p>
    <w:p>
      <w:r>
        <w:rPr>
          <w:b/>
        </w:rPr>
        <w:t xml:space="preserve">Yhteenveto</w:t>
      </w:r>
    </w:p>
    <w:p>
      <w:r>
        <w:t xml:space="preserve">Äiti, jonka "kiltti ja huolehtivainen" poika puukotettiin kuoliaaksi kotonaan, on vedonnut yleisöön "auttamaan meitä saamaan murhaajan oikeuden eteen".</w:t>
      </w:r>
    </w:p>
    <w:p>
      <w:r>
        <w:rPr>
          <w:b/>
          <w:u w:val="single"/>
        </w:rPr>
        <w:t xml:space="preserve">Asiakirjan numero 15261</w:t>
      </w:r>
    </w:p>
    <w:p>
      <w:r>
        <w:t xml:space="preserve">Kuolemansyyntutkija kirjasi avoimet tuomiot York-joen kuolemantapauksista.</w:t>
      </w:r>
    </w:p>
    <w:p>
      <w:r>
        <w:t xml:space="preserve">Ben Clarkson, 22, ja Megan Roberts, 20, hukkuivat erillisinä iltoina ulkona aiemmin tänä vuonna. Tutkinnassa todettiin, että testit osoittivat, että molempien veren alkoholipitoisuus ylitti selvästi laillisen rattijuopumusrajan. Vanhempi kuolinsyyntutkija Jonathan Leach sanoi, että ei ole mahdollista tietää, miten he päätyivät veteen. Leach kuvaili kuolemia "traagiseksi lopuksi näille nuorille elämille" ja sanoi haluavansa lisätä tietoisuutta jokien vaaroista erityisesti alkoholin osalta. Wetherbystä, Länsi-Yorkshirestä kotoisin oleva Roberts opiskeli taidetta York St Johnin yliopistossa. Hän katosi ystäviensä kanssa vietetyn illan aikana tammikuussa. Hänen ruumiinsa löydettiin Ouse-joesta 3. maaliskuuta Acaster Malbisista, joka on kylä lähes viisi mailia Yorkista etelään. Clarkson nähtiin viimeksi yökerhon ulkopuolella Yorkin keskustassa 2. maaliskuuta. Laajojen etsintöjen jälkeen hänen ruumiinsa löydettiin Foss-joesta kolme viikkoa myöhemmin.</w:t>
      </w:r>
    </w:p>
    <w:p>
      <w:r>
        <w:rPr>
          <w:b/>
        </w:rPr>
        <w:t xml:space="preserve">Yhteenveto</w:t>
      </w:r>
    </w:p>
    <w:p>
      <w:r>
        <w:t xml:space="preserve">Kuolinsyyntutkija on kirjannut avoimet tuomiot kahden Yorkissa jokeen pudottuaan kuolleen ihmisen kuolemansyyntutkinnassa.</w:t>
      </w:r>
    </w:p>
    <w:p>
      <w:r>
        <w:rPr>
          <w:b/>
          <w:u w:val="single"/>
        </w:rPr>
        <w:t xml:space="preserve">Asiakirjan numero 15262</w:t>
      </w:r>
    </w:p>
    <w:p>
      <w:r>
        <w:t xml:space="preserve">Rakennuttajat paljastivat Barton-le-Clayn laajennussuunnitelmat</w:t>
      </w:r>
    </w:p>
    <w:p>
      <w:r>
        <w:t xml:space="preserve">Barton-le-Clayn pohjoispuolella sijaitsevaan uuteen rakennuskokonaisuuteen kuuluisi 500 taloa, kauppakeskus, maalaishotelli ja koulu. Asukkaat ovat saaneet esitteen, jossa ehdotusta esitellään, mutta suunnitteluhakemusta ei ole jätetty. Näyttely järjestetään kesäkuussa, ja rakennuttajat sanovat kuuntelevansa yleisöä ennen ehdotuksen jättämistä. Bartonin asukasluku on tällä hetkellä noin 5 000, ja siellä on noin 2 000 asuntoa. Ehdotettuun kehityshankkeeseen käytettäisiin Higham Roadin pohjoispuolella olevaa maata, joka on A6-tien suuntainen. Suunnitelmissa on myös maa-alueita toimistoja ja yrityksiä varten, eläkeläiskylä, kuntosali- ja vapaa-ajan tiloja, pienviljelyalueita ja 200 makuuhuoneen hotelli. Julkinen näyttely pidetään St Nicholasin kirkkosalissa 7. ja 8. kesäkuuta.</w:t>
      </w:r>
    </w:p>
    <w:p>
      <w:r>
        <w:rPr>
          <w:b/>
        </w:rPr>
        <w:t xml:space="preserve">Yhteenveto</w:t>
      </w:r>
    </w:p>
    <w:p>
      <w:r>
        <w:t xml:space="preserve">Rakennuttajat ovat julkistaneet suunnitelmat Bedfordshiren kylän laajenemisesta.</w:t>
      </w:r>
    </w:p>
    <w:p>
      <w:r>
        <w:rPr>
          <w:b/>
          <w:u w:val="single"/>
        </w:rPr>
        <w:t xml:space="preserve">Asiakirjan numero 15263</w:t>
      </w:r>
    </w:p>
    <w:p>
      <w:r>
        <w:t xml:space="preserve">Neuvosto ostaa Dorchesterin kirkon 905 000 punnalla purettavaksi.</w:t>
      </w:r>
    </w:p>
    <w:p>
      <w:r>
        <w:t xml:space="preserve">Dorchester Community Church Dorchesterissa puretaan, jotta 60 miljoonan punnan arvoisen Charles Streetin rakennushankkeen seuraava vaihe voidaan toteuttaa. West Dorsetin piirineuvoston toimeenpaneva komitea päätti käyttää summan kirkon ostamiseen. Ostoon sisältyy 205 000 puntaa uuden kirkon rakentamiseen Poundburyyn. Kirkon edunvalvojat sanoivat, että uhka siirtämisestä oli jättänyt kirkon 30 vuodeksi epävarmuuteen. "Kirkko tyytyväinen" Tim Westwood, kirkon luottamushenkilöiden puheenjohtaja, sanoi: "Se on helpotus; kirkko on tyytyväinen, ja se, mitä on tarjottu, on mahdollisuus muuttaa uuteen paikkaan, joka antaa meille mahdollisuuden laajentua." Kehityksen ensimmäisessä vaiheessa rakennettiin uusia valtuustorakennuksia, kirjasto ja aikuiskoulutuskeskus. Seuraavaan vaiheeseen kuuluu 27 liikettä, mukaan lukien Marks &amp; Spencerin ja Waitrosen myymälät, sekä 67 asuntoa. Töiden on määrä alkaa syksyllä, ja niiden odotetaan valmistuvan keväällä 2018.</w:t>
      </w:r>
    </w:p>
    <w:p>
      <w:r>
        <w:rPr>
          <w:b/>
        </w:rPr>
        <w:t xml:space="preserve">Yhteenveto</w:t>
      </w:r>
    </w:p>
    <w:p>
      <w:r>
        <w:t xml:space="preserve">Valtuutetut ovat päättäneet ostaa kirkon 905 000 punnalla, jotta he voivat purkaa sen ja tehdä tilaa keskustan kehittämiselle.</w:t>
      </w:r>
    </w:p>
    <w:p>
      <w:r>
        <w:rPr>
          <w:b/>
          <w:u w:val="single"/>
        </w:rPr>
        <w:t xml:space="preserve">Asiakirjan numero 15264</w:t>
      </w:r>
    </w:p>
    <w:p>
      <w:r>
        <w:t xml:space="preserve">West Midlandsin jäämuodostelmat inspiroivat valokuvaajia</w:t>
      </w:r>
    </w:p>
    <w:p>
      <w:r>
        <w:t xml:space="preserve">BBC Midlandsin Facebook-sivulla on jaettu kuvia kauniista pakkaskohtauksista. BBC:n sääennustaja Ben Rich sanoi: "Jääpuikkoja muodostuu, kun ilman lämpötila on hieman pakkasen alapuolella, mutta pinnan, kuten puun oksan tai katon, lämpötila nousee hieman nollan yläpuolelle. "Tämä johtuu yleensä siitä, että aurinko paistaa suoraan pinnalle, ja ylimääräinen lämpö saa lumen tai jään sulamaan vähitellen. "Oksalta tai katolta alkaa tippua vettä alas nollan alapuolelle jäävään ilmaan, ja tämä nestemäisen veden tippuminen lämmittää hieman sitä ympäröivää ohutta ilmakerrosta prosessissa, jota kutsutaan johtumiseksi. "Lämmennyt ilma nousee ylös ja vie lämpöenergian mukanaan, jolloin vesi "tippuu" ja jäätyy takaisin jääpisaraksi. "Kun sulamis-, tippumis- ja jäätymisprosessi jatkuu ensimmäisen jäätyneen pisaran ympärillä, alkaa muodostua jääpuikko - ja jos olosuhteet pysyvät oikeanlaisina tarpeeksi kauan, se kasvaa yhä suuremmaksi." Seuraa BBC West Midlandsia Facebookissa, Twitterissä ja Instagramissa. Lähetä juttuideoita osoitteeseen: newsonline.westmidlands@bbc.co.uk Aiheeseen liittyvät Internet-linkit BBC Midlands Facebook</w:t>
      </w:r>
    </w:p>
    <w:p>
      <w:r>
        <w:rPr>
          <w:b/>
        </w:rPr>
        <w:t xml:space="preserve">Yhteenveto</w:t>
      </w:r>
    </w:p>
    <w:p>
      <w:r>
        <w:t xml:space="preserve">Autoilijat, kävelijät ja valokuvaajat ovat ihastelleet upeita jäämuodostelmia, joita on ilmestynyt ympäri West Midlandsia.</w:t>
      </w:r>
    </w:p>
    <w:p>
      <w:r>
        <w:rPr>
          <w:b/>
          <w:u w:val="single"/>
        </w:rPr>
        <w:t xml:space="preserve">Asiakirjan numero 15265</w:t>
      </w:r>
    </w:p>
    <w:p>
      <w:r>
        <w:t xml:space="preserve">Karitsa menetti korvansa koiran hyökätessä lampaiden kimppuun Pentland Hillsissä</w:t>
      </w:r>
    </w:p>
    <w:p>
      <w:r>
        <w:t xml:space="preserve">Tapaus sattui noin kello 15.25 lauantaina maatilalla lähellä Currien Kirkgaten aluetta. Skotlannin poliisi, joka uskoo, että ruskeanvärinen koira saattoi olla spanieli, on vedonnut silminnäkijöihin. PC Alistair Murdoch sanoi: "Lampaiden huolestuminen on täysin vältettävissä. Koiranulkoiluttajien on varmistettava, että heidän eläimensä pysyvät kytkettyinä karjan läheisyydessä." Hän lisäsi: "Kaikki koirat voivat tavanomaisesta luonteestaan riippumatta jahdata karjaa. Tällaisella käytöksellä voi olla vakavia tai jopa kuolemaan johtavia seurauksia eläimille, ja sillä voi olla sekä emotionaalisia että taloudellisia vaikutuksia viljelijälle. "Pyydämme kaikkia, joilla saattaa olla tietoja tästä tapauksesta tai jotka ovat nähneet kuvaukseen sopivan koiran, jota nainen ulkoilutti alueella, ottamaan yhteyttä meihin." Näin hän jatkaa. "Selvitämme edelleen kaikkia tapaukseen liittyviä olosuhteita, ja jos omistaja näkee tämän vetoomuksen, pyydän häntä ottamaan meihin yhteyttä mahdollisimman pian, jotta voimme auttaa meneillään olevia tutkimuksiamme."</w:t>
      </w:r>
    </w:p>
    <w:p>
      <w:r>
        <w:rPr>
          <w:b/>
        </w:rPr>
        <w:t xml:space="preserve">Yhteenveto</w:t>
      </w:r>
    </w:p>
    <w:p>
      <w:r>
        <w:t xml:space="preserve">Karitsa on menettänyt korvan koiran hyökättyä lampaiden kimppuun Pentland Hillsissä Edinburghissa.</w:t>
      </w:r>
    </w:p>
    <w:p>
      <w:r>
        <w:rPr>
          <w:b/>
          <w:u w:val="single"/>
        </w:rPr>
        <w:t xml:space="preserve">Asiakirjan numero 15266</w:t>
      </w:r>
    </w:p>
    <w:p>
      <w:r>
        <w:t xml:space="preserve">Glee cast julkaisee "joulu"-albumin</w:t>
      </w:r>
    </w:p>
    <w:p>
      <w:r>
        <w:t xml:space="preserve">He ovat levyttäneet 12 juhlallista hittiä, kuten Deck The Rooftop, Last Christmas ja O Holy Night, jotka julkaistaan marraskuussa. Kaikki viisi Glee-albumia ovat tähän mennessä nousseet viiden parhaan levyn listalle Yhdistyneessä kuningaskunnassa, ja niitä on myyty yhteensä yli 800 000 kappaletta. Tämän vuoden elokuuhun mennessä tv-sarja oli myynyt 1,8 miljoonaa kappaleen latausta. Official Charts Companyn mukaan amerikkalainen tv-sarja on nostanut huikeat 42 kappaletta Britannian singlelistan 75 parhaan joukkoon ja 17 kappaletta 40 parhaan joukkoon. Yhdysvalloissa parhaillaan esitettävä Gleen toinen tuotantokausi alkaa tammikuussa 2011. Glee: The Christmas Album tulee saataville 29. marraskuuta alkaen. Koko biisilista on seuraava: We Need A Little Christmas Deck The Rooftop Merry Christmas Darling Baby, It's Cold Outside The Most Wonderful Day Of The Year Last Christmas God Rest Ye Merry Gentlemen O Christmas Tree Jingle Bells You're a Mean One, Mr. Grinch Angels We Have Heard On High O Holy Night</w:t>
      </w:r>
    </w:p>
    <w:p>
      <w:r>
        <w:rPr>
          <w:b/>
        </w:rPr>
        <w:t xml:space="preserve">Yhteenveto</w:t>
      </w:r>
    </w:p>
    <w:p>
      <w:r>
        <w:t xml:space="preserve">Glee-sarjan näyttelijät aikovat julkaista albumin, joka sisältää jouluisia cover-kappaleita, kuten Jingle Bells ja Wham!'s Last Christmas.</w:t>
      </w:r>
    </w:p>
    <w:p>
      <w:r>
        <w:rPr>
          <w:b/>
          <w:u w:val="single"/>
        </w:rPr>
        <w:t xml:space="preserve">Asiakirjan numero 15267</w:t>
      </w:r>
    </w:p>
    <w:p>
      <w:r>
        <w:t xml:space="preserve">Wylfa B:n ydinvoimalan mielenosoittajat juhlistavat Fukushiman vuosipäivää</w:t>
      </w:r>
    </w:p>
    <w:p>
      <w:r>
        <w:t xml:space="preserve">People Against Wylfa B (Pawb) sanoi, että sen tapahtuma Menai Bridgen lähellä oli osa kansainvälistä toimintapäivää. Vuosi sitten Japania koetteli maanjäristys ja tsunami, jotka käynnistivät taistelun ydinkatastrofin estämiseksi. Pawb vastustaa uuden sukupolven ydinvoimalan rakentamista Angleseylle. Wylfa vahvistettiin yhdeksi kahdeksasta eri puolilla Yhdistynyttä kuningaskuntaa sijaitsevasta alueesta, jotka kaikki sijaitsevat nykyisten ydinvoimaloiden vieressä ja joiden katsotaan soveltuvan uusille voimaloille vuoteen 2025 mennessä. Horizon Nuclear Powerin mukaan sen suunnitelmat voisivat luoda satoja työpaikkoja. Mielenosoitukseen osallistuivat Cymdeithas yr Iaith (Walesin kielen yhdistys), Greenpeace, CND Cymru sekä Bangorin ja Ynys Mônin rauhanryhmä.</w:t>
      </w:r>
    </w:p>
    <w:p>
      <w:r>
        <w:rPr>
          <w:b/>
        </w:rPr>
        <w:t xml:space="preserve">Yhteenveto</w:t>
      </w:r>
    </w:p>
    <w:p>
      <w:r>
        <w:t xml:space="preserve">Ydinvoimaa vastustavat mielenosoittajat ovat järjestäneet mielenosoituksen Angleseyssä Japanin Fukushiman katastrofin ensimmäisen vuosipäivän kunniaksi.</w:t>
      </w:r>
    </w:p>
    <w:p>
      <w:r>
        <w:rPr>
          <w:b/>
          <w:u w:val="single"/>
        </w:rPr>
        <w:t xml:space="preserve">Asiakirjan numero 15268</w:t>
      </w:r>
    </w:p>
    <w:p>
      <w:r>
        <w:t xml:space="preserve">Mies kuoli kahden auton nokkakolarissa Wiltshiressä</w:t>
      </w:r>
    </w:p>
    <w:p>
      <w:r>
        <w:t xml:space="preserve">Saab 9-3 -autoa kuljettanut 54-vuotias todettiin kuolleeksi onnettomuuspaikalla A36-tiellä Codfordin kohdalla Warminsterin ja Salisburyn välillä. Poliisin mukaan Saab ja Skoda Octavia törmäsivät toisiinsa torstaina noin kello 16.45 GMT. Skodaa kuljettanut nainen vietiin Southamptonissa sijaitsevaan sairaalaan "vakavien alavartalovammojen" vuoksi, ja tie oli suljettuna seitsemän tuntia. Aiheeseen liittyvät Internet-linkit Wiltshiren poliisi</w:t>
      </w:r>
    </w:p>
    <w:p>
      <w:r>
        <w:rPr>
          <w:b/>
        </w:rPr>
        <w:t xml:space="preserve">Yhteenveto</w:t>
      </w:r>
    </w:p>
    <w:p>
      <w:r>
        <w:t xml:space="preserve">Mies on kuollut kahden auton yhteentörmäyksessä Wiltshiressä.</w:t>
      </w:r>
    </w:p>
    <w:p>
      <w:r>
        <w:rPr>
          <w:b/>
          <w:u w:val="single"/>
        </w:rPr>
        <w:t xml:space="preserve">Asiakirjan numero 15269</w:t>
      </w:r>
    </w:p>
    <w:p>
      <w:r>
        <w:t xml:space="preserve">Poliisi antaa turvallisuusvaroituksen Surreyn työkaluvarkauden jälkeen</w:t>
      </w:r>
    </w:p>
    <w:p>
      <w:r>
        <w:t xml:space="preserve">Surreyn poliisi kertoi, että tiistain vastaisena yönä Bagshotissa London Roadilla sijaitsevan hotellin parkkipaikalta vietiin kahdesta ajoneuvosta 6 500 punnan arvosta varusteita. Päivän aikana Guildford Roadin alueella sijaitsevasta pakettiautosta varastettiin 280 punnan arvosta työkaluja, muun muassa porakone ja saha. Surreyn poliisi on varoittanut urakoitsijoita tarkistamaan turvallisuutensa: "On hyvin valitettavaa, että kaksi alueella vierailevaa ihmistä on joutunut työkaluvarkauksien uhreiksi, joiden seurauksena on menetetty tuhansien punnan arvosta laitteita. "Neuvomme, että työkaluja ei saa säilyttää ajoneuvoissa, jos mahdollista, ja että ajoneuvoon on jätettävä lappu, jossa kerrotaan mahdollisille varkaille, ettei ajoneuvossa säilytetä työkaluja."</w:t>
      </w:r>
    </w:p>
    <w:p>
      <w:r>
        <w:rPr>
          <w:b/>
        </w:rPr>
        <w:t xml:space="preserve">Yhteenveto</w:t>
      </w:r>
    </w:p>
    <w:p>
      <w:r>
        <w:t xml:space="preserve">Surreyssä on varastettu sähkötyökaluja tuhansien punnan arvosta varkauksien sarjassa.</w:t>
      </w:r>
    </w:p>
    <w:p>
      <w:r>
        <w:rPr>
          <w:b/>
          <w:u w:val="single"/>
        </w:rPr>
        <w:t xml:space="preserve">Asiakirjan numero 15270</w:t>
      </w:r>
    </w:p>
    <w:p>
      <w:r>
        <w:t xml:space="preserve">Puzzlewood "maaginen" paikka Star Wars -kuvauksia varten</w:t>
      </w:r>
    </w:p>
    <w:p>
      <w:r>
        <w:t xml:space="preserve">Kathleen Kennedyn mukaan Deanin metsässä sijaitsevaa Puzzlewoodia käytettiin "erittäin tärkeässä kohtauksessa" Force Awakensissa. Kohtauksesta tiedetään vain vähän, ja siinä ilmeisesti esiintyy roisto Kylo Ren ja hänen uusi valosapelinsa. Kennedy kuitenkin sanoi, että hän "palaa pian" tuleviin Star Wars -elokuviin. Palkittu tuottaja sanoi paikan olevan "maailman maagisin metsä". "Oli aika uskomatonta, kun löysimme sen, koska Puzzlewood määritteli kaiken, mitä etsimme, ja se oli poikkeuksellinen, kun pääsimme sinne", hän kertoi BBC:lle. Puhuessaan mahdollisesta paluusta hän sanoi: "Meidän täytyy vain keksiä uusi näyttämö." Metsä on esiintynyt useissa korkeatasoisissa elokuva- ja televisiotuotannoissa, kuten Doctor Who ja Harry Potter ja kuoleman varjelukset. Wye Valley and Forest of Dean Tourism on julkaissut uuden trailerin, jossa esitellään kuvauspaikkoja alueella. Ohjaaja Mark Terry-Lush sanoi, että "upeat maisemat" ovat houkutelleet elokuvantekijöitä alueen "luonnon näyttämölle". Alueella on viime aikoina kuvattu muun muassa tv-sarjoja Merlin ja Atlantis sekä elokuvia, kuten The Huntsman ja Jack the Giant Slayer.</w:t>
      </w:r>
    </w:p>
    <w:p>
      <w:r>
        <w:rPr>
          <w:b/>
        </w:rPr>
        <w:t xml:space="preserve">Yhteenveto</w:t>
      </w:r>
    </w:p>
    <w:p>
      <w:r>
        <w:t xml:space="preserve">Lucasfilmin pääjohtaja on kertonut, että uusimman Star Wars -elokuvan avainkohtaus kuvattiin metsässä Gloucestershiressä.</w:t>
      </w:r>
    </w:p>
    <w:p>
      <w:r>
        <w:rPr>
          <w:b/>
          <w:u w:val="single"/>
        </w:rPr>
        <w:t xml:space="preserve">Asiakirjan numero 15271</w:t>
      </w:r>
    </w:p>
    <w:p>
      <w:r>
        <w:t xml:space="preserve">AstraZenecan osakkeet kärsivät Yhdysvaltain lääkehyväksynnän viivästymisestä</w:t>
      </w:r>
    </w:p>
    <w:p>
      <w:r>
        <w:t xml:space="preserve">Markkinat olivat odottaneet, että brittiläisen lääkevalmistajan verenohennuslääke saisi luvan. Yhdysvaltain elintarvike- ja lääkevirasto (FDA) ilmoitti haluavansa lisäanalyysejä nykyisistä lääketutkimuksista, vaikka lisätutkimuksia ei tarvita. Brilinta on jo hyväksytty Euroopassa, ja sen odotetaan saavuttavan 2 miljardin dollarin (1,3 miljardin punnan) myynnin Yhdysvalloissa, kun se on hyväksytty. FDA oli jo lykännyt sydänlääkkeen tarkastelua syyskuusta lähtien sen jälkeen, kun Pohjois-Amerikassa tehdyssä tutkimuksessa ei ollut havaittavissa merkittäviä hyötyjä. AstraZeneca toivoo, että Brilinta haastaa kilpailijoiden Bristol-Myers Squibb ja Sanofi-Aventis valmistaman Plavixin, joka on maailman toiseksi myydyin lääke yli 9,5 miljardin dollarin myynnillään viime vuonna. Brittiläisen yrityksen eräiden muiden tärkeiden tuotemerkkien, kuten skitsofrenialääke Seroquelin ja närästystä lievittävän Nexiumin, patentit ovat päättymässä.</w:t>
      </w:r>
    </w:p>
    <w:p>
      <w:r>
        <w:rPr>
          <w:b/>
        </w:rPr>
        <w:t xml:space="preserve">Yhteenveto</w:t>
      </w:r>
    </w:p>
    <w:p>
      <w:r>
        <w:t xml:space="preserve">AstraZenecan osakkeet putosivat 5 % Lontoon kaupankäynnin alkupuolella sen jälkeen, kun Yhdysvaltain sääntelyviranomaiset lykkäsivät edelleen sen sydänlääkkeen Brilintan hyväksyntää.</w:t>
      </w:r>
    </w:p>
    <w:p>
      <w:r>
        <w:rPr>
          <w:b/>
          <w:u w:val="single"/>
        </w:rPr>
        <w:t xml:space="preserve">Asiakirjan numero 15272</w:t>
      </w:r>
    </w:p>
    <w:p>
      <w:r>
        <w:t xml:space="preserve">Anne Listerin päiväkirjat saavat tunnustusta Yhdistyneiltä Kansakunnilta</w:t>
      </w:r>
    </w:p>
    <w:p>
      <w:r>
        <w:t xml:space="preserve">Anne Listerin päiväkirjat kertovat hänen elämästään ja lesbosuhteistaan Shibden Hallissa Halifaxissa. Hänen päiväkirjansa ovat yksi niistä vain 20 ainutlaatuisesta esineestä, jotka lisätään Yhdistyneen kuningaskunnan Memory of the World -rekisteriin vuonna 2011. YK:n kulttuurijärjestö Unescon kokoama rekisteri on Yhdistyneen kuningaskunnan historiallisten asiakirjojen verkkoarkisto. Anne Lister asui Shibden Hallissa vuosina 1791-1840, ja hänen yli neljä miljoonaa sanaa käsittävät päiväkirjansa kertovat hänen elämästään rakastajana, matkustajana ja maanomistajana. Unescon komitea äänesti päiväkirjojen lisäämisestä Maailman muistitieto -rekisteriin ja kuvaili niitä "kattavaksi ja tuskallisen rehelliseksi kertomukseksi lesbon elämästä ja pohdinnoiksi hänen luonteestaan". Anne Listerin elämäkerran kirjoittaja Helena Whitbread sanoi olevansa iloinen siitä, että päiväkirjojen merkitys on tunnustettu. "Palkinto vahvistaa Anne Listerin päiväkirjojen ja kirjeenvaihdon oikeutetun paikan arkistojen aarteiden rekisterissä", hän sanoi. "Ne ovat kansainvälisesti tunnettu kansallinen aarre." Päiväkirjat, joista tehtiin BBC:n televisiodraama vuonna 2010, säilytetään West Yorkshiren arkistossa Halifaxissa. Muita lisäyksiä Yhdistyneen kuningaskunnan maailmanmuistorekisteriin vuonna 2011 ovat muun muassa asiakirjat Jerseyn natsimiehityksestä toisessa maailmansodassa ja kuningas Kaarle I:n kuolintuomio.</w:t>
      </w:r>
    </w:p>
    <w:p>
      <w:r>
        <w:rPr>
          <w:b/>
        </w:rPr>
        <w:t xml:space="preserve">Yhteenveto</w:t>
      </w:r>
    </w:p>
    <w:p>
      <w:r>
        <w:t xml:space="preserve">Yhdistyneet Kansakunnat on tunnustanut erään 1800-luvulla Yorkshiressä eläneen, sääntöjä rikkoneen naisen päiväkirjat "keskeiseksi" asiakirjaksi Britannian historiassa.</w:t>
      </w:r>
    </w:p>
    <w:p>
      <w:r>
        <w:rPr>
          <w:b/>
          <w:u w:val="single"/>
        </w:rPr>
        <w:t xml:space="preserve">Asiakirjan numero 15273</w:t>
      </w:r>
    </w:p>
    <w:p>
      <w:r>
        <w:t xml:space="preserve">Oikeudellinen päätös voi johtaa tuhansien polkujen palauttamiseen ennalleen.</w:t>
      </w:r>
    </w:p>
    <w:p>
      <w:r>
        <w:t xml:space="preserve">Se on seurausta muutoksenhakutuomioistuimen päätöksestä, jonka mukaan kaksi Wiltshiressä sijaitsevaa polkua ovat laillisia tieoikeuksia. John Andrews, entinen retkeilijäyhdistyksen sihteeri, voitti asian, jotta Crudwellin lähellä sijaitsevat polut avattaisiin uudelleen 20 vuoden jälkeen. Lordi Dyson sanoi muutoksenhakutuomioistuimessa, että päätös luo ennakkotapauksen jopa 1 000 muulle paikalle. Andrews toimi sen jälkeen, kun hallitus piti voimassa Wiltshiren neuvoston päätöksen, jolla se hylkäsi polkujen palauttamisen. "Kielelliset puutteet" Kaksi ratsastustietä, joista toinen on 3 metriä ja toinen 4,5 metriä leveä, kirjasi alun perin maanomistaja Daniel Trinder 1800-luvun alussa. Parlamentin valtuuttamana Trinder oli kuitenkin palkattu sulkemaan Crudwellin alueen suuret yhteiskäytössä olevat pellot ja korvaamaan ne pienemmillä yksityisomistuksessa olevilla tonteilla. Yli 200 vuotta myöhemmin Lord Dyson, Master of Rolls, päätti, että vuoden 1801 Inclosure Consolidation Act -lain "kielellisistä puutteista" huolimatta Trinderillä oli ollut valtuudet "asettaa ja nimetä" julkisia ratsastus- ja kävelyteitä. Hän kertoi tuomioistuimelle: "Meille on kerrottu, että Englannissa ja Walesissa uskotaan olevan 500-1 000 tapausta, joissa komission jäsenten määrittelemiä ja nimeämiä yleisiä jalankulku- ja ratsastusreittejä ei ole tällä hetkellä merkitty asianomaisiin lopullisiin karttoihin".</w:t>
      </w:r>
    </w:p>
    <w:p>
      <w:r>
        <w:rPr>
          <w:b/>
        </w:rPr>
        <w:t xml:space="preserve">Yhteenveto</w:t>
      </w:r>
    </w:p>
    <w:p>
      <w:r>
        <w:t xml:space="preserve">Englannissa ja Walesissa voitaisiin palauttaa jopa 1 000 ratsastusreittiä ja kävelytietä yli 200 vuotta sen jälkeen, kun ne katosivat kartoilta.</w:t>
      </w:r>
    </w:p>
    <w:p>
      <w:r>
        <w:rPr>
          <w:b/>
          <w:u w:val="single"/>
        </w:rPr>
        <w:t xml:space="preserve">Asiakirjan numero 15274</w:t>
      </w:r>
    </w:p>
    <w:p>
      <w:r>
        <w:t xml:space="preserve">Neljän Ceredigionin koulun sulkemissuunnitelmista keskustellaan</w:t>
      </w:r>
    </w:p>
    <w:p>
      <w:r>
        <w:t xml:space="preserve">Ehdotuksiin sisältyy Cilcenninin, Ciliau Parcin, Diehwydin ja Felinfachin koulujen sulkeminen. Ceredigionin neuvosto päätti tiistaina, että Aeron Valleyssa järjestetään epävirallinen kuuleminen. Keskustelut käydään vanhempien, henkilökunnan ja johtokunnan kanssa ennen päätöksen tekemistä. Kabinetin kokouksessa suositeltiin, että ensisijainen vaihtoehto olisi kehittää aluekoulu Felinfachin teatterikampuksen nykyisiin rakennuksiin. Tämä turvaisi myös teatterin tulevaisuuden, sillä teatterin ylläpitäminen maksaa nykyisin kaupungille yli 250 000 puntaa vuodessa. Muita vaihtoehtoja ovat nykyisen 10 koulun tilanteen säilyttäminen, Cilcenninin koulun sulkeminen tai uuden aluekoulun rakentaminen Ciliau Parcin, Cilcenninin, Dihewydin ja Felinfachin oppilaille. Epäviralliset keskustelut kunnan kanssa käydään ennen koulujen kesän päättymistä, ja niistä keskustellaan syyskuussa kabinetissa. Valtuusto on tekemässä uudelleenjärjestelyjä koulutuksen alalla ja toteaa, että Ceredigionissa on 1 000 lasta vähemmän kuin kymmenen vuotta sitten. Uhanalaisissa neljässä koulussa on yhteensä 171 oppilasta.</w:t>
      </w:r>
    </w:p>
    <w:p>
      <w:r>
        <w:rPr>
          <w:b/>
        </w:rPr>
        <w:t xml:space="preserve">Yhteenveto</w:t>
      </w:r>
    </w:p>
    <w:p>
      <w:r>
        <w:t xml:space="preserve">Kiistanalaisista suunnitelmista sulkea neljä Ceredigionin peruskoulua on keskusteltu osana alueen koulutusta koskevaa tarkastelua.</w:t>
      </w:r>
    </w:p>
    <w:p>
      <w:r>
        <w:rPr>
          <w:b/>
          <w:u w:val="single"/>
        </w:rPr>
        <w:t xml:space="preserve">Asiakirjan numero 15275</w:t>
      </w:r>
    </w:p>
    <w:p>
      <w:r>
        <w:t xml:space="preserve">Gatwickin lentoaseman laajennuksesta julkaistiin kuvia</w:t>
      </w:r>
    </w:p>
    <w:p>
      <w:r>
        <w:t xml:space="preserve">Arkkitehti Sir Terry Farrell sanoi, että hänen suunnitelmansa poistavat jonot ja nopeuttavat matkustajien kulkua West Sussexin lentoasemalla. Gatwickin uutta kiitorataa koskeva suunnitelma on yksi kolmesta vaihtoehdosta, joita lentokenttäkomissio harkitsee. Sen odotetaan raportoivan lähipäivinä siitä, pitäisikö Gatwick vai toinen kahdesta Heathrow'n suunnitelmasta hyväksyä. Sir Terry sanoi, että Gatwickin toinen kiitorata "turboisi" talouskasvun Kaakkois-Lontoossa samaan tapaan kuin vuoden 2012 olympialaiset olivat hyödyttäneet Itä-Lontoota. Hän sanoi: "Ehdotuksemme Gatwickin lentoasemalle eivät koske vain toista kiitorataa, vaan kokonaan uutta maailmanluokan lentoasemaa Lontooseen ja Yhdistyneeseen kuningaskuntaan.</w:t>
      </w:r>
    </w:p>
    <w:p>
      <w:r>
        <w:rPr>
          <w:b/>
        </w:rPr>
        <w:t xml:space="preserve">Yhteenveto</w:t>
      </w:r>
    </w:p>
    <w:p>
      <w:r>
        <w:t xml:space="preserve">Gatwickin lentoasema on julkaissut uusia kuvia, joissa näytetään, miltä lentoasema voisi näyttää, jos laajennussuunnitelmat hyväksytään.</w:t>
      </w:r>
    </w:p>
    <w:p>
      <w:r>
        <w:rPr>
          <w:b/>
          <w:u w:val="single"/>
        </w:rPr>
        <w:t xml:space="preserve">Asiakirjan numero 15276</w:t>
      </w:r>
    </w:p>
    <w:p>
      <w:r>
        <w:t xml:space="preserve">Camdenin kakkosasuntojen ja tyhjien asuntojen kunnallisvero nousee</w:t>
      </w:r>
    </w:p>
    <w:p>
      <w:r>
        <w:t xml:space="preserve">Camden lyhentää tyhjien asuntojen verovapaata ajanjaksoa ja poistaa tyhjien kiinteistöjen alennuksen. Se ehdottaa myös yhden kuukauden verovapautta tyhjille asuinkäytössä oleville asunnoille nykyisen kuuden kuukauden sijaan. Camdenin mukaan se on ensimmäinen Lontoon kunta, joka ehdottaa muutoksia, ja se päättää niiden toteuttamisesta tammikuussa. "Camdenissa on vakava asuntopula, mutta yksityiset vuokranantajat jättävät joka vuosi tuhansia kiinteistöjä tyhjilleen, ja kakkosasunnot saavat edelleen verohelpotuksen", sanoi kaupunginvaltuutettu Theo Blackwell. "Aiomme käyttää uusia valtuuksia näiden etujen lopettamiseksi. Tämä on mielestämme oikeudenmukainen ja tarpeellinen toimenpide, kun otetaan huomioon valtionhallinnon uudet leikkaukset." Hallituksen lainsäädäntöön tehtyjen muutosten jälkeen paikallisneuvostot voivat joustavammin asettaa kunnallisveron tason. Camden on ehdottanut 50 prosentin lisämaksua, jos asunnot ovat olleet tyhjillään yli kaksi vuotta, ja 12 kuukauden verovapautuksen korvaamista tyhjillä, asumiskelvottomilla kiinteistöillä 25 prosentin alennuksella. Toisen asunnon omistajien ja kalustettujen kiinteistöjen vuokranantajien 10 prosentin alennus poistettaisiin. "Tyhjien asuntojen saaminen takaisin käyttöön on Camdenin ensisijainen tavoite", neuvosto totesi. Se lisäsi, että muutokset koskisivat yli 6 700:aa asuntoa, mikä toisi 1,84 miljoonan punnan lisätulot.</w:t>
      </w:r>
    </w:p>
    <w:p>
      <w:r>
        <w:rPr>
          <w:b/>
        </w:rPr>
        <w:t xml:space="preserve">Yhteenveto</w:t>
      </w:r>
    </w:p>
    <w:p>
      <w:r>
        <w:t xml:space="preserve">Lontoon Camdenin kaupunginvaltuusto on ilmoittanut suunnitelmista poistaa joitakin kakkosasuntojen ja tyhjien asuntojen omistajien nykyisin nauttimia veroetuuksia.</w:t>
      </w:r>
    </w:p>
    <w:p>
      <w:r>
        <w:rPr>
          <w:b/>
          <w:u w:val="single"/>
        </w:rPr>
        <w:t xml:space="preserve">Asiakirjan numero 15277</w:t>
      </w:r>
    </w:p>
    <w:p>
      <w:r>
        <w:t xml:space="preserve">Guernseyn rehtori johtaa kahta koulua</w:t>
      </w:r>
    </w:p>
    <w:p>
      <w:r>
        <w:t xml:space="preserve">Paula Sullivan on nimitetty väliaikaiseen tehtävään kahdeksi vuodeksi Forest Primary -luokan rehtorin Gary Le Hurayn jäätyä eläkkeelle. Osasto aikoo tarkastella järjestelyä uudelleen vuoden 2014 loppupuolella. Tiedottajan mukaan tämä mahdollistaisi mahdollisten muutosten tekemisen ennen syyskuussa 2015 alkavaa lukuvuotta. Hän sanoi, että Forest Primary saa sillä välin rahoitusta lisäopetusta varten. Koulutusjohtaja Alan Brown sanoi, että tarkastajat ovat tunnustaneet Sullivanin erinomaisen johtajuuden Le Rondinin koulussa, ja häntä arvostettiin suuresti hänen edellisessä tehtävässään St. Mary &amp; St. Michael Catholic Primary Schoolin rehtorina.</w:t>
      </w:r>
    </w:p>
    <w:p>
      <w:r>
        <w:rPr>
          <w:b/>
        </w:rPr>
        <w:t xml:space="preserve">Yhteenveto</w:t>
      </w:r>
    </w:p>
    <w:p>
      <w:r>
        <w:t xml:space="preserve">Le Rondinin koulun ja koulukeskuksen rehtori johtaa jatkossa myös Forest Primary Schoolia, ilmoitti Guernseyn opetusministeriö.</w:t>
      </w:r>
    </w:p>
    <w:p>
      <w:r>
        <w:rPr>
          <w:b/>
          <w:u w:val="single"/>
        </w:rPr>
        <w:t xml:space="preserve">Asiakirjan numero 15278</w:t>
      </w:r>
    </w:p>
    <w:p>
      <w:r>
        <w:t xml:space="preserve">El Salvadorin ottelun järjestämistä koskevat väitteet: 22 jalkapalloilijaa hyllytetty</w:t>
      </w:r>
    </w:p>
    <w:p>
      <w:r>
        <w:t xml:space="preserve">"Epäilyttäviin otteluihin osallistuneille pelaajille määrätään 30 päivän pelikielto", sanoi liiton puheenjohtaja Carlos Mendez. Hän sanoi, että syyttäjänvirasto auttaa tutkinnassa. Vain kaksi pelikiellossa olevista pelaajista ei ole pelannut maajoukkueessa. Mendez sanoi, että jalkapallon maailmanjärjestö Fifalle on ilmoitettu, joten pelikiellot koskevat myös ulkomailla olevia pelaajia. "Tämä ei ole rangaistus, vaan väliaikaisia varotoimenpiteitä", Mendez sanoi. Hän lisäsi, että El Salvador ei pelaa yhtään ottelua ennen kuin valitukset on ratkaistu. Tutkittaviin otteluihin kuuluvat El Salvadorin 5-0 Gold Cup -tappio Meksikoa vastaan heinäkuussa 2011, 2-1-tappio Yhdysvaltoja vastaan helmikuussa 2010, 1-0-tappio amerikkalaisjoukkue DC Unitedia vastaan heinäkuussa 2010 ja 4-1-tappio Paraguayta vastaan helmikuussa 2012. El Salvadorin paikalliset tiedotusvälineet kertoivat, että viranomaiset olivat tehneet ratsian useiden pelikiellossa olevien pelaajien koteihin.</w:t>
      </w:r>
    </w:p>
    <w:p>
      <w:r>
        <w:rPr>
          <w:b/>
        </w:rPr>
        <w:t xml:space="preserve">Yhteenveto</w:t>
      </w:r>
    </w:p>
    <w:p>
      <w:r>
        <w:t xml:space="preserve">El Salvadorin jalkapalloliitto on väliaikaisesti hyllyttänyt 22 pelaajaa, kunnes väitettyä ottelurikosta koskeva tutkinta on saatu päätökseen.</w:t>
      </w:r>
    </w:p>
    <w:p>
      <w:r>
        <w:rPr>
          <w:b/>
          <w:u w:val="single"/>
        </w:rPr>
        <w:t xml:space="preserve">Asiakirjan numero 15279</w:t>
      </w:r>
    </w:p>
    <w:p>
      <w:r>
        <w:t xml:space="preserve">Pohjois-Walesin poliisin turvallisuustarkastukset pakottavat koulubussit pois liikenteestä</w:t>
      </w:r>
    </w:p>
    <w:p>
      <w:r>
        <w:t xml:space="preserve">Kieltomerkinnät annettiin maanantaina ajoneuvojen kuljettajille St Asaphissa sijaitsevan Ysgol Glan Clwydin ja Abergelessä sijaitsevan Ysgol Emrys ap Iwanin ulkopuolella. Poliisi ja ajoneuvovirasto VOSA:n henkilökunta tekivät tarkastuksia, kun kuljettajat kuljettivat oppilaita kouluun. Ylikomisario Darren Wareing sanoi, että kaikki alueen maakunnat tarkastetaan. St Asaphissa annettiin kolmelle linja-autolle ja kahdeksan hengen taksille kieltomääräykset - kolmelle laittomien renkaiden vuoksi ja yhdelle linja-autolle, jonka ulkopaneeli oli irronnut. Kolme muuta laittomia renkaita koskevaa huomautusta annettiin Ysgol Emrys ap Iwaniin saapuville linja-autoille osana liikenneturvallisuusaloitetta Operaatio Coachman. Liikenteenharjoittajia kehotettiin tekemään korjaustöitä ennen kuin ajoneuvot päästetään takaisin liikenteeseen. Wareing sanoi: "Olemme paikalla valvomassa lakia ja varmistamassa, että lapset pääsevät turvallisesti kouluun ja koulusta. "Kuljettajat, liikennöitsijät ja koulut ovat tehneet yhteistyötä, mutta kaikki, jotka eivät noudata kieltoja, voivat joutua syytteeseen."</w:t>
      </w:r>
    </w:p>
    <w:p>
      <w:r>
        <w:rPr>
          <w:b/>
        </w:rPr>
        <w:t xml:space="preserve">Yhteenveto</w:t>
      </w:r>
    </w:p>
    <w:p>
      <w:r>
        <w:t xml:space="preserve">Kuusi koulubussia ja yksi koulukuljetuksessa ollut taksi on määrätty poistumaan tieltä osana Pohjois-Walesin poliisin turvallisuusvalvontaa.</w:t>
      </w:r>
    </w:p>
    <w:p>
      <w:r>
        <w:rPr>
          <w:b/>
          <w:u w:val="single"/>
        </w:rPr>
        <w:t xml:space="preserve">Asiakirjan numero 15280</w:t>
      </w:r>
    </w:p>
    <w:p>
      <w:r>
        <w:t xml:space="preserve">Starbucks maksaa 3 miljardia dollaria pakattua kahvia koskevassa riidassa</w:t>
      </w:r>
    </w:p>
    <w:p>
      <w:r>
        <w:t xml:space="preserve">Kraft alkoi myydä Starbucks-tuotemerkillä varustettuja kahvipusseja vuonna 1998 sopimuksella, jonka oli määrä kestää maaliskuuhun 2014 asti. Yhdysvaltalainen kahviketju kuitenkin lopetti sopimuksen vuonna 2010 syyttäen Kraftia sopimusehtojen rikkomisesta. Kraft kiisti tämän aloittamalla välimiesmenettelyn ja väitti rakentaneensa 500 miljoonan dollarin arvoista liiketoimintaa vuodessa. Tiistaina välimies päätti, että Starbucksin on maksettava 2,23 miljardia dollaria vahingonkorvauksia sekä 527 miljoonaa dollaria korkoja ja oikeudenkäyntikuluja. "Asianmukainen korvaus" Kraft Foods irrotettiin Mondelez Internationalista viime vuonna, ja näiden kahden yrityksen välisen sopimuksen mukaan tapauksen maksut menevät Mondelezille. "Olemme tyytyväisiä siihen, että välimies vahvisti kantamme, jonka mukaan Starbucks rikkoi menestyksekästä ja pitkäaikaista sopimussuhdettamme ilman asianmukaista korvausta", Mondelez sanoi. Starbucks sanoi lausunnossaan olevansa "vahvasti eri mieltä" välimiehen päätelmistä. "Uskomme, että Kraft ei täyttänyt sopimuksen mukaisia velvollisuuksiaan brändiämme kohtaan, että liiketoiminnan suorituskyky kärsi tämän seurauksena ja että meillä oli oikeus irtisanoa sopimus ilman maksua Kraftille", Starbucks sanoi.</w:t>
      </w:r>
    </w:p>
    <w:p>
      <w:r>
        <w:rPr>
          <w:b/>
        </w:rPr>
        <w:t xml:space="preserve">Yhteenveto</w:t>
      </w:r>
    </w:p>
    <w:p>
      <w:r>
        <w:t xml:space="preserve">Riippumaton yhdysvaltalainen välimies on määrännyt Starbucksin maksamaan Kraft Foodsille 2,76 miljardia dollaria (1,74 miljardia puntaa) vahingonkorvauksia ja muita kuluja pakattua kahvia koskevassa kiistassa.</w:t>
      </w:r>
    </w:p>
    <w:p>
      <w:r>
        <w:rPr>
          <w:b/>
          <w:u w:val="single"/>
        </w:rPr>
        <w:t xml:space="preserve">Asiakirjan numero 15281</w:t>
      </w:r>
    </w:p>
    <w:p>
      <w:r>
        <w:t xml:space="preserve">Swindonin Regent Circus -kehittäjät "korjaavat vajoamisen".</w:t>
      </w:r>
    </w:p>
    <w:p>
      <w:r>
        <w:t xml:space="preserve">Regent Circus -rakennuksen lähellä asuvat asukkaat väittävät, että heidän koteihinsa on tullut vajoamisia ja halkeamia huhtikuussa 2013 alkaneiden rakennustöiden jälkeen. Prospect Hillillä sijaitseva baptistikappeli on suljettu seiniin ja kattoon ilmestyneiden halkeamien jälkeen. Julkisessa kokouksessa rakennuttaja ISG sanoi, että kaikki vahingot korjattaisiin. Peter Green Back Garden Groupista, joka edustaa Rolleston Streetin ja Cross Streetin asukkaita, sanoi saaneensa ISG:ltä "rauhoittavia" sanoja ja että se oli "osoittanut" hyvää tahtoa. "Tulevaisuuden seuraukset" Etelä-Swindonin kansanedustaja Robert Buckland sanoi: "Kuulin urakoitsijoiden sanovan, että he korjaavat kaikki vahingot. "Minun mielestäni se tarkoittaa, että jos halkeamia ja siitä aiheutuvia vahinkoja on, urakoitsija korjaa ne - piste." Hän sanoi, että hän on valmis korjaamaan ne. Buckland lisäsi, että välittömien vahinkojen lisäksi on otettava huomioon myös "seuraukset tuleville vakuutuksille ja muille sellaisille asioille, joita kotitaloudet ja yritykset joutuvat miettimään". Regent Circus -rakennukseen tulee kuuden elokuvateatterin, supermarketin ja kahdeksan ravintolan rakennus, jonka odotetaan valmistuvan syksyyn mennessä.</w:t>
      </w:r>
    </w:p>
    <w:p>
      <w:r>
        <w:rPr>
          <w:b/>
        </w:rPr>
        <w:t xml:space="preserve">Yhteenveto</w:t>
      </w:r>
    </w:p>
    <w:p>
      <w:r>
        <w:t xml:space="preserve">Swindonissa sijaitsevan 50 miljoonan punnan ostos- ja viihdekompleksin rakennuttajat sanoivat korjaavansa kaikki rakennustöistä kodeille aiheutuneet vahingot.</w:t>
      </w:r>
    </w:p>
    <w:p>
      <w:r>
        <w:rPr>
          <w:b/>
          <w:u w:val="single"/>
        </w:rPr>
        <w:t xml:space="preserve">Asiakirjan numero 15282</w:t>
      </w:r>
    </w:p>
    <w:p>
      <w:r>
        <w:t xml:space="preserve">Sheffieldin katedraalin tulipalo: Nainen syytetään tuhopoltosta</w:t>
      </w:r>
    </w:p>
    <w:p>
      <w:r>
        <w:t xml:space="preserve">Tulipalo syttyi torstai-iltana rakennuksen osassa, jota käyttää asunnottomuusjärjestö. South Yorkshiren poliisi kertoi, että 40-vuotiasta naista syytetään tuhopoltosta, jossa on ollut mukana holtiton vaarantaminen ja murtovarkaus. Naista syytetään myös hätätyöntekijän pahoinpitelystä, koska hänen väitetään sylkeneen kahden poliisin päälle. Hälytys hälytettiin katedraalissa hieman kello 18:00 BST jälkeen torstaina. Palomiehet ilmoittivat, että rakennuksen takaosassa oli rikottu ikkuna ja vaatteita oli sytytetty palamaan yhdessä huoneessa. Seuraa BBC Yorkshirea Facebookissa, Twitterissä ja Instagramissa. Lähetä juttuideoita osoitteeseen yorkslincs.news@bbc.co.uk.</w:t>
      </w:r>
    </w:p>
    <w:p>
      <w:r>
        <w:rPr>
          <w:b/>
        </w:rPr>
        <w:t xml:space="preserve">Yhteenveto</w:t>
      </w:r>
    </w:p>
    <w:p>
      <w:r>
        <w:t xml:space="preserve">Sheffieldin katedraalissa syttyneen tulipalon jälkeen naista syytetään tuhopoltosta, ja hän saapuu myöhemmin oikeuden eteen.</w:t>
      </w:r>
    </w:p>
    <w:p>
      <w:r>
        <w:rPr>
          <w:b/>
          <w:u w:val="single"/>
        </w:rPr>
        <w:t xml:space="preserve">Asiakirjan numero 15283</w:t>
      </w:r>
    </w:p>
    <w:p>
      <w:r>
        <w:t xml:space="preserve">Ruohikkopalot Lontoossa viisinkertaistuvat vuoteen 2012 verrattuna</w:t>
      </w:r>
    </w:p>
    <w:p>
      <w:r>
        <w:t xml:space="preserve">LFB:n mukaan se osallistui 1.-18. heinäkuuta 2012 välisenä aikana 87 ruohikkopaloon, mutta tänä vuonna se on hoitanut 460 paloa. Torstaina se puuttui 37 paloon, mikä on suurin päivittäinen määrä sitten vuoden 2006, ja yksi palo tuhosi Mitcham Commonissa neljän jalkapallokentän kokoisen alueen. Vuonna 2013 on tähän mennessä torjuttu 1 684 tulipaloa, mutta LFB odottaa luvun kasvavan kuuman sään jatkuessa. Dave Brown LFB:stä sanoi: "Ruohikkopalot voivat aiheuttaa paljon vahinkoa avoimille alueille ja luonnonvaraisille eläimille, ja ne voidaan välttää varmistamalla, että savukkeet ja grillit sammutetaan asianmukaisesti ja että lasipullot hävitetään huolellisesti." LFB:n mukaan osa tulipaloista syttyi tahallaan, kun taas osa tulipaloista johtui huolimattomasta käytöksestä, kuten lasipullojen jättämisestä, sillä ne voivat keskittää auringonsäteet kuivuneeseen ruohoon ja sytyttää tulipalon. Vuonna 2006 Lontoossa syttyi heinäkuussa yli 2 000 ruohikkopaloa.</w:t>
      </w:r>
    </w:p>
    <w:p>
      <w:r>
        <w:rPr>
          <w:b/>
        </w:rPr>
        <w:t xml:space="preserve">Yhteenveto</w:t>
      </w:r>
    </w:p>
    <w:p>
      <w:r>
        <w:t xml:space="preserve">Lontoon palokunta (LFB) on torjunut tässä kuussa viisi kertaa enemmän ruohikkopaloja kuin vuonna 2012.</w:t>
      </w:r>
    </w:p>
    <w:p>
      <w:r>
        <w:rPr>
          <w:b/>
          <w:u w:val="single"/>
        </w:rPr>
        <w:t xml:space="preserve">Asiakirjan numero 15284</w:t>
      </w:r>
    </w:p>
    <w:p>
      <w:r>
        <w:t xml:space="preserve">Mark Shawin kuolema: Shaw: Pari kiistää miehen "raa'an" murhan</w:t>
      </w:r>
    </w:p>
    <w:p>
      <w:r>
        <w:t xml:space="preserve">Mark Shaw, 29, löydettiin kotoaan Grange Villasta, Durhamin kreivikunnasta, viime joulukuussa "raa'an" hyökkäyksen jälkeen. Newcastle Crown Court kuuli, että hän oli saanut yli 80 vammaa. Keiran Adey, Queen Streetiltä, Grange Villasta, ja Zoe Warren, Chipchasesta, Washingtonista, lähellä Sunderlandia, kotoisin oleva 19-vuotias Keiran Adey kiistävät murhanneensa Shaw'n. Oikeudelle kerrottiin, että Shaw'n sidottu ruumis löydettiin hänen kotinsa makuuhuoneesta. Ruumiinavaus osoitti, että hän kuoli verenhukkaan, joka johtui kahdesta selkään tehdystä puukoniskusta. Valamiehille kerrottiin, että Warrenilla oli ollut lyhyt suhde Shaw'n kanssa ja että hän oli myöhemmin kehuskellut päässeensä "murhasta pälkähästä". Myös Adeyn väitettiin kehuskelleen, että hän oli antanut jollekin "kunnon potkun". Syyttäjä Nick Dry sanoi, että oli todisteita siitä, että Shaw oli sidottu ja tukittu suukapulalla, sitten häntä oli lyöty tai potkittu useita kertoja, häntä oli purtu ja lyöty sauvanmuotoisella aseella ennen kuin häntä oli puukotettu kuolettavasti. Oikeus kuuli, että Warren, joka kiistää myös syytteen todistajan pelottelusta, oli asunut Shaw'n talossa tämän kuolinhetkellä. Adey oli naapuri, ja hänellä oli ollut aiempia riitoja Shaw'n kanssa. Kaikki kolme käyttivät säännöllisesti A-luokan huumeita. Syyttäjä väitti, että Adey oli yllyttänyt hyökkäykseen ja että Warren osallistui "julmaan ja tunteettomaan" hyökkäykseen. Oikeudenkäynti, jonka odotetaan kestävän kolme viikkoa, jatkuu.</w:t>
      </w:r>
    </w:p>
    <w:p>
      <w:r>
        <w:rPr>
          <w:b/>
        </w:rPr>
        <w:t xml:space="preserve">Yhteenveto</w:t>
      </w:r>
    </w:p>
    <w:p>
      <w:r>
        <w:t xml:space="preserve">Mies kuoli sen jälkeen, kun kaksi hänen tuttavaansa oli sitonut, purrut, lyönyt ja lopulta puukottanut hänet, ja kaksi tuttua henkilöä jatkoi rikoksellaan kerskailua, kuten oikeus kuuli.</w:t>
      </w:r>
    </w:p>
    <w:p>
      <w:r>
        <w:rPr>
          <w:b/>
          <w:u w:val="single"/>
        </w:rPr>
        <w:t xml:space="preserve">Asiakirjan numero 15285</w:t>
      </w:r>
    </w:p>
    <w:p>
      <w:r>
        <w:t xml:space="preserve">Lontoolainen mopohapon uhri vaatii 17-vuotiaan hyökkääjän elinkautista vankeutta</w:t>
      </w:r>
    </w:p>
    <w:p>
      <w:r>
        <w:t xml:space="preserve">Derryck John, 17, hyökkäsi Jabed Hussainin kimppuun, kun ruoanjakelukuljettaja lopetti työvuoronsa 13. heinäkuuta. Hussainin kasvojen palovammat ovat parantuneet, mutta hän sai traumoja ja hänellä on edelleen hengitysvaikeuksia. John tunnusti maanantaina syyllisyytensä happohyökkäyksiin kuutta mopoilijaa vastaan Lontoossa heidän pyöriensä varastamiseksi. Hussain sanoi olevansa "pahoillaan" siitä, että hänen hyökkääjänsä oli vasta teini-ikäinen, mutta lisäsi, että Johnille ei pitäisi antaa armoa vain siksi, että hän on nuori. Itä-Lontoon Tower Hamletsista kotoisin oleva 33-vuotias sanoi: "Vaadin elinkautista vankeutta. "Hän tuhosi viisi henkeä, joten haluan hänet elinkautiseen vankilaan - ja kaikki muutkin, jotka tekevät tällaisia rikoksia." Croydonista kotoisin oleva John tuomittiin syövyttävän nesteen heittämisestä tarkoituksenaan vammauttaa, polttaa, silpoa, runnoa tai aiheuttaa vakavia ruumiillisia vammoja. Tästä rikoksesta syytetyn aikuisen enimmäisrangaistus on elinkautinen vankeusrangaistus. Joulukuussa Arthur Collins sai 20 vuoden vankeusrangaistuksen tahallisesta vahingonteosta, kun hänet todettiin syylliseksi hapon heittämiseen lontoolaisessa yökerhossa. Johnin tuomio annetaan 9. maaliskuuta. Vaikka Hussain toivoo voivansa palata pian jakelukuljettajan töihin, hän vetää nyt kampanjaa tietoisuuden lisäämiseksi ja happohyökkäysten vähentämiseksi.</w:t>
      </w:r>
    </w:p>
    <w:p>
      <w:r>
        <w:rPr>
          <w:b/>
        </w:rPr>
        <w:t xml:space="preserve">Yhteenveto</w:t>
      </w:r>
    </w:p>
    <w:p>
      <w:r>
        <w:t xml:space="preserve">Mies, jota mopoa varastamaan pyrkinyt teini heitti happoa kasvoihinsa, sanoi haluavansa, että hyökkääjä tuomitaan elinkautiseen vankeuteen.</w:t>
      </w:r>
    </w:p>
    <w:p>
      <w:r>
        <w:rPr>
          <w:b/>
          <w:u w:val="single"/>
        </w:rPr>
        <w:t xml:space="preserve">Asiakirjan numero 15286</w:t>
      </w:r>
    </w:p>
    <w:p>
      <w:r>
        <w:t xml:space="preserve">Paavin hovimestari Claudio Sciarpelletti joutuu oikeuteen</w:t>
      </w:r>
    </w:p>
    <w:p>
      <w:r>
        <w:t xml:space="preserve">Claudio Sciarpellettiä syytetään siitä, että hän auttoi Paolo Gabrielea työskennellessään tietokoneteknikona Vatikaanin valtiosihteeristössä. Gabriele sai 18 kuukauden vankeustuomion aiemmin tässä kuussa. Hän myönsi luovuttaneensa asiakirjoja toimittajalle, mutta sanoi tehneensä sen rakkaudesta kirkkoa ja paavia kohtaan. Entinen hovimestari istuu tällä hetkellä tuomiotaan kotiarestissa Vatikaanin asunnossaan, kun on puhuttu, että paavi Benedictus saattaa armahtaa hänet. Gabrielen oikeudenkäynnissä kuultiin, että hän oli käyttänyt paavin kirjaston vieressä sijaitsevan yhteisen toimistonsa kopiokonetta kopioidakseen tuhansia asiakirjoja ja käyttänyt hyväkseen vertaansa vailla olevaa pääsyä paavin luo. Myöhemmin hän luovutti osan asiakirjoista toimittaja Gianluigi Nuzzille, joka julkaisi Vatikaanin korruptiosta, skandaaleista ja sisäisestä kamppailusta kertovan bestseller-kirjan, joka perustui suurelta osin luottamuksellisiin asiakirjoihin. Sen julkaiseminen käynnisti Vatikaanin sisäisten vuotojen lähteen etsinnän. Gabriele tunnusti ottaneensa paperit, mutta sanoi uskovansa, että paavia manipuloidaan, ja toivoi voivansa paljastaa väitetyn korruption Vatikaanissa. Hän kertoi oikeudenkäynnissään, ettei pitänyt itseään varkaana, mutta myönsi syyllistyneensä siihen, että "olen pettänyt pyhän isän luottamuksen, jota rakastan kuin poikaa".</w:t>
      </w:r>
    </w:p>
    <w:p>
      <w:r>
        <w:rPr>
          <w:b/>
        </w:rPr>
        <w:t xml:space="preserve">Yhteenveto</w:t>
      </w:r>
    </w:p>
    <w:p>
      <w:r>
        <w:t xml:space="preserve">Vatikaani on ilmoittanut, että tietokoneasiantuntija joutuu oikeuteen 5. marraskuuta avunannosta paavin entiselle hovimestarille paavin asiakirjojen varastamisessa.</w:t>
      </w:r>
    </w:p>
    <w:p>
      <w:r>
        <w:rPr>
          <w:b/>
          <w:u w:val="single"/>
        </w:rPr>
        <w:t xml:space="preserve">Asiakirjan numero 15287</w:t>
      </w:r>
    </w:p>
    <w:p>
      <w:r>
        <w:t xml:space="preserve">Wood Groupin neuvottelut seuraavat offshore-lakkopäätöstä</w:t>
      </w:r>
    </w:p>
    <w:p>
      <w:r>
        <w:t xml:space="preserve">Wood Groupin seitsemällä Shellin öljynporauslautalla työskentelevien Unite- ja RMT-ammattiliittojen jäsenten odotetaan osallistuvan 24 tunnin lakkoon ensi tiistaina. Työtaistelu ei ollut keskiviikon neuvottelujen pääaiheena. Wood Group on kieltäytynyt kommentoimasta asiaa. RMT kertoi BBC Scotlandille, että lakon odotetaan edelleen jatkuvan. Kiista koskee palkkaa, ja ensi viikon lakko olisi ensimmäinen vastaava työtaistelu offshore-teollisuudessa lähes 30 vuoteen. RMT- ja Unite-ammattiliitot ilmoittivat, että niiden jäsenet, jotka työskentelevät Wood Groupilla, järjestävät työnseisauksen 26. heinäkuuta yrityksen suunnitelmien vuoksi, jotka koskevat "tuntuvia" palkanalennuksia. Öljypalveluyritys sanoi olevansa "erittäin pettynyt" lakkopäätökseen. Ammattiliittojen mukaan lakko todennäköisesti "häiritsisi vakavasti" toimintaa seitsemällä Shellin Pohjanmeren öljynporauslautalla: Shearwater, Gannet, Nelson, Curlew, Brent Alpha, Brent Bravo ja Brent Charlie. He sanoivat, että lakosta seuraisi todennäköisesti useita uusia työnseisauksia. Wood Group tarjoaa laitosten huolto- ja rakennuspalveluja, ja se allekirjoitti aiemmin tänä vuonna uuden kolmivuotisen jatkosopimuksen Shellin kanssa.</w:t>
      </w:r>
    </w:p>
    <w:p>
      <w:r>
        <w:rPr>
          <w:b/>
        </w:rPr>
        <w:t xml:space="preserve">Yhteenveto</w:t>
      </w:r>
    </w:p>
    <w:p>
      <w:r>
        <w:t xml:space="preserve">Ammattiliiton edustajat ja Wood Groupin pomot ovat käyneet neuvotteluja sen jälkeen, kun yli 300 offshore-työntekijää oli päättänyt ryhtyä lakkoon.</w:t>
      </w:r>
    </w:p>
    <w:p>
      <w:r>
        <w:rPr>
          <w:b/>
          <w:u w:val="single"/>
        </w:rPr>
        <w:t xml:space="preserve">Asiakirjan numero 15288</w:t>
      </w:r>
    </w:p>
    <w:p>
      <w:r>
        <w:t xml:space="preserve">Ecuador antoi Julian Assangelle kissamaisen uhkavaatimuksen</w:t>
      </w:r>
    </w:p>
    <w:p>
      <w:r>
        <w:t xml:space="preserve">Ilmiantajalle lähetettiin muistio, jossa häntä varoitettiin siitä, että hänen kissakaverinsa voitaisiin takavarikoida. Espanjaksi kirjoitetuissa ohjeissa häntä myös kehotettiin huolehtimaan sen "hyvinvoinnista, ruoasta ja hygieniasta". Ecuador sanoi myös, että se aikoo osittain palauttaa hänen internet-yhteytensä. Vuodesta 2012 lähtien suurlähetystössä piileskelleen Assangen verkkoyhteys katkaistiin tämän vuoden maaliskuussa, kun hän oli "sekaantunut muiden maiden asioihin", Ecuador totesi. Tässä kuussa Assangelle esitetyissä ohjeissa Ecuador varoitti 47-vuotiasta Assangea pitämään paremmin huolta kissasta, jonka kanssa hän jakaa lähetystön, tai se saatetaan luovuttaa turvapaikkaan. Assangen lapset antoivat kissan hänelle, ja se ilmestyy usein lähetystön ikkunan ääreen katselemaan ulos kokoontuneita toimittajia. Kissalla on myös oma Twitter-syötteensä, jonka mukaan se on "kiinnostunut vastavalvonnasta". On epäselvää, mikä on syynä Ecuadorin huoleen Assangen kämppiksensä kohtelusta. Assange on pysynyt suurlähetystössä haettuaan turvapaikkaa välttääkseen luovutuksen Ruotsiin raiskaussyytteen vuoksi. Hän väittää, että syytökset olivat poliittisesti motivoituja ja että ne voisivat johtaa hänen luovuttamiseensa Yhdysvaltoihin vuonna 2010 julkaistujen salaisten Yhdysvaltain sotilasasiakirjojen ja diplomaattisähkeiden vuoksi. Ruotsi luopui myöhemmin tutkinnasta. Saatat myös pitää tästä: Oikaisu 17. lokakuuta 2018: Tätä artikkelia on muutettu sen jälkeen, kun twiitti oli virheellisesti liitetty Julian Assangeen.</w:t>
      </w:r>
    </w:p>
    <w:p>
      <w:r>
        <w:rPr>
          <w:b/>
        </w:rPr>
        <w:t xml:space="preserve">Yhteenveto</w:t>
      </w:r>
    </w:p>
    <w:p>
      <w:r>
        <w:t xml:space="preserve">Wikileaksin toinen perustaja Julian Assange on saanut Lontoossa sijaitsevassa Ecuadorin suurlähetystössä kotisäännöt, joihin kuuluu kylpyhuoneen siivoaminen ja kissan parempi hoito.</w:t>
      </w:r>
    </w:p>
    <w:p>
      <w:r>
        <w:rPr>
          <w:b/>
          <w:u w:val="single"/>
        </w:rPr>
        <w:t xml:space="preserve">Asiakirjan numero 15289</w:t>
      </w:r>
    </w:p>
    <w:p>
      <w:r>
        <w:t xml:space="preserve">Sambian homojen oikeuksien aktivisti Paul Kasonkomona pääsee takuita vastaan vapaaksi.</w:t>
      </w:r>
    </w:p>
    <w:p>
      <w:r>
        <w:t xml:space="preserve">Paul Kasonkomona vetosi pääkaupungin Lusakan tuomaristuomioistuimessa syyttömyyteensä, joka koski joutilaisuutta ja järjestyshäiriöitä julkisella paikalla. Homoseksuaaliset teot ovat laittomia syvästi konservatiivisessa Sambiassa. Kasonkomona voi joutua kuukaudeksi vankilaan tai saada sakkoja, jos hänet todetaan syylliseksi. Aikaisemmin tällä viikolla eteläafrikkalainen kampanjaryhmä Ndifuna Ukwazi vaati Kasonkomonan vapauttamista Sambian presidentille Michael Satalle osoitetussa verkkovetoomuksessa. Hänet pidätettiin, kun hän astui ulos yksityisomisteisen Muvi TV:n studiosta pääkaupungissa sunnuntai-iltana. Televisioaseman lähteet kertoivat uutistoimisto AFP:lle, että poliisi yritti pysäyttää haastattelun ja ottaa Kasonkomonan pois lähetyksestä, mutta johto kieltäytyi. BBC:n Mutuna Chanda Lusakassa kertoo, että oikeudenkäynti oli vilkas, ja paikalla olivat Kasonkomonan vaimo ja isä. Oikeudessa luetun syytekirjelmän mukaan Kasonkomona oli "julkisella paikalla puolustamassa homoseksuaalien oikeuksien kunnioittamista Sambiassa", hän kertoo. Kasonkomonan asianajaja väitti, että koska hänen päämiestään syytetään rikkomuksesta, hänelle olisi myönnettävä takuut. Oikeusaktivisti määrättiin maksamaan 5 000 kwachaa (930 dollaria, 605 puntaa), ja oikeudenkäynnin on määrä alkaa 15. toukokuuta 2013. Erillisessä korkeimmassa oikeudessa käsiteltävässä asiassa hänen asianajajansa nostavat kanteen laittomasta pidätyksestä, koska häntä pidettiin poliisin selleissä yli 48 tuntia ennen syytteen nostamista. Viime viikolla ryhmä homopareja yritti rekisteröidä avioliittonsa, mutta heidät pysäytettiin, ja hallitus määräsi pidättämään kaikki homoseksuaalisuutta harjoittavat henkilöt, AFP kertoo. Vuonna 2011 sekä Iso-Britannia että Yhdysvallat varoittivat, että ne käyttäisivät ulkomaista apua ajamaan homoseksuaalisuuden dekriminalisointia Afrikassa. Etelä-Afrikka on yksi harvoista Afrikan maista, joissa homoseksuaalisuus on laillista.</w:t>
      </w:r>
    </w:p>
    <w:p>
      <w:r>
        <w:rPr>
          <w:b/>
        </w:rPr>
        <w:t xml:space="preserve">Yhteenveto</w:t>
      </w:r>
    </w:p>
    <w:p>
      <w:r>
        <w:t xml:space="preserve">Tunnettu ihmisoikeusaktivisti on vapautettu takuita vastaan Sambiassa sen jälkeen, kun hänet oli pidätetty, koska hän oli esiintynyt suorassa televisiolähetyksessä ja vaatinut homoseksuaalisten suhteiden dekriminalisointia.</w:t>
      </w:r>
    </w:p>
    <w:p>
      <w:r>
        <w:rPr>
          <w:b/>
          <w:u w:val="single"/>
        </w:rPr>
        <w:t xml:space="preserve">Asiakirjan numero 15290</w:t>
      </w:r>
    </w:p>
    <w:p>
      <w:r>
        <w:t xml:space="preserve">Lapsia "pahoinpidellään" hoitokodeissa</w:t>
      </w:r>
    </w:p>
    <w:p>
      <w:r>
        <w:t xml:space="preserve">Sri Lankan Pelastakaa Lapset -järjestön raportti paljastaa, että lapset on työnnetty hoitokoteihin keinona paeta köyhyyttä. Pelastakaa Lapset -järjestön tiedottaja Malik Kalyanaratna totesi, että "lasten oikeuksia rikotaan laajalti näissä kodeissa". Tutkimus tehtiin 329 valtion ylläpitämässä ja vapaaehtoisessa laitoksessa. Noin puolet vapaaehtoisissa laitoksissa tutkituista lapsista oli siellä köyhyyden vuoksi, ja yli 80 prosentilla näissä orpokodeissa asuvista lapsista on yksi tai useampi vanhempi. Laitoksissa tapahtuvan hoidon emotionaalinen laatu ei raportin mukaan ole tyydyttävä. Laitokset eivät myöskään ole osaksi hukassa sanoo raportti. Koillismaalla 38 prosentissa laitoksista ei ollut lainkaan vuodepaikkoja lapsille, leikkipaikkoja ei ollut noin 44 prosentissa kodeista. Yhteenvetona useimpien laitosten tilanteesta raportissa sanotaan, että lapset kokevat, että näissä laitoksissa ei ole yksityisyyttä, ihmisarvoa ja yksilöllisyyttä. Monet lapset ajattelevat, että heitä kohdellaan kuin aikuisia vankeja kotiarestissa, Kalyanaratna sanoo. Raportissa kehotetaan viranomaisia ryhtymään useisiin toimiin tilanteen parantamiseksi. Niitä ovat muun muassa yksilöllinen hoitosuunnitelma jokaiselle lapselle, ruumiillisen kurituksen kieltäminen, parempi yhteydenpito paikallisyhteisöihin, kattava valvonta ja rekisteröinti.</w:t>
      </w:r>
    </w:p>
    <w:p>
      <w:r>
        <w:rPr>
          <w:b/>
        </w:rPr>
        <w:t xml:space="preserve">Yhteenveto</w:t>
      </w:r>
    </w:p>
    <w:p>
      <w:r>
        <w:t xml:space="preserve">Lapset tulisi sijoittaa laitoksiin vain, jos se on heidän etunsa mukaista, todetaan kansalaisjärjestön julkaisemassa raportissa.</w:t>
      </w:r>
    </w:p>
    <w:p>
      <w:r>
        <w:rPr>
          <w:b/>
          <w:u w:val="single"/>
        </w:rPr>
        <w:t xml:space="preserve">Asiakirjan numero 15291</w:t>
      </w:r>
    </w:p>
    <w:p>
      <w:r>
        <w:t xml:space="preserve">Gloucestershiren ja Oxfordshiren neuvostot harkitsevat yhtiötä.</w:t>
      </w:r>
    </w:p>
    <w:p>
      <w:r>
        <w:t xml:space="preserve">He väittävät, että suunnitelma voisi säästää yli 55 miljoonaa puntaa 10 vuoden aikana. Cotswoldin, Forest of Deanin ja West Oxfordshiren piirineuvostojen sekä Cheltenhamin kaupunginvaltuuston valtuutetut käsittelevät nyt ehdotusta. Ehdotuksen tarkoituksena on "suojella arvokkaita etulinjan palveluja", sanoi neuvostojen tiedottaja. Viranomaiset edustavat yhdessä yli 400 000 asukasta 934 neliökilometrin (2 419 neliökilometrin) suuruisella alueella Colefordista Forest of Deanissa Witneyhin Oxfordshiressä. Jos "2020 Vision for Joint Working" hyväksytään, se voi johtaa siihen, että neljä neuvostoa eivät palkkaa suoraan omaa henkilöstöään vaan käyttävät yhteisesti omistetun paikallisviranomaisyhtiön resursseja. Näihin yhteisiin resursseihin voisivat kuulua hallinto, back office -tuki, jätteenkeräys, ympäristöpalvelut ja tilintarkastus. Cotswoldin alueneuvoston johtaja Lynden Stowe totesi: "Se on asianmukainen ja harkittu vastaus haasteeseen, joka ei koske ainoastaan sitä, miten pienempää ja pienenevää julkista tukea voidaan parhaiten käyttää, vaan myös sitä, miten teknologiaa voidaan hyödyntää parhaalla mahdollisella tavalla, miten voidaan kannustaa ja käyttää kilpailukykyisiä markkinoita ja miten voidaan hyödyntää älykkäästi hallinto- ja muuta asiantuntemusta."</w:t>
      </w:r>
    </w:p>
    <w:p>
      <w:r>
        <w:rPr>
          <w:b/>
        </w:rPr>
        <w:t xml:space="preserve">Yhteenveto</w:t>
      </w:r>
    </w:p>
    <w:p>
      <w:r>
        <w:t xml:space="preserve">Neljä Gloucestershiren ja Oxfordshiren kuntia harkitsee yrityksen perustamista yhdessä tarjoamaan tarvitsemiaan palveluja.</w:t>
      </w:r>
    </w:p>
    <w:p>
      <w:r>
        <w:rPr>
          <w:b/>
          <w:u w:val="single"/>
        </w:rPr>
        <w:t xml:space="preserve">Asiakirjan numero 15292</w:t>
      </w:r>
    </w:p>
    <w:p>
      <w:r>
        <w:t xml:space="preserve">Oppisopimuskoulutuksen tähti Nick Hewer korjaa maatilat</w:t>
      </w:r>
    </w:p>
    <w:p>
      <w:r>
        <w:t xml:space="preserve">Lord Sugarin oikea käsi lähtee hallituksesta jakamaan asiantuntemustaan viidelle perheviljelmälle, joilla on ongelmia. Ensi kuussa BBC Two -kanavalla alkavassa ohjelmassa Hewer toimii ongelmanratkaisijana ja auttaa maatiloja löytämään uusia tapoja ansaita rahaa. "Pienet perhetilat ovat Yhdistyneen kuningaskunnan maaseudun selkäranka", Hewer sanoi. "Halusin käyttää kaikkea, mitä olen oppinut viimeisten 40 vuoden aikana, auttaakseni heitä selviytymään tästä vaikeasta ajasta." Viikon mittaisessa teesarjassa Hewer auttaa maanviljelijöitä kehittämään uusia tuotteita, luomaan tuotemerkkejä ja löytämään asiakkaita. Hänen liikeideoihinsa kuuluu muun muassa merilevän kerääminen, oluen paneminen, maustetun lemmikkiveden tuottaminen ja risteilyalusryhmien viihdyttäminen. Ohjelma alkaa 9. heinäkuuta Pohjois-Irlannin maaseudulla, jossa monet pienet maatilat ovat periytyneet sukupolvelta toiselle. Hewer sanoi pitävänsä kiinni liiketoimintamantrasta: "Ei mitään tekemättä jättäminen ei ole vaihtoehto".</w:t>
      </w:r>
    </w:p>
    <w:p>
      <w:r>
        <w:rPr>
          <w:b/>
        </w:rPr>
        <w:t xml:space="preserve">Yhteenveto</w:t>
      </w:r>
    </w:p>
    <w:p>
      <w:r>
        <w:t xml:space="preserve">Apprentice- ja Countdown-tähti Nick Hewer auttaa vaikeuksissa olevia maanviljelijöitä kääntämään liiketoimintansa uuteen nousuun uudessa The Farm Fixer -ohjelmassa.</w:t>
      </w:r>
    </w:p>
    <w:p>
      <w:r>
        <w:rPr>
          <w:b/>
          <w:u w:val="single"/>
        </w:rPr>
        <w:t xml:space="preserve">Asiakirjan numero 15293</w:t>
      </w:r>
    </w:p>
    <w:p>
      <w:r>
        <w:t xml:space="preserve">Kimberleyn panimotontti myydään ennen huutokauppaa</w:t>
      </w:r>
    </w:p>
    <w:p>
      <w:r>
        <w:t xml:space="preserve">Huutokaupanpitäjä Allsop vahvisti Kimberleyn panimon ja toimistojen myynnin ennen tiistain huutokauppaa, mutta kieltäytyi paljastamasta uutta omistajaa tai myyntihintaa. Suffolkin panimot Greene King osti viktoriaanisen panimon, kun se osti Hardysin ja Hansonsin vuonna 2006. Solihullin rakennuttajayhtiö Barteak oli käynyt neuvotteluja alueen ostamisesta, mutta yhtiön tiedottaja sanoi, ettei yhtiö ole uusi omistaja. Greene Kingillä oli vaikeuksia löytää ostajaa tontille, johon kuuluu 14 asuinkiinteistöä. Ne on edelleen määrä huutokaupata kahdessa erässä 16. joulukuuta. Greene King on sanonut toivovansa, että myynti auttaa elvyttämään paikallista taloutta.</w:t>
      </w:r>
    </w:p>
    <w:p>
      <w:r>
        <w:rPr>
          <w:b/>
        </w:rPr>
        <w:t xml:space="preserve">Yhteenveto</w:t>
      </w:r>
    </w:p>
    <w:p>
      <w:r>
        <w:t xml:space="preserve">Entinen nottinghamshireläinen panimoalue on myyty salaperäiselle ostajalle juuri ennen huutokauppaa.</w:t>
      </w:r>
    </w:p>
    <w:p>
      <w:r>
        <w:rPr>
          <w:b/>
          <w:u w:val="single"/>
        </w:rPr>
        <w:t xml:space="preserve">Asiakirjan numero 15294</w:t>
      </w:r>
    </w:p>
    <w:p>
      <w:r>
        <w:t xml:space="preserve">Skotlannista havaittu valaita ja pitkäsilmäisiä valaita.</w:t>
      </w:r>
    </w:p>
    <w:p>
      <w:r>
        <w:t xml:space="preserve">Syvissä vesissä lähellä North Ronaa Länsisaarilla havaittiin suomenvalas ja viiden pitkävartisen luotovalaan parvi. Eläimet ovat Sea Watch Foundationin vuoden 2018 kansallisen valas- ja delfiinivalvonnan ensimmäisissä tuloksissa. Shetlandin Lerwickin edustalla havaittiin yli 80 yksittäistä valasta. Jopa viiden eläimen laumat nähtiin myös Orkneysaarten ympäristössä. Game, set and splash Pullonokkadelfiinejä on kuvattu pelaamassa päätennistä meduusojen kanssa Cromarty Firthissä Highlandsissa. Kuvat otti tiistaina Whale and Dolphin Conservationin kenttävirkailija Charlie Phillips. Phillips otti kuvat Ecoventuresin ylläpitämästä veneestä. Samoja pullonokkadelfiinejä näkee usein Moray Firthissä, joka on lajin tukikohta Skotlannissa. Pikkudelfiinejä on havaittu Skyen ja Lewisin saarilla sekä Lochinverin edustalla Highlandsin luoteisosassa. Atlantin valkopuolisia delfiinejä havaittiin Shetlandilla. Tutkimus tehtiin 28. heinäkuuta ja 5. elokuuta välisenä aikana.</w:t>
      </w:r>
    </w:p>
    <w:p>
      <w:r>
        <w:rPr>
          <w:b/>
        </w:rPr>
        <w:t xml:space="preserve">Yhteenveto</w:t>
      </w:r>
    </w:p>
    <w:p>
      <w:r>
        <w:t xml:space="preserve">Britannian laajuisessa tutkimuksessa havaittiin muun muassa kymmeniä valaita Shetlandin edustalla ja kyttyrävalas, joka teki tynnyrinkierroksen Aberdeenin lähellä.</w:t>
      </w:r>
    </w:p>
    <w:p>
      <w:r>
        <w:rPr>
          <w:b/>
          <w:u w:val="single"/>
        </w:rPr>
        <w:t xml:space="preserve">Asiakirjan numero 15295</w:t>
      </w:r>
    </w:p>
    <w:p>
      <w:r>
        <w:t xml:space="preserve">A75 Shawheadin onnettomuus: Mies kuolee sairaalassa onnettomuuden jälkeen</w:t>
      </w:r>
    </w:p>
    <w:p>
      <w:r>
        <w:t xml:space="preserve">Alexander O'Haire Shawheadista, Dumfriesin läheltä, ajoi Volkswagen Beetle -autoa kotinsa lähellä, kun onnettomuus tapahtui perjantaina iltapäivällä. Hänet vietiin Dumfriesin sairaalaan, mutta hän kuoli vammoihinsa sunnuntaina. Osallisena olleen pakettiauton ja toisen henkilöauton kuljettajat arvioitiin sairaalassa ja heidät päästettiin pois. Poliisin mukaan onnettomuuden syyn tutkinta jatkuu. Ylikonstaapeli Wayne Carnochan vetosi uudelleen silminnäkijöihin tai kaikkiin onnettomuuden aikaan tiellä ajaneisiin henkilöihin, joilla on kojelautakamera, ilmoittautumaan. Asiasta lähetetään raportti syyttäjälle.</w:t>
      </w:r>
    </w:p>
    <w:p>
      <w:r>
        <w:rPr>
          <w:b/>
        </w:rPr>
        <w:t xml:space="preserve">Yhteenveto</w:t>
      </w:r>
    </w:p>
    <w:p>
      <w:r>
        <w:t xml:space="preserve">79-vuotias mies on kuollut sairaalassa kolmen ajoneuvon kolarissa A75-tiellä Etelä-Skotlannissa.</w:t>
      </w:r>
    </w:p>
    <w:p>
      <w:r>
        <w:rPr>
          <w:b/>
          <w:u w:val="single"/>
        </w:rPr>
        <w:t xml:space="preserve">Asiakirjan numero 15296</w:t>
      </w:r>
    </w:p>
    <w:p>
      <w:r>
        <w:t xml:space="preserve">Erdingtonin kuolemaan johtaneesta ammuskelusta epäilty pidätettiin lentokentällä</w:t>
      </w:r>
    </w:p>
    <w:p>
      <w:r>
        <w:t xml:space="preserve">Remal Hunt kuoli tapahtumapaikalla Church Roadilla Erdingtonissa 18. huhtikuuta sen jälkeen, kun häntä oli ammuttu rintaan. Poliisi pidätti 24-vuotiaan epäillyn Manchesterin lentokentällä maanantaina ja on tuonut hänet West Midlandsiin kuulusteluja varten. Rikostutkijat uskovat, että Hunt oli suorana kohteena hyökkäyksessä, joka tapahtui noin puolenpäivän aikaan. West Midlandsin poliisi paljasti aiemmin tutkineensa kaksi mustaa VW Golf -autoa osana tutkintaa. Huntin uskotaan olleen toisessa autossa ja epäillyn toisessa autossa hyökkäyksen tapahtumahetkellä. Perhe muisteli Huntia "hyvin rakastettuna poikana, veljenä ja isänä". Seuraa BBC West Midlandsia Facebookissa ja Twitterissä ja tilaa paikalliset uutispäivitykset suoraan puhelimeesi. Aiheeseen liittyvät Internet-linkit West Midlandsin poliisi</w:t>
      </w:r>
    </w:p>
    <w:p>
      <w:r>
        <w:rPr>
          <w:b/>
        </w:rPr>
        <w:t xml:space="preserve">Yhteenveto</w:t>
      </w:r>
    </w:p>
    <w:p>
      <w:r>
        <w:t xml:space="preserve">Mies on pidätetty epäiltynä 28-vuotiaan isän murhasta, joka ammuttiin Birminghamin kadulla.</w:t>
      </w:r>
    </w:p>
    <w:p>
      <w:r>
        <w:rPr>
          <w:b/>
          <w:u w:val="single"/>
        </w:rPr>
        <w:t xml:space="preserve">Asiakirjan numero 15297</w:t>
      </w:r>
    </w:p>
    <w:p>
      <w:r>
        <w:t xml:space="preserve">Teiniä syytetään murhasta Birminghamin katukiistan jälkeen</w:t>
      </w:r>
    </w:p>
    <w:p>
      <w:r>
        <w:t xml:space="preserve">Amaan Momandin, 23, kimppuun hyökättiin torstaina Alcester Road Southilla, Maypolessa Birminghamissa. Hän kuoli sairaalassa sunnuntaina. Hän kuoli päävammaan, kuten ruumiinavaus osoitti. Yardleystä kotoisin oleva teini ilmestyi Birminghamin tuomaristuomioistuimeen, jossa hänet määrättiin tutkintavankeuteen, jotta hän voisi ilmestyä keskiviikkona kaupungin kruununoikeuteen. Hän on toinen henkilö, jota vastaan poliisi nostaa syytteen Momandin kuolemaan liittyen. Jamie Taylor, 21, kotoisin Tidworth Croftista, Kings Heathista, saapui lauantaina Walsall Magistrates Courtin eteen syytettynä vahingonteosta. West Midlandsin poliisin mukaan syytettä tarkastellaan uudelleen aikanaan Momandin kuoleman valossa. Taylor määrättiin tutkintavankeuteen ennen hänen saapumistaan Wolverhampton Crown Courtiin 18. lokakuuta. Komisario Michelle Allen sanoi, että hän vetoaa edelleen kaikkiin, joilla on tietoja, ilmoittautumaan. Seuraa BBC West Midlandsia Facebookissa ja Twitterissä ja tilaa paikalliset uutispäivitykset suoraan puhelimeesi. Aiheeseen liittyvät Internet-linkit HM Courts &amp; Tribunals Service (HM Courts &amp; Tribunals Service)</w:t>
      </w:r>
    </w:p>
    <w:p>
      <w:r>
        <w:rPr>
          <w:b/>
        </w:rPr>
        <w:t xml:space="preserve">Yhteenveto</w:t>
      </w:r>
    </w:p>
    <w:p>
      <w:r>
        <w:t xml:space="preserve">17-vuotiasta syytetään murhasta sen jälkeen, kun mies loukkaantui kuolettavasti riidan aikana kadulla.</w:t>
      </w:r>
    </w:p>
    <w:p>
      <w:r>
        <w:rPr>
          <w:b/>
          <w:u w:val="single"/>
        </w:rPr>
        <w:t xml:space="preserve">Asiakirjan numero 15298</w:t>
      </w:r>
    </w:p>
    <w:p>
      <w:r>
        <w:t xml:space="preserve">Morrisons raportoi joulumyynnin hidastumisesta</w:t>
      </w:r>
    </w:p>
    <w:p>
      <w:r>
        <w:t xml:space="preserve">Bradfordissa sijaitseva yritys kertoi, että yli vuoden avoinna olleiden myymälöiden myynti kasvoi 0,7 prosenttia ilman polttoaineita ja arvonlisäveroa tammikuun 1. päivään päättyneellä kuuden viikon jaksolla. Vertailukohtana on 2,4 prosentin kasvu kolmannella vuosineljänneksellä. Yrityksen mukaan sen markkinointiin tehtyjen parannusten ansiosta 800 000 asiakasta kävi myymälöissä viikoittain lisää kyseisellä ajanjaksolla. Sijoittajat olivat toivoneet, että Morrisons, joka on Sainsbury'sin, Asdan ja Tescon jälkeen neljänneksi suurin supermarketketju, pystyisi parempiin lukuihin, koska se ei ole riippuvainen muiden kuin elintarviketuotteiden myynnistä, toisin kuin kilpailijansa. Panmure Gordonin analyytikko Philip Dorgan sanoi: "Myynnin kasvu on Morrisonsin korkeisiin standardeihin nähden pieni pettymys." Markkinatilastojen mukaan myynti on kasvanut hieman. Morrisonsin toimitusjohtaja Dalton Philips sanoi: "Vuonna 2012 Britannian kuluttajaympäristö pysyy varovaisena, vaikka inflaatiopaineiden odotetaan vähenevän." Ison-Britannian suurin vähittäismyyjä Tesco julkistaa joulumyyntiluvut torstaina ja Sainsbury's keskiviikkona.</w:t>
      </w:r>
    </w:p>
    <w:p>
      <w:r>
        <w:rPr>
          <w:b/>
        </w:rPr>
        <w:t xml:space="preserve">Yhteenveto</w:t>
      </w:r>
    </w:p>
    <w:p>
      <w:r>
        <w:t xml:space="preserve">Supermarketketju Morrisons on raportoinut myynnin hidastumisesta joulun aikana ja varoittanut vähittäiskauppiaiden vaikeasta vuodesta 2012.</w:t>
      </w:r>
    </w:p>
    <w:p>
      <w:r>
        <w:rPr>
          <w:b/>
          <w:u w:val="single"/>
        </w:rPr>
        <w:t xml:space="preserve">Asiakirjan numero 15299</w:t>
      </w:r>
    </w:p>
    <w:p>
      <w:r>
        <w:t xml:space="preserve">CFA:n kiireellinen uudelleentarkastelu</w:t>
      </w:r>
    </w:p>
    <w:p>
      <w:r>
        <w:t xml:space="preserve">"Presidentti on pyytänyt Sri Lankan hallituksen ja LTTE:n välittäjän ja SLMM:n läsnä ollessa kiireellistä tapaamista, jossa tarkastellaan tulitaukosopimuksen käytännön toimivuutta uusien tappojen ja muiden rikkomusten estämiseksi", ilmoitti presidentin sihteeristö tänään. Ennen edesmenneen ministerin Lakshman Kadirgamarin murhaa hallitus oli pyytänyt presidentin määräyksestä Sri Lankan tarkkailuvaltuuskuntaa järjestämään tapaamisen Sri Lankan johtavan sotilashenkilöstön ja LTTE:n johtavien sotilasjohtajien välillä. Tarkoituksena oli suunnitella keinoja lopettaa poliittiset murhat, joita viime aikoina oli tapahtunut tulitaukosopimuksen vastaisesti, todetaan edelleen. Kansainvälinen yhteisö on tuominnut edesmenneen ulkoministerin murhan. Presidentti Kumaratunga pani merkille Yhdistyneiden Kansakuntien turvallisuusneuvoston puheenjohtajan lausunnon ja tuomitsi LTTE:n Killinochchissa sijaitsevien YK:n toimitilojen ryöstön ja pahoittelee, että tämä välikohtaus on tapahtunut ja että se on tahrannut Sri Lankan ja Yhdistyneiden Kansakuntien väliset ystävälliset suhteet Sri Lankan 50-vuotisjuhlavuonna, jolloin Sri Lanka on jäsenenä kyseisessä järjestössä.</w:t>
      </w:r>
    </w:p>
    <w:p>
      <w:r>
        <w:rPr>
          <w:b/>
        </w:rPr>
        <w:t xml:space="preserve">Yhteenveto</w:t>
      </w:r>
    </w:p>
    <w:p>
      <w:r>
        <w:t xml:space="preserve">Edesmenneen ulkoministerin murhan jälkeen presidentti on nyt kirjoittanut virallisesti Norjan pääministerille Kjell Magne Bondevikille, jotta tämä tarkistaisi pikaisesti tulitaukosopimusta (CFA).</w:t>
      </w:r>
    </w:p>
    <w:p>
      <w:r>
        <w:rPr>
          <w:b/>
          <w:u w:val="single"/>
        </w:rPr>
        <w:t xml:space="preserve">Asiakirjan numero 15300</w:t>
      </w:r>
    </w:p>
    <w:p>
      <w:r>
        <w:t xml:space="preserve">Northallertonin entinen vankila avataan kierroksille</w:t>
      </w:r>
    </w:p>
    <w:p>
      <w:r>
        <w:t xml:space="preserve">Northallertonin vankila rakennettiin vuonna 1780, ja sinne sijoitettiin noin 250 vankia. Se suljettiin joulukuussa 2013, ja Hambletonin piirineuvosto osti sen kesäkuussa. Yleisö pääsisi näkemään East Roadin rakennuksen mahtavien seinien taakse, sanottiin. Siihen on tarkoitus rakentaa kauppoja ja taloja osana 5 miljoonan punnan uudistamisohjelmaa. Neuvoston johtaja Mark Robson sanoi toivovansa, että jälleenrakentaminen voitaisiin aloittaa "jo ensi vuoden keväällä". Vankilassa on viisi suojeltua rakennusta, ja oikeusministeriö sulki sen 230 vuoden käytön jälkeen. Robson sanoi: Robson sanoi: "Tiedämme, että monet ihmiset haluavat nähdä, mitä muurin takana on. "Olemme tehneet kovasti töitä kerätessämme tietoa vankilasta, jonka toivomme antavan lyhyen katsauksen sen historiaan ja elämään siellä." Kun vankilan sulkemisesta ja 135 työpaikan menetyksestä ilmoitettiin, kaupungin pormestari piti sitä "katastrofina". Uutinen tuli kuukausi sen jälkeen, kun kaupungin Rural Payments Agencyn toimiston sulkemisesta ja 350 työpaikan siirtämisestä oli ilmoitettu. Varaukset ilmaisille kierroksille avataan 13. heinäkuuta, kertoi neuvosto.</w:t>
      </w:r>
    </w:p>
    <w:p>
      <w:r>
        <w:rPr>
          <w:b/>
        </w:rPr>
        <w:t xml:space="preserve">Yhteenveto</w:t>
      </w:r>
    </w:p>
    <w:p>
      <w:r>
        <w:t xml:space="preserve">Pohjois-Yorkshiressä sijaitsevan entisen vankilan käytöstä poistetuissa rakennuksissa järjestetään kierroksia, ennen kuin alue rakennetaan uudelleen.</w:t>
      </w:r>
    </w:p>
    <w:p>
      <w:r>
        <w:rPr>
          <w:b/>
          <w:u w:val="single"/>
        </w:rPr>
        <w:t xml:space="preserve">Asiakirjan numero 15301</w:t>
      </w:r>
    </w:p>
    <w:p>
      <w:r>
        <w:t xml:space="preserve">West Yorkshiren poliisin poliisipäällikkö saa kokopäiväisen tehtävän.</w:t>
      </w:r>
    </w:p>
    <w:p>
      <w:r>
        <w:t xml:space="preserve">Dee Collins aloittaa vakituisessa virassa, kun hän oli ollut väliaikaisesti poliisivoimien johdossa sen jälkeen, kun Mark Gilmore jäi eläkkeelle elokuussa. Collins, joka toimi aiemmin West Yorkshiren poliisipäällikön sijaisena, sanoi olevansa "iloinen ja ylpeä". Nimitys edellyttää poliisi- ja rikospaneelin vahvistuskäsittelyä 11. marraskuuta. Lisää tästä ja muista West Yorkshire -jutuista West Yorkshiren poliisi- ja rikoskomissaari Mark Burns-Williamson sanoi: "Koska olen työskennellyt läheisesti Deen kanssa viimeisten parin vuoden aikana, tiedän, miten intohimoisesti hän suhtautuu tähän työhön, poliisien ja henkilökunnan hyvinvointiin ja siihen, että yhteisömme pysyvät turvassa ja tuntevat olonsa turvalliseksi."</w:t>
      </w:r>
    </w:p>
    <w:p>
      <w:r>
        <w:rPr>
          <w:b/>
        </w:rPr>
        <w:t xml:space="preserve">Yhteenveto</w:t>
      </w:r>
    </w:p>
    <w:p>
      <w:r>
        <w:t xml:space="preserve">West Yorkshiren poliisi on nimittänyt varapäällikkönsä kokopäiväiseen tehtävään.</w:t>
      </w:r>
    </w:p>
    <w:p>
      <w:r>
        <w:rPr>
          <w:b/>
          <w:u w:val="single"/>
        </w:rPr>
        <w:t xml:space="preserve">Asiakirjan numero 15302</w:t>
      </w:r>
    </w:p>
    <w:p>
      <w:r>
        <w:t xml:space="preserve">Guernseyn minimipalkan korotusesitys "ei vieläkään riitä".</w:t>
      </w:r>
    </w:p>
    <w:p>
      <w:r>
        <w:t xml:space="preserve">Varapuheenjohtaja Mike Hadley on kannattanut esitystä, jonka mukaan palkka olisi 45 prosenttia keskiansioista vuoteen 2020 mennessä. Hadley lisäsi kuitenkin, että vaikka ihmiset eivät voisikaan elää sillä yksin, työnantajat ainakin osallistuisivat enemmän heidän tuloihinsa. Kansanedustajien on määrä äänestää vähimmäistuntipalkan korottamisesta ensi viikolla. Varavaltuutettu Hadley on kannattanut varavaltuutettu Matt Fallaizen esitystä vähimmäispalkan muuttamisesta keskiansioiden mukaiseksi. Varajäsen Fallaize sanoi, että kauppa- ja työministeriön suosima käytäntö näyttää olevan se, että muutokset tehdään vähittäishintaindeksin (RPI) avulla. Hänen esittämänsä aikataulun mukaan vähimmäispalkka olisi 40 prosenttia keskiansioista vuoteen 2014 mennessä ja 45 prosenttia vuoteen 2020 mennessä. Kansanedustajien on määrä äänestää vähimmäistuntipalkan nostamisesta 6,15 puntaan aikuisille ja 4,36 puntaan nuorille.</w:t>
      </w:r>
    </w:p>
    <w:p>
      <w:r>
        <w:rPr>
          <w:b/>
        </w:rPr>
        <w:t xml:space="preserve">Yhteenveto</w:t>
      </w:r>
    </w:p>
    <w:p>
      <w:r>
        <w:t xml:space="preserve">Guernseyn vähimmäispalkan asettaminen tietyksi prosenttiosuudeksi keskipalkasta ei vieläkään takaisi, että kaikilla olisi tarpeeksi elämiseen, sanoi eräs poliitikko.</w:t>
      </w:r>
    </w:p>
    <w:p>
      <w:r>
        <w:rPr>
          <w:b/>
          <w:u w:val="single"/>
        </w:rPr>
        <w:t xml:space="preserve">Asiakirjan numero 15303</w:t>
      </w:r>
    </w:p>
    <w:p>
      <w:r>
        <w:t xml:space="preserve">Yhdysvaltain kuluttajahinnat laskivat kesäkuussa kolmatta kuukautta</w:t>
      </w:r>
    </w:p>
    <w:p>
      <w:r>
        <w:t xml:space="preserve">Hinnat laskivat 0,1 prosenttia edellisestä kuukaudesta, kun ne olivat laskeneet 0,2 prosenttia toukokuussa ja 0,1 prosenttia huhtikuussa, työvoimaministeriö kertoi. Energian hintojen lasku oli suurin tekijä, sillä ne laskivat 2,9 prosenttia, kun taas elintarvikkeiden hinnat pysyivät ennallaan. "Ydininflaatio - mittari, josta on poistettu energian ja elintarvikkeiden hintojen vaihtelut ja jota ekonomistit käyttävät arvioitaessa pitkän aikavälin inflaatiokehitystä - nousi 0,2 prosenttia. Yhdysvaltain keskuspankki on jo pumpannut noin 1,2 biljoonaa dollaria (780 miljardia puntaa) Yhdysvaltain talouteen elvytyksen edistämiseksi. Hintojen laskun jatkuminen lisää keskuspankkiin kohdistuvia paineita ryhtyä uusiin epätavanomaisiin toimenpiteisiin inflaation nostamiseksi positiiviselle tasolle. Näihin toimenpiteisiin voi kuulua rahan määrän lisääminen määrällisen keventämisen avulla tai interventiot Yhdysvaltain valtionlainojen markkinoilla pitkien korkojen pitämiseksi alhaalla. Äskettäin julkaistussa Fedin kesäkuun kokouksen pöytäkirjassa päättäjät ottivat esille mahdollisuuden lisätoimiin myöhemmin tänä vuonna, jos talous hidastuu edelleen.</w:t>
      </w:r>
    </w:p>
    <w:p>
      <w:r>
        <w:rPr>
          <w:b/>
        </w:rPr>
        <w:t xml:space="preserve">Yhteenveto</w:t>
      </w:r>
    </w:p>
    <w:p>
      <w:r>
        <w:t xml:space="preserve">Yhdysvaltain kuluttajahintaindeksi laski kesäkuussa kolmatta kuukautta peräkkäin, mikä herätti pelkoa deflaatiosta.</w:t>
      </w:r>
    </w:p>
    <w:p>
      <w:r>
        <w:rPr>
          <w:b/>
          <w:u w:val="single"/>
        </w:rPr>
        <w:t xml:space="preserve">Asiakirjan numero 15304</w:t>
      </w:r>
    </w:p>
    <w:p>
      <w:r>
        <w:t xml:space="preserve">Download Festival liittyy Readingin ja Leedsin lippukieltoon</w:t>
      </w:r>
    </w:p>
    <w:p>
      <w:r>
        <w:t xml:space="preserve">Festivaalin johtaja John Probyn ilmoitti kiellon määräämisestä: "Toivon, että ymmärrätte, että tämän tarkoituksena on varmistaa, että kaikki voivat nauttia siitä, mitä lavalla tapahtuu." Viime elokuussa Reading ja Leeds ilmoittivat suunnitelmistaan kieltää liput, ja festivaalin järjestäjä Melvin Benn kuvaili niitä "painajaiseksi" muille faneille. Tänä vuonna 11.-13. kesäkuuta järjestettävän Downloadin pääesiintyjänä nähdään AC/DC. Australialaisrokkareiden lisäksi esiintyvät Dave Grohlin superyhtye Them Crooked Vultures ja Stone Temple Pilots. Twitterissä Download kuitenkin lisäsi, että liput ovat tervetulleita festivaalille, jos niitä käytetään "leirintäalueen telttojen merkitsemiseen". Glastonbury-festivaali järjestää parhaillaan fanikyselyä verkkosivuillaan päättääkseen, kielletäänkö liput tämän vuoden tapahtumassa.</w:t>
      </w:r>
    </w:p>
    <w:p>
      <w:r>
        <w:rPr>
          <w:b/>
        </w:rPr>
        <w:t xml:space="preserve">Yhteenveto</w:t>
      </w:r>
    </w:p>
    <w:p>
      <w:r>
        <w:t xml:space="preserve">Download aikoo seurata muita festivaaleja, kuten Readingia ja Leedsiä, ja kieltää liput pääareenaltaan "valtavan määrän valituksia" saatuaan.</w:t>
      </w:r>
    </w:p>
    <w:p>
      <w:r>
        <w:rPr>
          <w:b/>
          <w:u w:val="single"/>
        </w:rPr>
        <w:t xml:space="preserve">Asiakirjan numero 15305</w:t>
      </w:r>
    </w:p>
    <w:p>
      <w:r>
        <w:t xml:space="preserve">Erilainen kuva mustasta isyydestä</w:t>
      </w:r>
    </w:p>
    <w:p>
      <w:r>
        <w:t xml:space="preserve">Tämän löydön jälkeen hän alkoi tutkia mustien amerikkalaisten isyyttä. Leen mukaan Yhdysvaltain tiedotusvälineet kuvaavat mustia isiä pääasiassa kahdella tavalla: Hänen projektinsa, joka on esillä Bronx Documentary Centressä New Yorkissa, tähtää tasapainoisempaan ja vivahteikkaampaan kuvaukseen. Vuonna 2011 Lee alkoi kuvata perheitä eri puolilta Yhdysvaltoja, ja hän löysi kohteensa sosiaalisesta mediasta, ystävien suosituksista tai yksinkertaisesti lähestymällä heitä kadulla. Ajan myötä hän ystävystyi useiden mustien isien kanssa, ja uppoutumalla heidän jokapäiväiseen elämäänsä hän sai vähitellen pääsyn intiimeihin perhehetkiin, "skenaarioihin, jotka ovat ohikiitäviä ja usein piilossa julkisuudelta, mutta silti merkityksellisiä". "Harvat tapaamistani miehistä olivat perinteisessä parisuhteessa, mutta he olivat kuitenkin rakastavia, läsnäolevia ja vastuuntuntoisia isiä", hän sanoo. Hankkeeseen ryhtymällä Lee pystyi käsittelemään joitakin omaan kasvatukseensa liittyviä kysymyksiä. Ja juuri tämä tunneside työhön tekee siitä hänen mielestään niin voimakkaan. Isähahmo: Exploring Alternate Notions of Black Fatherhood on esillä Bronx Documentary Centressä New Yorkissa 31. maaliskuuta 2018 asti.</w:t>
      </w:r>
    </w:p>
    <w:p>
      <w:r>
        <w:rPr>
          <w:b/>
        </w:rPr>
        <w:t xml:space="preserve">Yhteenveto</w:t>
      </w:r>
    </w:p>
    <w:p>
      <w:r>
        <w:t xml:space="preserve">Zun Leen korealaiset vanhemmat kasvattivat hänet Saksassa, mutta aikuisena hän sai selville, että hänen oikea isänsä oli musta amerikkalainen, jonka kanssa hänen äidillään oli ollut lyhyt suhde.</w:t>
      </w:r>
    </w:p>
    <w:p>
      <w:r>
        <w:rPr>
          <w:b/>
          <w:u w:val="single"/>
        </w:rPr>
        <w:t xml:space="preserve">Asiakirjan numero 15306</w:t>
      </w:r>
    </w:p>
    <w:p>
      <w:r>
        <w:t xml:space="preserve">Nottinghamshiren poliisin säilöönottoyksiköt arvioitu "huonoiksi".</w:t>
      </w:r>
    </w:p>
    <w:p>
      <w:r>
        <w:t xml:space="preserve">Her Majesty's Inspectorates of Constabulary and Prisons -virastojen yhteinen raportti perustui vierailuihin Worksopissa, Mansfieldissä ja Nottinghamin Bridewellissä. Siinä ilmaistiin myös huoli hallinnoinnin monimutkaisuudesta ja epäjohdonmukaisista terveys- ja turvallisuusmenettelyistä. Nottinghamshiren poliisi ilmoitti olevansa pettynyt, mutta hyväksyi raportin. "Ympäristö, jota ei voida hyväksyä" Tarkastuksessa tuotiin esiin myös kysymyksiä riskinarviointien laadusta ja johdonmukaisuudesta sekä kameravalvonnan kattavuudesta. Tarkastuksessa kiiteltiin kuitenkin henkilökunnan ja pidätettyjen kunnioittavaa vuorovaikutusta ja hyvää terveydenhuoltoa. HM Inspectorates of Constabulary and Prisons -viraston tiedottaja sanoi: "Nottinghamin ympäristöä ei voitu hyväksyä, ja johtamiseen, laadunvarmistukseen ja riskinhallintajärjestelyihin oli kiinnitettävä kiireellisesti huomiota. "Annoimme poliisivoimille välitöntä palautetta tarkastuksen jälkeen, ja olemme tyytyväisiä voidessamme todeta, että he vastasivat nopeasti ja tehokkaasti huolenaiheisiimme." Apulaispoliisipäällikkö Paul Broadbent sanoi: "Olemme varmistaneet, että hallintasuunnitelmamme, jotka olivat jo olemassa, ovat nyt helpommin niiden saatavilla, jotka niitä tarvitsevat. "Olemme myös antaneet henkilöstölle lisäkoulutusta riskinhallintaan liittyvissä asioissa, ja valvontakameravalvonnan parannuksia oltiin jo toteuttamassa tarkastuksen aikaan."</w:t>
      </w:r>
    </w:p>
    <w:p>
      <w:r>
        <w:rPr>
          <w:b/>
        </w:rPr>
        <w:t xml:space="preserve">Yhteenveto</w:t>
      </w:r>
    </w:p>
    <w:p>
      <w:r>
        <w:t xml:space="preserve">Nottinghamshiren poliisin säilöönottoyksiköt on luokiteltu huonoiksi sen jälkeen, kun pikaisen tarkastuksen yhteydessä todettiin, että ne ovat likaisia ja niiden laadunvalvonta on ollut vähäistä.</w:t>
      </w:r>
    </w:p>
    <w:p>
      <w:r>
        <w:rPr>
          <w:b/>
          <w:u w:val="single"/>
        </w:rPr>
        <w:t xml:space="preserve">Asiakirjan numero 15307</w:t>
      </w:r>
    </w:p>
    <w:p>
      <w:r>
        <w:t xml:space="preserve">Dumfries DG One -keskus: Oikeudenkäynti alkaa vikojen vuoksi</w:t>
      </w:r>
    </w:p>
    <w:p>
      <w:r>
        <w:t xml:space="preserve">Valtuutetut hyväksyivät siirron tammikuussa, ja oikeudelliset asiakirjat on nyt jätetty ennen toukokuun määräaikaa. Kier Construction Limited -urakoitsijaa vastaan esitetyn vaatimuksen suuruudeksi on arvioitu hieman yli 5 miljoonaa puntaa. Yhtiö sanoo, että se on aina reagoinut nopeasti rakennuksessa ilmenneisiin vikoihin omalla kustannuksellaan. Keskus on kärsinyt ongelmista sen jälkeen, kun se avattiin - kuusi kuukautta myöhässä - vuonna 2008, ja se on jo suljettu useita kertoja korjausten vuoksi. Nyt neuvoston tekniset asiantuntijat ovat löytäneet lisää vikoja ja arvioineet niiden korjaamisen kustannuksiksi 3,7 miljoonaa puntaa. Uimahalli suljetaan yleisöltä todennäköisesti kokonaan neljäksi kuukaudeksi tammikuusta 2014 alkaen, ja uintialueet ovat poissa käytöstä 13 kuukautta tämän jälkeen. Neuvosto nostaa kanteen töiden kustannuksista, tulonmenetyksistä ja oikeudenkäyntikuluista. Valtuuston johtaja Ivor Hyslop sanoi lausunnossaan, että viranomainen on ollut jo jonkin aikaa kirjeenvaihdossa Kier Constructionin kanssa yrittäen ratkaista asian tuomioistuimen ulkopuolella. Hän luonnehti kuitenkin yhtiön vastausta "riittämättömäksi" ja sanoi, että nyt oli aiheellista nostaa kanne tuomioistuimessa. Yhtiö on säännöllisesti sanonut olevansa valmis työskentelemään viranomaisen kanssa ratkaistakseen kaikki sen vastuulla olevat ongelmat.</w:t>
      </w:r>
    </w:p>
    <w:p>
      <w:r>
        <w:rPr>
          <w:b/>
        </w:rPr>
        <w:t xml:space="preserve">Yhteenveto</w:t>
      </w:r>
    </w:p>
    <w:p>
      <w:r>
        <w:t xml:space="preserve">Dumfries and Galloway Council on virallisesti aloittanut oikeudenkäynnin Dumfriesissa sijaitsevan DG One -vapaa-ajankeskuksen korjauskustannusten perimiseksi.</w:t>
      </w:r>
    </w:p>
    <w:p>
      <w:r>
        <w:rPr>
          <w:b/>
          <w:u w:val="single"/>
        </w:rPr>
        <w:t xml:space="preserve">Asiakirjan numero 15308</w:t>
      </w:r>
    </w:p>
    <w:p>
      <w:r>
        <w:t xml:space="preserve">West Midlandsin poliisipäällikkö pelkää joulun sääntörikkomuksia</w:t>
      </w:r>
    </w:p>
    <w:p>
      <w:r>
        <w:t xml:space="preserve">Länsi-Midlandsin poliisivoimia valvova David Jamieson sanoi, että poliisi oli "jäänyt keskelle hyvin vaikeaa tilannetta". Työväenpuolueen poliitikko kuvaili äskettäistä suunnitelman muutosta "kaoottiseksi". Terveysministeri Matt Hancock sanoi aiemmin, että on oikein ottaa käyttöön tiukemmat säännöt, "kun todisteet ovat selvät". Ministeri lisäsi: "Emme tietenkään halua peruuttaa joulua. Emme halua ryhtyä mihinkään näistä toimenpiteistä." "Viime hetken" Boris Johnson ilmoitti tiukemmista joulurajoituksista lauantaina sen jälkeen, kun tiedemiehet olivat kertoneet, että uusi koronavirusvariantti leviää nopeammin. Jamieson on kuitenkin huolissaan siitä, että kun joulusuunnitelmat on jo tehty, monet rikkovat sääntöjä ja pakottavat poliisin puuttumaan perheiden joulujuhliin. Hän sanoi ottaneensa yhteyttä poliisiministeriin valittaakseen, että "viime hetken käänteet vaikeuttavat poliisin työtä". Hän sanoi myös odottavansa kansalliselta poliisipäälliköiden neuvostolta tarkistettuja ohjeita siitä, miten uusien sääntöjen noudattamisen valvontaan tulisi suhtautua. Hän kehotti myös yleisöä noudattamaan tarkistettuja sääntöjä ja lisäsi: "Näin toimimalla pääsemme nopeammin takaisin normaalitilanteeseen." Seuraa BBC West Midlandsia Facebookissa, Twitterissä ja Instagramissa. Lähetä juttuideasi osoitteeseen: newsonline.westmidlands@bbc.co.uk</w:t>
      </w:r>
    </w:p>
    <w:p>
      <w:r>
        <w:rPr>
          <w:b/>
        </w:rPr>
        <w:t xml:space="preserve">Yhteenveto</w:t>
      </w:r>
    </w:p>
    <w:p>
      <w:r>
        <w:t xml:space="preserve">Poliisi- ja rikoskomissaari pelkää, että liian moni joulunviettoon epätoivoisesti pyrkivä perhe rikkoo Covid-19-sääntöjä ja aiheuttaa paineita poliiseille.</w:t>
      </w:r>
    </w:p>
    <w:p>
      <w:r>
        <w:rPr>
          <w:b/>
          <w:u w:val="single"/>
        </w:rPr>
        <w:t xml:space="preserve">Asiakirjan numero 15309</w:t>
      </w:r>
    </w:p>
    <w:p>
      <w:r>
        <w:t xml:space="preserve">Biffy Clyro avaa Ibiza Rocks -festivaalin!</w:t>
      </w:r>
    </w:p>
    <w:p>
      <w:r>
        <w:t xml:space="preserve">Kilmarnockin rokkarit aloittavat sarjan yhdessä Bombay Bicycle Clubin kanssa Ibiza Rocks -hotellissa San Antoniossa Ibizalla. Maximo Park palaa tapahtumaan ensimmäistä kertaa viiteen vuoteen pääesiintyjänä 13. heinäkuuta. Tinie Tempah, joka oli hiljattain listaykkönen Pass Out -kappaleellaan, avaa show'n Chase N Statuksen edessä 2. elokuuta. Kuten aiemmin on kerrottu, Bloc Party -yhtyeen Kele Okereke, The Prodigy, Florence and the Machine ja Dizzee Rascal esiintyvät kaikki Baleaarien saarella tänä kesänä. Bombay Bicycle Club puolestaan käynnistää tapahtuman sisarsarjan Mallorca Rocksin 6. kesäkuuta The Kooksin kanssa. Myös The Courteeners esiintyy 19. heinäkuuta.</w:t>
      </w:r>
    </w:p>
    <w:p>
      <w:r>
        <w:rPr>
          <w:b/>
        </w:rPr>
        <w:t xml:space="preserve">Yhteenveto</w:t>
      </w:r>
    </w:p>
    <w:p>
      <w:r>
        <w:t xml:space="preserve">Biffy Clyro avaa tämän vuoden Ibiza Rocks -sarjan 8. kesäkuuta järjestettävällä keikalla.</w:t>
      </w:r>
    </w:p>
    <w:p>
      <w:r>
        <w:rPr>
          <w:b/>
          <w:u w:val="single"/>
        </w:rPr>
        <w:t xml:space="preserve">Asiakirjan numero 15310</w:t>
      </w:r>
    </w:p>
    <w:p>
      <w:r>
        <w:t xml:space="preserve">Pyöräilijä kuoli Coventryn yliajon jälkeen</w:t>
      </w:r>
    </w:p>
    <w:p>
      <w:r>
        <w:t xml:space="preserve">21-vuotias sai vakavia vammoja Coventryn Avon Streetillä perjantaina klo 22.00 BST tapahtuneessa törmäyksessä. West Midlandsin poliisin mukaan Coventrystä kotoisin oleva mies kuoli sairaalassa sunnuntaina. Poliisit yrittävät jäljittää onnettomuudessa osallisena olleen tumman BMW-maasturin, joka ei pysähtynyt paikalle, matkustajia. Poliisipäällikkö Jo Wright sanoi, että poliisin vakavien törmäysten tutkintayksikkö pyytää silminnäkijöitä, ja kaikkien, joilla on valvontakameran tai kojelautakameran kuvaa törmäyksestä, pitäisi ilmoittautua. Hän lisäsi, että miehen perhe saa tukea perheyhteyshenkilöiltä. Aiheeseen liittyvät Internet-linkit West Midlandsin poliisi</w:t>
      </w:r>
    </w:p>
    <w:p>
      <w:r>
        <w:rPr>
          <w:b/>
        </w:rPr>
        <w:t xml:space="preserve">Yhteenveto</w:t>
      </w:r>
    </w:p>
    <w:p>
      <w:r>
        <w:t xml:space="preserve">Mies on kuollut jäätyään katumaasturin alle sähköpyörällä ajaessaan.</w:t>
      </w:r>
    </w:p>
    <w:p>
      <w:r>
        <w:rPr>
          <w:b/>
          <w:u w:val="single"/>
        </w:rPr>
        <w:t xml:space="preserve">Asiakirjan numero 15311</w:t>
      </w:r>
    </w:p>
    <w:p>
      <w:r>
        <w:t xml:space="preserve">Coronavirus "drive-by party" Northamptonshiren pojan syntymäpäivänä</w:t>
      </w:r>
    </w:p>
    <w:p>
      <w:r>
        <w:t xml:space="preserve">Sam Whitesiden suunnitellut juhlat peruttiin koronaviruksen leviämisen estämiseen tähtäävien sosiaalista etäisyyttä koskevien sääntöjen vuoksi. Niinpä hänen ystäviensä vanhemmat päättivät koristella autonsa banderolleilla ja soittaa musiikkia, kun he ajoivat hänen talonsa ohi Weedon Becissä, Northamptonshiressä. Sam kuvaili sitä "siistiksi" ja sanoi "kiitos paljon kaikesta siitä". Hänen äitinsä Marlis Whiteside kertoi, että Sam oli "sanaton", kun hän katsoi ikkunasta ulos ja näki ystävänsä kulkevan ohi autosaattueessa. "Hän oli hyvin onnellinen. En voi uskoa, että onnistuin pitämään sen salassa häneltä. "Luulen, että monet lapset ottavat kriisin vastaan ja selviävät siitä." Hän sanoi, että hän ei ole koskaan nähnyt sitä. Etsi BBC News: East of England Facebookista, Instagramista ja Twitteristä. Jos sinulla on juttuehdotuksia, lähetä sähköpostia osoitteeseen eastofenglandnews@bbc.co.uk.</w:t>
      </w:r>
    </w:p>
    <w:p>
      <w:r>
        <w:rPr>
          <w:b/>
        </w:rPr>
        <w:t xml:space="preserve">Yhteenveto</w:t>
      </w:r>
    </w:p>
    <w:p>
      <w:r>
        <w:t xml:space="preserve">Seitsemänvuotiaan pojan ystävät järjestivät yllätysjuhlat hänen syntymäpäivänsä kunniaksi.</w:t>
      </w:r>
    </w:p>
    <w:p>
      <w:r>
        <w:rPr>
          <w:b/>
          <w:u w:val="single"/>
        </w:rPr>
        <w:t xml:space="preserve">Asiakirjan numero 15312</w:t>
      </w:r>
    </w:p>
    <w:p>
      <w:r>
        <w:t xml:space="preserve">Tuhannet jakavat vetoomuksen surijoille veteraanin hautajaisissa</w:t>
      </w:r>
    </w:p>
    <w:p>
      <w:r>
        <w:t xml:space="preserve">Hautaustoimisto Leach &amp; Sonin mukaan Walesin keskiosassa asuneella kuninkaallisella merijalkaväen sotilaalla David McLaren Kerrillä ei ollut elossa olevia sukulaisia. Se pyysi Royal British Legionin jäseniä osallistumaan hänen hautajaisiinsa Shrewsburyssä, ja kutsu levisi. Jopa 60 vieraan odotetaan nyt menevän myöhemmin osoittamaan kunnioitustaan. Richard Parkes Newtownissa sijaitsevasta järjestöstä sanoi: "Odotimme, että paikalle tulisi yksi tai kaksi ihmistä, mutta tiesimme, että hän oli ylpeä entinen merijalkaväen sotilas, ja ajattelimme, että olisi sopivaa, että paikalla olisi myös entisiä sotilaita. "Siitä se sitten lähti liikkeelle." McLaren Kerr, joka oli asunut Newtownissa sijaitsevassa Plas Cae Crwnin hoitokodissa, kuoli 7. syyskuuta Shrewsburyn kuninkaallisessa sairaalassa. Hänen hautajaisensa pidetään tiistaina klo 13.15 BST Shrewsburyn Emstreyn krematoriossa. Sekä Newtownin että Shrewsburyn legioonan osastot ilmoittivat, että niiden jäseniä osallistuu hautajaisiin, samoin kuin Shropshiren asevoimien hyväntekeväisyysjärjestö SSAFA:n osasto. Osallistujien joukossa on Phil Gilby, entinen merijalkaväen sotilasvääpeli, joka matkustaa Exmouthista nähtyään vetoomuksen sosiaalisessa mediassa. Hän sanoi: "Yritämme antaa hänelle mahdollisimman sotilaalliset hautajaiset. "Kuninkaalliset merijalkaväen sotilaat pitävät itseämme perheenä, ja meidät on opetettu pitämään huolta toisistamme."</w:t>
      </w:r>
    </w:p>
    <w:p>
      <w:r>
        <w:rPr>
          <w:b/>
        </w:rPr>
        <w:t xml:space="preserve">Yhteenveto</w:t>
      </w:r>
    </w:p>
    <w:p>
      <w:r>
        <w:t xml:space="preserve">Veteraanin hautajaisiin odotetaan neljääkymmentä merijalkaväen sotilasta sen jälkeen, kun Twitterissä jaettiin tuhansia kertoja vetoomus surijoista.</w:t>
      </w:r>
    </w:p>
    <w:p>
      <w:r>
        <w:rPr>
          <w:b/>
          <w:u w:val="single"/>
        </w:rPr>
        <w:t xml:space="preserve">Asiakirjan numero 15313</w:t>
      </w:r>
    </w:p>
    <w:p>
      <w:r>
        <w:t xml:space="preserve">Tuhannet katsovat Salisburyn katedraalissa sijaitsevaa verkkokameraa muuttohaukasta</w:t>
      </w:r>
    </w:p>
    <w:p>
      <w:r>
        <w:t xml:space="preserve">Tänä vuonna paria pesälaatikossaan esittävän suoratoiston katselukerrat ovat nousseet noin 800:sta yli 13 000:een. Rengastamaton naaras muni ensimmäisen munansa äitienpäivänä. Toinen saapui keskiviikkona ja kolmas perjantaina varhain. Phil Sheldrake RSPB:stä sanoi, että se "vetää puoleensa" ihmisiä eristyksissä. Viime vuonna helmi- ja maaliskuussa web-kameraa katsoi 831 ihmistä, mutta tänä vuonna määrä kasvoi 16-kertaiseksi 13 692:een. Sheldrake sanoi, että "karismaattinen laji" on "upeaa katseltavaa" ja "kiehtoo ihmisten mielikuvitusta". "Vaikeina aikoina luonto vain jatkaa", hän sanoi. Wiltshiren katedraalin sanotaan olevan urbaanin muuttohaukan "esi-isien koti", ja tiedot ovat peräisin 1800-luvun puolivälistä. Sheldrake sanoi, että vuoret ja rannikkojyrkänteet ovat linnun luonnollinen elinympäristö. "Katedraali on niille kuin viiden tähden hotelli."</w:t>
      </w:r>
    </w:p>
    <w:p>
      <w:r>
        <w:rPr>
          <w:b/>
        </w:rPr>
        <w:t xml:space="preserve">Yhteenveto</w:t>
      </w:r>
    </w:p>
    <w:p>
      <w:r>
        <w:t xml:space="preserve">Verkkokamera, joka näyttää Salisburyn katedraalin tornissa pesiviä muuttohaukkoja, on houkutellut tuhansia nettilintuharrastajia.</w:t>
      </w:r>
    </w:p>
    <w:p>
      <w:r>
        <w:rPr>
          <w:b/>
          <w:u w:val="single"/>
        </w:rPr>
        <w:t xml:space="preserve">Asiakirjan numero 15314</w:t>
      </w:r>
    </w:p>
    <w:p>
      <w:r>
        <w:t xml:space="preserve">Australian tulvat: Talo huuhtoutui pois perheen pelastamisen jälkeen</w:t>
      </w:r>
    </w:p>
    <w:p>
      <w:r>
        <w:t xml:space="preserve">Sykloni Debbien aiheuttamat rankkasateet ovat koetelleet Queenslandia ja Uutta Etelä-Walesia. Nainen ja hänen kaksi lastaan pelastettiin katoltaan odotettuaan tuntikausia pimeässä apua. Talo irtosi noin 15 minuuttia myöhemmin, kertoi Queenslandin osavaltion pelastuspalvelun edustaja BBC:lle. Naapurit olivat soittaneet viranomaiset paikalle Luscombeen, Queenslandin Gold Coastin sisämaahan, lauantaina. "Meiltä kesti noin tunnin väistellä korkeita puita, sähkölinjoja ja jokea pitkin tulevaa tavaraa", eräs pelastajista, Jim Ferguson, kertoi Australian Broadcasting Corpille. Pelastajatoveri Chris Holloway sanoi olleensa helpottunut, ettei talo antanut periksi aiemmin. "Olemme käyneet läpi kaikkia näitä 'mitä jos' -tilanteita, koska pelastuksen jälkeen olimme jumissa siellä reilut neljä tuntia ennen kuin saimme toisen pelastusryhmän paikalle auttamaan meitä", hän sanoi Brisbane Timesille. Rakennus törmäsi toiseen taloon ennen kuin se törmäsi puihin ja hajosi, hän sanoi.</w:t>
      </w:r>
    </w:p>
    <w:p>
      <w:r>
        <w:rPr>
          <w:b/>
        </w:rPr>
        <w:t xml:space="preserve">Yhteenveto</w:t>
      </w:r>
    </w:p>
    <w:p>
      <w:r>
        <w:t xml:space="preserve">Australialainen perhe pelastettiin talonsa katolta muutama minuutti ennen kuin tulvavedet veivät sen mukanaan, kertoivat viranomaiset.</w:t>
      </w:r>
    </w:p>
    <w:p>
      <w:r>
        <w:rPr>
          <w:b/>
          <w:u w:val="single"/>
        </w:rPr>
        <w:t xml:space="preserve">Asiakirjan numero 15315</w:t>
      </w:r>
    </w:p>
    <w:p>
      <w:r>
        <w:t xml:space="preserve">Breaking Bad saa kaikkien aikojen suurimman yleisömäärän Yhdysvalloissa</w:t>
      </w:r>
    </w:p>
    <w:p>
      <w:r>
        <w:t xml:space="preserve">Kaapelikanava AMC:tä seurasi sunnuntai-iltana yhteensä 5,9 miljoonaa katsojaa, mikä on kaksinkertainen määrä edellisen sarjan avausjaksoon verrattuna. Vain zombidraama The Walking Dead on osoittautunut kanavalle suuremmaksi hitiksi, sillä se keräsi aiemmin tänä vuonna 8,1 miljoonaa katsojaa. Breaking Badin pääosassa Bryan Cranston näyttelee kemianopettajaa, josta on tullut amfetamiinikauppias. Sen katsojamäärä on kasvanut tasaisesti suusanallisesti, DVD-myynnin ja kriitikoiden suosion ansiosta. Ensimmäisen sarjan katsojakeskiarvo oli 1,2 miljoonaa, kun taas viimeisimmän sarjan näki 2,6 miljoonaa katsojaa. Räväkkä draama ei jätä sanan sijaa, sillä se tappaa avainpelaajia ja kuvaa Cranstonin hahmon Walter Whiten moraalista syöksykierrettä. Sarja on voittanut viisi Emmyä sen jälkeen, kun se sai ensi-iltansa vuonna 2008, ja se on ehdolla kahdeksan palkinnon saajaksi tämän vuoden seremoniassa 22. syyskuuta. Sunnuntai-illan ensi-illan jälkeen jäljellä on enää seitsemän jaksoa. Ison-Britannian katsojat voivat seurata sarjaa iTunesissa tai Netflixin verkkostriimauspalvelussa vain tunteja sen jälkeen, kun ohjelma alkaa Yhdysvalloissa.</w:t>
      </w:r>
    </w:p>
    <w:p>
      <w:r>
        <w:rPr>
          <w:b/>
        </w:rPr>
        <w:t xml:space="preserve">Yhteenveto</w:t>
      </w:r>
    </w:p>
    <w:p>
      <w:r>
        <w:t xml:space="preserve">Hittinäytelmä Breaking Bad on saavuttanut korkeimman katsojamääränsä Yhdysvalloissa, kun sarjan viimeinen jakso alkaa.</w:t>
      </w:r>
    </w:p>
    <w:p>
      <w:r>
        <w:rPr>
          <w:b/>
          <w:u w:val="single"/>
        </w:rPr>
        <w:t xml:space="preserve">Asiakirjan numero 15316</w:t>
      </w:r>
    </w:p>
    <w:p>
      <w:r>
        <w:t xml:space="preserve">Coronavirus: Covid-19:n "hautojen" aiheuttama sekasorto Brasilian Copacabanalla.</w:t>
      </w:r>
    </w:p>
    <w:p>
      <w:r>
        <w:t xml:space="preserve">Järjestäjien mukaan presidentti Jair Bolsonaron kannattajat kuitenkin pilkkasivat tapahtumaa, ja eräs mies veti ristit esiin. Presidentin vastustus lukituksia vastaan ja viruksen vähättely ovat jakaneet kansakuntaa syvästi. Brasiliassa on maailman toiseksi eniten tapauksia - ja kolmanneksi eniten kuolemantapauksia. Torstaina kuolemantapauksia oli terveysministeriön mukaan yli 40 000 ja tapauksia yli 800 000. Rio de Paz -ryhmän jäsenet kaivoivat mustilla risteillä varustetut symboliset haudat ennen aamunkoittoa Copacabana-hotellia vastapäätä. Järjestäjä Antonio Carlos Costa kertoi uutistoimisto Reutersille: "Presidentti ei ole ymmärtänyt, että tämä on yksi Brasilian historian dramaattisimmista kriiseistä. "Perheet surevat tuhansia kuolleita, ja maassa on työttömyyttä ja nälkää." Hänen mukaansa jotkut presidentin kannattajat olivat kuitenkin pilkanneet hanketta. "He tuntevat sellaista raivoa - ja luulen, että he jäljittelevät maan korkeimmassa asemassa olevan henkilön käytöstä", hän sanoi. Yksi mies kiersi kaatamassa ristejä. Vain Yhdysvalloissa on enemmän vahvistettuja Covid-19-tapauksia kuin Brasiliassa Johns Hopkinsin yliopiston luvut osoittavat Mutta vaikka kuolemantapausten ja tapausten määrä jatkaa kasvuaan, maan kaksi suurinta kaupunkia avasivat torstaina uudelleen ostoskeskukset.</w:t>
      </w:r>
    </w:p>
    <w:p>
      <w:r>
        <w:rPr>
          <w:b/>
        </w:rPr>
        <w:t xml:space="preserve">Yhteenveto</w:t>
      </w:r>
    </w:p>
    <w:p>
      <w:r>
        <w:t xml:space="preserve">Brasilian vastauksesta Covid-19-ongelmaan vihaiset aktivistit ovat perustaneet Rion Copacabanan rannalle 100 hautaa yli 40 000 kuolleen muistoksi.</w:t>
      </w:r>
    </w:p>
    <w:p>
      <w:r>
        <w:rPr>
          <w:b/>
          <w:u w:val="single"/>
        </w:rPr>
        <w:t xml:space="preserve">Asiakirjan numero 15317</w:t>
      </w:r>
    </w:p>
    <w:p>
      <w:r>
        <w:t xml:space="preserve">Derbyn sähköpyöräjärjestelmä romutettu vandalismin vuoksi</w:t>
      </w:r>
    </w:p>
    <w:p>
      <w:r>
        <w:t xml:space="preserve">Viime kesäkuussa 200 sähköpyörää sijoitettiin 30 pisteeseen eri puolille Derbyä sen jälkeen, kun noin 450 000 punnan rahoitus oli varmistettu. Järjestelmä keskeytettiin viime kuussa sen jälkeen, kun joidenkin pyörien digitaaliset paneelit oli rikottu vasaroilla ja kulmahiomakoneilla. eBikes Derby -operaattorit sanoivat, ettei se voi enää ylläpitää järjestelmää taloudellisesti. Järjestelmää hallinnoiva Hourbike sanoi lausunnossaan: "Haluamme kiittää Derbyn asukkaita ja yrityksiä, jotka tekivät järjestelmästä niin menestyksekkään." Derbyn kaupunginvaltuuston mukaan yli 7 000 ajajaa on kulkenut noin 150 000 mailia (241 401 km) järjestelmän käynnistämisen jälkeen. Viranomainen lisäsi, että se on sitoutunut toteuttamaan samanlaisen aloitteen uudelleen tulevaisuudessa. Derbyshiren poliisi kertoi aiemmin, että neljä teiniä sai syytteen vandalismista - kaksi heistä myönsi rikosvahingon ja varkauden. Seuraa BBC East Midlandsia Facebookissa, Twitterissä tai Instagramissa. Lähetä juttuideoita osoitteeseen eastmidsnews@bbc.co.uk.</w:t>
      </w:r>
    </w:p>
    <w:p>
      <w:r>
        <w:rPr>
          <w:b/>
        </w:rPr>
        <w:t xml:space="preserve">Yhteenveto</w:t>
      </w:r>
    </w:p>
    <w:p>
      <w:r>
        <w:t xml:space="preserve">Kaupungin sähköpyöräjärjestelmä on romutettu sen jälkeen, kun yli kaksi kolmasosaa pyöräkannasta oli vandalismin vuoksi käyttökelvottomia.</w:t>
      </w:r>
    </w:p>
    <w:p>
      <w:r>
        <w:rPr>
          <w:b/>
          <w:u w:val="single"/>
        </w:rPr>
        <w:t xml:space="preserve">Asiakirjan numero 15318</w:t>
      </w:r>
    </w:p>
    <w:p>
      <w:r>
        <w:t xml:space="preserve">Norwichin kirjapainomuseo: Omistajat etsivät uutta paikkaa</w:t>
      </w:r>
    </w:p>
    <w:p>
      <w:r>
        <w:t xml:space="preserve">Norwichissa sijaitseva John Jarroldin painomuseo on ollut Whitefriarsin alueella vuodesta 1982. Hakemus on jätetty läheisen joenrantatontin kehittämiseksi 218 uutta asuntoa ja toimistoa varten. Jarrold Groupin mukaan rakennus on tarkoitus purkaa, mutta se etsii museolle uutta paikkaa. Museo, jolla on jo ollut kaksi eri kotia, sisältää 1800-luvun alkupuolelta peräisin olevia näyttelyesineitä, jotka kertovat Norwichin kirjapainon ja kirjansidonnan historiasta. Norwichin taideyliopiston opiskelijat ja paikalliset käsityöläiset käyttävät vanhoja kirjasinkirjoitus-, litografia- ja käsinpainokoneita. Sen jälkeen kun rakennuksen purkaminen paljastui aiemmin tällä viikolla, Norwichin kaupunginvaltuuston verkkosivuilla on rekisteröity 42 valitusta suunnitteluhakemuksesta. Useimmat museon sulkemista pelkäävät ihmiset sanoivat, että se oli osa kaupungin perintöä ja herätti paljon kiinnostusta erityisesti matkailijoiden keskuudessa, vaikka se oli avoinna vain keskiviikkoisin ja toimi vapaaehtoisten voimin. "Voimme vahvistaa, että saneeraussuunnitelmat vaikuttavat nykyiseen museoalueeseen", The Jarrold Groupin tiedottaja sanoi. "Keskustelemme parhaillaan kaikkien osapuolten kanssa siitä, miten voimme parhaiten varmistaa, että museossa säilytettävä historia ja kulttuuriperintö säilyy parhaiten ja että se on esillä tulevaisuudessa."</w:t>
      </w:r>
    </w:p>
    <w:p>
      <w:r>
        <w:rPr>
          <w:b/>
        </w:rPr>
        <w:t xml:space="preserve">Yhteenveto</w:t>
      </w:r>
    </w:p>
    <w:p>
      <w:r>
        <w:t xml:space="preserve">Omistajat ovat torjuneet pelot siitä, että kaupungin kulttuuriperintönä pidetty kirjapainomuseo suljettaisiin asuntojen tieltä.</w:t>
      </w:r>
    </w:p>
    <w:p>
      <w:r>
        <w:rPr>
          <w:b/>
          <w:u w:val="single"/>
        </w:rPr>
        <w:t xml:space="preserve">Asiakirjan numero 15319</w:t>
      </w:r>
    </w:p>
    <w:p>
      <w:r>
        <w:t xml:space="preserve">Azerbaidžanissa tulipalo: 24 kuoli Bakussa sijaitsevassa huumevieroituskeskuksessa</w:t>
      </w:r>
    </w:p>
    <w:p>
      <w:r>
        <w:t xml:space="preserve">Televisiokuvissa näkyi, kuinka liekit loikkivat yksikerroksisen puurakennuksen kalteroitujen ikkunoiden läpi. Vuodepotilaiden osastolla syttynyt tulipalo johtui alun perin rakennuksessa olleesta sähköviasta, kerrottiin hallituksen lausunnossa. Kolmekymmentäyksi ihmistä pelastettiin tapahtuman aikana, kertoi yleinen syyttäjänvirasto. Azerbaidžanin uutistoimisto APA:n mukaan neljä ihmistä vietiin sairaalaan. Juuri ennen aamunkoittoa syttynyt tulipalo sai alkunsa voimakkaasta tuulesta. Palomiesten sammuttaminen kesti noin kolme tuntia. Azerbaidžanin presidentti Ilham Alijev vieraili tulipalon sammuttamisen jälkeen palopaikalla, Tasavallan narkologisessa keskuksessa, kertoivat paikalliset tiedotusvälineet. Entisessä neuvostovaltiossa on krooninen pula kuntoutuspaikoista 30 000 rekisteröidylle huumeriippuvaiselle. Pelkästään vuonna 2015 lähes 3 000 ihmistä haki paikkaa keskuksesta, ja hiljattain rakennettiin uusi klinikka, jossa on 250 paikkaa.</w:t>
      </w:r>
    </w:p>
    <w:p>
      <w:r>
        <w:rPr>
          <w:b/>
        </w:rPr>
        <w:t xml:space="preserve">Yhteenveto</w:t>
      </w:r>
    </w:p>
    <w:p>
      <w:r>
        <w:t xml:space="preserve">Tulipalo on tappanut 24 ihmistä huumekuntoutuskeskuksessa Azerbaidžanin pääkaupungissa Bakussa, kertovat viranomaiset.</w:t>
      </w:r>
    </w:p>
    <w:p>
      <w:r>
        <w:rPr>
          <w:b/>
          <w:u w:val="single"/>
        </w:rPr>
        <w:t xml:space="preserve">Asiakirjan numero 15320</w:t>
      </w:r>
    </w:p>
    <w:p>
      <w:r>
        <w:t xml:space="preserve">Cornwallilainen turvapaikka pelastaa yli 60 hyljettä.</w:t>
      </w:r>
    </w:p>
    <w:p>
      <w:r>
        <w:t xml:space="preserve">Yli 60 hylkeenpentua on tarvinnut apua Gweekissä sijaitsevasta turvapaikasta, joka on pelastanut hylkeitä yli puolen vuosisadan ajan. Sairaalan mukaan pelastusten suuri määrä on johtunut säälimättömistä sateista ja myrskyistä, jotka ovat nostattaneet kovaa merenkäyntiä. Useimpina vuodenaikoina turvapaikka sanoo pelastavansa noin 40 hylkeenpoikasta. Pelastuslaitos on juuri vapauttanut neljä nuorta pentua takaisin luontoon Gwithian Beachilla lähellä Haylea. Helmikuussa pelastettu, yhden päivän ikäinen Amelia-niminen pentu on saatu terveeksi, ja se on nyt palannut Cornwallin rannikon vesille. Kaylie Finn turvapaikasta sanoi: "Amelia meni pelastus-, kuntoutus- ja apuohjelmaamme. Se kävi kovaa taistelua. "Kun ne tulevat tänne niin nuorina, ne ovat niin haavoittuvia. Amelia palasi ongelmitta takaisin aallokkoon, ja siksi me teemme sitä."</w:t>
      </w:r>
    </w:p>
    <w:p>
      <w:r>
        <w:rPr>
          <w:b/>
        </w:rPr>
        <w:t xml:space="preserve">Yhteenveto</w:t>
      </w:r>
    </w:p>
    <w:p>
      <w:r>
        <w:t xml:space="preserve">Epätasainen kesäsää on johtanut siihen, että Cornish Seal Sanctuary on pelastanut rannoilta ennätysmäärän hylkeenpoikasia.</w:t>
      </w:r>
    </w:p>
    <w:p>
      <w:r>
        <w:rPr>
          <w:b/>
          <w:u w:val="single"/>
        </w:rPr>
        <w:t xml:space="preserve">Asiakirjan numero 15321</w:t>
      </w:r>
    </w:p>
    <w:p>
      <w:r>
        <w:t xml:space="preserve">Coronavirus: Saudi-Arabia estää kansainvälisten pyhiinvaeltajien pääsyn Hajjiin</w:t>
      </w:r>
    </w:p>
    <w:p>
      <w:r>
        <w:t xml:space="preserve">Valtion tiedotusvälineissä julkaistun ilmoituksen mukaan vain hyvin rajoitettu määrä kuningaskunnassa tällä hetkellä asuvia henkilöitä voi osallistua. Arviolta kaksi miljoonaa ihmistä olisi muuten käynyt tänä kesänä Mekassa ja Medinassa vuosittaisessa kokoontumisessa. Oli pelätty, että Hajj saatetaan perua kokonaan. Normaalisti pyhiinvaellus on yksi muslimien uskonnollisen kalenterin merkittävimmistä hetkistä. Tänä vuonna pyhiinvaellukselle saavat kuitenkin osallistua vain Saudi-Arabiassa jo asuvat maailman maiden kansalaiset. Viranomaisten mukaan tämä on ainoa tapa tehdä sosiaalista etäisyyttä koskevia suunnitelmia, jotka pitävät ihmiset turvassa. Saudi-Arabiassa on todettu 161 005 tartuntatapausta ja 1 307 kuolemantapausta. Se poisti maanlaajuisen lukituksen vasta viikonloppuna. Mikä on Hajj? Pyhiinvaelluksen tekeminen ainakin kerran on yksi islamin viidestä pilarista eli viidestä velvollisuudesta, jotka jokaisen muslimin, joka on terve ja jolla on siihen varaa, on täytettävä, jotta hän voi islamin mukaan elää hyvää ja vastuullista elämää. Pyhiinvaeltajat kokoontuvat Mekkaan seisomaan Kaabaksi kutsutun rakennelman eteen ja ylistävät yhdessä Allahia (Jumalaa). He suorittavat myös muita palvontatekoja, jotka uudistavat heidän tarkoituksenmukaisuutensa maailmassa.</w:t>
      </w:r>
    </w:p>
    <w:p>
      <w:r>
        <w:rPr>
          <w:b/>
        </w:rPr>
        <w:t xml:space="preserve">Yhteenveto</w:t>
      </w:r>
    </w:p>
    <w:p>
      <w:r>
        <w:t xml:space="preserve">Saudi-Arabia on kieltänyt kansainvälisiltä vierailijoilta islamilaisen pyhiinvaelluksen (Hajj) tänä vuonna koronaviruksen torjumiseksi.</w:t>
      </w:r>
    </w:p>
    <w:p>
      <w:r>
        <w:rPr>
          <w:b/>
          <w:u w:val="single"/>
        </w:rPr>
        <w:t xml:space="preserve">Asiakirjan numero 15322</w:t>
      </w:r>
    </w:p>
    <w:p>
      <w:r>
        <w:t xml:space="preserve">Hedelmäkurpitsan alennus 999-soitto aiheuttaa poliisin varoituksen</w:t>
      </w:r>
    </w:p>
    <w:p>
      <w:r>
        <w:t xml:space="preserve">Nainen soitti Northumbrian poliisille ja kertoi, että Morrisons-supermarket ei ollut soveltanut oikeaa alennusmäärää. Hän kertoi soittajalle, ettei ollut saanut yhteyttä kaupan asiakaspalveluun. Ylikomisario Neil Hutchison sanoi, että tällaiset puhelut saattavat vaikuttaa "harmittomilta ja jopa hauskoilta", mutta ne aiheuttavat henkilöstölle "valtavaa kysyntää". Hän sanoi, että oli "täysin tuomittavaa" soittaa hätänumeroon 999 ja tuhlata puhelinpäivystäjien aikaa, jotka "voisivat muuten olla kiireisiä hoitamaan todellisia hätätilanteita". Poliisin Twitterissä julkaisemassa puhelussa soittaja valittaa, että hän oli yrittänyt saada yhteyttä supermarkettiin, mutta "he vain katkaisevat puhelun". Puhelun käsittelijä vastaa, että ostoserotukset eivät ole "poliisiasia eivätkä todellakaan 999-hätätapaus". Hän yrittää vakuuttaa vastahakoiselle naiselle, että ongelma kuuluu kaupalle, ei poliisille, ennen kuin puhelu lopulta päättyy.</w:t>
      </w:r>
    </w:p>
    <w:p>
      <w:r>
        <w:rPr>
          <w:b/>
        </w:rPr>
        <w:t xml:space="preserve">Yhteenveto</w:t>
      </w:r>
    </w:p>
    <w:p>
      <w:r>
        <w:t xml:space="preserve">Asiakas soitti 999:ään valittaakseen kahdesta hedelmäpurkkipullosta, minkä vuoksi poliisi varoitti henkilökunnan ajan tuhlaamisesta.</w:t>
      </w:r>
    </w:p>
    <w:p>
      <w:r>
        <w:rPr>
          <w:b/>
          <w:u w:val="single"/>
        </w:rPr>
        <w:t xml:space="preserve">Asiakirjan numero 15323</w:t>
      </w:r>
    </w:p>
    <w:p>
      <w:r>
        <w:t xml:space="preserve">Britannia sulkee pois LTTE-kiellon kumoamisen</w:t>
      </w:r>
    </w:p>
    <w:p>
      <w:r>
        <w:t xml:space="preserve">Ulkoministeri Kim Howells kertoi parlamentille Sri Lankasta käydyn keskustelun aikana, että tiedusteluraporttien mukaan vilpillisesti hankittua käteistä saattaisi päätyä kapinallisille tamilitiikereille. Ministeri Howells sulki myös pois mahdollisuuden poistaa Tamilitiikereitä koskeva kielto. Kaikkia suuria brittiläisiä puolueita edustavat parlamentaarikot korostivat, että on tärkeää löytää rauhanomainen ratkaisu saarivaltion kansalliseen kysymykseen. Aiemmin keskiviikkona parlamentti perusti työväenpuolueen kansanedustajan Keith Vazin johtaman ylipuolueryhmän, jonka tehtävänä on pyrkiä löytämään ratkaisu Sri Lankan etniseen konfliktiin. Parlamentin ryhmä haluaa järjestää Lontoossa huippukokouksen Sri Lankan hallituksen, kapinallisista tamilitiikereistä koostuvan ryhmän ja norjalaisten rauhanvälittäjien kanssa. Parlamentaarikko Vaz, joka on entinen ulkoministeri, sanoi toivovansa, että ryhmä saisi molemmat osapuolet kunnioittamaan Sri Lankan hallituksen ja tamilitiikereiden vuonna 2002 allekirjoittamaa tulitaukosopimusta.</w:t>
      </w:r>
    </w:p>
    <w:p>
      <w:r>
        <w:rPr>
          <w:b/>
        </w:rPr>
        <w:t xml:space="preserve">Yhteenveto</w:t>
      </w:r>
    </w:p>
    <w:p>
      <w:r>
        <w:t xml:space="preserve">Britannian hallitus on varoittanut laajalle levinneistä huijauksista eri puolilla maata, joiden se sanoo voivan rahoittaa terroritekoja Sri Lankassa.</w:t>
      </w:r>
    </w:p>
    <w:p>
      <w:r>
        <w:rPr>
          <w:b/>
          <w:u w:val="single"/>
        </w:rPr>
        <w:t xml:space="preserve">Asiakirjan numero 15324</w:t>
      </w:r>
    </w:p>
    <w:p>
      <w:r>
        <w:t xml:space="preserve">Kolumbia tuomitsee Venezuelan karkotukset rajojen sulkemisen jälkeen</w:t>
      </w:r>
    </w:p>
    <w:p>
      <w:r>
        <w:t xml:space="preserve">Rajanylityspaikat suljettiin salakuljettajien hyökkäyksen jälkeen, jossa loukkaantui kolme sotilasta ja yksi siviili. Sen jälkeen noin 1 000 Venezuelassa asuvaa kolumbialaista on karkotettu osana alueen salakuljettajien ja rikollisjengien vastaisia toimia. Maiden on määrä keskustella asiasta keskiviikkona. Kolumbian sisäministeri Juan Fernando Cristo sanoi matkustettuaan koilliseen Cucutan kaupunkiin tarkastelemaan tilannetta, että Venezuela on aiheuttanut "humanitaarisen tragedian", uutistoimisto AFP kertoi. Raporttien mukaan karkotetut olivat asuneet laittomasti Venezuelassa. Venezuelan presidentti Nicolas Maduro sanoi aluksi, että raja suljetaan 72 tunniksi, mutta sitä on sittemmin jatkettu toistaiseksi. Hän julisti myös poikkeustilan viiteen rajakuntaan ja lähetti paikalle 1 500 lisäjoukkoa. Salakuljettajat käyttävät maiden välistä pitkää ja huokoista rajaa ostaakseen voimakkaasti tuettuja tavaroita Venezuelasta ja myydäkseen ne edelleen Kolumbiassa.</w:t>
      </w:r>
    </w:p>
    <w:p>
      <w:r>
        <w:rPr>
          <w:b/>
        </w:rPr>
        <w:t xml:space="preserve">Yhteenveto</w:t>
      </w:r>
    </w:p>
    <w:p>
      <w:r>
        <w:t xml:space="preserve">Kolumbia on tuominnut kansalaistensa karkotukset sen jälkeen, kun Venezuela sulki rajansa länsinaapurinsa kanssa viime viikolla.</w:t>
      </w:r>
    </w:p>
    <w:p>
      <w:r>
        <w:rPr>
          <w:b/>
          <w:u w:val="single"/>
        </w:rPr>
        <w:t xml:space="preserve">Asiakirjan numero 15325</w:t>
      </w:r>
    </w:p>
    <w:p>
      <w:r>
        <w:t xml:space="preserve">Tuhannet allekirjoittavat vetoomuksen Warwickshiren nuorisoleikkauksista</w:t>
      </w:r>
    </w:p>
    <w:p>
      <w:r>
        <w:t xml:space="preserve">Sen mukaan Warwickshiren kreivikunnanvaltuuston ehdotus palvelun lakkauttamisesta johtaisi yli 30 nuorisokerhon ja -hankkeen sulkemiseen. Se sanoi, että se voisi vaikuttaa myös yli 350 työpaikkaan. Valtuusto sanoi varaavansa miljoona puntaa nuorisopalvelun "muuttamiseen". Vetoomus luovutettiin Bedworth Heathin ja Keresleyn nuorisoprojektin puheenjohtajalle, kaupunginvaltuutettu Frank McCarneylle. Chris Spreadbury, Uniten Warwickshiren nuoriso- ja yhteisöosaston varapuheenjohtaja, sanoi: "Neuvoston ehdotus Warwickshiren nuorisopalvelun lakkauttamisesta on vastoin sen lupausta suojella heikoimmassa asemassa olevia ja heitä tukevia etulinjan palveluita." "Se on vastoin neuvoston lupausta suojella heikoimmassa asemassa olevia ja heitä tukevia etulinjan palveluita." Konservatiivien johtama kreivikunnanvaltuusto sanoi, että sen nuorisopalvelu muutetaan ja painopiste siirretään "kohdennettuun tarjontaan", jossa nuorisotyöntekijät ovat osa monialaisia tiimejä. Miljoona puntaa käytettäisiin nuorisotyöntekijöiden ja vapaaehtois- tai yhteisöryhmien välisten yhteyksien luomiseen, sanoi tiedottaja, ja tavoitteena olisi tarjota liikkuvampaa palvelua, jossa nuorisotyöntekijät siirtyisivät Warwickshiren eri puolille alueita, joilla heitä tarvitaan.</w:t>
      </w:r>
    </w:p>
    <w:p>
      <w:r>
        <w:rPr>
          <w:b/>
        </w:rPr>
        <w:t xml:space="preserve">Yhteenveto</w:t>
      </w:r>
    </w:p>
    <w:p>
      <w:r>
        <w:t xml:space="preserve">Yli 13 000 ihmistä on allekirjoittanut vetoomuksen, jossa kehotetaan neuvostoa olemaan tekemättä leikkauksia nuorisopalveluunsa, kertoo ammattiliitto Unite.</w:t>
      </w:r>
    </w:p>
    <w:p>
      <w:r>
        <w:rPr>
          <w:b/>
          <w:u w:val="single"/>
        </w:rPr>
        <w:t xml:space="preserve">Asiakirjan numero 15326</w:t>
      </w:r>
    </w:p>
    <w:p>
      <w:r>
        <w:t xml:space="preserve">Google lopettaa valokuvien tallentamisen WhatsAppista ja Instagramista</w:t>
      </w:r>
    </w:p>
    <w:p>
      <w:r>
        <w:t xml:space="preserve">Aiemmin Google Kuvat -sovellus loi kansion, johon tallennettiin WhatsAppin, Facebookin ja Instagramin kaltaisten sovellusten kautta vastaanotettu media. Googlen mukaan muutoksilla haluttiin säästää internetin resursseja, sillä "ihmiset jakavat enemmän valokuvia ja videoita" Covid-19-pandemian aikana. Ominaisuus käytti kaistanleveyttä ja vei muistia laitteissa. Aiemmin tänä vuonna YouTube ja Netflix tekivät samankaltaisia siirtoja vähentääkseen internet-liikennettä, kun yhä useammat ihmiset käyttivät laajakaistaa kotonaan koronaviruslukituksen vuoksi. XDA-kehittäjä kertoi uutissivusto Android Policelle, että seuraavat sovellukset kärsivät: Kuvat ja videot, jotka on jo varmuuskopioitu viestisovelluksista, eivät vaikuta, ja voit ottaa ominaisuuden takaisin käyttöön, jos haluat käyttää sitä. Tiettyjen valokuvien ja videoiden varmuuskopioiminen: Kuinka voit muuttaa laitteen kansioiden varmuuskopiointiasetuksia: Useissa sovelluksissa, kuten WhatsAppissa, on oma sovelluksen sisäinen vaihtoehto, jolla voit poistaa median automaattisen tallentamisen käytöstä. WhatsApp-kuvien ja -videoiden tallentamisen estäminen iPhonelle:</w:t>
      </w:r>
    </w:p>
    <w:p>
      <w:r>
        <w:rPr>
          <w:b/>
        </w:rPr>
        <w:t xml:space="preserve">Yhteenveto</w:t>
      </w:r>
    </w:p>
    <w:p>
      <w:r>
        <w:t xml:space="preserve">Google ei enää varmuuskopioi automaattisesti kuvia ja videoita sosiaalisen median alustoilta valokuvasovelluksessaan.</w:t>
      </w:r>
    </w:p>
    <w:p>
      <w:r>
        <w:rPr>
          <w:b/>
          <w:u w:val="single"/>
        </w:rPr>
        <w:t xml:space="preserve">Asiakirjan numero 15327</w:t>
      </w:r>
    </w:p>
    <w:p>
      <w:r>
        <w:t xml:space="preserve">Perhosparvi näkyy Denverin tutkajärjestelmässä</w:t>
      </w:r>
    </w:p>
    <w:p>
      <w:r>
        <w:t xml:space="preserve">Kansallisen sääpalvelun (NWS) tutkijat luulivat ensin oranssia tutkapilkkua linnuksi ja pyysivät yleisöä auttamaan lajin tunnistamisessa. Myöhemmin he totesivat, että 70 mailin (110 km) levyinen massa oli Painted Lady -perhosten kaleidoskooppi. Ennustajien mukaan on harvinaista, että tutka havaitsee lentäviä hyönteisiä. "Emme olleet nähneet tällaista merkkiä vähään aikaan", sanoi NWS:n meteorologi Paul Schlatter, joka havaitsi tutkapilkun ensimmäisenä. "Havaitsemme muuttolintuja koko ajan, mutta ne lensivät pohjoisesta etelään", hän kertoi CBS Newsille ja selitti, että tämä kulkusuunta olisi muuttolinnuille epätavallinen tähän vuodenaikaan nähden. Niinpä hän esitti kysymyksen Twitterissä ja pyysi apua lintulajin määrittämisessä. Lähes kaikki hänen saamansa vastaukset olivat samoja: "Perhosia". "Muuttoperhosten suuri määrä selittää sen", hän kirjoitti myöhemmin NWS Boulderin Twitter-tilille. Nimittäin kolmen tuuman mittainen Painted Lady -perhonen, joka on laskeutunut pilvin pimein Denverin alueelle viime viikkoina. Monarkkiperhosiin yleisesti sekoitettavia lajeja tavataan kaikkialla Yhdysvaltojen mantereella, ja ne matkustavat kylmempinä kuukausina Pohjois-Meksikoon ja Yhdysvaltojen lounaisosiin. Niiden tiedetään seuraavan tuulen suuntauksia, ja ne voivat liukua satoja kilometrejä päivässä.</w:t>
      </w:r>
    </w:p>
    <w:p>
      <w:r>
        <w:rPr>
          <w:b/>
        </w:rPr>
        <w:t xml:space="preserve">Yhteenveto</w:t>
      </w:r>
    </w:p>
    <w:p>
      <w:r>
        <w:t xml:space="preserve">Yhdysvaltojen Coloradon osavaltion yllä säätutkalla havaittu värikäs, hohtava näky on tunnistettu muuttoperhosparviksi.</w:t>
      </w:r>
    </w:p>
    <w:p>
      <w:r>
        <w:rPr>
          <w:b/>
          <w:u w:val="single"/>
        </w:rPr>
        <w:t xml:space="preserve">Asiakirjan numero 15328</w:t>
      </w:r>
    </w:p>
    <w:p>
      <w:r>
        <w:t xml:space="preserve">Sheffield: Kaksi miestä kuoli ajoneuvon ajauduttua jokeen</w:t>
      </w:r>
    </w:p>
    <w:p>
      <w:r>
        <w:t xml:space="preserve">Etelä-Yorkshiren poliisi ilmoitti saaneensa ilmoituksen, että ajoneuvo oli tullut Don-jokeen Meadowhall Wayn edustalla Sheffieldissä lauantaina klo 19.10 GMT. Kaksi 20- ja 24-vuotiasta miestä vietiin Northern General Hospitaliin, jossa heidät todettiin kuolleiksi. Perheenjäsenille on ilmoitettu, ja Meadowhall Way on suljettu tutkimusten jatkuessa, poliisi lisäsi. Seuraa BBC Yorkshirea Facebookissa, Twitterissä ja Instagramissa. Lähetä juttuideoita osoitteeseen yorkslincs.news@bbc.co.uk. Aiheeseen liittyvät Internet-linkit South Yorkshiren poliisi</w:t>
      </w:r>
    </w:p>
    <w:p>
      <w:r>
        <w:rPr>
          <w:b/>
        </w:rPr>
        <w:t xml:space="preserve">Yhteenveto</w:t>
      </w:r>
    </w:p>
    <w:p>
      <w:r>
        <w:t xml:space="preserve">Kaksi miestä on kuollut sen jälkeen, kun ajoneuvo ajautui jokeen lähellä ostoskeskusta.</w:t>
      </w:r>
    </w:p>
    <w:p>
      <w:r>
        <w:rPr>
          <w:b/>
          <w:u w:val="single"/>
        </w:rPr>
        <w:t xml:space="preserve">Asiakirjan numero 15329</w:t>
      </w:r>
    </w:p>
    <w:p>
      <w:r>
        <w:t xml:space="preserve">Poliisiväkivallan uhri Sarah Reed kuolee Hollowayn vankilassa</w:t>
      </w:r>
    </w:p>
    <w:p>
      <w:r>
        <w:t xml:space="preserve">Sarah Reed, 32, löydettiin kuolleena sellistään Hollowayn vankilassa Pohjois-Lontoossa 11. tammikuuta. Hän oli ollut tutkintavankeudessa tahallisesta vahingonteosta. Met Police -poliisin virkamies James Kiddie todettiin syylliseksi tavalliseen pahoinpitelyyn vuonna 2014 sen jälkeen, kun hän oli hyökännyt Reedin kimppuun vuonna 2012 tapahtuneen myymälävarkauden yhteydessä. Oikeusministeriö kertoi, että Reed "löydettiin sellissään ilman vasteita". Se sanoi: "Vankilan henkilökunta yritti elvyttää häntä, mutta hänet todettiin kuolleeksi pian sen jälkeen. "Kuten kaikkien vankilakuolemien kohdalla, riippumaton vankiloiden ja ehdonalaisvalvonnan oikeusasiamies suorittaa tutkimuksen." PC James Kiddie, 45, kuvattiin valvontakameran kuvissa, kun hän tarttui Reediä hiuksista ja löi häntä, kun hän makasi Uniqlon lattialla Regent Streetillä vuonna 2012. Hänet erotettiin myöhemmin poliisista. Hänet tuomittiin 150 tunnin yhdyskuntaseuraamukseen tavallisesta pahoinpitelystä. Reedin kuolema on herättänyt verkossa surua ja vihaa Twitterissä, jossa kehotettiin viranomaisia tutkimaan hänen kuolemaansa tarkemmin. Korjaus 5. helmikuuta 2016: Tätä artikkelia on muutettu selventämään rikosta, jonka vuoksi Reed oli tutkintavankeudessa.</w:t>
      </w:r>
    </w:p>
    <w:p>
      <w:r>
        <w:rPr>
          <w:b/>
        </w:rPr>
        <w:t xml:space="preserve">Yhteenveto</w:t>
      </w:r>
    </w:p>
    <w:p>
      <w:r>
        <w:t xml:space="preserve">Tutkinta on aloitettu poliisin väkivallan uhriksi joutuneen vangin kuolemasta.</w:t>
      </w:r>
    </w:p>
    <w:p>
      <w:r>
        <w:rPr>
          <w:b/>
          <w:u w:val="single"/>
        </w:rPr>
        <w:t xml:space="preserve">Asiakirjan numero 15330</w:t>
      </w:r>
    </w:p>
    <w:p>
      <w:r>
        <w:t xml:space="preserve">"Edistystä" Highlands and Islands Fire and Rescue Servicessä</w:t>
      </w:r>
    </w:p>
    <w:p>
      <w:r>
        <w:t xml:space="preserve">Viime viikolla julkaistussa raportissa tilintarkastuslautakunta totesi, että sillä on vakavia huolenaiheita Highlands and Islands Fire and Rescue Servicen (HIFRS) toiminnasta. Hiljattain nimitetty palopäällikön sijainen Stewart Edgar sanoi, että suunnitelmat HIFRS:n ongelmien ratkaisemiseksi ovat valmiina. Hänen mukaansa palvelu tunnusti, että yleisö ansaitsee parempaa. HIFRS totesi lausunnossaan, että palvelun johto on uudistettu sen varmistamiseksi, että sillä on tehokas ja toimiva rakenne, joka keskittyy palomiesten ja yhteisöjen turvallisuuteen. Edgar sanoi, että palomiesten koulutuksessa on edistytty merkittävästi ja että yleisö hyötyy palomiesten lisääntyneistä taidoista, tiedoista ja ammattitaidosta. Hän sanoi: "HIFRS:ssä on paljon hyviä ihmisiä, ja me kaikki yritämme kovasti tarjota tehokasta ja toimivaa palvelua kaikille yhteisöillemme. "Yleisön pitäisi kuitenkin olla rauhoittunut siitä, että palvelussa on monia myönteisiä puolia ja että olemme edelleen erinomaisia hätätilanteisiin vastaamisessa." Tilintarkastuslautakunta totesi, että HIFRS:ää on kiireellisesti johdettava tavalla, joka kuvastaa sen kattamaa aluetta. Se totesi, että on edelleen epäilyksiä siitä, onko palokunta kykenevä tekemään vaikeita päätöksiä. Palokuntavaltuuston puheenjohtaja Richard Durham sanoi viime viikolla, että yksikön ongelmien ratkaisemiseksi oli jo ryhdytty toimiin.</w:t>
      </w:r>
    </w:p>
    <w:p>
      <w:r>
        <w:rPr>
          <w:b/>
        </w:rPr>
        <w:t xml:space="preserve">Yhteenveto</w:t>
      </w:r>
    </w:p>
    <w:p>
      <w:r>
        <w:t xml:space="preserve">Palokunta, jota on kritisoitu sen johtamistavasta ja miehistönsä koulutustasosta, on edistynyt merkittävästi, kuten johtavat virkamiehet ovat todenneet.</w:t>
      </w:r>
    </w:p>
    <w:p>
      <w:r>
        <w:rPr>
          <w:b/>
          <w:u w:val="single"/>
        </w:rPr>
        <w:t xml:space="preserve">Asiakirjan numero 15331</w:t>
      </w:r>
    </w:p>
    <w:p>
      <w:r>
        <w:t xml:space="preserve">Covid: Quinn Blakeyn kampaamon sulkemismääräystä jatkettiin</w:t>
      </w:r>
    </w:p>
    <w:p>
      <w:r>
        <w:t xml:space="preserve">Bradfordin Oakenshaw'ssa sijaitsevan Quinn Blakeyn omistajalle Sinead Quinnille annettiin marraskuussa kieltomääräys sulkemisesta. Kirklees Council, joka on antanut useita kiinteitä uhkasakkomääräyksiä, haki jatkoaikaa 31. maaliskuuta asti. Leedsin siviilituomioistuimessa järjestetyssä kuulemistilaisuudessa kuultiin, että hän on vaarassa joutua pidätetyksi, jos hän avaa ovensa uudelleen ennen kello 16.00 GMT kyseisenä päivänä. Lisää Yorkshiren tarinoita Quinn, joka ei osallistunut maanantain kuulemiseen eikä marraskuun kuulemiseen Bradfordin tuomaristuomioistuimessa, avasi useita kertoja koronaviruksen aiheuttamien rajoitusten ollessa voimassa. Kirkleesin neuvosto haki lopulta kieltomääräystä, joka estää häntä käymästä kauppaa tai päästämästä yleisöä sisään. Viranomaiset sanoivat, että Quinn ja asiakkaat, jotka käyttivät salonkia suljetussa tilassa, olivat toimineet "laittomasti, itsekkäästi ja holtittomasti". Seuraa BBC Yorkshirea Facebookissa, Twitterissä ja Instagramissa. Lähetä juttuideoita osoitteeseen yorkslincs.news@bbc.co.uk. Aiheeseen liittyvät Internet-linkit Kirklees Council Quinn Blakey -kampaamoyhtiö</w:t>
      </w:r>
    </w:p>
    <w:p>
      <w:r>
        <w:rPr>
          <w:b/>
        </w:rPr>
        <w:t xml:space="preserve">Yhteenveto</w:t>
      </w:r>
    </w:p>
    <w:p>
      <w:r>
        <w:t xml:space="preserve">Kampaamon omistajalle, jolle määrättiin yli 17 000 punnan sakko toistuvasta lukitussääntöjen rikkomisesta, on kerrottu, ettei hän voi avata uudelleen ennen maaliskuun loppua.</w:t>
      </w:r>
    </w:p>
    <w:p>
      <w:r>
        <w:rPr>
          <w:b/>
          <w:u w:val="single"/>
        </w:rPr>
        <w:t xml:space="preserve">Asiakirjan numero 15332</w:t>
      </w:r>
    </w:p>
    <w:p>
      <w:r>
        <w:t xml:space="preserve">Venäjä asettaa oman lainsäädäntönsä EU:n tuomioistuinten päätösten yläpuolelle</w:t>
      </w:r>
    </w:p>
    <w:p>
      <w:r>
        <w:t xml:space="preserve">Euroopan ihmisoikeussopimus sitoo Venäjää oikeudellisesti. Venäjän perustuslakituomioistuin sanoo kuitenkin, että Venäjä "voi perääntyä velvoitteistaan", jos se on ainoa tapa välttää perustuslain rikkominen. Venäjä vastustaa Euroopan ihmisoikeustuomioistuimen vaatimusta, jonka mukaan sen on maksettava korvauksia entisen öljyjätti Jukosin osakkeenomistajille. Euroopan neuvosto, joka valvoo ihmisoikeussopimuksen ja Euroopan ihmisoikeustuomioistuimen päätösten noudattamista, ilmaisi huolensa Venäjän päätöksestä. Euroopan neuvoston pääsihteeri Thorbjorn Jagland totesi, että Venäjä tunnusti, että Euroopan ihmisoikeustuomioistuimen päätökset ovat "sitovia". "Tämänpäiväisessä päätöksessä oleva määräys, jonka mukaan tästä säännöstä voidaan poiketa, herättää kuitenkin useita kysymyksiä ja huolenaiheita. Asiantuntijani analysoivat päätöstä, ja aion ottaa asian esille Venäjän korkeimpien viranomaisten kanssa", hän sanoi BBC:lle antamassaan lausunnossa. Tiistaina annetussa venäläisen tuomioistuimen päätöksessä todettiin, että Euroopan ihmisoikeustuomioistuimen tuomiot "eivät syrjäytä perustuslain ensisijaisuutta Venäjän oikeusjärjestelmässä". Euroopan ihmisoikeustuomioistuimen heinäkuussa 2014 antamassa tuomiossa Venäjää kehotettiin maksamaan Jukosin osakkeenomistajille 1,9 miljardin euron (1,3 miljardin punnan; 2 miljardin dollarin) korvaukset. Euroopan ihmisoikeustuomioistuin katsoi Venäjän rikkoneen yleissopimuksen ensimmäisen pöytäkirjan ensimmäistä artiklaa, joka koskee yksityisomaisuuden suojelua.</w:t>
      </w:r>
    </w:p>
    <w:p>
      <w:r>
        <w:rPr>
          <w:b/>
        </w:rPr>
        <w:t xml:space="preserve">Yhteenveto</w:t>
      </w:r>
    </w:p>
    <w:p>
      <w:r>
        <w:t xml:space="preserve">Venäjä voi välttää panemasta täytäntöön EU:n tuomioistuimen tuomioita, jos ne ovat ristiriidassa Venäjän perustuslain kanssa, Venäjän korkein oikeusistuin on päättänyt.</w:t>
      </w:r>
    </w:p>
    <w:p>
      <w:r>
        <w:rPr>
          <w:b/>
          <w:u w:val="single"/>
        </w:rPr>
        <w:t xml:space="preserve">Asiakirjan numero 15333</w:t>
      </w:r>
    </w:p>
    <w:p>
      <w:r>
        <w:t xml:space="preserve">Skotlannin ministeri vaatii EU:n toimia maidon hinnan vuoksi</w:t>
      </w:r>
    </w:p>
    <w:p>
      <w:r>
        <w:t xml:space="preserve">Lochhead keskustelee asiasta Brysselissä pidettävässä ministerineuvoston kokouksessa. Kahden litran maitopurkin hinta on laskenut 1 puntaan monissa supermarketeissa. Viime kuussa Skotlannin parlamentin maaseutuasioiden valiokunta käynnisti kiireellisen tutkimuksen maidon hintakriisistä. Lochhead sanoi, että on "ratkaisevan tärkeää" keskustella siitä, mitä Euroopan tasolla voitaisiin tehdä maanviljelijöiden tukemiseksi ja maitoalan suojelemiseksi. Hän sanoi: "Skotlannin maidontuottajat joutuvat todelliseen ahdinkoon maidon hinnan laskun vuoksi. Tapasin viime viikolla maanviljelijöitä eri puolilla Skotlantia, ja on selvää, että he ovat huolissaan tulevaisuudestaan. Tämä pätee erityisesti joissakin syrjäisissä ja saaristoyhteisöissämme, joissa maidontuotanto on avainasemassa laajemmassa taloudessa ja joissa tällä ongelmalla voi olla vakavia seurauksia, jotka ulottuvat maatilan portin ulkopuolelle". "Tiedämme myös, että tämä ongelma vaikuttaa maanviljelijöihin monissa EU:n maissa. Siksi on tärkeää, että pohdimme, mitä Euroopan tasolla voidaan tehdä maanviljelijöiden tukemiseksi, maitoalan suojelemiseksi ja sen panoksen turvaamiseksi talouteemme ja luonnonvarojen säilymisen turvaamiseksi". "Toivon, että voimme sopia koko Euroopassa toimista, jotka auttavat antamaan maitoalalle valoisamman tulevaisuuden."</w:t>
      </w:r>
    </w:p>
    <w:p>
      <w:r>
        <w:rPr>
          <w:b/>
        </w:rPr>
        <w:t xml:space="preserve">Yhteenveto</w:t>
      </w:r>
    </w:p>
    <w:p>
      <w:r>
        <w:t xml:space="preserve">Ympäristöministeri Richard Lochhead aikoo vaatia Euroopan tason toimia maidon hinnan laskusta kärsivien maidontuottajien auttamiseksi.</w:t>
      </w:r>
    </w:p>
    <w:p>
      <w:r>
        <w:rPr>
          <w:b/>
          <w:u w:val="single"/>
        </w:rPr>
        <w:t xml:space="preserve">Asiakirjan numero 15334</w:t>
      </w:r>
    </w:p>
    <w:p>
      <w:r>
        <w:t xml:space="preserve">Cambridgen Waitrose Tour de France 'paikallinen tapahtuma' -kyltti muutettu</w:t>
      </w:r>
    </w:p>
    <w:p>
      <w:r>
        <w:t xml:space="preserve">Waitrose laittoi kyltin Trumpingtonin toimipisteeseensä varoittamaan ostajia ylimääräisestä liikenteestä 7. heinäkuuta järjestettävän kilpailun aikana. Se poistettiin maanantaina ja palautettiin takaisin muutetuin sanamuodoin. Tiedottajan mukaan ensimmäinen kyltti "ei ollut oikea tapa kuvata kansainvälistä urheilutapahtumaa". Kysyttäessä, miksi "tapahtumaan" ei viitattu nimellä Tour de France, tiedottaja lisäsi: "Siihen ei ole mitään syytä". Le Tour, maailman suurin pyöräilykilpailu, kulkee kaupungin läpi maanantaina, ja sitä odotetaan seuraamaan kymmeniätuhansia ihmisiä. Kauppa laittoi kyltin sisäänkäyntiinsä viime viikonloppuna ja varoitti asiakkaita, että kisa saattaa vaikuttaa heidän ostosuunnitelmiinsa. Waitrosen emoyhtiö on John Lewis, jolla on iskulause "ei koskaan tietoisesti alihinnoiteltu". Kaupunginvaltuutetut ja pyöräilyn harrastajat arvostelivat supermarketia Tour de Francen merkityksen aliarvioimisesta. Cambridgen kaupungin ja piirikunnan pyöräilyseuran puheenjohtaja Mick Draper sanoi: "Se on täysin väärä tapa kuvata sitä. "Se on kansainvälinen tapahtuma, joka on kiertänyt koko maailman, joten sitä ei voi kutsua paikalliseksi tapahtumaksi." Waitrosen tiedottaja sanoi: "Tämä on todella hieno tapahtuma: "Olemme nyt muuttaneet kylttiä ja olemme hyvin pahoillamme siitä, että teimme väärin." Tour de France 2014:n kolmas etappi alkaa Cambridgestä ja johtaa 155 kilometrin (96 mailin) matkan Lontooseen.</w:t>
      </w:r>
    </w:p>
    <w:p>
      <w:r>
        <w:rPr>
          <w:b/>
        </w:rPr>
        <w:t xml:space="preserve">Yhteenveto</w:t>
      </w:r>
    </w:p>
    <w:p>
      <w:r>
        <w:t xml:space="preserve">Cambridgeshiren supermarket, jota on arvosteltu Tour de Francea "paikallisena urheilutapahtumana" mainitsevasta kyltistä, on poistanut sanan "paikallinen" myönnettyään, että se oli "väärin".</w:t>
      </w:r>
    </w:p>
    <w:p>
      <w:r>
        <w:rPr>
          <w:b/>
          <w:u w:val="single"/>
        </w:rPr>
        <w:t xml:space="preserve">Asiakirjan numero 15335</w:t>
      </w:r>
    </w:p>
    <w:p>
      <w:r>
        <w:t xml:space="preserve">Coronavirus: Piers Morgan pois Good Morning Britain -ohjelmasta odottamaan testitulosta.</w:t>
      </w:r>
    </w:p>
    <w:p>
      <w:r>
        <w:t xml:space="preserve">ITV:n ohjelman juontajina toimivat Ben Shephard ja Susanna Reid, kun Morgan odottaa testituloksia maanantaina, hän sanoi. Morgan sanoi twiitissään toimivansa "lääkärin ohjeiden mukaan ja varovaisuuden vuoksi". Viime viikolla hänet vapautettiin televisiovalvontaviranomainen Ofcomin sääntöjen rikkomisesta sen jälkeen, kun hänen kuulusteluistaan oli tehty 4 000 valitusta. Hän kysyi vilkkaassa haastattelussa hoitoministeri Helen Whatelyltä sairauteen kuolleiden terveydenhoitajien ja hoitotyöntekijöiden lukumäärää. Hän syytti häntä "huutamisesta minulle, eikä antanut minulle mahdollisuutta vastata kysymyksiisi" ja "pyrkimyksestä saada pisteitä". Morgan puolusti lähestymistapaansa ja sanoi, ettei se ollut yhtä "epämukava" kuin koronaviruskriisin etulinjassa olevien hoitajien olosuhteet. Juontaja on myös saanut viime aikoina myönteistä julkisuutta, sillä hän on yksi kuuluisista kasvoista, jotka ovat osallistuneet 2.6 -haasteeseen, joka korvaa Lontoon maratonin ja kerää rahaa vaikeuksissa oleville hyväntekeväisyysjärjestöille.</w:t>
      </w:r>
    </w:p>
    <w:p>
      <w:r>
        <w:rPr>
          <w:b/>
        </w:rPr>
        <w:t xml:space="preserve">Yhteenveto</w:t>
      </w:r>
    </w:p>
    <w:p>
      <w:r>
        <w:t xml:space="preserve">Piers Morgan on sanonut, että hän vetäytyy väliaikaisesti Good Morning Britain -ohjelman juontamisesta sairastuttuaan "lievään" coronavirusoireeseen.</w:t>
      </w:r>
    </w:p>
    <w:p>
      <w:r>
        <w:rPr>
          <w:b/>
          <w:u w:val="single"/>
        </w:rPr>
        <w:t xml:space="preserve">Asiakirjan numero 15336</w:t>
      </w:r>
    </w:p>
    <w:p>
      <w:r>
        <w:t xml:space="preserve">Swansean yliopisto paljasti Dylan Thomas -palkinnon ehdokaslistan</w:t>
      </w:r>
    </w:p>
    <w:p>
      <w:r>
        <w:t xml:space="preserve">Walesilainen runoilija ja kirjailija Owen Sheers ja Glasgow'ssa asuva jamaikalainen runoilija Kei Miller ovat päässeet ehdokaslistalle. Eleanor Cattonin kirjoittama The Luminaries ja Eimear McBriden kirjoittama A Girl is a Half-Formed Thing voittivat vuoden 2013 Man Booker -palkinnon ja vuoden 2014 Baileys Women's Prize -palkinnon. Seitsemäs 30 000 punnan Dylan Thomas -palkinnon voittaja nimetään marraskuussa. Swansean yliopiston hallinnoima palkinto julkistetaan kaupungissa järjestettävillä juhlaillallisilla. Ehdokaslista on seuraava: Vuoden 2014 palkinto jaetaan juhlavuonna, jolloin vietetään New Yorkissa vuonna 1953 39-vuotiaana kuolleen Dylan Thomasin syntymän satavuotispäivää.</w:t>
      </w:r>
    </w:p>
    <w:p>
      <w:r>
        <w:rPr>
          <w:b/>
        </w:rPr>
        <w:t xml:space="preserve">Yhteenveto</w:t>
      </w:r>
    </w:p>
    <w:p>
      <w:r>
        <w:t xml:space="preserve">Seitsemän kirjailijaa on ehdolla vuoden 2014 Dylan Thomas -palkinnon saajaksi, joka myönnetään enintään 39-vuotiaille kirjailijoille.</w:t>
      </w:r>
    </w:p>
    <w:p>
      <w:r>
        <w:rPr>
          <w:b/>
          <w:u w:val="single"/>
        </w:rPr>
        <w:t xml:space="preserve">Asiakirjan numero 15337</w:t>
      </w:r>
    </w:p>
    <w:p>
      <w:r>
        <w:t xml:space="preserve">Stoke-on-Trentin tyhjien asuntojen ostotarjoussuunnitelmat</w:t>
      </w:r>
    </w:p>
    <w:p>
      <w:r>
        <w:t xml:space="preserve">Viranomainen harkitsee viime vuonna myönnetyn 3,6 miljoonan punnan suuruisen valtionavustuksen hyväksymistä ja rahoittamista. Se tarjoaisi mahdollisille omistajille enintään 30 000 punnan lainan kiinteistöjen kunnostamiseen sillä edellytyksellä, että he asuvat siellä tietyn ajan. Valtuuston mukaan vuonna 2011 oli yli 4 700 tyhjää asuntoa. Jos kabinetti näyttää ohjelmalle vihreää valoa, ensi vuonna tarkastellaan ensimmäisenä Hanleyn Portland Streetin ja Tunstallin Bond Streetin alueita. Työväenpuolueen johtaman viranomaisen asunnoista, naapurustosta ja yhteisöturvallisuudesta vastaava kabinettijäsen, valtuutettu Janine Bridges, sanoi, että kiinteistöihin halutaan tuoda uutta elämää, jotta "kotien elintaso paranisi". Hän sanoi: "Neuvosto myisi asuntomarkkinoiden uudistamistuella hankittuja tyhjiä kiinteistöjä nimellistä maksua vastaan ja antaisi uusille omistajille enintään 30 000 punnan lainan, jonka avulla he voisivat toteuttaa parannustöitä, joita neuvosto pitää välttämättöminä, jotta kiinteistö saataisiin takaisin kunnollisen kodin tasolle. "Myös pitkään tyhjillään olleiden asuntojen omistajille voidaan tarjota lainaa samoin ehdoin. "Rahat maksettaisiin sitten takaisin kaupungille osana lainan takaisinmaksujärjestelmää, ja ne investoitaisiin uudelleen kaupungin muiden tyhjien kiinteistöjen kunnostamiseen". "Jos kabinetti hyväksyy suunnitelmat, neuvosto kuulee paikallisia asukkaita ja tyhjien kiinteistöjen omistajia suunnitelmista, jotta järjestelmä voitaisiin käynnistää vuonna 2013."</w:t>
      </w:r>
    </w:p>
    <w:p>
      <w:r>
        <w:rPr>
          <w:b/>
        </w:rPr>
        <w:t xml:space="preserve">Yhteenveto</w:t>
      </w:r>
    </w:p>
    <w:p>
      <w:r>
        <w:t xml:space="preserve">Stoke-on-Trentin tyhjiä koteja voitaisiin tarjota asukkaille "nimellistä maksua" vastaan kaupunginosien parantamiseksi kaupunginvaltuuston suunnitelmien mukaisesti.</w:t>
      </w:r>
    </w:p>
    <w:p>
      <w:r>
        <w:rPr>
          <w:b/>
          <w:u w:val="single"/>
        </w:rPr>
        <w:t xml:space="preserve">Asiakirjan numero 15338</w:t>
      </w:r>
    </w:p>
    <w:p>
      <w:r>
        <w:t xml:space="preserve">Grimsbyn poskipuraisuhyökkääjä Jamie Furnell vangittiin vankilaan</w:t>
      </w:r>
    </w:p>
    <w:p>
      <w:r>
        <w:t xml:space="preserve">Myös naista lyötiin päähän kesäkuussa Grimsbyn Pasture Streetillä sijaitsevassa noutopöydässä sattuneen välikohtauksen aikana. Hildyard Streetillä asuva 26-vuotias Jamie Furnell todettiin syylliseksi törkeään pahoinpitelyyn ja kahteen törkeään pahoinpitelyyn. Hänet tuomittiin Grimsby Crown Courtissa. Ylikonstaapeli Tom Kelly Humbersiden poliisista sanoi: "Nämä kauhistuttavat provosoimattomat hyökkäykset kohdistettiin kahteen viattomaan ihmiseen. "Mies sai kasvoihinsa puremahaavan, joka poisti suuren palan hänen ihoaan. Hänelle jäi elinikäinen arpi, ja hän ei enää uskalla mennä ulos, koska pelkää ihmisten tuijottavan häntä." Hän sanoi, että hänellä on ollut paljon ongelmia. Hän lisäsi, että naisen "muistot tuosta yöstä jäävät hänen mukanaan loppuelämäksi". "Molemmat uhrit ovat kärsineet fyysisten vammojen lisäksi myös pitkäaikaisia psyykkisiä vaurioita", hän sanoi. Furnell tuomittiin 10 vuodeksi ja kahdeksaksi kuukaudeksi vankeuteen. Seuraa BBC Yorkshirea Facebookissa, Twitterissä ja Instagramissa. Lähetä juttuideasi osoitteeseen yorkslincs.news@bbc.co.uk</w:t>
      </w:r>
    </w:p>
    <w:p>
      <w:r>
        <w:rPr>
          <w:b/>
        </w:rPr>
        <w:t xml:space="preserve">Yhteenveto</w:t>
      </w:r>
    </w:p>
    <w:p>
      <w:r>
        <w:t xml:space="preserve">Mies, joka puri palan irti miehen poskesta "kauhistuttavassa provosoimattomassa" hyökkäyksessä, on tuomittu vankilaan yli 10 vuodeksi.</w:t>
      </w:r>
    </w:p>
    <w:p>
      <w:r>
        <w:rPr>
          <w:b/>
          <w:u w:val="single"/>
        </w:rPr>
        <w:t xml:space="preserve">Asiakirjan numero 15339</w:t>
      </w:r>
    </w:p>
    <w:p>
      <w:r>
        <w:t xml:space="preserve">Pohjois-Yorkshiren maanvyörymisvaarallinen tie avataan uudelleen.</w:t>
      </w:r>
    </w:p>
    <w:p>
      <w:r>
        <w:t xml:space="preserve">A59 Kex Gillin kohdalla Harrogaten ja Skiptonin välillä suljettiin 5. tammikuuta, kun rinteessä havaittiin halkeamia. Tutkimus osoitti, että osa rinteestä oli siirtynyt 80 senttimetriä joulun rankkasateiden jälkeen. Rinteeseen oli jäänyt vettä, mikä aiheutti huolta. North Yorkshiren kreivikunnanvaltuusto on asentanut lisää kuivatuskanavia ja sijoittanut suuria kiviä tukiseinän vahvistamiseksi. "Monimutkainen operaatio" Neuvosto kertoi asentaneensa rinteeseen valvontalaitteita. Konservatiivien kreivikunnanvaltuutettu Don Mackenzie sanoi olevansa tietoinen siitä, että tien sulkeminen oli aiheuttanut häiriöitä. "Näiden jyrkkien rinteiden vakauttaminen A59-tien yläpuolella on ollut vaikea ja monimutkainen operaatio, ja olemme työskennelleet seitsemän päivää viikossa yrittäessämme saada työn valmiiksi niin lyhyessä ajassa kuin se on turvallisesti mahdollista", hän sanoi. "Rinteet ovat jyrkkiä, ja tämä korkeus on altis ankarille sääolosuhteille, mutta olemme pystyneet jatkamaan töitä viime aikoina." Aiheeseen liittyvät Internet-linkit North Yorkshiren kreivikunnanvaltuusto</w:t>
      </w:r>
    </w:p>
    <w:p>
      <w:r>
        <w:rPr>
          <w:b/>
        </w:rPr>
        <w:t xml:space="preserve">Yhteenveto</w:t>
      </w:r>
    </w:p>
    <w:p>
      <w:r>
        <w:t xml:space="preserve">Pohjois-Yorkshiressä sijaitseva tieosuus, joka oli suljettu maanvyörymisvaaran vuoksi, avataan uudelleen sen jälkeen, kun tie on saatu turvalliseksi.</w:t>
      </w:r>
    </w:p>
    <w:p>
      <w:r>
        <w:rPr>
          <w:b/>
          <w:u w:val="single"/>
        </w:rPr>
        <w:t xml:space="preserve">Asiakirjan numero 15340</w:t>
      </w:r>
    </w:p>
    <w:p>
      <w:r>
        <w:t xml:space="preserve">Kielimuuri estää ihmisiä hakeutumasta oppisopimuskoulutukseen</w:t>
      </w:r>
    </w:p>
    <w:p>
      <w:r>
        <w:t xml:space="preserve">Estynin tekemän tutkimuksen mukaan mustat ja etniset vähemmistöryhmät sekä vammaiset kärsivät pahiten. Koulutusta valvovan elimen mukaan oppisopimuskoulutuksen edistämiseksi on tehtävä enemmän. Estynin mukaan Walesin hallituksen olisi varmistettava, että työnantajat ovat tietoisia siitä, millaista tukea heillä on käytettävissään ottaessaan oppisopimuskoulutettavia. Estynin ylitarkastaja Ann Keane sanoi: "On monia syitä, miksi oppijat saattavat lannistua oppisopimuskoulutuksen hakemisesta. "Joihinkin näistä syistä kuuluu se, että vanhemmat, oppijat ja työnantajat eivät tiedä, mitä oppisopimuskoulutus voi tarjota." Hän lisäsi, että kieli- ja viestintävaikeudet voivat myös vaikuttaa siihen, että kaikki osapuolet eivät ole sitoutuneet.</w:t>
      </w:r>
    </w:p>
    <w:p>
      <w:r>
        <w:rPr>
          <w:b/>
        </w:rPr>
        <w:t xml:space="preserve">Yhteenveto</w:t>
      </w:r>
    </w:p>
    <w:p>
      <w:r>
        <w:t xml:space="preserve">Kieli- ja kulttuurieroihin liittyvät ongelmat estävät ihmisiä hakeutumasta oppisopimuskoulutukseen, varoitti koulutuksen valvontaviranomainen.</w:t>
      </w:r>
    </w:p>
    <w:p>
      <w:r>
        <w:rPr>
          <w:b/>
          <w:u w:val="single"/>
        </w:rPr>
        <w:t xml:space="preserve">Asiakirjan numero 15341</w:t>
      </w:r>
    </w:p>
    <w:p>
      <w:r>
        <w:t xml:space="preserve">Meksikolainen poliisi kuoli väijytyksessä Jaliscossa</w:t>
      </w:r>
    </w:p>
    <w:p>
      <w:r>
        <w:t xml:space="preserve">Asemiehet ottivat poliisisaattueen tähtäimeen, kun se kulki maanantaina valtatietä pitkin kohti osavaltion pääkaupunkia Guadalajaraa. Turvallisuuskomissaari Alejandro Solorio kutsui sitä "pelkurimaiseksi hyökkäykseksi". Alueella toimii Jalisco New Generation -niminen huumekartelli, mutta Solorio ei kertonut, oliko jengi väijytyksen takana. Sitä pidetään yhtenä Meksikon vaikutusvaltaisimmista kartelleista, ja se harjoittaa laajamittaista huumekauppaa Tyynenmeren rannikolla. Meksikon kansallisen autonomisen yliopiston turvallisuusasiantuntija Raul Benitez kuvaili iltapäivän hyökkäystä hyvin suunnitelluksi ja järjestetyksi. "Mukana oli paljon asemiehiä. He tukkivat valtatien piirittääkseen heidät [poliisit] ja hyökkäsivät sotilaallisella ylivoimalla", hän kertoi Associated Pressille. Väijytys on viimeisin murhien sarjassa alueella kahden viime viikon aikana. Maaliskuun 19. päivänä aseistetut miehet ampuivat viisi poliisia hyökkäyksessä Jaliscossa. Myös Zacoalco de Torresin kaupungin poliisipäällikkö tapettiin maanantaina.</w:t>
      </w:r>
    </w:p>
    <w:p>
      <w:r>
        <w:rPr>
          <w:b/>
        </w:rPr>
        <w:t xml:space="preserve">Yhteenveto</w:t>
      </w:r>
    </w:p>
    <w:p>
      <w:r>
        <w:t xml:space="preserve">Viisitoista poliisia on kuollut ja viisi muuta haavoittunut väijytyksessä Meksikon Jaliscon osavaltiossa, kertovat syyttäjät.</w:t>
      </w:r>
    </w:p>
    <w:p>
      <w:r>
        <w:rPr>
          <w:b/>
          <w:u w:val="single"/>
        </w:rPr>
        <w:t xml:space="preserve">Asiakirjan numero 15342</w:t>
      </w:r>
    </w:p>
    <w:p>
      <w:r>
        <w:t xml:space="preserve">Kolumbia ja Farc-kapinalliset sopivat sopimuksesta lapsisotilaista</w:t>
      </w:r>
    </w:p>
    <w:p>
      <w:r>
        <w:t xml:space="preserve">Havannan rauhanneuvotteluissa laaditussa asiakirjassa asetetaan etusijalle alle 15-vuotiaat Farcin värvätyt. Heitä kohdellaan sodan uhreina, ja heidät armahdetaan, kun Kolumbian laki sen sallii. Sopimus koskee kaikkia alle 18-vuotiaita taistelijoita, ja lapset palautetaan mahdollisuuksien mukaan perheidensä luokse. Farc lupautui auttamaan lasten tunnistamisessa ja järjestämään heidän poistumisensa sotilaspiilopaikoistaan. YK ja muut järjestöt kutsutaan valvomaan lasten sopeutumista yhteiskuntaan. Kumpikaan osapuoli ei ole kertonut, kuinka monta lasta ja nuorta Farcissa on vielä yhteensä, vaikka ryhmä on kertonut, että sen riveissä on 13 alle 15-vuotiasta sotilasta. Hallituksen lastensuojeluviraston mukaan noin 6 000 lasta on lähtenyt aseellisista ryhmistä viimeisten 17 vuoden aikana, ja heistä 60 prosenttia on kuulunut Farciin. Toivoen rauhansopimuksen allekirjoittamista lähiviikkoina hallitus ja Farc sopivat käyttävänsä perustuslaillisia keinoja sopimuksen suojaamiseksi poliittiselta sekaantumiselta tulevaisuudessa. Molemmat osapuolet neuvottelevat edelleen pysyvän tulitauon ehdoista. Ne ovat jo allekirjoittaneet sopimukset maatalousuudistuksesta, Farcin muuttamisesta poliittiseksi puolueeksi, oikeudesta ja huumeiden vastaisesta sodasta sekä miinanraivauksesta ja kadonneiden etsinnästä.</w:t>
      </w:r>
    </w:p>
    <w:p>
      <w:r>
        <w:rPr>
          <w:b/>
        </w:rPr>
        <w:t xml:space="preserve">Yhteenveto</w:t>
      </w:r>
    </w:p>
    <w:p>
      <w:r>
        <w:t xml:space="preserve">Kolumbian hallitus sanoo sopineensa etenemissuunnitelmasta vasemmistolaisen Farc-kapinallisten lapsisotilaiden vapauttamiseksi.</w:t>
      </w:r>
    </w:p>
    <w:p>
      <w:r>
        <w:rPr>
          <w:b/>
          <w:u w:val="single"/>
        </w:rPr>
        <w:t xml:space="preserve">Asiakirjan numero 15343</w:t>
      </w:r>
    </w:p>
    <w:p>
      <w:r>
        <w:t xml:space="preserve">Exmouthin ranta on eristetty, kun suuri mystinen reikä ilmestyy näkyviin</w:t>
      </w:r>
    </w:p>
    <w:p>
      <w:r>
        <w:t xml:space="preserve">Exmouthin rannan rannikkovartiosto sulki torstaina iltapäivällä 15 jalan (4,6 m) kertaa 15 jalan kokoisen reiän. Vettä "kupliva" reikä on sittemmin täyttynyt nousuveden myötä. East Devon District Council ilmoitti yrittävänsä selvittää, mikä reiän aiheutti, ja Orcombe Pointissa on edelleen eristyssulku. Rannikkovartioston saapuessa paikalle he sanoivat, että ympäröivä hiekka oli pehmeää ja uusia reikiä oli ilmestynyt. Leijalautailun ohjaaja James Dart sanoi: "Katsoin sinne, ja rannasta tuli suuria vesipilviä, jotka kuplivat kuin geysir, ja ne olivat luultavasti noin metrin korkeudella rannan yläpuolella - se oli melkoinen näky", kertoi James Dart. "Menin lähemmäksi ja näin kasviainesta nousevan ylös, ja muutama etana tuli myös esiin. Se oli jotain mausteeksi sateessa." "Hieman mysteeri" On arveltu, että reiän alla saattoi olla kammio, joka oli noin 3-15 jalkaa (4,6 m) syvä. Neuvoston virkamiehet sanoivat, että insinöörit "jatkavat tilanteen seuraamista viikonlopun aikana ja vuorovesien välillä". He lisäsivät: "Ranta on erittäin suosittu koiranulkoiluttajien ja uimareiden keskuudessa, joita kehotetaan välttämään eristettyä aluetta. "Eilinen rankkasade saattoi olla syynä siihen, että kuoppa - luonnonilmiö - on avautunut, mutta se on vielä hieman arvoitus."</w:t>
      </w:r>
    </w:p>
    <w:p>
      <w:r>
        <w:rPr>
          <w:b/>
        </w:rPr>
        <w:t xml:space="preserve">Yhteenveto</w:t>
      </w:r>
    </w:p>
    <w:p>
      <w:r>
        <w:t xml:space="preserve">Eräälle rannalle on ilmestynyt suuri mystinen reikä, joka on paiskuttanut "suuria vesihöyryjä" ja lähettänyt kasveja ja etanoita ilmaan.</w:t>
      </w:r>
    </w:p>
    <w:p>
      <w:r>
        <w:rPr>
          <w:b/>
          <w:u w:val="single"/>
        </w:rPr>
        <w:t xml:space="preserve">Asiakirjan numero 15344</w:t>
      </w:r>
    </w:p>
    <w:p>
      <w:r>
        <w:t xml:space="preserve">Wightin saarella kuultiin ensimmäistä kertaa "kumisevia" kottaraisia.</w:t>
      </w:r>
    </w:p>
    <w:p>
      <w:r>
        <w:t xml:space="preserve">Lintujen kauas kantautuva kutsu kuultiin Brading Marshes RSPB:n suojelualueella. Luonnonsuojelualueen vartija Keith Ballard sanoi: "Se on kuin Michelin-tähden saaminen ravintolalle - se on yksi korkeimmista menestyksen merkeistä." RSPB, joka listaa linnun "amber"-lajiluetteloonsa, sanoi, että ensimmäinen havainto saarella oli "merkittävä". Brading Marshes on hiljattain kunnostettu kosteikko, joka ulottuu Bradingin kylästä mereen Bembridgen satamaan. Ballard sanoi: "Katkarapujen elinympäristötarpeet ovat hyvin valikoivia, ja niiden houkuttelemiseksi tarvitaan todella kukoistava ekosysteemi. "Työ, jota olemme tehneet suojelualueen hoitamiseksi hyönteisten, kalojen, matelijoiden ja nisäkkäiden sekä lintujen kannalta, tarkoittaa nyt sitä, että yksi Yhdistyneen kuningaskunnan herkimmistä lajeista on valinnut Isle of Wightin kodikseen." Kosteikkolinnun katsottiin kuolleen sukupuuttoon pesivänä lajina Yhdistyneessä kuningaskunnassa 1870-luvulla. Vuonna 2017 laskettiin ainakin 164 lintua 71 kohteessa - jokaisen uroksen puomi on hieman erilainen, linnut voidaan tunnistaa yksilöllisesti. Luonnonsuojelualueen henkilökunta seuraa lintua tulevina viikkoina. Kaulushaikara Lähde: Merimetso (englanninkielinen käännös): RSPB ja BBC Nature</w:t>
      </w:r>
    </w:p>
    <w:p>
      <w:r>
        <w:rPr>
          <w:b/>
        </w:rPr>
        <w:t xml:space="preserve">Yhteenveto</w:t>
      </w:r>
    </w:p>
    <w:p>
      <w:r>
        <w:t xml:space="preserve">Uroskotkan tunnusomainen sumutorven kaltainen ääni on kuultu Wightin saarella ensimmäistä kertaa.</w:t>
      </w:r>
    </w:p>
    <w:p>
      <w:r>
        <w:rPr>
          <w:b/>
          <w:u w:val="single"/>
        </w:rPr>
        <w:t xml:space="preserve">Asiakirjan numero 15345</w:t>
      </w:r>
    </w:p>
    <w:p>
      <w:r>
        <w:t xml:space="preserve">Placido Domingo jättää Washington National Operan</w:t>
      </w:r>
    </w:p>
    <w:p>
      <w:r>
        <w:t xml:space="preserve">69-vuotias taiteellinen johtaja on toiminut siellä vuodesta 1996 ja pääjohtajana vuodesta 2003. Muusikko toimii samassa tehtävässä Los Angelesin oopperassa ja uusi sopimuksensa siellä viime viikolla. WNO on viime vuosina kamppaillut taloudellisesti, ja Domingon on katsottu nostaneen yhtiön profiilia. "Yhteistyö on ollut pitkää ja hedelmällistä, ja vaikka aion edelleen auttaa yhtiötä taiteellisesti kaikin mahdollisin tavoin, kuluva kausi - viidestoista kauteni Washingtonin kansallisoopperan kanssa - on viimeiseni pääjohtajana", Domingo kertoi yhtiön hallitukselle. "Häntä tullaan kaipaamaan, mutta kaiken hyvän täytyy loppua", sanoi WNO:n johtaja Kenneth Feinberg. "Placidon yhteistyö WNO:n kanssa oli olennaisen tärkeää yhtiön taiteelliselle kehitykselle ja auttoi sitä saamaan tunnustusta kansallisesti ja kansainvälisesti." Nykyisen sopimuksensa mukaisesti Domingo palaa Washingtoniin ensi vuonna laulamaan Iphigenie en Tauridea ja johtamaan esityksiä Madama Butterfly ja Don Pasquale. Laulaja, joka tunnetaan parhaiten Kolmen Tenorin esityksistään Jose Carrerasin ja edesmenneen Luciano Pavarottin kanssa, kävi paksusuolen syöpähoidoissa viime maaliskuussa.</w:t>
      </w:r>
    </w:p>
    <w:p>
      <w:r>
        <w:rPr>
          <w:b/>
        </w:rPr>
        <w:t xml:space="preserve">Yhteenveto</w:t>
      </w:r>
    </w:p>
    <w:p>
      <w:r>
        <w:t xml:space="preserve">Espanjalainen tenori Placido Domingo on ilmoittanut, että hän aikoo jättää Washingtonin kansallisen oopperan (WNO), kun hänen sopimuksensa päättyy ensi vuonna.</w:t>
      </w:r>
    </w:p>
    <w:p>
      <w:r>
        <w:rPr>
          <w:b/>
          <w:u w:val="single"/>
        </w:rPr>
        <w:t xml:space="preserve">Asiakirjan numero 15346</w:t>
      </w:r>
    </w:p>
    <w:p>
      <w:r>
        <w:t xml:space="preserve">Sibseyn lapset kiittävät opettajia "salaisella" taideoperaatiolla.</w:t>
      </w:r>
    </w:p>
    <w:p>
      <w:r>
        <w:t xml:space="preserve">Lincolnshiressa sijaitsevan Sibseyn alakoulun henkilökuntaa tervehtivät kymmenet koulun aitaan kiinnitetyt kiitosviestit, kun he saapuivat kouluun maanantaiaamuna. Vanhemmat kokosivat näytöksen yhdessä yössä ja pitivät hankkeen salassa koululta. Rehtori Graeme Wright sanoi olevansa "haltioissaan". Lisää uutisia Lincolnshiresta Charli Blakey, jolla on kaksi lasta koulussa, oli yksi niistä, jotka osallistuivat huippusalaisen operaation järjestämiseen. Hän sanoi, että henkilökunta "teki kaikkensa lastemme eteen, joten halusimme vain sanoa suuren kiitoksen". Blakey sanoi, että operaation yksityiskohdat oli pidetty salassa koulun henkilökunnalta lukuun ottamatta yhtä sisäpiiriläistä, joka auttoi logistiikassa. Vanhempi Stacey Mustill sanoi, että opettajien ilmeet olivat "korvaamattomat", kun he saapuivat kouluun. "Muutama kyynel tuli ja pari opettajaa oli varmasti hieman häkeltyneitä", hän lisäsi. Rehtori Graeme Wright sanoi: "Yritän olla tulematta tunteelliseksi ja olen teeskennellyt, että minulla on allergioita. "Se on todella koskettavaa." Yhdessä viestissä luki: "Epävarmuuden maailmassa voit aina luottaa Sibseyn kouluun". "Luulen, että tämä viesti jäi todella mieleeni", Wright lisäsi. Seuraa BBC East Yorkshire and Lincolnshire -kanavaa Facebookissa, Twitterissä ja Instagramissa. Lähetä juttuideoita osoitteeseen yorkslincs.news@bbc.co.uk. Aiheeseen liittyvät Internet-linkit Sibseyn peruskoulu</w:t>
      </w:r>
    </w:p>
    <w:p>
      <w:r>
        <w:rPr>
          <w:b/>
        </w:rPr>
        <w:t xml:space="preserve">Yhteenveto</w:t>
      </w:r>
    </w:p>
    <w:p>
      <w:r>
        <w:t xml:space="preserve">Lapset ovat yllättäneet opettajat ja koulun henkilökunnan "salaisilla" taideteoksilla kiittääkseen heitä avusta Covid-pandemian aikana.</w:t>
      </w:r>
    </w:p>
    <w:p>
      <w:r>
        <w:rPr>
          <w:b/>
          <w:u w:val="single"/>
        </w:rPr>
        <w:t xml:space="preserve">Asiakirjan numero 15347</w:t>
      </w:r>
    </w:p>
    <w:p>
      <w:r>
        <w:t xml:space="preserve">Kunnianosoitukset Corfe Castlen taistelijalle Monavyn Mossille</w:t>
      </w:r>
    </w:p>
    <w:p>
      <w:r>
        <w:t xml:space="preserve">Monavyn Moss, joka tunnettiin nimellä Monni ja joka perusti paikallisen ryhmän taistelemaan Corfe Castlen läpi kulkevaa tietä koskevia suunnitelmia vastaan 1970-luvulla, on kuollut 94-vuotiaana. Hänen menestyksensä ansiosta Swanage Railwayn perintörautatie pääsi jatkumaan Warehamiin ja liittymään valtakunnalliseen rautatieverkkoon. Vapaaehtoistyöntekijä Peter Frost sanoi, että rouva Moss oli "erityinen nainen, joka oli valmis nostamaan päänsä kaiteen yläpuolelle". Dorsetin kreivikunnanvaltuusto suunnitteli alun perin 1970-luvun alussa, että kylän keskustan läpi rakennettaisiin kiertotie käytöstä poistettua rataa pitkin. Se olisi merkinnyt laajempaa leikkausta Purbeck Hillsin läpi ja Corfe Castlen aseman purkamista. Rouva Moss, joka oli kasvanut maatilalla Swanagen sivuradan varrella, perusti Corfe Castlen itäisen rautatien suojeluryhmän. Suunnitelmat hyllytettiin lopulta, ja Swanage Railway sai kehittää kolmen mailin pituisen jatkoyhteyden Harman's Crossista Corfe Castlen kautta ja rakentaa Nordeniin parkki- ja kyytiaseman. Swanage Railway Trustin puheenjohtaja Liz Sellen sanoi: "Swanage Railwaya, josta niin monet ihmiset nauttivat nykyään, ei olisi olemassa ilman Monnin määrätietoista kampanjointia."</w:t>
      </w:r>
    </w:p>
    <w:p>
      <w:r>
        <w:rPr>
          <w:b/>
        </w:rPr>
        <w:t xml:space="preserve">Yhteenveto</w:t>
      </w:r>
    </w:p>
    <w:p>
      <w:r>
        <w:t xml:space="preserve">Kunnianosoituksia on annettu kampanjoijalle, joka esti ohitustien rakentamisen käytöstä poistetulle Dorsetin rautatielinjalle.</w:t>
      </w:r>
    </w:p>
    <w:p>
      <w:r>
        <w:rPr>
          <w:b/>
          <w:u w:val="single"/>
        </w:rPr>
        <w:t xml:space="preserve">Asiakirjan numero 15348</w:t>
      </w:r>
    </w:p>
    <w:p>
      <w:r>
        <w:t xml:space="preserve">NI Waterille määrätään 1 000 punnan sakko Waringstownin saastumisesta</w:t>
      </w:r>
    </w:p>
    <w:p>
      <w:r>
        <w:t xml:space="preserve">Viimeisin sakko koskee kahta tapausta, joissa Primary Walkin jätevedenpumppaamon päästöt ovat saastuttaneet Waringstown Stream -virtaa. NI Water sanoi toimineensa nopeasti päästöjen lopettamiseksi. Kesäkuun 27. päivänä 2010 tarkastajat näkivät purossa suuren kuolleen ankeriaan ja useita pienempiä kaloja hädässä. Heinäkuun 5. päivänä NI Environment Agencyn (NIEA) tarkastajat kävivät paikalla uudelleen pilaantumistapahtumailmoituksen jälkeen ja havaitsivat, että NI Waterin ylläpitämästä jätevedenpumppaamosta oli valunut ylivuotoja Lagan-joen sivujokeen. Molemmilla kerroilla otetut näytteet vahvistivat, että päästö sisälsi myrkyllisiä, haitallisia tai saastuttavia aineita, jotka olivat mahdollisesti haitallisia purossa eläville kaloille. NIEA:n mukaan kyseessä olivat "merkittävät saastuttavat päästöt, jotka vaikuttivat Waringstownin puron vesistöön". NI Waterille määrättiin 500 punnan sakko kustakin tapauksesta sekä 34 punnan oikeudenkäyntikulut. Yhtiö totesi lausunnossaan seuraavaa: "NI Water toimi nopeasti lopettaakseen päästöt molemmissa tapauksissa ja puhdistaakseen paikat. "Tarkemmissa tutkimuksissa selvisi, että tukokset johtuivat suuresta määrästä sopimattomia esineitä, joita viemäriverkosto ei ole suunniteltu käsittelemään. "Pyydämme yleisön apua tällaisten tapausten vähentämisessä siten, että he eivät laita epäsopivia esineitä käymälään, viemäriin tai viemäriin." "Emme voi jättää näitä esineitä käymälään, viemäriin tai viemäriin."</w:t>
      </w:r>
    </w:p>
    <w:p>
      <w:r>
        <w:rPr>
          <w:b/>
        </w:rPr>
        <w:t xml:space="preserve">Yhteenveto</w:t>
      </w:r>
    </w:p>
    <w:p>
      <w:r>
        <w:t xml:space="preserve">Northern Ireland Waterille on määrätty yhteensä 1 000 punnan sakko kahdesta vesistön saastuttamisrikoksesta, mikä on kolmas sakko kolmen viime viikon aikana.</w:t>
      </w:r>
    </w:p>
    <w:p>
      <w:r>
        <w:rPr>
          <w:b/>
          <w:u w:val="single"/>
        </w:rPr>
        <w:t xml:space="preserve">Asiakirjan numero 15349</w:t>
      </w:r>
    </w:p>
    <w:p>
      <w:r>
        <w:t xml:space="preserve">Carlsberg joutuu syytteeseen työntekijän kuolemasta ammoniakkivuodossa</w:t>
      </w:r>
    </w:p>
    <w:p>
      <w:r>
        <w:t xml:space="preserve">David Chandler, 45, Bridgnorthista, Shropshiresta, kuoli, kun Carlsbergin jäähdytysjärjestelmästä vuoti kaasua Northamptonissa 9. marraskuuta 2016. Panimoa ja kompressorin poistoprojektin urakoitsijaa Crowley Carbon UK Ltd:tä vastaan on nostettu syytteet. Kuuleminen järjestetään Birminghamin käräjäoikeudessa 6. maaliskuuta. Chandlerin kollega David Beak loukkaantui vakavasti, ja useat muut ihmiset, mukaan lukien pelastuspalvelun työntekijät, tarvitsivat lääkärinhoitoa. Kesäkuussa 2018 pidetyssä tutkinnassa kuultiin, että kompressoria ympäröivän putkiston venttiilistä tuli harmaata ja valkoista savua "massiivisen räjähdyksen" jälkeen. Beak kertoi tutkinnassa, että "suuri valkoinen pilvi" oli sokaissut hänet, mutta hän oli onnistunut löytämään kaiteen, mennyt ovesta sisään ja lopulta paennut katolle. Chandler kuoli hengitettyään ammoniakkia. Hän oli naimisissa ja hänellä oli kaksi tytärtä, jotka olivat tuolloin yhden ja viiden vuoden ikäisiä. Carlsberg Supply Company UK Ltd:tä vastaan nostetaan syytteet vuoden 1974 työterveys- ja työturvallisuuslain (Health and Safety at Work Act 1974) ja vuoden 1999 työterveys- ja työturvallisuusmääräysten (Management of Health and Safety at Work Regulations 1999) nojalla. Crowley Carbon UK Ltd, Marlow, Buckinghamshire, joutuu vastaamaan syytteisiin vuoden 1974 työterveys- ja työturvallisuuslain nojalla.</w:t>
      </w:r>
    </w:p>
    <w:p>
      <w:r>
        <w:rPr>
          <w:b/>
        </w:rPr>
        <w:t xml:space="preserve">Yhteenveto</w:t>
      </w:r>
    </w:p>
    <w:p>
      <w:r>
        <w:t xml:space="preserve">Carlsberg joutuu syytteeseen työterveys- ja työturvallisuuslainsäädännön nojalla sen jälkeen, kun työntekijä kuoli ammoniakkivuodon yhteydessä sen brittiläisessä panimossa.</w:t>
      </w:r>
    </w:p>
    <w:p>
      <w:r>
        <w:rPr>
          <w:b/>
          <w:u w:val="single"/>
        </w:rPr>
        <w:t xml:space="preserve">Asiakirjan numero 15350</w:t>
      </w:r>
    </w:p>
    <w:p>
      <w:r>
        <w:t xml:space="preserve">Jeremy Clarkson sanoo Sun-kolumnissaan: "Tulen kaipaamaan Top Gearia".</w:t>
      </w:r>
    </w:p>
    <w:p>
      <w:r>
        <w:t xml:space="preserve">Juontaja kirjoitti ensimmäisen kerran kolumnissaan The Sunille sen jälkeen, kun hänet erotettiin ohjelmasta 25. maaliskuuta tuottajaa kohtaan tehdyn "provosoimattoman fyysisen hyökkäyksen" jälkeen. "Sydämelliset kiitokset kaikille niille, jotka ovat kirjoittaneet ja kertoneet, kuinka paljon he tulevat kaipaamaan minua Top Gearissa", hän kirjoitti. "Se ei kuitenkaan ole niin paljon kuin minä tulen kaipaamaan siellä olemista." Hän ei lisännyt tapauksesta mitään muuta. BBC oli hyllyttänyt Clarksonin 10. maaliskuuta sen jälkeen, kun Top Gearin tuottajan Oisin Tymonin kanssa oli syntynyt "kahakka". Päätös aiheutti Top Gear -fanien tuen, ja yli miljoona ihmistä allekirjoitti verkkovetoomuksen, jossa vaadittiin Clarksonin ottamista takaisin töihin. Yorkshireläisessä hotellissa tapahtuneen riidan sanottiin johtuneen siitä, että kuvauspäivän jälkeen ei ollut tarjolla lämmintä ruokaa. Asiasta tehtiin sisäinen tutkimus, ja BBC:n pääjohtaja Tony Hall vahvisti, että Clarksonin sopimusta ei uusita. Hänen viikoittainen Sun-kolumninsa ei ollut ilmestynyt sillä välin, mutta lehti oli vakuuttanut lukijoilleen, että hän oli lomalla eikä häntä ollut "erotettu".</w:t>
      </w:r>
    </w:p>
    <w:p>
      <w:r>
        <w:rPr>
          <w:b/>
        </w:rPr>
        <w:t xml:space="preserve">Yhteenveto</w:t>
      </w:r>
    </w:p>
    <w:p>
      <w:r>
        <w:t xml:space="preserve">Jeremy Clarkson on sanonut kaipaavansa Top Gear -ohjelman juontamista, ja tämä oli hänen ensimmäinen kommenttinsa sen jälkeen, kun hänet pudotettiin BBC:n ohjelmasta.</w:t>
      </w:r>
    </w:p>
    <w:p>
      <w:r>
        <w:rPr>
          <w:b/>
          <w:u w:val="single"/>
        </w:rPr>
        <w:t xml:space="preserve">Asiakirjan numero 15351</w:t>
      </w:r>
    </w:p>
    <w:p>
      <w:r>
        <w:t xml:space="preserve">Glastonburyn vandalisoidun Holy Thornin tilalle tulee uusi puu.</w:t>
      </w:r>
    </w:p>
    <w:p>
      <w:r>
        <w:t xml:space="preserve">Uusi puu istutettiin Wearyall Hillille kaupungin lähelle, ja se siunattiin erityisessä seremoniassa viikonloppuna. Alkuperäisen puun oksat leikattiin pois vuonna 2010, ja se oli peräisin puun oksista, jotka Joosef Arimatialainen oli istuttanut 2 000 vuotta sitten. Kaupungin entinen pormestari John Coles sanoi, että hän ei uskonut vanhan puun selviytyvän "lievästä kasvusta" huolimatta. "Ihmiset ovat kaivanneet piikkiä sen kukkiessa, jouluna ja pääsiäisenä, ja tietysti sahatut oksat ovat aiheuttaneet valtavaa vahinkoa", hän sanoi. "Kun katson sitä, maanpinnalla on vielä pientä kasvua, mutta en usko, että se selviää hengissä." Holy Thorn -puita on useita ympäri kaupunkia. Wearyall Hillillä sijaitseva vandalisoitu puu istutettiin vuonna 1951 Britannian juhlan kunniaksi. Uusi Holy Thorn -puu suojataan teräshäkillä.</w:t>
      </w:r>
    </w:p>
    <w:p>
      <w:r>
        <w:rPr>
          <w:b/>
        </w:rPr>
        <w:t xml:space="preserve">Yhteenveto</w:t>
      </w:r>
    </w:p>
    <w:p>
      <w:r>
        <w:t xml:space="preserve">Glastonburyyn on istutettu uusi pyhä orjantappura vandaalien vahingoittaman tilalle.</w:t>
      </w:r>
    </w:p>
    <w:p>
      <w:r>
        <w:rPr>
          <w:b/>
          <w:u w:val="single"/>
        </w:rPr>
        <w:t xml:space="preserve">Asiakirjan numero 15352</w:t>
      </w:r>
    </w:p>
    <w:p>
      <w:r>
        <w:t xml:space="preserve">British Airwaysin lentokone ohjataan Vancouveriin "sairaan miehistön" vuoksi.</w:t>
      </w:r>
    </w:p>
    <w:p>
      <w:r>
        <w:t xml:space="preserve">Kaksikymmentäviisi miehistön jäsentä meni varotoimena paikallisiin sairaaloihin, mutta heidät kotiutettiin myöhemmin, sanoi BA:n tiedottaja Michele Kropf. Miehistöä ei hoidettu savun hengittämisen vuoksi, kuten raportoitiin, hän sanoi. Lentoyhtiö ei kertonut, mikä oli ongelman syy tai mitkä olivat heidän oireensa. Vahvistusta ei ole saatu siitä, kuinka monta ihmistä Airbus A380:ssa oli. Kuvissa näkyi hälytysajoneuvoja koneen ympärillä kiitotiellä. Lento BA286 lähti maanantaina kello 19.13 (02.13 GMT) ja laskeutui Kanadan kaupunkiin useita tunteja myöhemmin. BA kertoi, että matkustajat oli majoitettu hotelleihin ja heidät varattaisiin uudelleen muille lennoille. Vancouver Coastal Healthin julkisten asioiden johtaja Gavin Wilson sanoi, että kaikki 25 miehistön jäsentä on vapautettu aamuviidestä paikallista aikaa (12.00 GMT). "Heidät tuotiin sairaalaan varotoimenpiteenä, ja he pääsivät pois sairaalasta varhain tänä aamuna", hän sanoi BBC:lle. Eri miehistön jäsenet lähetettiin kolmeen eri Vancouverin alueen sairaanhoitokeskukseen: Vancouverin yleissairaalaan, Deltan sairaalaan ja Richmondin sairaalaan. Tällä hetkellä ei ole tarkempia tietoja heidän sairaalahoitonsa syistä. "En voi tässä vaiheessa kertoa, minkä vuoksi heitä arvioitiin", Wilson sanoi.</w:t>
      </w:r>
    </w:p>
    <w:p>
      <w:r>
        <w:rPr>
          <w:b/>
        </w:rPr>
        <w:t xml:space="preserve">Yhteenveto</w:t>
      </w:r>
    </w:p>
    <w:p>
      <w:r>
        <w:t xml:space="preserve">British Airwaysin lento San Franciscosta Lontooseen ohjattiin Vancouveriin miehistön sairastuttua, lentoyhtiö kertoo.</w:t>
      </w:r>
    </w:p>
    <w:p>
      <w:r>
        <w:rPr>
          <w:b/>
          <w:u w:val="single"/>
        </w:rPr>
        <w:t xml:space="preserve">Asiakirjan numero 15353</w:t>
      </w:r>
    </w:p>
    <w:p>
      <w:r>
        <w:t xml:space="preserve">iQiyi: "Kiinan Netflix" listautuu Yhdysvaltain pörssiin</w:t>
      </w:r>
    </w:p>
    <w:p>
      <w:r>
        <w:t xml:space="preserve">Se on verkkojätti Baidun omistama, ja se aikoo kerätä 1,5 miljardia dollaria (1,1 miljardia puntaa) Nasdaqissa järjestettävällä listautumisannilla. iQiYi:llä oli Reutersin mukaan yli 50 miljoonaa tilaajaa vuoden 2017 loppuun mennessä ja keskimäärin yli 420 miljoonaa mobiilikäyttäjää kuukaudessa. Vaikka tulot ovat kasvaneet viime vuosina, iQiyi ei ole koskaan tehnyt voittoa sen jälkeen, kun se perustettiin vuonna 2010. Kiinassa se kilpailee muiden suoratoistoalustojen, Alibaban omistaman Youku Tudoun ja Tencent Videon kanssa. Huhtikuussa 2017 iQiyi allekirjoitti lisenssisopimuksen Netflixin kanssa höyrystääkseen osan yhdysvaltalaisen palveluntarjoajan alkuperäissisällöstä, kuten Stranger Things ja Black Mirror. Saatat myös pitää tästä: iQiyi teki 3,7 miljardin juanin (425 miljoonaa puntaa; 592 miljoonaa dollaria) nettotappion vuonna 2017 verrattuna edellisvuoden 3,1 miljardiin juaniin, vaikka liikevaihto hyppäsi 55 prosenttia 17,4 miljardiin juaniin. Baidu, joka perusti yrityksen nimellä Qiyi ennen kuin se myöhemmin muutti nimensä iQiyiksi, on itse listattu Yhdysvalloissa.</w:t>
      </w:r>
    </w:p>
    <w:p>
      <w:r>
        <w:rPr>
          <w:b/>
        </w:rPr>
        <w:t xml:space="preserve">Yhteenveto</w:t>
      </w:r>
    </w:p>
    <w:p>
      <w:r>
        <w:t xml:space="preserve">Kiinalainen videoiden suoratoistopalvelu iQiyi - jota usein kutsutaan Kiinan Netflixiksi - on hakenut listautumista Yhdysvaltain pörssiin.</w:t>
      </w:r>
    </w:p>
    <w:p>
      <w:r>
        <w:rPr>
          <w:b/>
          <w:u w:val="single"/>
        </w:rPr>
        <w:t xml:space="preserve">Asiakirjan numero 15354</w:t>
      </w:r>
    </w:p>
    <w:p>
      <w:r>
        <w:t xml:space="preserve">Cunardin Queen Mary II -risteilyalukseen iski norovirus</w:t>
      </w:r>
    </w:p>
    <w:p>
      <w:r>
        <w:t xml:space="preserve">Cunardin Queen Mary II -aluksella on tällä hetkellä 19 vahvistettua tautitapausta, yhtiö on ilmoittanut. Laivan on määrä palata Southamptoniin 10. tammikuuta. Tämä tapahtui sen jälkeen, kun sadat matkustajat saivat tartunnan P&amp;O:n Oriana-aluksella Itämeren risteilyllä, joka saapui Southamptoniin 14. joulukuuta. Cunardin mukaan Karibialla risteilevän Queen Mary II:n matkustajat, jotka ovat sairastuneet, on suljettu hytteihinsä, ja "tehostettuja hygieniaprotokollia" sovelletaan. "Matkustajien ja miehistön turvallisuus ja mukavuus on aina etusijalla", yhtiön tiedottaja lisäsi. Laiva lähti New Yorkista lauantaina, ja siinä on 2 613 matkustajaa. Se aloittaa 72 päivän pituisen maailmanympärimatkan Australiaan Southamptonista 10. tammikuuta. P&amp;O Cruises pyysi anteeksi 417:ltä Oriana-matkustajalta, jotka kärsivät ripulista ja oksentelusta 10 päivän Itämeren-risteilyn aikana aiemmin tässä kuussa. Kyseessä oli toinen ripuli- ja oksennustautitapaus peräkkäisillä matkoilla laivalla, johon mahtuu 1 843 matkustajaa. Kymmenen tapausta vahvistettiin myös P&amp;O:n Azuralla, joka saapui Southamptoniin 15. joulukuuta 11 yön Iberian-matkan jälkeen.</w:t>
      </w:r>
    </w:p>
    <w:p>
      <w:r>
        <w:rPr>
          <w:b/>
        </w:rPr>
        <w:t xml:space="preserve">Yhteenveto</w:t>
      </w:r>
    </w:p>
    <w:p>
      <w:r>
        <w:t xml:space="preserve">Hampshireen saapuva risteilyalus on joutunut ylimääräiseen puhdistukseen noroviruksen aiheuttaman talvi-oksenteluepidemian puhjettua.</w:t>
      </w:r>
    </w:p>
    <w:p>
      <w:r>
        <w:rPr>
          <w:b/>
          <w:u w:val="single"/>
        </w:rPr>
        <w:t xml:space="preserve">Asiakirjan numero 15355</w:t>
      </w:r>
    </w:p>
    <w:p>
      <w:r>
        <w:t xml:space="preserve">Yhdysvaltain uusintaversio Only Fools and Horses</w:t>
      </w:r>
    </w:p>
    <w:p>
      <w:r>
        <w:t xml:space="preserve">Chi Chi IzunduNewsbeat-viihdetoimittaja Sarjan käsikirjoittajina toimivat Steven Cragg ja Brian Bradley, jotka olivat myös Scrubs-hittikomedian takana. Ilmoitus tulee 30 vuotta sen jälkeen, kun brittiläinen komedia esitettiin ensimmäisen kerran BBC:llä. Pilottijakson ajankohtaa ei ole vielä vahvistettu, mutta jos se osoittautuu menestykseksi, ohjelmasta voidaan tehdä sarja. Palkitun alkuperäissarjan käsikirjoitti John Sullivan, ja sen pääosissa näyttelivät David Jason ja Nicholas Lyndhurst Del Boyta ja Rodney Trotteria. ABC on kuvaillut sarjaa seuraavasti: "Tämä klassikkokomedia perustuu ikoniseen brittisarjaan, ja se kertoo kahden katu-uskottavan veljeksen ja heidän ikääntyvän isoisänsä seikkailuista, kun he keksivät törkeitä ja moraalisesti kyseenalaisia nopean rikastumisen suunnitelmia tullakseen miljonääreiksi".</w:t>
      </w:r>
    </w:p>
    <w:p>
      <w:r>
        <w:rPr>
          <w:b/>
        </w:rPr>
        <w:t xml:space="preserve">Yhteenveto</w:t>
      </w:r>
    </w:p>
    <w:p>
      <w:r>
        <w:t xml:space="preserve">Yhdysvaltalainen ABC-kanava on näyttänyt vihreää valoa brittikomedian Only Fools and Horses uusintaversiolle.</w:t>
      </w:r>
    </w:p>
    <w:p>
      <w:r>
        <w:rPr>
          <w:b/>
          <w:u w:val="single"/>
        </w:rPr>
        <w:t xml:space="preserve">Asiakirjan numero 15356</w:t>
      </w:r>
    </w:p>
    <w:p>
      <w:r>
        <w:t xml:space="preserve">Holy Islandilta löydetty toisen maailmansodan aikainen kuori</w:t>
      </w:r>
    </w:p>
    <w:p>
      <w:r>
        <w:t xml:space="preserve">Eräs yleisön jäsen näki hylsyn Goswick Sandsissa sunnuntai-iltana ja hälytti Berwickin rannikkovartioston. Se tunnistettiin räjähtämättömäksi kranaatiksi, ja Faslanen pomminraivausryhmä suoritti hallitun räjähdyksen kello 08.00 BST. Humberin rannikkovartiosto varoitti ihmisiä varomaan toisen maailmansodan räjähtämättömiä ammuksia, joita saattaa huuhtoutua Koillisrannikolle. Drew Mahood, Humberin meripelastuksen koordinointikeskuksen vahtimestari, sanoi: "Jos löydät rannalta esineen, josta et ole varma, älä koske siihen. "Kirjoita muistiin, missä se on, tai merkitse sen sijainti, jos se on turvallista, tee muistiinpanoja siitä, miltä se näyttää, ja ota välittömästi yhteyttä rannikkovartiostoon numeroon 999." Näin ollen on tärkeää, että rannikkovartiosto on valmis ottamaan yhteyttä. "Älä koske, siirrä tai edes nosta esinettä."</w:t>
      </w:r>
    </w:p>
    <w:p>
      <w:r>
        <w:rPr>
          <w:b/>
        </w:rPr>
        <w:t xml:space="preserve">Yhteenveto</w:t>
      </w:r>
    </w:p>
    <w:p>
      <w:r>
        <w:t xml:space="preserve">Pomminraivausryhmä on räjäyttänyt toisen maailmansodan aikaisen kranaatin lähellä Holy Islandia.</w:t>
      </w:r>
    </w:p>
    <w:p>
      <w:r>
        <w:rPr>
          <w:b/>
          <w:u w:val="single"/>
        </w:rPr>
        <w:t xml:space="preserve">Asiakirjan numero 15357</w:t>
      </w:r>
    </w:p>
    <w:p>
      <w:r>
        <w:t xml:space="preserve">Lontoon väkivalta: Mies puukotettiin kuoliaaksi Islingtonin kadulla</w:t>
      </w:r>
    </w:p>
    <w:p>
      <w:r>
        <w:t xml:space="preserve">Uhri, 25, löydettiin haavoittuneena sen jälkeen, kun poliisi kutsuttiin Corinne Roadille, Tufnell Parkiin, noin kello 21:30 BST tiistaina. Poliisit ja Lontoon ambulanssipalvelun ensihoitajat antoivat hänelle ensiapua, mutta hän kuoli tapahtumapaikalla, Metropolitan Police kertoi. Miehen lähiomaisille on ilmoitettu asiasta, vaikka hänen henkilöllisyyttään ei ole vielä virallisesti tunnistettu. Murhatutkimus on aloitettu, ja ruumiinavaus tehdään aikanaan. Poliisi sanoi, että alueella on lisää poliiseja, kun paikallisen valvontakameran kuvamateriaalia otetaan talteen ja rikostekninen analyysi jatkuu. Pidätyksiä ei ole tehty. Tapahtumapaikka on edelleen eristetty.</w:t>
      </w:r>
    </w:p>
    <w:p>
      <w:r>
        <w:rPr>
          <w:b/>
        </w:rPr>
        <w:t xml:space="preserve">Yhteenveto</w:t>
      </w:r>
    </w:p>
    <w:p>
      <w:r>
        <w:t xml:space="preserve">Mies on kuollut puukotuksessa Pohjois-Lontoossa, kertoo poliisi.</w:t>
      </w:r>
    </w:p>
    <w:p>
      <w:r>
        <w:rPr>
          <w:b/>
          <w:u w:val="single"/>
        </w:rPr>
        <w:t xml:space="preserve">Asiakirjan numero 15358</w:t>
      </w:r>
    </w:p>
    <w:p>
      <w:r>
        <w:t xml:space="preserve">Kadonnut Conwy-vene: Sonar-etsintää haittaa sää</w:t>
      </w:r>
    </w:p>
    <w:p>
      <w:r>
        <w:t xml:space="preserve">Nicola Faith katosi neljä viikkoa sitten, eikä veneestä tai sen miehistöstä ole löytynyt jälkeäkään. Alan Minard, Ross Ballantine ja kippari Carl McGrath eivät palanneet kalastusmatkalta 27. tammikuuta. Conwyn aluksen etsinnöissä Pohjois-Walesin rannikon edustalla, joihin osallistui seitsemän RNLI:n pelastusveneen, helikopterin ja lentokoneen miehistöä, ei löytynyt jälkeäkään aluksesta. Marine Accident Investigation Branch on johtanut etsintöjä. Tiedottaja sanoi: "Laajoja kaikuluotaimilla tehtäviä etsintöjä tehdään Rhos-on-Sean ja Conwyn välisillä alueilla, mutta sääolosuhteet ovat vaikeuttaneet etsintöjä. "Olemme luottavaisia, että alus löydetään lähitulevaisuudessa". Tutkimuksemme jatkuvat, ja niistä laaditaan raportti, joka asetetaan julkisesti saataville sen valmistuttua." Conwyn alueelta kotoisin olevien 34-vuotiaan McGrathin, 20-vuotiaan Minardin ja 39-vuotiaan Ballantinen sukulaiset ja ystävät valvoivat Llandudnon RNLI:n pelastusveneen luona heidän katoamisensa jälkeen. Llandudnon St Paul's Church -seurakunta järjesti myös verkossa rukoushetken.</w:t>
      </w:r>
    </w:p>
    <w:p>
      <w:r>
        <w:rPr>
          <w:b/>
        </w:rPr>
        <w:t xml:space="preserve">Yhteenveto</w:t>
      </w:r>
    </w:p>
    <w:p>
      <w:r>
        <w:t xml:space="preserve">Tutkijoiden mukaan huono sää vaikeuttaa kadonneen kalastusaluksen etsintöjä kaikuluotaimen avulla.</w:t>
      </w:r>
    </w:p>
    <w:p>
      <w:r>
        <w:rPr>
          <w:b/>
          <w:u w:val="single"/>
        </w:rPr>
        <w:t xml:space="preserve">Asiakirjan numero 15359</w:t>
      </w:r>
    </w:p>
    <w:p>
      <w:r>
        <w:t xml:space="preserve">Rikoksen uhreja voidaan kuulla enemmän oikeudessa</w:t>
      </w:r>
    </w:p>
    <w:p>
      <w:r>
        <w:t xml:space="preserve">Tällä hetkellä vain väkivaltarikosten uhreilla on mahdollisuus antaa kirjallinen lausunto tuomarille tai sheriffille. Nyt pyydetään näkemyksiä suunnitelmista laajentaa tätä mahdollisuutta koskemaan myös esimerkiksi vainoamista, ihmiskauppaa ja perheväkivaltaa. Myös uutta teknologiaa harkitaan, jotta uhrien olisi helpompi antaa lausunto. Oikeusministeri Humza Yousaf sanoi: "Rikollisuuden pitkäaikainen väheneminen viime vuosikymmenen aikana tarkoittaa, että Skotlannissa yhä harvempi joutuu rikollisten uhriksi, mutta vakavan rikoksen kokeminen voi olla traumaattista, ja sen seuraukset voivat vaikuttaa moniin uhrin elämän osa-alueisiin. "Uhrien lausunnot ovat keino antaa ihmisille mahdollisuus saada äänensä kuuluviin oikeudessa ja kertoa tarinansa omalta osaltaan - miten rikos on vaikuttanut heihin ja heidän läheisiinsä. "Jotta järjestelmä olisi mahdollisimman tehokas, sen on pysyttävä tekniikan ja rikoslainsäädännön muutosten tahdissa, ja olemme sitoutuneet varmistamaan, että uhrien ääni on edustettuna, kun jatkamme uhrien tuen kehittämistä."</w:t>
      </w:r>
    </w:p>
    <w:p>
      <w:r>
        <w:rPr>
          <w:b/>
        </w:rPr>
        <w:t xml:space="preserve">Yhteenveto</w:t>
      </w:r>
    </w:p>
    <w:p>
      <w:r>
        <w:t xml:space="preserve">Useammat rikoksen uhrit voivat saada äänensä kuuluviin oikeudessa ennen rikollisten tuomitsemista.</w:t>
      </w:r>
    </w:p>
    <w:p>
      <w:r>
        <w:rPr>
          <w:b/>
          <w:u w:val="single"/>
        </w:rPr>
        <w:t xml:space="preserve">Asiakirjan numero 15360</w:t>
      </w:r>
    </w:p>
    <w:p>
      <w:r>
        <w:t xml:space="preserve">Yhdistyneessä kuningaskunnassa asuvat venäläiset lahjoittavat suuria summia Toriesille</w:t>
      </w:r>
    </w:p>
    <w:p>
      <w:r>
        <w:t xml:space="preserve">Puolue on saanut lahjoituksia varakkailta venäläisiltä, jotka ovat ottaneet Britannian kansalaisuuden - ulkomaiset lahjoitukset on kielletty Britannian laissa - ainakin vuosikymmenen ajan. Vuodesta 2010 lähtien puolueelle on lahjoitettu ainakin 1 157 433 puntaa sellaisten Yhdistyneen kuningaskunnan kansalaisten kautta, jotka olivat aiemmin Venäjän kansalaisia tai jotka ovat naimisissa venäläisten tai heidän lähiyhtiöidensä kanssa. Tässä on luettelo suurimmista lahjoittajista. Luettelosta on jätetty pois lahjoitukset yrityksiltä, joilla on yhteyksiä Venäjälle tai jotka käyvät paljon kauppaa maan kanssa, mutta joiden omistajia ja johtajia ei voida tarkistaa. Työväenpuolue ja liberaalidemokraatit eivät ole saaneet yhtään lahjoitusta venäläisiltä samalla ajanjaksolla. George Piskov Lahjoitukset: 17 378 puntaa, mukaan lukien 10 000 punnan lahjoitus suoraan puolueen päämajaan vuonna 2012. Lev Mikheev Lahjoitukset: 96 000 puntaa Alexander Temerko Lahjoitukset: On lahjoittanut henkilökohtaisesti 259 230 puntaa konservatiivipuolueelle joko keskustoimistolle tai paikallisyhdistyksille. OGN on myös lahjoittanut 185 325 puntaa konservatiivipuolueelle Vladimir ja Lubov Tšernhukhin Lahjoitukset: Lubov Chernhukhin maksoi tiettävästi 160 000 puntaa viimeisimmissä konservatiivien kesäbileissä tennispelistä David Cameronin ja Boris Johnsonin kanssa. Hän oli aiemmin lahjoittanut konservatiivipuolueelle 5 500 puntaa vuosina 2012-2013. Alexander Knaster Lahjoitukset: vaalilautakunnan tietojen mukaan 400 000 puntaa konservatiiveille vuodesta 2010 lähtien. Guardianin mukaan Knaster lahjoitti myös 50 000 puntaa konservatiivien "Ei AV:lle" -kampanjalle. Access Industries</w:t>
      </w:r>
    </w:p>
    <w:p>
      <w:r>
        <w:rPr>
          <w:b/>
        </w:rPr>
        <w:t xml:space="preserve">Yhteenveto</w:t>
      </w:r>
    </w:p>
    <w:p>
      <w:r>
        <w:t xml:space="preserve">Konservatiivipuolue on joutumassa tulituksen kohteeksi yhteyksiensä vuoksi venäläisiin oligarkkeihin, kun David Cameron voimistaa vaatimuksia Vladimir Putinin hallituksen vastaisista pakotteista.</w:t>
      </w:r>
    </w:p>
    <w:p>
      <w:r>
        <w:rPr>
          <w:b/>
          <w:u w:val="single"/>
        </w:rPr>
        <w:t xml:space="preserve">Asiakirjan numero 15361</w:t>
      </w:r>
    </w:p>
    <w:p>
      <w:r>
        <w:t xml:space="preserve">Edinburghin Fringe-komediapalkinto jaettu ensimmäistä kertaa keskenään</w:t>
      </w:r>
    </w:p>
    <w:p>
      <w:r>
        <w:t xml:space="preserve">Australialaisen koomikon Hannah Gadsbyn Nanette-ohjelma jakaa parhaan komedian palkinnon brittiläisen stand up -artistin John Robinsin The Darkness of Robins -ohjelman kanssa. Voittajat jättivät taakseen seitsemän muuta ehdokasta, muun muassa Ahir Shahin, Sophie Willanin ja Spencer Jonesin. Kumpikin koomikko saa 10 000 punnan palkintorahat. Robinsin esitys keskittyi hänen ja koomikkokollegansa Sara Pascoen suhteen päättymiseen, kun taas Gadsby sanoi Nanetten olevan hänen viimeinen esiintymisensä stand up -esiintyjänä. Palkintojohtaja Nica Burns sanoi, että päätös kahdesta voittajasta oli "sopiva, koska Fringe-tapahtuman 70-vuotisjuhlavuonna on tapahtunut jotain poikkeuksellista". Hän lisäsi: "Molemmista esityksistä, jotka eivät voisi olla erilaisempia, käytiin kuumaa keskustelua ja niistä taisteltiin kiivaasti. "Komediassa on monia mahdollisuuksia, ja yleisöllä on hyvin erilaiset hauskat luustot. Nämä kaksi uskomattoman lahjakasta voittajaa naurattavat ja koskettavat sydäntä. "Ja kyllä, molemmat saavat kumpikin 10 000 puntaa, joten vuosi on ollut kallis. Lastminute.com Edinburgh Comedy Awards -kilpailun 37-vuotisen olemassaolon aikana näin ei ole koskaan ennen käynyt, eikä se todennäköisesti tule tapahtumaan enää koskaan." LA:ssa asuva Natalie Palamides voitti parhaan tulokkaan palkinnon ja 5 000 puntaa esityksestään LAID - synkkä komedia naisesta, joka munii munan joka päivä ja joutuu päättämään, kasvattaako vai syökö sen. Tuomarit päättivät olla myöntämättä vuosittaista paneelipalkintoa.</w:t>
      </w:r>
    </w:p>
    <w:p>
      <w:r>
        <w:rPr>
          <w:b/>
        </w:rPr>
        <w:t xml:space="preserve">Yhteenveto</w:t>
      </w:r>
    </w:p>
    <w:p>
      <w:r>
        <w:t xml:space="preserve">Edinburgh Comedy Awards -kilpailun voittajiksi on nimetty kaksi erillistä esiintyjää ensimmäistä kertaa kaupungin Fringe-festivaalin historiassa.</w:t>
      </w:r>
    </w:p>
    <w:p>
      <w:r>
        <w:rPr>
          <w:b/>
          <w:u w:val="single"/>
        </w:rPr>
        <w:t xml:space="preserve">Asiakirjan numero 15362</w:t>
      </w:r>
    </w:p>
    <w:p>
      <w:r>
        <w:t xml:space="preserve">Lontoon mellakat: Yli 3000 pidätettyä</w:t>
      </w:r>
    </w:p>
    <w:p>
      <w:r>
        <w:t xml:space="preserve">Metropolitan Police (Met) kertoi, että 3 003 pidätetystä 1 931:stä on nostettu syyte tai annettu varoitus. Uusien lukujen mukaan 1 809 henkilöä on saapunut oikeuteen. Tähän mennessä 618 on saanut tuomion, joista 255 on vangittu. Met on myös julkaissut 71 kuvaa henkilöistä, jotka on tuomittu vankilaan yhteensä 100 vuodeksi. Yleisin rikos, josta ihmisiä on syytetty, on murto (838), ja seuraavaksi eniten väkivaltarikoksia, joista 326:aa on syytetty esimerkiksi väkivaltaisesta järjestyshäiriöstä ja pahoinpitelystä. Komentaja Steve Rodhouse, joka vastaa tutkimuksesta, jonka koodinimi on operaatio Withern, sanoi: "Tämä on tärkeä virstanpylväs tutkinnan kannalta, mutta työmme ei ole vielä läheskään ohi." Hän lisäsi: "Viestini häiriöihin ja rikoksiin osallistuneille on, että ette pääse pälkähästä. "Meillä on valtava joukko omistautuneita poliiseja, jotka työskentelevät tämän tutkinnan parissa, ja me löydämme teidät", sanoi hän. Pidätyksiä ja tuomioita tulee lisää."</w:t>
      </w:r>
    </w:p>
    <w:p>
      <w:r>
        <w:rPr>
          <w:b/>
        </w:rPr>
        <w:t xml:space="preserve">Yhteenveto</w:t>
      </w:r>
    </w:p>
    <w:p>
      <w:r>
        <w:t xml:space="preserve">Yli 3 000 ihmistä on pidätetty Lontoossa elokuussa tapahtuneiden laajojen mellakoiden ja ryöstelyjen yhteydessä.</w:t>
      </w:r>
    </w:p>
    <w:p>
      <w:r>
        <w:rPr>
          <w:b/>
          <w:u w:val="single"/>
        </w:rPr>
        <w:t xml:space="preserve">Asiakirjan numero 15363</w:t>
      </w:r>
    </w:p>
    <w:p>
      <w:r>
        <w:t xml:space="preserve">Richard Curtisin käskettiin laatia Doctor Who -käsikirjoitus uudelleen.</w:t>
      </w:r>
    </w:p>
    <w:p>
      <w:r>
        <w:t xml:space="preserve">Curtis, 51, joka kirjoitti klassisen tv-sarjan Blackadder, sanoi, että tuottajat sanoivat hänelle myös, että sarjan alku oli "liian hidas". "Oli mukavaa, että minua työnnettiin oikeaan suuntaan ja että minulla oli formaatti", hän sanoi. Curtisin jakso, jossa esiintyy Vincent van Gogh, esitetään tänä lauantaina. Ensimmäinen luonnos Puhuessaan jakson näytöksen jälkeen BFI Southbankissa Lontoossa Curtis sanoi, että hänelle oli annettu "kaikenlaisia ohjeita" Tohtorista ja hänen suhteestaan avustaja Amy Pondiin. "Muistan, että minulle sanottiin, kun toimitin ensimmäisen luonnokseni, että tohtori puhui liikaa ja että minun pitäisi palata katsomaan joitakin jaksoja ja nähdä, että hän itse asiassa puhui melko tehokkaasti." Hän sanoi, että hän oli aika tehokas. Alkuvaiheen vastustuksesta huolimatta Curtis sanoi, että luettuaan sen läpi tohtoria näyttelevän Matt Smithin ja hänen näyttelijäkollegansa Karen Gillanin kanssa hän "tajusi yhtäkkiä, että he olivat oikeassa ja että se oli huono - ja sitten kirjoitin sen uudelleen". Lauantain jaksossa Van Goghin näytetään ihastuvan Gillanin hahmoon. "Minulle kerrottiin kovasti, että Amy on omituisessa asemassa sydämensä tilan suhteen", Curtis sanoi. Gillan sanoi myös näytöksen jälkeen, että katsojat tarvitsevat nenäliinoja sarjan finaalissa myöhemmin tänä vuonna. Hän sanoi, että se olisi "suuri huipennus Amylle ja hänen tarinalleen, joka on rakentunut koko sarjan ajan". Kohtausten kuvaaminen oli "vaatinut paljon keskittymistä ja tunteita", hän lisäsi.</w:t>
      </w:r>
    </w:p>
    <w:p>
      <w:r>
        <w:rPr>
          <w:b/>
        </w:rPr>
        <w:t xml:space="preserve">Yhteenveto</w:t>
      </w:r>
    </w:p>
    <w:p>
      <w:r>
        <w:t xml:space="preserve">Neljät häät ja hautajaiset -elokuvan käsikirjoittajaa Richard Curtisia kehotettiin muotoilemaan Doctor Who -jakso uudelleen, koska aikalordi puhui liikaa, hän on paljastanut.</w:t>
      </w:r>
    </w:p>
    <w:p>
      <w:r>
        <w:rPr>
          <w:b/>
          <w:u w:val="single"/>
        </w:rPr>
        <w:t xml:space="preserve">Asiakirjan numero 15364</w:t>
      </w:r>
    </w:p>
    <w:p>
      <w:r>
        <w:t xml:space="preserve">Coventryn kansanedustaja sai sakot tupakantumppien roskaamisesta</w:t>
      </w:r>
    </w:p>
    <w:p>
      <w:r>
        <w:t xml:space="preserve">Coventryn eteläisen alueen työväenpuolueen jäsen Jim Cunningham sai sakon "joitakin viikkoja sitten", koska hän oli pudottanut tupakantumpin kaupungin rautatieasemalla, vahvisti tiedottaja. Tiedottaja lisäsi: "Hän oli kiirehtimässä junaan, pudotti savukkeen ja maksoi sakon myöhemmin". Rangaistus roskaamisesta on yleensä 100 puntaa, joka alennetaan 50 puntaan, jos se maksetaan kahden viikon kuluessa. Viimeisimmät uutiset ja päivitykset West Midlandsista Cunningham, joka on ollut Coventryn kansanedustaja vuodesta 1992, ei ollut tavoitettavissa kommentoimaan.</w:t>
      </w:r>
    </w:p>
    <w:p>
      <w:r>
        <w:rPr>
          <w:b/>
        </w:rPr>
        <w:t xml:space="preserve">Yhteenveto</w:t>
      </w:r>
    </w:p>
    <w:p>
      <w:r>
        <w:t xml:space="preserve">Kansanedustaja on saanut sakot roskaamisesta edustamassaan kaupungissa.</w:t>
      </w:r>
    </w:p>
    <w:p>
      <w:r>
        <w:rPr>
          <w:b/>
          <w:u w:val="single"/>
        </w:rPr>
        <w:t xml:space="preserve">Asiakirjan numero 15365</w:t>
      </w:r>
    </w:p>
    <w:p>
      <w:r>
        <w:t xml:space="preserve">Gloucestershiren poliisipäällikkö jättää tehtävänsä poliisiuudistusten takia</w:t>
      </w:r>
    </w:p>
    <w:p>
      <w:r>
        <w:t xml:space="preserve">Tony Melville erosi tehtävästä huhtikuussa vedoten "vakavaan huoleen" hallituksen uusista suunnitelmista nimittää poliisi- ja rikoskomissaarit. Hän sanoi tuolloin uskovansa, että poliisitoiminnan on muututtava, mutta hän ei ollut samaa mieltä joistakin nykyisen poliisiuudistusohjelman osista. Apulaispoliisipäällikkö Mick Matthews hoitaa tehtävää 18 kuukauden ajan. Melville aloitti työnsä Gloucestershiressä tammikuussa 2010, ja hän on palvellut poliisivoimissa 34 vuotta. Kahden vuoden aikana hän on valvonut poliisipäällikkönä 18 miljoonan punnan leikkauksia, 19 poliisiaseman sulkemista ja 200 poliisin vähentämistä.</w:t>
      </w:r>
    </w:p>
    <w:p>
      <w:r>
        <w:rPr>
          <w:b/>
        </w:rPr>
        <w:t xml:space="preserve">Yhteenveto</w:t>
      </w:r>
    </w:p>
    <w:p>
      <w:r>
        <w:t xml:space="preserve">Gloucestershiren poliisin poliisipäällikkö viettää viimeistä päivää poliisin palveluksessa.</w:t>
      </w:r>
    </w:p>
    <w:p>
      <w:r>
        <w:rPr>
          <w:b/>
          <w:u w:val="single"/>
        </w:rPr>
        <w:t xml:space="preserve">Asiakirjan numero 15366</w:t>
      </w:r>
    </w:p>
    <w:p>
      <w:r>
        <w:t xml:space="preserve">Ministeri kutsuu Prabhakaranin "todistajaksi".</w:t>
      </w:r>
    </w:p>
    <w:p>
      <w:r>
        <w:t xml:space="preserve">Hallituksen pääpuolustaja Jeyaraj Fernandopulle sanoi keskiviikkona Colombossa, että hallitus aloittaa tutkimukset, "jos LTTE väittää Mahinda Rajapaksan antaneen 15 miljardia rupiaa, kuten Sripathi Sooriyaarachchi ja Tiran Alles väittävät". Presidentti 2005 Entinen ulkoministeri Mangala Samaraweera ja kansanedustaja Sripathi Sooriyaarachchi ovat maaliskuussa kehottaneet puhemiestä nimittämään parlamentaarisen valikoivan valiokunnan tutkimaan väitettyjä salaisia sopimuksia Rajapaksan hallinnon ja LTTE:n välillä. Hallituksen parlamentaarikko Sooriyaarachchi ja liikemies Alles sekä entinen ulkoministeri väittävät, että Mahinda Rajapaksa antoi LTTE:lle varoja pakottaakseen sen hallinnassa olevat tamilit boikotoimaan marraskuussa 2005 pidettyjä presidentinvaaleja. Tuolloin pääministerinä toiminut Rajapaksa voitti presidentinvaalit niukalla enemmistöllä tärkeimmän kilpailijan, Yhdistyneen kansallisen puolueen johtajan Ranil Wickramasinghen. Tämän seurauksena Alles nimitettiin Rajapaksan hallinnon alaisen siviili-ilmailuviranomaisen johtajaksi. Vastasyytös Sooriyaarachchi kertoi BBC:n singaleesinkieliselle yksikölle, että Tiran Allesin kotiin tehtiin keskiviikkona ratsia ja sieltä vietiin asiakirjoja ja videonauhoja, jotka sisälsivät todisteita väitetyistä sopimuksista LTTE:n kanssa, sekä miljoona rupiaa. Colombon maistraatti vapautti Allesin takuita vastaan keskiviikkona sen jälkeen, kun häntä oli pidetty vangittuna syytösten perusteella varojen antamisesta tamilitiikerille. Todisteet "kadonneet" Sooriyaarachchi sanoi, että Alles on ilmoittanut poliisin tutkijoille, että "kaikki todisteet Mahinda Rajapaksan ja LTTE:n välisistä sopimuksista, joita Basil Rajapaksa ja korkeat hallituksen virkamiehet tekivät, luovutetaan". Allesin asunnosta viedyssä materiaalissa oli "raskauttavia todisteita Mahindan ja LTTE:n välisestä sopimuksesta", Sooriyaarachchi lisäsi.</w:t>
      </w:r>
    </w:p>
    <w:p>
      <w:r>
        <w:rPr>
          <w:b/>
        </w:rPr>
        <w:t xml:space="preserve">Yhteenveto</w:t>
      </w:r>
    </w:p>
    <w:p>
      <w:r>
        <w:t xml:space="preserve">Sri Lankan hallituksen vanhempi kabinettiministeri kehotti Tamilitiikerien johtajaa Velupillai Prabhakarania paljastamaan, tarjosiko presidentti heille miljardien arvosta varoja.</w:t>
      </w:r>
    </w:p>
    <w:p>
      <w:r>
        <w:rPr>
          <w:b/>
          <w:u w:val="single"/>
        </w:rPr>
        <w:t xml:space="preserve">Asiakirjan numero 15367</w:t>
      </w:r>
    </w:p>
    <w:p>
      <w:r>
        <w:t xml:space="preserve">Newportin puolimaratonin "liian lyhyt" reitti mitataan uudelleen.</w:t>
      </w:r>
    </w:p>
    <w:p>
      <w:r>
        <w:t xml:space="preserve">Jotkut juoksijat arvostelivat sunnuntain kilpailua sen jälkeen, kun heidän kilpailuaikansa olivat odotettua parempia. Phil Cook Yhdistyneen kuningaskunnan radanmittaajien yhdistyksestä (Association of UK Course Measurers), joka myönsi radalle tarkkuustodistuksen, sanoi, että rata mitataan nyt uudelleen. Hän sanoi: "Cookin mukaan se on nyt mitattu uudelleen: "Vaistomme sanoo, että siinä on virhe, mutta emme tiedä sitä ennen kuin mittaamme sen." Cook sanoi, että alkuperäisen mittauksen paperit eivät vastanneet radan viimeaikaisia GPS-tietoja. Hän sanoi kuitenkin, ettei ollut "selvää vastausta", oliko jompikumpi oikein. Hän toivoo voivansa mitata radan uudelleen lähiviikkoina yhdessä radan pituuden alun perin kirjanneen henkilön kanssa. Kilpailun järjestäjä St David's Hospice ei halunnut kommentoida asiaa.</w:t>
      </w:r>
    </w:p>
    <w:p>
      <w:r>
        <w:rPr>
          <w:b/>
        </w:rPr>
        <w:t xml:space="preserve">Yhteenveto</w:t>
      </w:r>
    </w:p>
    <w:p>
      <w:r>
        <w:t xml:space="preserve">Newportin tämänvuotisen puolimaratonin reitti mitataan uudelleen sen jälkeen, kun sen väitettiin olevan liian lyhyt.</w:t>
      </w:r>
    </w:p>
    <w:p>
      <w:r>
        <w:rPr>
          <w:b/>
          <w:u w:val="single"/>
        </w:rPr>
        <w:t xml:space="preserve">Asiakirjan numero 15368</w:t>
      </w:r>
    </w:p>
    <w:p>
      <w:r>
        <w:t xml:space="preserve">Coronavirus: Chesterin eläintarha viimeistelee "sosiaalisen etäisyyden" uudelleen avaamista koskevat suunnitelmat</w:t>
      </w:r>
    </w:p>
    <w:p>
      <w:r>
        <w:t xml:space="preserve">Covid-19:n vuoksi 21. maaliskuuta suljetun 128 hehtaarin laajuisen nähtävyyden jälkeen siellä on järjestetty vain virtuaalikierroksia Facebookissa. Kaikki sisätiloissa olevat eläinten elinympäristöt, ravintolat ja kahvilat pysyvät suljettuina, mutta kioskit avataan ja ulkona on ylimääräisiä piknik-alueita. Tarkkaa uudelleen avaamispäivää ei ole vielä vahvistettu, sanoi johtaja Jamie Christon. Eläintarha on toteuttanut joukkorahoituskampanjaa koronaviruskriisin aikana kattaakseen 465 000 punnan kuukausittaiset toimintakulunsa. "Olemme sanoneet monta kertaa tämän kriisin aikana, että me voitamme tämän, me nousemme takaisin", sanoi johtaja Christon. "Tiimimme ovat tehneet kovasti töitä asentaakseen erilaisia fyysisiä turvatoimia. Niihin kuuluvat itseskannattavat lippukaistat, lattiamerkinnät, jotka osoittavat selvästi kahden metrin etäisyydet, useat käsien desinfiointipisteet, valtava määrä opasteita ja suojaseinät kaikissa keskeisissä paikoissamme ja palvelualueillamme", hän jatkaa. "Aiomme rajoittaa voimakkaasti kävijämääriä päivittäin, ja jokaisen kävijän on tehtävä varaus verkossa."</w:t>
      </w:r>
    </w:p>
    <w:p>
      <w:r>
        <w:rPr>
          <w:b/>
        </w:rPr>
        <w:t xml:space="preserve">Yhteenveto</w:t>
      </w:r>
    </w:p>
    <w:p>
      <w:r>
        <w:t xml:space="preserve">Chesterin eläintarha kertoo viimeistelevänsä suunnitelmia avata eläintarha uudelleen erityistoimenpitein, joiden tarkoituksena on säilyttää sosiaalinen etäisyys coronavirus-pandemian aikana.</w:t>
      </w:r>
    </w:p>
    <w:p>
      <w:r>
        <w:rPr>
          <w:b/>
          <w:u w:val="single"/>
        </w:rPr>
        <w:t xml:space="preserve">Asiakirjan numero 15369</w:t>
      </w:r>
    </w:p>
    <w:p>
      <w:r>
        <w:t xml:space="preserve">Lumiurheilu vauhdittaa Skotlannin taloutta</w:t>
      </w:r>
    </w:p>
    <w:p>
      <w:r>
        <w:t xml:space="preserve">Matkailuelimen mukaan noin 16,4 miljoonaa puntaa tästä summasta käytettiin majoitukseen, kauppoihin ja polttoaineeseen. Glensheen, The Lechtin, Cairngormsin, Nevis Rangen ja Glencoen hiihtokeskukset ovat hyötyneet talvisesta säästä. VisitScotlandin mukaan Snow Factor, Glasgow'n sisäinen lumilajikeskus, oli osaltaan vaikuttanut talouden kasvuun. Ski-Scotlandin mukaan tämä kausi saattaa olla yksi Skotlannin parhaista lumilajikausista viime vuosina. Puheenjohtaja Heather Negus sanoi, että hyvät olosuhteet voivat jatkua vielä useita viikkoja. Kesäkuussa 2010 yli 100 hiihtäjää käytti hyväkseen sitä, että CairnGorm-vuori oli avoinna ensimmäistä kertaa keskikesällä.</w:t>
      </w:r>
    </w:p>
    <w:p>
      <w:r>
        <w:rPr>
          <w:b/>
        </w:rPr>
        <w:t xml:space="preserve">Yhteenveto</w:t>
      </w:r>
    </w:p>
    <w:p>
      <w:r>
        <w:t xml:space="preserve">VisitScotlandin mukaan lumilajit ovat tuoneet Skotlannin talouteen lähes 20,5 miljoonaa puntaa viime kauden alusta lähtien.</w:t>
      </w:r>
    </w:p>
    <w:p>
      <w:r>
        <w:rPr>
          <w:b/>
          <w:u w:val="single"/>
        </w:rPr>
        <w:t xml:space="preserve">Asiakirjan numero 15370</w:t>
      </w:r>
    </w:p>
    <w:p>
      <w:r>
        <w:t xml:space="preserve">Coronavirus: Toivo -taululla" tuntemattomat jakavat lukituksen jälkeisiä tavoitteita</w:t>
      </w:r>
    </w:p>
    <w:p>
      <w:r>
        <w:t xml:space="preserve">Lähes 200 ihmistä on jakanut tulevaisuuden toiveensa Leicesterin perheen kodin ulkopuolella olevaan tauluun. Toiveet vaihtelivat ystävien ja perheen tapaamisista, kalasta ja ranskalaisista perunoista ja tuoppeista. Taulun pystyttänyt kolmen lapsen isä Matt Long sanoi, että hän halusi sen olevan "toivon symboli" vaikeina aikoina. 36-vuotias yhdyskuntatyöntekijä kertoi pystyttäneensä taulun Western Parkiin lukituksen toisella viikolla käyttämällä vajasta löytämäänsä puupalaa ja joitakin Sharpies-tauluja. "Lapset olivat poissa koulusta, minä olin lomalla - teimme vain luovia projekteja", Long sanoi. "Parasta on ollut jutella ihmisten kanssa aidan yli, tietysti sopivalla etäisyydellä. "Se vangitsee paikallisen yhteisöni tarinat ja toiveet, ihmisten tarinat ja toiveet, jotka ovat kävelyetäisyydellä toisistaan. Se on toivon symboli, jotain positiivista, jonka ihmiset voivat jakaa." Long lisäsi odottavansa innolla, että hän pääsee taas katsomaan jalkapalloa livenä ja rakentamaan parempaa maailmaa lukituksen jälkeen. Seuraa BBC East Midlandsia Facebookissa, Twitterissä tai Instagramissa. Lähetä juttuideoita osoitteeseen eastmidsnews@bbc.co.uk.</w:t>
      </w:r>
    </w:p>
    <w:p>
      <w:r>
        <w:rPr>
          <w:b/>
        </w:rPr>
        <w:t xml:space="preserve">Yhteenveto</w:t>
      </w:r>
    </w:p>
    <w:p>
      <w:r>
        <w:t xml:space="preserve">Ihmiset ovat täyttäneet "toivotaulua" kaikella sillä, mitä he odottavat innolla, kun Yhdistyneen kuningaskunnan lukitus on ohi.</w:t>
      </w:r>
    </w:p>
    <w:p>
      <w:r>
        <w:rPr>
          <w:b/>
          <w:u w:val="single"/>
        </w:rPr>
        <w:t xml:space="preserve">Asiakirjan numero 15371</w:t>
      </w:r>
    </w:p>
    <w:p>
      <w:r>
        <w:t xml:space="preserve">Armleyn autovarkaus: Rothwellin mies tutkintavankeudessa autovarkaudesta</w:t>
      </w:r>
    </w:p>
    <w:p>
      <w:r>
        <w:t xml:space="preserve">Neljä-, viisi- ja seitsemänvuotiaat tytöt olivat autossa, kun se varastettiin Armley Ridge Roadilla Leedsissä 3. lokakuuta. Andrew Hall, 33, Sixth Avenue, Rothwell, vangittiin tutkintavankeuteen, ja häntä odotetaan 4. marraskuuta Leeds Crown Courtissa. Hallia syytetään ryöstöstä, sieppauksesta ja salaliitosta oikeuden kulun vääristämiseksi. Lapset löydettiin turvallisesti lähistöltä vähän myöhemmin, ja Ford Kuga löydettiin sytytettynä Rothwellissa. Lue lisää uutisia eri puolilta Yorkshireä Neljää muuta henkilöä on jo syytetty tapaukseen liittyen, ja heidän on määrä saapua Leeds Crown Courtiin 4. marraskuuta. Seuraa BBC Yorkshirea Facebookissa, Twitterissä ja Instagramissa. Lähetä juttuideoita osoitteeseen yorkslincs.news@bbc.co.uk.</w:t>
      </w:r>
    </w:p>
    <w:p>
      <w:r>
        <w:rPr>
          <w:b/>
        </w:rPr>
        <w:t xml:space="preserve">Yhteenveto</w:t>
      </w:r>
    </w:p>
    <w:p>
      <w:r>
        <w:t xml:space="preserve">Viides mies on saapunut oikeuteen sen jälkeen, kun naisen auto varastettiin ja hänen kolme pientä tytärtään olivat sisällä.</w:t>
      </w:r>
    </w:p>
    <w:p>
      <w:r>
        <w:rPr>
          <w:b/>
          <w:u w:val="single"/>
        </w:rPr>
        <w:t xml:space="preserve">Asiakirjan numero 15372</w:t>
      </w:r>
    </w:p>
    <w:p>
      <w:r>
        <w:t xml:space="preserve">Harvinainen Tintti-taide tuo 500 000 dollaria Pariisin huutokaupassa</w:t>
      </w:r>
    </w:p>
    <w:p>
      <w:r>
        <w:t xml:space="preserve">Vuonna 1939 ilmestyneestä Kuningas Ottokarin valtikka -sarjakuva-albumista peräisin oleva kuva oli yksi Tintinin luoneen belgialaisen taiteilijan, Hergén, huutokaupattavista esineistä. Alkuperäinen strippi kirjasta The Shooting Star sai 350 000 dollaria. Mutta yhdysvaltalaisten astronauttien signeeraamalle Tintin seikkailulle Destination Moon ei löytynyt ostajaa. Pariisin huutokaupassa oli myynnissä myös kirjoja, luonnoksia ja piirroksia. Tintti on yksi kaikkien aikojen tunnetuimmista sarjakuvahahmoista. Sarjakuvia on käännetty 90 kielelle ja niitä on myyty yli 200 miljoonaa kappaletta, ja ne ovat suosittuja tänäkin päivänä. Viime vuonna Tintti-sarjakuva kirjasta Explorers on the Moon myytiin Pariisissa ennätyshintaan 1,64 miljoonalla dollarilla. Samana vuonna Hongkongin huutokaupassa myytiin 1,2 miljoonalla dollarilla harvinainen piirros Tintinistä Shanghaissa kirjasta The Blue Lotus.</w:t>
      </w:r>
    </w:p>
    <w:p>
      <w:r>
        <w:rPr>
          <w:b/>
        </w:rPr>
        <w:t xml:space="preserve">Yhteenveto</w:t>
      </w:r>
    </w:p>
    <w:p>
      <w:r>
        <w:t xml:space="preserve">Harvinainen tussipiirros nuoresta reportteri Tintistä ja hänen uskollisesta koirastaan Snowysta on myyty lähes 500 000 dollarilla (380 000 puntaa) Pariisissa järjestetyssä huutokaupassa.</w:t>
      </w:r>
    </w:p>
    <w:p>
      <w:r>
        <w:rPr>
          <w:b/>
          <w:u w:val="single"/>
        </w:rPr>
        <w:t xml:space="preserve">Asiakirjan numero 15373</w:t>
      </w:r>
    </w:p>
    <w:p>
      <w:r>
        <w:t xml:space="preserve">Scamptonin pubin kyltti kunnioittaa Dambusters-lentäjää</w:t>
      </w:r>
    </w:p>
    <w:p>
      <w:r>
        <w:t xml:space="preserve">Dambusters Inn -ravintolassa Scamptonissa Lincolnshiressä sijaitseva kyltti on osa toisen maailmansodan aikana vuonna 1943 tehdyn tunnetun hyökkäyksen 75-vuotismuistojuhlaa. Operaatiossa RAF:n pommikoneet rikkoivat kaksi saksalaista patoa "pomppivilla" pommeilla. Taiteilija Simon Atack maalasi sen kunnianosoituksena luutnantti John Vere Hopgoodille, joka lensi "säälimättömän rohkeasti". Hopgood's Courageous Run -nimellä kulkevaa kuvaa kuvaillessaan hän sanoi: "Se kuvaa kaunista kuutamoyötä, joka perustuu Möhnen patoa vartioivien saksalaissotilaiden kertomuksiin." Hän sanoi, että lentokone oli "pahasti rampautunut" ja siinä oli loukkaantunutta miehistöä sen jälkeen, kun siihen oli osunut Hollannin yllä. Atack sanoi, että se joutui jälleen kerran "armottoman vihollisen tulituksen kohteeksi", kun Wing Cdr Guy Gibsonin ensimmäinen isku padolle oli tapahtunut. Hopgood, joka ei koskaan palannut yöllisestä hyökkäyksestä kolmeen patoon varhain 17. toukokuuta 1943, oli saanut lentoristin ja ansioristin vajaa vuosi aiemmin.</w:t>
      </w:r>
    </w:p>
    <w:p>
      <w:r>
        <w:rPr>
          <w:b/>
        </w:rPr>
        <w:t xml:space="preserve">Yhteenveto</w:t>
      </w:r>
    </w:p>
    <w:p>
      <w:r>
        <w:t xml:space="preserve">RAF:n aseman vieressä sijaitseva pubi, josta kuuluisa Dambusters-laivue lensi, on paljastanut uuden kyltin yhden lentäjänsä kunniaksi.</w:t>
      </w:r>
    </w:p>
    <w:p>
      <w:r>
        <w:rPr>
          <w:b/>
          <w:u w:val="single"/>
        </w:rPr>
        <w:t xml:space="preserve">Asiakirjan numero 15374</w:t>
      </w:r>
    </w:p>
    <w:p>
      <w:r>
        <w:t xml:space="preserve">Kansallisen hiilikaivosmuseon uunikuilu konservoitu</w:t>
      </w:r>
    </w:p>
    <w:p>
      <w:r>
        <w:t xml:space="preserve">Alun perin 140 metrin pituisen uunikuilun pohjalla oli tuli, joka sai lämpimän ilman nousemaan ylös ja imi raitista ilmaa kuilun tuulettamiseksi. Kuilu oli vaarassa romahtaa vuonna 2007. Nyt kuilussa on lasikatto, jonka ansiosta kävijät voivat katsoa kuiluun koko syvyydeltä, kun taas maan alla olevat näkevät yläpuolella olevan valopisteen. Museo sijaitsee entisessä Caphouse Colliery -kaivoksessa lähellä Wakefieldiä. Vuoteen 1985 mennessä se suljettiin, ja sen muuttaminen museoksi alkoi. Kulttuuri-, olympia-, media- ja urheiluministeri Jeremy Hunt avaa kunnostuksen virallisesti.</w:t>
      </w:r>
    </w:p>
    <w:p>
      <w:r>
        <w:rPr>
          <w:b/>
        </w:rPr>
        <w:t xml:space="preserve">Yhteenveto</w:t>
      </w:r>
    </w:p>
    <w:p>
      <w:r>
        <w:t xml:space="preserve">870 000 punnan hanke Länsi-Yorkshiren kansallisen hiilikaivosmuseon kuilun säilyttämiseksi on saatu päätökseen.</w:t>
      </w:r>
    </w:p>
    <w:p>
      <w:r>
        <w:rPr>
          <w:b/>
          <w:u w:val="single"/>
        </w:rPr>
        <w:t xml:space="preserve">Asiakirjan numero 15375</w:t>
      </w:r>
    </w:p>
    <w:p>
      <w:r>
        <w:t xml:space="preserve">Isle of Wightin dementiaosasto suljetaan henkilökunnan puutteen vuoksi.</w:t>
      </w:r>
    </w:p>
    <w:p>
      <w:r>
        <w:t xml:space="preserve">Isle of Wight NHS Trust ilmoitti sulkeneensa "väliaikaisesti" Shackletonin osaston St Maryn sairaalassa Newportissa. Se avattiin uudelleen kuusi viikkoa sitten 200 000 punnan uudistuksen jälkeen. Care Quality Commissionin tarkastajat olivat aiemmin arvioineet osaston puutteelliseksi ja "ei dementiaystävälliseksi", ja se suljettiin huhtikuussa 12 viikoksi. Isle of Wight NHS Trustin tiedottaja sanoi, että potilaiden turvallisuus on sen "tärkein prioriteetti". "Huolimatta yhteisistä rekrytointiponnisteluista on osoittautunut erittäin haastavaksi saada pysyvästi oikea määrä sopivasti kokenutta henkilökuntaa Shackleton Wardin tiimiin", hän lisäsi. "Varmistaaksemme, että voimme huolehtia potilaistamme turvallisesti, olemme väliaikaisesti sulkeneet osaston uusilta potilailta." Maaliskuussa tarkastajat antoivat varoitusilmoituksen, jossa korostettiin sairaalan päivystysosaston ongelmia. Ongelmia olivat muun muassa henkilökunnan määrä, joidenkin potilaiden odotusajat olivat liian pitkiä ja toisia hoidettiin käytävillä. Sairaala on tällä hetkellä luokiteltu riittämättömäksi, ja se on erityistoimenpiteiden piirissä.</w:t>
      </w:r>
    </w:p>
    <w:p>
      <w:r>
        <w:rPr>
          <w:b/>
        </w:rPr>
        <w:t xml:space="preserve">Yhteenveto</w:t>
      </w:r>
    </w:p>
    <w:p>
      <w:r>
        <w:t xml:space="preserve">Vastikään kunnostettu dementiapotilaiden osasto, jonka tarkastajat olivat aiemmin arvioineet riittämättömäksi, on suljettu uusilta potilailta henkilökunnan puutteen vuoksi.</w:t>
      </w:r>
    </w:p>
    <w:p>
      <w:r>
        <w:rPr>
          <w:b/>
          <w:u w:val="single"/>
        </w:rPr>
        <w:t xml:space="preserve">Asiakirjan numero 15376</w:t>
      </w:r>
    </w:p>
    <w:p>
      <w:r>
        <w:t xml:space="preserve">Offshore-palkka- ja korvausriitaa ei saatu ratkaistua neuvotteluissa</w:t>
      </w:r>
    </w:p>
    <w:p>
      <w:r>
        <w:t xml:space="preserve">Yli 300 Uniten ja RMT:n jäsentä, jotka työskentelevät seitsemällä Shellin laitoksella, aloittavat ylityökiellon maanantaina. He aikovat myös järjestää tiistaina 24 tunnin lakon palkkojen ja korvausten leikkausten vuoksi. Wood Group torjuu väitteet, joiden mukaan joihinkin työntekijöihin kohdistuu jopa 30 prosentin leikkaukset. Wood Groupin tiedottaja sanoi: "Olemme aina panostaneet ja panostamme edelleen näiden työpaikkojen turvaamiseen työntekijöillemme Pohjanmerellä alan äärimmäisen haastavassa ilmapiirissä. "Olemme vahvasti sitoutuneet saavuttamaan ratkaisun, jolla tämä yhteinen tavoite saavutetaan, ja ennakoiva sitoutumisemme jatkui tänään tuottavilla keskusteluilla ammattiliittojen kanssa, ja tämä on selkeä tavoitteemme. "Työntekijöidemme turvallisuus ja hyvinvointi ovat edelleen ensisijainen tavoitteemme, ja olemme sitoutuneet varmistamaan, ettei se vaarannu työtaistelun aikana." Seitsemän Pohjanmerellä sijaitsevaa Shellin öljynporauslauttaa ovat Shearwater, Gannet, Nelson, Curlew, Brent Alpha, Brent Bravo ja Brent Charlie. Wood Group tarjoaa laitosten huolto- ja rakennuspalveluja, ja se allekirjoitti aiemmin tänä vuonna uuden kolmivuotisen jatkosopimuksen Shellin kanssa.</w:t>
      </w:r>
    </w:p>
    <w:p>
      <w:r>
        <w:rPr>
          <w:b/>
        </w:rPr>
        <w:t xml:space="preserve">Yhteenveto</w:t>
      </w:r>
    </w:p>
    <w:p>
      <w:r>
        <w:t xml:space="preserve">Työtaistelutoimet seitsemällä Pohjanmeren öljynporauslautalla jatkuvat edelleen sen jälkeen, kun ammattiliittojen ja Wood Groupin väliset neuvottelut eivät tuottaneet tulosta.</w:t>
      </w:r>
    </w:p>
    <w:p>
      <w:r>
        <w:rPr>
          <w:b/>
          <w:u w:val="single"/>
        </w:rPr>
        <w:t xml:space="preserve">Asiakirjan numero 15377</w:t>
      </w:r>
    </w:p>
    <w:p>
      <w:r>
        <w:t xml:space="preserve">Portlandin sataman risteilyalusten laituripaikan parantamiselle annetaan vihreää valoa</w:t>
      </w:r>
    </w:p>
    <w:p>
      <w:r>
        <w:t xml:space="preserve">Sataman johtokunta on antanut vihreää valoa satamalaiturin parantamiselle siten, että siihen mahtuu yli 340 metrin (1 115 jalan) pituisia aluksia. Pääjohtaja Ian McQuade sanoi, että tämä tarkoittaa, että satama voi palvella risteilyasiakkaiden "yhä laajempaa joukkoa". Uuden laitoksen on määrä valmistua ajoissa vuoden 2017 satamakaudeksi. Portlandin 9,6 metriä syvän risteilyalusten päälaiturin on määrä ottaa vastaan noin 5 000 matkustajaa Holland America Linesin ja TUI Groupin aluksilla myöhemmin tänä vuonna. Myös Costan ja Sagan risteilyalusten on määrä vierailla satamassa. Portland on yksi kolmesta etelärannikon satamasta, jotka voivat jo nyt ottaa vastaan jopa 300 metrin pituisia aluksia. McQuade sanoi, että laajennuksen myötä Portland kuuluisi "ainutlaatuiseen satamaryhmään".</w:t>
      </w:r>
    </w:p>
    <w:p>
      <w:r>
        <w:rPr>
          <w:b/>
        </w:rPr>
        <w:t xml:space="preserve">Yhteenveto</w:t>
      </w:r>
    </w:p>
    <w:p>
      <w:r>
        <w:t xml:space="preserve">Dorsetin rannikolle saattaa tulla lisää risteilyaluksia, kun sataman laajennussuunnitelmat on hyväksytty.</w:t>
      </w:r>
    </w:p>
    <w:p>
      <w:r>
        <w:rPr>
          <w:b/>
          <w:u w:val="single"/>
        </w:rPr>
        <w:t xml:space="preserve">Asiakirjan numero 15378</w:t>
      </w:r>
    </w:p>
    <w:p>
      <w:r>
        <w:t xml:space="preserve">Liverpoolin lentoaseman onnettomuus: Toinen pyöräilijä kuolee</w:t>
      </w:r>
    </w:p>
    <w:p>
      <w:r>
        <w:t xml:space="preserve">Halewoodista kotoisin oleva Anthony Cope ajoi ystävänsä Claire Killeyn kanssa, kun he törmäsivät kahteen Ford Fiestaan ja Ford C-Maxiin Hale Drivella 28. helmikuuta. Killey kuoli onnettomuuspaikalla. Merseysiden poliisin mukaan 39-vuotias kuoli sairaalassa maanantaina. Copen perheen mukaan hän oli "uskomaton isä, kumppani, poika, veli ja ystävä", joka oli "rakastanut pyöräilyä". Poliisin edustaja sanoi, että 21-vuotias mies, joka pidätettiin epäiltynä kuolemantuottamuksesta vaarallisella ajotavalla, on vapautettu tutkinnan ajaksi. Aiheeseen liittyvät Internet-linkit Merseysiden poliisi</w:t>
      </w:r>
    </w:p>
    <w:p>
      <w:r>
        <w:rPr>
          <w:b/>
        </w:rPr>
        <w:t xml:space="preserve">Yhteenveto</w:t>
      </w:r>
    </w:p>
    <w:p>
      <w:r>
        <w:t xml:space="preserve">Toinen pyöräilijä, joka loukkaantui usean ajoneuvon kolarissa Liverpoolin John Lennonin lentokentän lähellä, on kuollut.</w:t>
      </w:r>
    </w:p>
    <w:p>
      <w:r>
        <w:rPr>
          <w:b/>
          <w:u w:val="single"/>
        </w:rPr>
        <w:t xml:space="preserve">Asiakirjan numero 15379</w:t>
      </w:r>
    </w:p>
    <w:p>
      <w:r>
        <w:t xml:space="preserve">'Puolustusministeri määräsi sotarikokset' sanoo Fonseka</w:t>
      </w:r>
    </w:p>
    <w:p>
      <w:r>
        <w:t xml:space="preserve">Ihmisoikeusministeriön mukaan kenraali on ristiriidassa oman lausuntonsa kanssa. Kenraali Sarath Fonseka väittää, että Gotabhaya Rajapaksa, joka on Sri Lankan puolustusministeri, määräsi, että kaikki tamilitiikerikapinallisjohtajat tapetaan eikä heidän anneta antautua, kun sisällissota päättyi toukokuussa. Kenraali Fonseka kertoi sunnuntaina tiedotusvälineille myös, että puolustusministeri lähetti korkea-arvoisille tamilitiikerijohtajille viestin, jonka mukaan heidän olisi käveltävä kohti armeijaa valkoiset liput yllään. Puolustusministeri ja Basil Rajapaksa Rajapaksa oli kuitenkin hänen mukaansa ohjeistanut kenttäkomentajia olemaan suostumatta tähän ja käskenyt sen sijaan, että "heidät kaikki on tapettava". "En tiennyt mitään antautumissopimuksesta. Puleethevan ja Nadesan olivat neuvotelleet antautumisesta puolustusministerin ja Basil Rajapaksin kanssa norjalaisten välityksellä", kenraali Fonseka sanoi. "Kukaan heistä ei kertonut minulle tästä. Kuulin siitä vasta myöhemmin eräältä toimittajalta." Kenraali paljasti lehdistötilaisuudessa sunnuntaina. Fonseka sanoi heinäkuussa Raporttien mukaan sodan loppuvaiheessa armeija ampui joukon kapinallisjohtajia kuoliaaksi antautuessaan, vaikka he olivat saaneet vakuutuksia siitä, että heidän antautumisjärjestelyjään oli tehty diplomaattien ja hallituksen poliitikkojen kautta. Hallituksen korkea-arvoinen virkamies Rajiva Wijesinha sanoi BBC:lle, että kaikki tällaiset väitteet olisi tutkittava. Hänen mukaansa vasta heinäkuussa raportoitiin, että kenraali Fonseka itse kehuskeli, että "me tuhosimme kaikki, joilla oli yhteyksiä Tamilitiikeriin". Että tällaiset päätökset tekivät ne, jotka olivat taistelurintamalla.</w:t>
      </w:r>
    </w:p>
    <w:p>
      <w:r>
        <w:rPr>
          <w:b/>
        </w:rPr>
        <w:t xml:space="preserve">Yhteenveto</w:t>
      </w:r>
    </w:p>
    <w:p>
      <w:r>
        <w:t xml:space="preserve">Opposition tärkein presidenttiehdokas on syyttänyt maan presidentin veljeä sotarikosten tilaamisesta. Hallituksen mukaan kenraali kehuskeli heinäkuussa antautuneiden johtajien tappamisella.</w:t>
      </w:r>
    </w:p>
    <w:p>
      <w:r>
        <w:rPr>
          <w:b/>
          <w:u w:val="single"/>
        </w:rPr>
        <w:t xml:space="preserve">Asiakirjan numero 15380</w:t>
      </w:r>
    </w:p>
    <w:p>
      <w:r>
        <w:t xml:space="preserve">Glasgow'n rautatieaseman pullohyökkäyksessä loukkaantui neljä</w:t>
      </w:r>
    </w:p>
    <w:p>
      <w:r>
        <w:t xml:space="preserve">Partickin asemalla tapahtuneet useat pahoinpitelyt tapahtuivat lauantaina noin kello 22.30. Aseman kautta kulkevat junat myöhästelivät, kun British Transport Police (BTP) -poliisit käsittelivät välikohtausta. Kaikki neljä hyökkäyksen kohteeksi joutunutta vietiin sairaalaan hoidettavaksi, mutta heidän vammojensa ei uskota olevan hengenvaarallisia. Britannian liikennepoliisi on pyytänyt, että kaikki silminnäkijät, jotka ovat vielä puhuneet heille, ilmoittautuisivat. Tiedottaja sanoi: "BTP:n poliisit kutsuttiin Partickin rautatieasemalle lauantaina 8. elokuuta kello 22.30 sen jälkeen, kun oli ilmoitettu, että neljän henkilön ryhmä oli loukkaantunut provosoimattomassa hyökkäyksessä, jossa käytettiin lasipulloa. "Loukkaantuneet vietiin sairaalaan hoitoon. "Epäiltyä ei ole tunnistettu, ja tutkimukset jatkuvat."</w:t>
      </w:r>
    </w:p>
    <w:p>
      <w:r>
        <w:rPr>
          <w:b/>
        </w:rPr>
        <w:t xml:space="preserve">Yhteenveto</w:t>
      </w:r>
    </w:p>
    <w:p>
      <w:r>
        <w:t xml:space="preserve">Neljä ihmistä on loukkaantunut Glasgow'n rautatieasemalla tapahtuneessa "provosoimattomassa" hyökkäyksessä lasipullon kanssa.</w:t>
      </w:r>
    </w:p>
    <w:p>
      <w:r>
        <w:rPr>
          <w:b/>
          <w:u w:val="single"/>
        </w:rPr>
        <w:t xml:space="preserve">Asiakirjan numero 15381</w:t>
      </w:r>
    </w:p>
    <w:p>
      <w:r>
        <w:t xml:space="preserve">Robotti käyttöön Skotlannin rannikolla valaiden kuuntelua varten</w:t>
      </w:r>
    </w:p>
    <w:p>
      <w:r>
        <w:t xml:space="preserve">Argyllissa sijaitseva Scottish Association for Marine Science (SAMS) otti ensimmäisen kerran käyttöön purjelentokoneeksi kutsutun laitteen Barran edustalla Länsisaarilla 6. elokuuta. Taliskeriksi nimetty robotti on sittemmin matkannut etelään ja on nyt Luoteis-Irlannin edustalla. Se mittaa myös veden lämpötilaa, happea ja suolapitoisuutta. Purjelentokoneen tallentamat valaiden ja delfiinien äänet auttavat SAMSin merinisäkäsasiantuntijaa, tohtori Denise Rischiä ymmärtämään paremmin valaita ja niiden elintapoja Skotlannin ja Irlannin välisillä merensuojelualueilla ja niiden ympäristössä. Dunstaffnagessa lähellä Obania sijaitsevan SAMSin työ on osa EU:n rahoittamaa Compass-hanketta, jonka tavoitteena on kehittää pitkän aikavälin seurantastrategioita suojelluille merilajeille. Tohtori Risch sanoi: "SAMS suorittaa säännöllisesti purjelentolentokonetehtäviä Koillis-Atlantilla ja Skotlannin rannikon edustalla, joten tämä on ihanteellinen tilaisuus saada tallenteita sellaisista paikoista, joista meillä ei tällä hetkellä ole tietoja". Hän lisäsi: "Yhdistämällä akustiset tiedot tämän hankkeen fysikaalisen merentutkimuksen osatekijöihin saamme lisää tietoa merinisäkkäiden levinneisyydestä sekä siitä, mikä niitä ohjaa."</w:t>
      </w:r>
    </w:p>
    <w:p>
      <w:r>
        <w:rPr>
          <w:b/>
        </w:rPr>
        <w:t xml:space="preserve">Yhteenveto</w:t>
      </w:r>
    </w:p>
    <w:p>
      <w:r>
        <w:t xml:space="preserve">Vedenalainen robotti kuuntelee valaita ja delfiinejä, kun ne liikkuvat Skotlannin ja Irlannin välisillä merialueilla.</w:t>
      </w:r>
    </w:p>
    <w:p>
      <w:r>
        <w:rPr>
          <w:b/>
          <w:u w:val="single"/>
        </w:rPr>
        <w:t xml:space="preserve">Asiakirjan numero 15382</w:t>
      </w:r>
    </w:p>
    <w:p>
      <w:r>
        <w:t xml:space="preserve">Aurigny-pomo Malcolm Hart eroaa tehtävästään</w:t>
      </w:r>
    </w:p>
    <w:p>
      <w:r>
        <w:t xml:space="preserve">Yhtiön tiedotteessa hänen kuvailtiin lähtevän "muiden kiinnostuksen kohteiden vuoksi", mitä kutsuttiin valitettavaksi siirroksi. Hart sanoi: "Olen nauttinut valtavasti 13 vuoden ajasta Aurigny-konsernin johdossa, mutta minun on aika siirtyä eteenpäin". Yhdysvallat osti yhtiön, johon kuuluu myös Anglo Normandy Aeroengineering, noin 5 miljoonalla punnalla vuonna 2003. Hart valvoi yrityksen siirtymistä yksityiseltä sektorilta julkiselle sektorille. Jon Moulton, joka aloitti Aurigny Groupin puheenjohtajana helmikuussa, sanoi: "Malcolm on ollut kanssamme hyvin haastavana aikana, ja hänen kokemuksensa, viisautensa ja kova työnsä ovat olleet ratkaisevia tekijöitä menestyksemme jatkumisessa markkinoilla, joilla kilpailu on kovaa kaikkien lentoyhtiöiden kannalta." Yhtiö teki vuonna 2011 tappiota 725 000 puntaa, ja sen ennustettiin tekevän tappiota 1,4 miljoonaa puntaa vuonna 2012.</w:t>
      </w:r>
    </w:p>
    <w:p>
      <w:r>
        <w:rPr>
          <w:b/>
        </w:rPr>
        <w:t xml:space="preserve">Yhteenveto</w:t>
      </w:r>
    </w:p>
    <w:p>
      <w:r>
        <w:t xml:space="preserve">Guernseyn osavaltioiden omistaman lentoyhtiö Aurignyn toimitusjohtaja Malcolm Hart on eronnut.</w:t>
      </w:r>
    </w:p>
    <w:p>
      <w:r>
        <w:rPr>
          <w:b/>
          <w:u w:val="single"/>
        </w:rPr>
        <w:t xml:space="preserve">Asiakirjan numero 15383</w:t>
      </w:r>
    </w:p>
    <w:p>
      <w:r>
        <w:t xml:space="preserve">Koirien sotkujen DNA:ta voitaisiin käyttää rikollisten kiinniottamiseen.</w:t>
      </w:r>
    </w:p>
    <w:p>
      <w:r>
        <w:t xml:space="preserve">Pohjois-Walesissa toimiva yritys haluaa tuoda PooPrints-palvelun Yhdysvalloista Yhdistyneeseen kuningaskuntaan, ja jopa 15 neuvostoa on tiettävästi kiinnostunut järjestelmästä. Neuvostot voisivat pakottaa ongelmallisilla alueilla asuvat omistajat rekisteröimään koiransa tietokantaan, josta otetaan suunäytteenä näyte. Tämän jälkeen kadulle, polulle tai nurmikolle jätetystä sotkusta voitaisiin ottaa DNA:ta, jonka avulla löydettäisiin vastaavuus tietokannasta. Denbighshiren Ruthinissa sijaitsevan Streetkleen Bio -yhtiön toimitusjohtaja Gary Downie uskoo, että paikallisviranomaiset voivat käyttää vuoden 2014 antisosiaalista käyttäytymistä ja poliisitoimintaa koskevan lain (Antisocial Behaviour and Policing Act 2014) myöntämiä uusia valtuuksia pakottaakseen koiranomistajat noudattamaan sääntöjä. "Järjestelmän tarkoituksena on saada avoimet alueet puhtaammiksi ja turvallisemmiksi", hän sanoi. Yhtiö käy neuvotteluja muun muassa Lounais-Lontoossa sijaitsevan Kingston-upon-Thamesin, Aberdeenin ja Cheshire Eastin kuntien kanssa.</w:t>
      </w:r>
    </w:p>
    <w:p>
      <w:r>
        <w:rPr>
          <w:b/>
        </w:rPr>
        <w:t xml:space="preserve">Yhteenveto</w:t>
      </w:r>
    </w:p>
    <w:p>
      <w:r>
        <w:t xml:space="preserve">Koiran sotkujen DNA:ta voitaisiin käyttää sellaisten omistajien kiinniottamiseen, jotka eivät siivoa lemmikkinsä sotkuja.</w:t>
      </w:r>
    </w:p>
    <w:p>
      <w:r>
        <w:rPr>
          <w:b/>
          <w:u w:val="single"/>
        </w:rPr>
        <w:t xml:space="preserve">Asiakirjan numero 15384</w:t>
      </w:r>
    </w:p>
    <w:p>
      <w:r>
        <w:t xml:space="preserve">Galashielsin Great Tapestry of Scotland -hanke on edelleen budjetin rajoissa</w:t>
      </w:r>
    </w:p>
    <w:p>
      <w:r>
        <w:t xml:space="preserve">Galashielsissä sijaitsevan hankkeen hankintailmoituksen julkaisemisen yhteydessä annettiin 4,6 miljoonan punnan ohjehinta. Stirlingissä sijaitsevalle Ogilvie Constructionille maksetaan kuitenkin lähes 4,9 miljoonaa puntaa ilman arvonlisäveroa. Scottish Borders Councilin mukaan ensimmäinen luku oli "tarjousta edeltävä arvio", ja sitä käytettiin "puhtaasti ohjeellisena". Se totesi, että alkuperäisessä hankintailmoituksessa ei ollut otettu huomioon kaikkia hankkeen osia, mutta se pysyi hankkeen 6,7 miljoonan punnan kokonaisbudjetin "kohtuuhintaisuusrajan" sisällä. Neuvosto julkaisi hiljattain uusia kuvia siitä, miltä "maamerkkirakennus" näyttää valmistuttuaan. Nähtävyyden toivotaan luovan 16 uutta työpaikkaa ja tuovan alueelle vuosittain noin 50 000 kävijää. Se on osa laajempaa uudistushanketta, johon kuuluu kaupunkipolku ja Ally Bally Bee -kirjan kirjoittajan Robert Coltartin veistos.</w:t>
      </w:r>
    </w:p>
    <w:p>
      <w:r>
        <w:rPr>
          <w:b/>
        </w:rPr>
        <w:t xml:space="preserve">Yhteenveto</w:t>
      </w:r>
    </w:p>
    <w:p>
      <w:r>
        <w:t xml:space="preserve">Skotlannin suuren seinävaatteen pysyvä koti saadaan 6,7 miljoonan punnan budjetin puitteissa, vaikka rakennuskustannukset ylittävät alkuperäiset arviot.</w:t>
      </w:r>
    </w:p>
    <w:p>
      <w:r>
        <w:rPr>
          <w:b/>
          <w:u w:val="single"/>
        </w:rPr>
        <w:t xml:space="preserve">Asiakirjan numero 15385</w:t>
      </w:r>
    </w:p>
    <w:p>
      <w:r>
        <w:t xml:space="preserve">Miksi työväenpuolue haluaa antaa ilmaisen laajakaistan?</w:t>
      </w:r>
    </w:p>
    <w:p>
      <w:r>
        <w:t xml:space="preserve">Faisal IslamTaloustoimittaja@faisalislamon Twitter Kyseessä on yritys muuttaa valtion omistus vaaliystävälliseksi vähittäismyyntipolitiikaksi: ilmainen laajakaista kaikille. Se on oikeastaan kaksi politiikkaa yhdessä. Kansallistamisen taustalla on perinteisesti ollut teollisuuspolitiikka - hallitus ottaa kantaa talouden strategiseen suuntaan. Tämä siirto on muutakin - valtion siirtäminen niin sanottujen "yleisten peruspalvelujen" tarjoamiseen. Aikaisemmin terveydenhuoltoa ja koulutusta pidettiin yleishyödyllisinä palveluina, mutta nyt työväenpuolue haluaa lisätä niihin myös laajakaistan. Työväenpuolueen poliitikot ovat 1980-luvun alusta lähtien, jo ennen BT:n yksityistämistä ja internetin olemassaoloa, vaatineet, että hallitus levittäisi valokuituyhteyksiä valtakunnallisesti. Yhdistynyt kuningaskunta oli tämän teknologian edelläkävijä maailmassa, mutta sitä ei kaupallistettu täällä nopeasti, osittain siksi, että peräkkäiset hallitukset päättivät asettaa etusijalle hitaiden kuparikaapeleiden aiheuttaman kilpailun, ja nyt olemme jäljessä monista maista. Varjo-valtiovarainministeri John McDonnell pyrkii korjaamaan tilanteen ostamalla osia BT:stä ja johtamalla kuitulaajakaistatarjontaa hallitukselta. Hänen uuden lähestymistapansa mukaan tällainen kauppa ei vaikuttaisi julkiseen talouteen - miljardien lisäluotonotto kompensoitaisiin uuden brittiläisen laajakaistayhtiön arvolla. Muissa maissa, kuten Etelä-Koreassa ja Portugalissa, oli samanlainen valtiollinen järjestelmä, mutta ne luottivat silti yksityisiin teleyrityksiin suunnitelmien toteuttamisessa. McDonnell uskoo, että tämä olisi massiivinen tuki yksityiselle sektorille, ja siksi BT:n osittainen kansallistaminen. Tämä televiestintäinfrastruktuurin valtion valvonta ei ole edes hänen politiikkansa todella radikaali osa. Vaatimus siitä, että laajakaistan tarjoaminen kuluttajille on sekä valtion omistuksessa että ilmaista, on hyvin radikaali ja todistamaton. Työväenpuolue on pohjimmiltaan ottanut teollisuuspolitiikan, jonka mukaan valtio tarjoaa tulevaisuuden digitaalisen infrastruktuurin, ja asettanut sen päälle ilmaisen laajakaistan markkinoinnin kaikille äänestäjille. Se on yritys yhdistää populismi ja valtioajattelu, mutta se perustuu siihen, että äänestäjät luottavat entistä enemmän poliitikkoihin aikana, jolloin luottamusta näyttää olevan hyvin vähän.</w:t>
      </w:r>
    </w:p>
    <w:p>
      <w:r>
        <w:rPr>
          <w:b/>
        </w:rPr>
        <w:t xml:space="preserve">Yhteenveto</w:t>
      </w:r>
    </w:p>
    <w:p>
      <w:r>
        <w:t xml:space="preserve">Kun Margaret Thatcher teki 1980-luvun yksityistämisistä osakkeiden lahjoituksia, jotka tekivät joidenkin äänestäjien keskuudessa tunnetuksi massakapitalismia, tällä Labourin toimella pyritään lähes neljä vuosikymmentä myöhemmin tekemään juuri päinvastoin.</w:t>
      </w:r>
    </w:p>
    <w:p>
      <w:r>
        <w:rPr>
          <w:b/>
          <w:u w:val="single"/>
        </w:rPr>
        <w:t xml:space="preserve">Asiakirjan numero 15386</w:t>
      </w:r>
    </w:p>
    <w:p>
      <w:r>
        <w:t xml:space="preserve">Brit Awards 2021 siirtyy kolmella kuukaudella eteenpäin</w:t>
      </w:r>
    </w:p>
    <w:p>
      <w:r>
        <w:t xml:space="preserve">Musiikkipalkintoshow'n 41. painoksen oli määrä järjestyä helmikuussa, kuten tavallista, Lontoon O2-areenalla. Mutta epävarmuus meneillään olevasta Covid-19-pandemiasta on saanut musiikkiteollisuuden lykkäämään sitä. Järjestäjät sanoivat haluavansa "erinomaista tuotantotasoa, supertähtien esiintymisiä ja live-jännitystä". The Britsin ja alan järjestön BPI:n toimitusjohtaja Geoff Taylor sanoi: "Uskomme, että paras tapa saavuttaa tämä vuonna 2021 on siirtää show muutamalla kuukaudella toukokuulle. "Olemme jo suunnittelemassa upeaa tapahtumaa, joka muistuttaa meitä siitä, miten tärkeää musiikki on ollut auttamaan meitä kaikkia näiden vaikeiden aikojen yli." Palkintojen kelpoisuusaikaa muutetaan, vaikka musiikin julkaisemista on jatkettu pandemian aikana. Viime vuonna seremoniassa esiintyivät muun muassa pop-tähdet Billie Eilish, Dave, Lewis Capaldi ja Lizzo. Seuraa meitä Facebookissa tai Twitterissä @BBCNewsEnts. Jos sinulla on juttuehdotus, lähetä sähköpostia osoitteeseen entertainment.news@bbc.co.uk.</w:t>
      </w:r>
    </w:p>
    <w:p>
      <w:r>
        <w:rPr>
          <w:b/>
        </w:rPr>
        <w:t xml:space="preserve">Yhteenveto</w:t>
      </w:r>
    </w:p>
    <w:p>
      <w:r>
        <w:t xml:space="preserve">Ensi vuoden Brit Awards -gaalaa on siirretty kolmella kuukaudella toukokuulle, jotta on paremmat mahdollisuudet järjestää täysimittainen live-seremonia, jossa esiintyvät suuret poptähdet.</w:t>
      </w:r>
    </w:p>
    <w:p>
      <w:r>
        <w:rPr>
          <w:b/>
          <w:u w:val="single"/>
        </w:rPr>
        <w:t xml:space="preserve">Asiakirjan numero 15387</w:t>
      </w:r>
    </w:p>
    <w:p>
      <w:r>
        <w:t xml:space="preserve">Abi Alton: Albi: Olisi pitänyt muuttaa X Factorin biisivalintoja</w:t>
      </w:r>
    </w:p>
    <w:p>
      <w:r>
        <w:t xml:space="preserve">Amelia ButterlyNewsbeat-toimittaja "Minusta tuntui, että jotkut heistä eivät olleet aivan minua. Yritin kuunnella asiantuntijoiden neuvoja", hän sanoi. Abi sanoi, että vaikka hän tekisi asioita toisin, hän ei kadu ITV:n kykykilpailuun osallistumista. "Kokemus antoi minulle mahdollisuuden kasvaa taiteilijana, ja osa sitä on, että tekee virheitä", hän lisäsi. Laulukilpailussa 19-vuotias kilpaili Hannah Barrettia vastaan. Molempia ohjasi Nicole Scherzinger osana tyttöjen kategoriaa. "Se oli minulle erityisen tunteikasta, koska olin Hannahia vastaan ja [hän] on yksi parhaista ystävistäni talossa", Alton sanoi. "Luulen, että tiesin tavallaan, kun olin pohjalla Hannahin kanssa, että menen kotiin." Scherzinger pidättäytyi äänestyksestä, mutta Louis Walsh, Gary Barlow ja Sharon Osbourne päättivät yksimielisesti lähettää Altonin kotiin. He vaikuttivat yllättyneiltä nähdessään parin kahden viimeisen joukossa, ja Barlow kommentoi jälleen kerran olevansa eri mieltä siitä, miten kotiyleisö äänesti. "En tiedä, mikä saa ihmiset äänestämään", Alton sanoi. "Jos ihmiset ottavat puhelimen käteen ja äänestävät, niin sen takia he jäävät sisään. "Sam Callahan on kokenut paljon murhetta, eikä hän ansaitse sitä, koska ihmiset äänestävät häntä, joten ihmiset haluavat hänet sinne." Seuraa @BBCNewsbeat Twitterissä</w:t>
      </w:r>
    </w:p>
    <w:p>
      <w:r>
        <w:rPr>
          <w:b/>
        </w:rPr>
        <w:t xml:space="preserve">Yhteenveto</w:t>
      </w:r>
    </w:p>
    <w:p>
      <w:r>
        <w:t xml:space="preserve">Abi Alton, joka äänestettiin pois X Factorista viime yönä, sanoi toivovansa, että hän olisi "mennyt sydämeni mukaan" valitessaan kappaleita esitykseen.</w:t>
      </w:r>
    </w:p>
    <w:p>
      <w:r>
        <w:rPr>
          <w:b/>
          <w:u w:val="single"/>
        </w:rPr>
        <w:t xml:space="preserve">Asiakirjan numero 15388</w:t>
      </w:r>
    </w:p>
    <w:p>
      <w:r>
        <w:t xml:space="preserve">Pohjois-Irlannin taksilupien määrä 10 vuoden alimmalla tasolla.</w:t>
      </w:r>
    </w:p>
    <w:p>
      <w:r>
        <w:t xml:space="preserve">Uusien virallisten lukujen mukaan maaliskuun lopussa taksilupia oli 8 761. Määrä on 2 prosenttia pienempi kuin viime vuonna samaan aikaan ja lähes 7 prosenttia pienempi kuin kolme vuotta sitten. Laskeva suuntaus saattaa johtua vuonna 2014 käyttöön otetuista muutoksista taksinkuljettajakokeeseen. Infrastruktuuriministeriön luvut osoittavat, että luvan saaneiden taksinkuljettajien määrä on laskenut vielä jyrkemmin. Maaliskuun lopussa voimassa olevien taksinkuljettajalupien määrä oli 10 268, mikä on 9 prosenttia vähemmän kuin vuotta aiemmin. Viisi vuotta sitten luvan saaneita kuljettajia oli yli 15 000. "Tätä vähenemistä on saattanut pahentaa taksinkuljettajien uuden teoria- ja käytännön ajokokeen käyttöönotto, joka otettiin käyttöön 31. lokakuuta 2014", infrastruktuuriministeriö totesi. Luvut viittaavat myös taksialan konsolidoitumiseen, sillä liikennelupien määrä vähenee edelleen.</w:t>
      </w:r>
    </w:p>
    <w:p>
      <w:r>
        <w:rPr>
          <w:b/>
        </w:rPr>
        <w:t xml:space="preserve">Yhteenveto</w:t>
      </w:r>
    </w:p>
    <w:p>
      <w:r>
        <w:t xml:space="preserve">Pohjois-Irlannin teillä liikennöivien taksilupien määrä on laskenut alimmalle tasolleen 10 vuoteen.</w:t>
      </w:r>
    </w:p>
    <w:p>
      <w:r>
        <w:rPr>
          <w:b/>
          <w:u w:val="single"/>
        </w:rPr>
        <w:t xml:space="preserve">Asiakirjan numero 15389</w:t>
      </w:r>
    </w:p>
    <w:p>
      <w:r>
        <w:t xml:space="preserve">Mustekala löytyi Scafell Piken roskienkeräyksessä</w:t>
      </w:r>
    </w:p>
    <w:p>
      <w:r>
        <w:t xml:space="preserve">Dave Ascough, 43, Stockportista, johtaa vuoristovaelluksia ja löysi 20-senttisen pääjalkaisen nilviäisen 10 metrin päästä Scafell Piken huipulta Cumbriassa. Hän sanoi: Hän sanoi: "Ensireaktioni oli, että joku on saattanut kantaa sen sinne ylös, mutta on täysin mahdollista, että lintu on tuonut sen sinne." Vapaaehtoiset poistivat vuorelta 10 säkillistä roskia poiminnan aikana. Liikennettä Scafell Pikelle lisää Three Peaks Challenge -kilpailu, jossa tuhannet ihmiset yrittävät kiivetä vuorelle yhdessä Skotlannissa sijaitsevan Ben Nevisin ja Walesissa sijaitsevan Snowdonin kanssa 24 tunnin sisällä. Hän lisäsi: "Vuori houkuttelee paljon ihmisiä, jotka kiipeävät sinne haasteen vuoksi, eivätkä niinkään vuoristokokemuksen vuoksi, ja se lisää ongelmaa. "Pimeässä ihmiset ajattelevat, ettei kukaan näe, kun heitän pullon pois, joten valitettavasti se houkuttelee paljon roskia." Hän jatkaa.</w:t>
      </w:r>
    </w:p>
    <w:p>
      <w:r>
        <w:rPr>
          <w:b/>
        </w:rPr>
        <w:t xml:space="preserve">Yhteenveto</w:t>
      </w:r>
    </w:p>
    <w:p>
      <w:r>
        <w:t xml:space="preserve">Mustekalan ruumis on löydetty Englannin korkeimman vuoren huipun läheltä roskien keräyksen yhteydessä.</w:t>
      </w:r>
    </w:p>
    <w:p>
      <w:r>
        <w:rPr>
          <w:b/>
          <w:u w:val="single"/>
        </w:rPr>
        <w:t xml:space="preserve">Asiakirjan numero 15390</w:t>
      </w:r>
    </w:p>
    <w:p>
      <w:r>
        <w:t xml:space="preserve">Gordon Green saa matkailualan kunnianosoituksen suo snorklauksesta</w:t>
      </w:r>
    </w:p>
    <w:p>
      <w:r>
        <w:t xml:space="preserve">Powysin Llanwrtyd Wellsistä kotoisin oleva Gordon Green käynnisti tapahtumat sen jälkeen, kun poniretkeily oli vähentynyt alueella 1970-luvulla, ja isännöi muita tapahtumia, kuten viime vuoden World Alternative Games -tapahtumaa. Hän sai kunnianosoituksen Llandudnossa järjestetyssä National Tourism Awards -tapahtumassa, jossa juhlistettiin 40 vuoden työtä. "Se on kunnia", Green sanoi. Suon snorklauksen maailmanmestaruuskilpailuissa kilpailijat uivat ylös ja alas mutaisessa ojassa. Ensimmäinen tapahtuma oli vuonna 1980 järjestetty mies vastaan hevonen -kilpailu, joka on nykyään vuosittainen tapahtuma. Kastikepainija Green luopui voittoa tavoittelemattoman Green Events Ltd:n puheenjohtajuudesta vuonna 2009, mutta palasi viime vuonna auttamaan World Alternative Games -tapahtuman järjestämisessä. Tapahtumiin kuuluivat muun muassa matojen hurmaaminen, vedenalainen jääkiekko, kastikepaini, venäläinen munaruletti ja kärrynpyöräkärrykisat. Torstai-illan palkinnot jakoi Visit Wales yhteistyössä Walesin matkailualan liiton kanssa. Nuoren matkailuyrittäjän palkinnon saivat Phil Scott ja Tom Ashwell, jotka pyörittävät RibRide-yritystä Angleseylla ja järjestävät seikkailuveneajeluja Menai Straitilla. He aloittivat yrityksensä vuonna 2005 yhdellä käytetyllä veneellä, ja nyt heillä on neljä venettä, kaksi parkki- ja laukaisutelakkaa, viisi kokopäiväistä työntekijää, kaksi osa-aikaista työntekijää ja 10 itsenäistä työntekijää.</w:t>
      </w:r>
    </w:p>
    <w:p>
      <w:r>
        <w:rPr>
          <w:b/>
        </w:rPr>
        <w:t xml:space="preserve">Yhteenveto</w:t>
      </w:r>
    </w:p>
    <w:p>
      <w:r>
        <w:t xml:space="preserve">Suon snorklaus- ja vaimonkantotapahtumien luojalle on myönnetty tunnustuspalkinto siitä, että hän on tuonut Keski-Walesin matkailukartalle.</w:t>
      </w:r>
    </w:p>
    <w:p>
      <w:r>
        <w:rPr>
          <w:b/>
          <w:u w:val="single"/>
        </w:rPr>
        <w:t xml:space="preserve">Asiakirjan numero 15391</w:t>
      </w:r>
    </w:p>
    <w:p>
      <w:r>
        <w:t xml:space="preserve">Pyöräilijä kuoli kolarissa kuorma-auton kanssa Felixstowen lähellä</w:t>
      </w:r>
    </w:p>
    <w:p>
      <w:r>
        <w:t xml:space="preserve">Suffolkin poliisin mukaan törmäys, jossa oli osallisena Iveco-kuorma-auto, tapahtui Trimley St Martinissa, lähellä Felixstowea, torstaina klo 10:45 GMT. Hätäpalvelut kutsuttiin Kirton Roadille, liikenneympyrässä, jossa on A14-tien itään menevän sivusillan risteys. Pyöräilijä, kuusikymppinen mies, lennätettiin Addenbrooke's Hospitaliin ambulanssilla vakavien vammojen vuoksi. Hän kuoli siellä sunnuntaina. Etsi BBC News: East of England Facebookissa, Instagramissa ja Twitterissä. Jos sinulla on juttuehdotuksia, lähetä sähköpostia osoitteeseen eastofenglandnews@bbc.co.uk.</w:t>
      </w:r>
    </w:p>
    <w:p>
      <w:r>
        <w:rPr>
          <w:b/>
        </w:rPr>
        <w:t xml:space="preserve">Yhteenveto</w:t>
      </w:r>
    </w:p>
    <w:p>
      <w:r>
        <w:t xml:space="preserve">Pyöräilijä on kuollut kolme päivää sen jälkeen, kun hän oli törmännyt kuorma-autoon.</w:t>
      </w:r>
    </w:p>
    <w:p>
      <w:r>
        <w:rPr>
          <w:b/>
          <w:u w:val="single"/>
        </w:rPr>
        <w:t xml:space="preserve">Asiakirjan numero 15392</w:t>
      </w:r>
    </w:p>
    <w:p>
      <w:r>
        <w:t xml:space="preserve">BBC Three: Trust kuulee yleisöä ehdotetusta sulkemisesta</w:t>
      </w:r>
    </w:p>
    <w:p>
      <w:r>
        <w:t xml:space="preserve">Lisenssimaksun maksajille ja yleisöryhmille annetaan mahdollisuus vastata suunnitelmiin, jotka julkaistaan kokonaisuudessaan Trustin verkkosivuilla. Myös prosessin aikataulu julkistetaan. BBC:n pääjohtaja Tony Hall ilmoitti maaliskuussa suunnitelmista tehdä kanavasta pelkkä verkkokanava. Kun palvelu on syksystä 2015 alkaen saatavilla vain iPlayerissä, kanavan budjetti supistuu 60 miljoonalla punnalla. Siirto mahdollistaa myös BBC One+1 -palvelun perustamisen ja CBBC:n iltaohjelmiston laajentamisen. Trust on todennut, että kyseessä on merkittävä muutos Yhdistyneen kuningaskunnan julkisiin palveluihin, joten ehdotuksista tehdään yleisöarvotesti, jonka avulla katsojat voivat ilmaista mielipiteensä ehdotuksista. Mediaa valvova Ofcom tekee myös markkinavaikutusten arvioinnin suunnitelluista muutoksista. Trust on todennut, että sen "ensisijaisena tavoitteena on kuunnella yleisön ja sidosryhmien näkemyksiä".</w:t>
      </w:r>
    </w:p>
    <w:p>
      <w:r>
        <w:rPr>
          <w:b/>
        </w:rPr>
        <w:t xml:space="preserve">Yhteenveto</w:t>
      </w:r>
    </w:p>
    <w:p>
      <w:r>
        <w:t xml:space="preserve">BBC Trust aikoo käynnistää uuden vuoden aikana täyden julkisen kuulemisen BBC Three -ohjelman sulkemisehdotuksesta, kuten on ilmoitettu.</w:t>
      </w:r>
    </w:p>
    <w:p>
      <w:r>
        <w:rPr>
          <w:b/>
          <w:u w:val="single"/>
        </w:rPr>
        <w:t xml:space="preserve">Asiakirjan numero 15393</w:t>
      </w:r>
    </w:p>
    <w:p>
      <w:r>
        <w:t xml:space="preserve">Sateiden ja myrskyjen aiheuttama tulvariski koko Walesissa</w:t>
      </w:r>
    </w:p>
    <w:p>
      <w:r>
        <w:t xml:space="preserve">Ilmatieteen laitos on antanut keltaisen varoituksen koko Walesin alueelle tiistaina kello 16:00-23:55 BST. Ennustajien mukaan sade voi paikoitellen aiheuttaa paikallisia tulvia, sillä tunnin aikana sataa jopa 30 millimetriä. Keskiviikoksi on annettu toinen varoitus, joka koskee myös koko Walesia. Keltainen varoitus on alin varoitustaso, ja sen vakavuusaste nousee keltaisen kautta punaiseksi, kun sää on ankarinta. Met Office sanoi, että joissakin varoituksen piiriin kuuluvissa paikoissa sateet voivat jäädä kokonaan pois, mutta siellä missä sataa, sade on rankkaa ja voi johtaa pintavesitulviin.</w:t>
      </w:r>
    </w:p>
    <w:p>
      <w:r>
        <w:rPr>
          <w:b/>
        </w:rPr>
        <w:t xml:space="preserve">Yhteenveto</w:t>
      </w:r>
    </w:p>
    <w:p>
      <w:r>
        <w:t xml:space="preserve">Salamat ja raekuurot voivat myöhemmin häiritä sähkönjakelua, kun ukkosmyrskyt pyyhkäisevät Walesiin.</w:t>
      </w:r>
    </w:p>
    <w:p>
      <w:r>
        <w:rPr>
          <w:b/>
          <w:u w:val="single"/>
        </w:rPr>
        <w:t xml:space="preserve">Asiakirjan numero 15394</w:t>
      </w:r>
    </w:p>
    <w:p>
      <w:r>
        <w:t xml:space="preserve">CCTV:ssä nähty murtovaras, joka poisti laukun valeasun</w:t>
      </w:r>
    </w:p>
    <w:p>
      <w:r>
        <w:t xml:space="preserve">Bridgendistä kotoisin oleva 37-vuotias Christopher Badman oli laittanut pussin päähänsä ennen kuin hän astui sisään Porthcawlissa sijaitsevaan Marine-hotelliin kaupungin Elvis-festivaalin aikana. Hänet nähtiin valvontakameran kuvissa kävelemässä käytävillä, mutta eräs vieras häiritsi häntä hänen murtauduttuaan makuuhuoneeseen. Badman myönsi murtovarkauden Cardiff Crown Courtissa. Tuomioistuin kuuli, että murto tapahtui 27. syyskuuta 2015, kun kaupungissa järjestettiin sen suurin vuosittainen tapahtuma, jossa Elvis-imitaattorit eri puolilta maailmaa saapuvat merenrantakohteeseen. Komisario Andy Paddison sanoi: "Hän näkee aluksi Christopher Badmanin kävelemässä käytävillä ja näkee vaivaa varmistaakseen, etteivät kamerat tunnista häntä, kävelemällä ympäriinsä kantokassi päässään. "Sitten hän jostain syystä päättää katsoa suoraan kameraan vain muutaman metrin päästä linssistä, ja hänen peitetarinansa tietysti paljastui." "Hän ei ole enää koskaan nähnyt kameraa." Badman määrättiin maksamaan 900 puntaa oikeudenkäyntikuluja ja 100 puntaa lisämaksua.</w:t>
      </w:r>
    </w:p>
    <w:p>
      <w:r>
        <w:rPr>
          <w:b/>
        </w:rPr>
        <w:t xml:space="preserve">Yhteenveto</w:t>
      </w:r>
    </w:p>
    <w:p>
      <w:r>
        <w:t xml:space="preserve">Murtovaras, joka jäi kameran haaviin nostettuaan kantokassin naamion päältään ja katseltuaan turvakameraa, on tuomittu 16 kuukaudeksi vankilaan.</w:t>
      </w:r>
    </w:p>
    <w:p>
      <w:r>
        <w:rPr>
          <w:b/>
          <w:u w:val="single"/>
        </w:rPr>
        <w:t xml:space="preserve">Asiakirjan numero 15395</w:t>
      </w:r>
    </w:p>
    <w:p>
      <w:r>
        <w:t xml:space="preserve">Kaksi amurintiikerin pentua tapaa yleisön Blackpoolin eläintarhassa</w:t>
      </w:r>
    </w:p>
    <w:p>
      <w:r>
        <w:t xml:space="preserve">Nämä kaksi kesäkuussa syntynyttä urosta ovat ensimmäiset eläintarhassa syntyneet amurintiikerit 18 vuoteen. Blackpoolin eläintarhan mukaan toistaiseksi nimeämättömällä parilla on "tärkeä osa lajin jalostusohjelmassa". Tiedottaja sanoi: "Valmistelimme poikasten pesän, ja eläintenhoitajat olivat haltioissaan, kun he löysivät kaksi pientä pentua ruokkimassa äitiä, kun he saapuivat töihin." Eläintarhan isokissatalo suljettiin viideksi viikoksi, jotta pennut saisivat olla yhteydessä emoonsa, mutta se on nyt osittain avattu uudelleen. Maailman luonnonsäätiön mukaan amurintiikereitä on luonnossa jäljellä enää alle 450 sen alkuperäisessä elinympäristössä Itä-Venäjällä.</w:t>
      </w:r>
    </w:p>
    <w:p>
      <w:r>
        <w:rPr>
          <w:b/>
        </w:rPr>
        <w:t xml:space="preserve">Yhteenveto</w:t>
      </w:r>
    </w:p>
    <w:p>
      <w:r>
        <w:t xml:space="preserve">Blackpoolin eläintarhassa syntyneet uhanalaiset amurintiikerit ovat päässeet ensimmäistä kertaa yleisön nähtäville.</w:t>
      </w:r>
    </w:p>
    <w:p>
      <w:r>
        <w:rPr>
          <w:b/>
          <w:u w:val="single"/>
        </w:rPr>
        <w:t xml:space="preserve">Asiakirjan numero 15396</w:t>
      </w:r>
    </w:p>
    <w:p>
      <w:r>
        <w:t xml:space="preserve">Yhdysvaltain huippudiplomaatti kehottaa haitilaisia äänestämään "ilman väkivaltaa".</w:t>
      </w:r>
    </w:p>
    <w:p>
      <w:r>
        <w:t xml:space="preserve">Lyhyen pysähdyksensä aikana Haitissa Kerry sanoi, että äänestys olisi järjestettävä "ilman väkivaltaa ja pelottelua". Kerry sanoi, että 25. lokakuuta pidettävän äänestyksen on tapahduttava turvallisuushuolista huolimatta. Elokuun parlamenttivaaleja varjostivat väkivaltaisuudet, alhainen äänestysprosentti ja petossyytökset. Vain muutama ehdokas on virallisesti valittu. Useissa vaalipiireissä on järjestettävä uudet vaalit. Aikaisemmin suunnitellut vaalit peruttiin vuosina 2011 ja 2014, mikä johti kuukausia kestäneisiin väkivaltaisiin katumielenosoituksiin presidentti Michel Martellya vastaan. "Kaukana täydellisestä" "Seuraavien kolmen viikon aikana on kaikki mahdollisuudet hyödyntää vaaliprosessia", sanoi Kerry, joka pysähtyi Port-au-Princeen paluumatkalla Chilessä pidetystä konferenssista. "Haiti tarvitsee legitiimejä ja edustuksellisia hallintoelimiä, ja niitä ei voi syntyä ilman vapaita ja rehellisiä vaaleja, joihin osallistutaan ilman pelottelua ja väkivaltaa", hän sanoi. Kerry sanoi, että hänellä oli "hedelmällinen" tapaaminen Martellyn kanssa, joka ei perustuslain mukaan saa pyrkiä uudelleen vaaleihin. Elokuun 9. päivän vaalit olivat "kaukana täydellisestä", Martelly sanoi, mutta presidentinvaalit järjestetään paremmin, hän lupasi. Ehdokkaita on yli 50. Joitakin heistä tuskin tunnetaan Haitissa, eikä kenenkään odoteta saavan yli 50 prosenttia äänistä. Toisen kierroksen odotetaan järjestettävän 27. joulukuuta. Haiti on läntisen pallonpuoliskon köyhin maa. Vuonna 2010 tapahtuneen maanjäristyksen jälkeen se on ollut suurelta osin riippuvainen kansainvälisistä lahjoituksista ja Yhdysvaltojen ja muiden maiden antamasta ulkomaanavusta.</w:t>
      </w:r>
    </w:p>
    <w:p>
      <w:r>
        <w:rPr>
          <w:b/>
        </w:rPr>
        <w:t xml:space="preserve">Yhteenveto</w:t>
      </w:r>
    </w:p>
    <w:p>
      <w:r>
        <w:t xml:space="preserve">Yhdysvaltain ulkoministeri John Kerry on kehottanut haitilaisia äänestämään tämän kuun presidentinvaaleissa ja auttamaan "vahvojen demokraattisten instituutioiden kehittämisessä".</w:t>
      </w:r>
    </w:p>
    <w:p>
      <w:r>
        <w:rPr>
          <w:b/>
          <w:u w:val="single"/>
        </w:rPr>
        <w:t xml:space="preserve">Asiakirjan numero 15397</w:t>
      </w:r>
    </w:p>
    <w:p>
      <w:r>
        <w:t xml:space="preserve">Bernadette Smyth kertoo oikeudelle: Olen kristitty".</w:t>
      </w:r>
    </w:p>
    <w:p>
      <w:r>
        <w:t xml:space="preserve">Bernadette Smyth, joka johtaa abortinvastaista Precious Life -ryhmää, vastasi syyttäjän asianajajalle. Suffolk Streetillä, Ballymenassa, Antrimin kreivikunnassa, asuva Smyth kiistää ahdistelleensa Marie Stopes -klinikan johtajaa Dawn Purvisia. Asianajaja esitti, että hän oli nauranut neiti Purvisille "hihittelevällä, pilkkaavalla, pilkkaavalla tavalla, noitamaiseen tapaan". Smyth vastasi: "En voi olla samaa mieltä tuomioistuimen kanssa siitä, että olen noita. Olen kristitty." Tapaus koskee kahta syytettyyn liittyvää välikohtausta, jotka tapahtuivat Marie Stopes -klinikan ulkopuolella Great Victoria Streetillä Belfastissa tammi- ja helmikuussa. Rouva Purvis johtaa klinikkaa, ja Smyth kuului abortinvastaisten mielenosoittajien joukkoon klinikan ulkopuolella. Purvis väitti, että Smyth ahdisteli häntä. Marie Stopes -klinikka avattiin Belfastissa lokakuussa 2012 abortinvastaisten ryhmien protestien keskellä. Se tarjoaa raskauden keskeyttämistä lääketieteellisesti yhdeksän viikon raskauteen asti, jos lakisääteiset kriteerit täyttyvät. Nainen voi tehdä abortin Pohjois-Irlannissa vain, jos hänen henkensä on todistettavasti vaarassa tai jos hänen henkinen tai fyysinen terveytensä on vaarassa kärsiä pysyvää ja vakavaa vahinkoa. Tapaus jatkuu</w:t>
      </w:r>
    </w:p>
    <w:p>
      <w:r>
        <w:rPr>
          <w:b/>
        </w:rPr>
        <w:t xml:space="preserve">Yhteenveto</w:t>
      </w:r>
    </w:p>
    <w:p>
      <w:r>
        <w:t xml:space="preserve">Abortinvastainen mielenosoittaja, jota syytetään noitavainoista, kertoi Belfastin tuomioistuimessa: "En ole noita, olen kristitty".</w:t>
      </w:r>
    </w:p>
    <w:p>
      <w:r>
        <w:rPr>
          <w:b/>
          <w:u w:val="single"/>
        </w:rPr>
        <w:t xml:space="preserve">Asiakirjan numero 15398</w:t>
      </w:r>
    </w:p>
    <w:p>
      <w:r>
        <w:t xml:space="preserve">Creigiaun louhoksen suunnitelma: Yli 100 vastustaa "ei" -mielenosoituksessa</w:t>
      </w:r>
    </w:p>
    <w:p>
      <w:r>
        <w:t xml:space="preserve">Vastustajat väittävät, että Tarmacin suunnitelma Creigiaun louhoksen uudelleen avaamisesta ja laajentamisesta aiheuttaisi saasteita, vaurioittaisi rakennuksia ja ruuhkauttaisi teitä. Mielenosoittajat olivat sunnuntaina Creigiaun virkistysalueella ennen kuin neuvosto päättää suunnitelmista 12. lokakuuta. Tarmac sanoi, että kyseessä on tärkeä kalkkikiven lähde, ja liikennerajoituksista sovittiin. Cardiffin valtuusto sanoi, että kaikki esitetyt huomautukset harkitaan huolellisesti ennen kuin ehdotuksesta tehdään päätös. Aktivisti Deb Hunt sanoi: "Koska päätös louhoksesta on lähellä, olemme ilmaisseet solidaarisuutemme tässä asiassa muodostamalla tähän mennessä voimakkaimman 'ei'-lausuntomme."</w:t>
      </w:r>
    </w:p>
    <w:p>
      <w:r>
        <w:rPr>
          <w:b/>
        </w:rPr>
        <w:t xml:space="preserve">Yhteenveto</w:t>
      </w:r>
    </w:p>
    <w:p>
      <w:r>
        <w:t xml:space="preserve">Yli 100 ihmistä on kokoontunut kirjoittamaan sanan "ei" protestoidakseen Cardiffin louhoksen uudelleen avaamista koskevia suunnitelmia vastaan.</w:t>
      </w:r>
    </w:p>
    <w:p>
      <w:r>
        <w:rPr>
          <w:b/>
          <w:u w:val="single"/>
        </w:rPr>
        <w:t xml:space="preserve">Asiakirjan numero 15399</w:t>
      </w:r>
    </w:p>
    <w:p>
      <w:r>
        <w:t xml:space="preserve">Outnumbered palaa joulun erikoisohjelmaan</w:t>
      </w:r>
    </w:p>
    <w:p>
      <w:r>
        <w:t xml:space="preserve">Alkuperäiset näyttelijät Tyger Drew-Honey, Daniel Roche ja Ramona Marquez ovat kaikki mukana lasten - Jaken, Benin ja Karenin - rooleissa. Hugh Dennis ja Claire Skinner palaavat vanhempien Peten ja Suen rooleihin. "Ensimmäinen reaktio on luultavasti: 'Voi luoja, lapset ovat nyt valtavia!'", sarjan luoja Andy Hamilton kertoi Telegraphille. Drew-Honey on nyt 20-vuotias, Roche 16 ja Marquez 15. Hamilton jatkoi: "Toinen reaktio on se, jonka käsikirjoittajat ovat saaneet siitä lähtien, kun sarja alkoi vuonna 2007: 'Talossamme on varmaan kameroita'." Outnumberedin viimeinen sarja esitettiin vuonna 2014. BBC:n komediasarjassa seurattiin Brockmanin perhettä, jossa kolme riehakasta lasta on enemmän kuin vanhemmat. Sarja on tunnettu improvisoidusta dialogistaan, ja se on aiemmin voittanut kolme British Comedy Awards -palkintoa. Seuraa meitä Twitterissä @BBCNewsEnts, Instagramissa tai jos sinulla on juttuehdotus, lähetä sähköpostia osoitteeseen entertainment.news@bbc.co.uk.</w:t>
      </w:r>
    </w:p>
    <w:p>
      <w:r>
        <w:rPr>
          <w:b/>
        </w:rPr>
        <w:t xml:space="preserve">Yhteenveto</w:t>
      </w:r>
    </w:p>
    <w:p>
      <w:r>
        <w:t xml:space="preserve">Outnumbered palaa kertaluonteisen jouluspesiaalin merkeissä, ovat sarjan tekijät vahvistaneet.</w:t>
      </w:r>
    </w:p>
    <w:p>
      <w:r>
        <w:rPr>
          <w:b/>
          <w:u w:val="single"/>
        </w:rPr>
        <w:t xml:space="preserve">Asiakirjan numero 15400</w:t>
      </w:r>
    </w:p>
    <w:p>
      <w:r>
        <w:t xml:space="preserve">Queenslandin poliisin pytonkuvasta tuli kuuluisa internetissä</w:t>
      </w:r>
    </w:p>
    <w:p>
      <w:r>
        <w:t xml:space="preserve">Poliisi ja hänen parinsa olivat yöpartiossa Queenslandin pohjoisosassa, kun he törmäsivät "hirviömäiseen" pensaikkopytoniin tiellä, poliisi kertoi. Poliisit huomasivat tilaisuuden ja ottivat kuvan matelijan kanssa. "Käärme oli reilusti yli viisi metriä pitkä, mutta ei todellakaan sellainen matelija, jonka kanssa haluaisi ottaa mittanauhan", poliisi kertoi BBC:lle. Queenslandin poliisi jakoi aiemmin tänä vuonna otetun kuvan sosiaalisen median tileillään maanantaina. He kertoivat, että se on sittemmin saanut yli kaksi miljoonaa katselukertaa ja 10 000 kommenttia. "Emme tee tylsää", viestissä luki. "Koskaan ei voi tietää, mihin törmää yhden työvuoron aikana." Saatat myös pitää tästä: Poliisi kertoi, että alkuperäinen viesti oli saanut valtavasti vastakaikua yleisöltä - "enimmäkseen sanomalla 'ei' tai 'helvetti ei'". Poliisit törmäsivät käärmeeseen lähellä Wujul Wujulia, noin 345 kilometriä Cairnsin kaupungista pohjoiseen. Australian eläintarhan mukaan pensaspytonit, Australian pisin käärme, voivat kasvaa jopa 7-metrisiksi.</w:t>
      </w:r>
    </w:p>
    <w:p>
      <w:r>
        <w:rPr>
          <w:b/>
        </w:rPr>
        <w:t xml:space="preserve">Yhteenveto</w:t>
      </w:r>
    </w:p>
    <w:p>
      <w:r>
        <w:t xml:space="preserve">Kuva australialaisesta poliisista, joka kohtaa pythonin, on herättänyt runsaasti reaktioita sosiaalisessa mediassa.</w:t>
      </w:r>
    </w:p>
    <w:p>
      <w:r>
        <w:rPr>
          <w:b/>
          <w:u w:val="single"/>
        </w:rPr>
        <w:t xml:space="preserve">Asiakirjan numero 15401</w:t>
      </w:r>
    </w:p>
    <w:p>
      <w:r>
        <w:t xml:space="preserve">Great Ormen rannikkotila myydään National Trustille</w:t>
      </w:r>
    </w:p>
    <w:p>
      <w:r>
        <w:t xml:space="preserve">Parc Farm asetettiin myyntiin viime kuussa, ja se on nyt varmistunut osittain hyväntekeväisyysjärjestön Neptune-kampanjan 600 000 punnan ansiosta. Sen mukaan Great Ormea pidetään yhtenä viidestä tärkeimmästä kasvitieteellisestä alueesta Britanniassa. Se on koti luonnonvaraisille cotoneaster-kukille, joita ei esiinny missään muualla. Sopimukseen sisältyy 145 hehtaaria (58,6 hehtaaria) maata ja laidunnusoikeudet 720 hehtaarin (291 hehtaaria) suuruisella alueella. Conwyn kreivikunnassa sijaitsevan Llandudnon lähellä sijaitsevasta maasta oli aiemmin pelätty, että siitä tehtäisiin golfkenttä. Ennen toista maailmansotaa siellä oli 18-reikäinen kenttä, ennen kuin se muutettiin perunapelloiksi "voiton kaivamiseksi". Walesin National Trustin johtaja Justin Albert sanoi: "Maa on nyt turvassa tahattomalta kehittämiseltä, mutta monet Great Ormen harvinaisista kasveista ja hyönteisistä kamppailevat edelleen, ja on kiireesti ryhdyttävä toimiin ja turvattava niiden tulevaisuus. "Kun otamme tämän upean alueen haltuumme, ehdoton prioriteettimme on ottaa käyttöön erityinen suojelulaidunnus, jolla varmistetaan näiden lajien ja luontotyyppien säilyminen." Sen lisäksi, että se on ainutlaatuisen cotoneaster-kukan koti, se on myös elinympäristö kahdelle harvinaiselle perhoslajille, joita tavataan vain Great Ormessa - harmaasilmäperhoselle (Grayling Thyone) ja hopeatukkaiselle siniperhoselle (Silver-studded blue).</w:t>
      </w:r>
    </w:p>
    <w:p>
      <w:r>
        <w:rPr>
          <w:b/>
        </w:rPr>
        <w:t xml:space="preserve">Yhteenveto</w:t>
      </w:r>
    </w:p>
    <w:p>
      <w:r>
        <w:t xml:space="preserve">National Trust on ostanut osia Pohjois-Walesissa sijaitsevasta ikonisesta Great Ormen niemestä, joka on turvattu tulevaisuutta varten.</w:t>
      </w:r>
    </w:p>
    <w:p>
      <w:r>
        <w:rPr>
          <w:b/>
          <w:u w:val="single"/>
        </w:rPr>
        <w:t xml:space="preserve">Asiakirjan numero 15402</w:t>
      </w:r>
    </w:p>
    <w:p>
      <w:r>
        <w:t xml:space="preserve">Bridgendin Fordin tehtaalla päättyy 200 määräaikaista työsopimusta</w:t>
      </w:r>
    </w:p>
    <w:p>
      <w:r>
        <w:t xml:space="preserve">Yritys ilmoitti, että kuutossylinterisiä moottoreita Volvolle valmistavat tilapäistyöntekijät vapautetaan sopimuksen päättyessä huhtikuussa. Työntekijöitä on 197, mutta 60 siirretään muille linjoille. Roger Maddison Unite-liitosta sanoi, että tappiot olivat odotettavissa, mutta hän toivoi, että uusi sopimus saataisiin aikaan. "Tappioita lievennetään" "Nyt on hiljainen hetki", hän sanoi. "Odotamme, että uusia tuotteita saadaan. Olemme tietoisia päätöksestä ja toivomme, että voimme lieventää tappioita." Maddisonin mukaan Ford ei ole vielä tehnyt päätöstä siitä, missä uusi moottori rakennetaan. "Tarjouskilpailu uudesta dragon-moottorista on vielä kesken", hän sanoi. "Kaikki viittaa siihen, että Bridgend on suosikki. Se on maailmanlaajuinen moottori, ja se turvaa tehtaan tulevaisuuden pitkällä aikavälillä. Päätöstä on lykätty muutamalla kuukaudella." Noin 2 200 ihmistä työskentelee tehtaalla, joka valmistaa bensiinimoottoreita Fordille, Jaguar Land Roverille ja tähän asti Volvolle.</w:t>
      </w:r>
    </w:p>
    <w:p>
      <w:r>
        <w:rPr>
          <w:b/>
        </w:rPr>
        <w:t xml:space="preserve">Yhteenveto</w:t>
      </w:r>
    </w:p>
    <w:p>
      <w:r>
        <w:t xml:space="preserve">Jopa 200 määräaikaista työpaikkaa on tarkoitus lakkauttaa Fordin Bridgendissä sijaitsevassa moottoritehtaassa, yhtiö on vahvistanut.</w:t>
      </w:r>
    </w:p>
    <w:p>
      <w:r>
        <w:rPr>
          <w:b/>
          <w:u w:val="single"/>
        </w:rPr>
        <w:t xml:space="preserve">Asiakirjan numero 15403</w:t>
      </w:r>
    </w:p>
    <w:p>
      <w:r>
        <w:t xml:space="preserve">Robottiyritys Starship Technologies aloittaa toimitukset Milton Keynesissä</w:t>
      </w:r>
    </w:p>
    <w:p>
      <w:r>
        <w:t xml:space="preserve">Asukkaat voivat lähettää paketteja robottivarastoon, joka ilmoittaa pakettien saapumisesta ja toimittaa paketit heidän ovelleen. Järjestelmän on kehittänyt Starship Technologies. Yritys on jo tehnyt yhteistyötä Milton Keynesissä sijaitsevan Co-opin kanssa ja toimittaa sinne elintarvikkeita. Uusi palvelu on saatavilla matkapuhelinsovelluksen kautta, ja Milton Keynesin alueella asuvat asukkaat voivat saada paketit haluamaansa osoitteeseen. Asiakkaat maksavat 7,99 punnan kuukausimaksun rajattomasta määrästä toimituksia. Robottifaktat Robotit: Kun ihmiset ovat rekisteröityneet sovellukseen, he saavat varikolla "henkilökohtaisen osoitteen", johon paketit voidaan lähettää ja jonka robotit sitten toimittavat. Starshipin toimitusjohtaja Lex Bayer sanoi: "Olemme innoissamme siitä, että teknologiamme ansiosta Milton Keynesin paikallisyhteisöt eivät enää koskaan menetä kotiinkuljetusta." Starship Technologies perustettiin heinäkuussa 2014 kahden Skypen perustajan, Ahti Heinlan ja Janus Friisin, toimesta, ja Lex Bayer tuli mukaan kesäkuussa 2018 Airbnb:stä.</w:t>
      </w:r>
    </w:p>
    <w:p>
      <w:r>
        <w:rPr>
          <w:b/>
        </w:rPr>
        <w:t xml:space="preserve">Yhteenveto</w:t>
      </w:r>
    </w:p>
    <w:p>
      <w:r>
        <w:t xml:space="preserve">Sadat robotit alkavat toimittaa paketteja Milton Keynesin osoitteisiin, mikä on yksi ensimmäisistä tällaisen teknologian täysimittaisista käyttötavoista.</w:t>
      </w:r>
    </w:p>
    <w:p>
      <w:r>
        <w:rPr>
          <w:b/>
          <w:u w:val="single"/>
        </w:rPr>
        <w:t xml:space="preserve">Asiakirjan numero 15404</w:t>
      </w:r>
    </w:p>
    <w:p>
      <w:r>
        <w:t xml:space="preserve">Louise Redknapp vetäytyy musikaalista putoamisen jälkeen</w:t>
      </w:r>
    </w:p>
    <w:p>
      <w:r>
        <w:t xml:space="preserve">Entinen Strictly-tähti oli tiistaina kävelemässä harjoituksiin, kun hän kaatui kadulla ja hänet vietiin sairaalaan. Ranteensa murtaneelle Redknappille tehtiin myös 10 tikkiä leukaan. Hän twiittasi perjantaina, että "sydäntäni särkee sanoa, että joudun pitämään jonkin aikaa taukoa". Hänen oli määrä näytellä Violet Newstandia, Dolly Partonin roolia 1980-luvun elokuvassa. Show'n tuottajat kertoivat toivovansa tähden palaavan esityksiin maaliskuun lopussa tai huhtikuun alussa 2019. "Kaikki 9 to 5:ssä toivottavat Louiselle pikaista toipumista ja odotamme innolla, että saamme toivottaa hänet tervetulleeksi takaisin." 44-vuotias oli osa näyttelijäkaartia, johon kuuluivat muun muassa Love Islandin Amber Davies, koomikko Brian Conley ja näyttelijä Natalie McQueen. Lontoossa Savoy-teatterissa ensi-iltansa saava show pyörii tammikuusta elokuuhun. Seuraa meitä Facebookissa, Twitterissä @BBCNewsEnts tai Instagramissa bbcnewsents. Jos sinulla on juttuehdotus, lähetä sähköpostia osoitteeseen entertainment.news@bbc.co.uk.</w:t>
      </w:r>
    </w:p>
    <w:p>
      <w:r>
        <w:rPr>
          <w:b/>
        </w:rPr>
        <w:t xml:space="preserve">Yhteenveto</w:t>
      </w:r>
    </w:p>
    <w:p>
      <w:r>
        <w:t xml:space="preserve">Louise Redknapp on joutunut vetäytymään Dolly Partonin 9 to 5 -musikaalista kaaduttuaan.</w:t>
      </w:r>
    </w:p>
    <w:p>
      <w:r>
        <w:rPr>
          <w:b/>
          <w:u w:val="single"/>
        </w:rPr>
        <w:t xml:space="preserve">Asiakirjan numero 15405</w:t>
      </w:r>
    </w:p>
    <w:p>
      <w:r>
        <w:t xml:space="preserve">Cameron: Brexit voi merkitä "tarkastuksia" NI:n ja GB:n välillä</w:t>
      </w:r>
    </w:p>
    <w:p>
      <w:r>
        <w:t xml:space="preserve">Yhdistyneen kuningaskunnan EU-jäsenyyttä koskeva kansanäänestys järjestetään 23. kesäkuuta. Cameron puhui keskiviikkona pääministerin kysymyksissä. SDLP:n Alasdair McDonnell kysyi häneltä, tarkoittaako niin sanottu brexit paluuta rajatullitoimipaikkoihin ja tarkastuspisteisiin Irlannin rajalla. 30 vuotta kestäneiden levottomuuksien aikana turvatarkastuspisteet olivat yleisiä Pohjois-Irlannin ja Irlannin tasavallan välisellä rajalla. Cameron vastasi, että lähtöskenaariossa voisi olla uusia rajatarkastuksia tai "jonkinlaisia tarkastuksia", kun ihmiset lähtevät Belfastista muualle Yhdistyneeseen kuningaskuntaan. Leave-kampanjan kannattaja, DUP:n Sammy Wilson, on kuitenkin aiemmin kertonut BBC:lle, ettei hän usko Irlannin rajatarkastuksiin. "Ranskan ja Sveitsin välillä on maaraja, eikä rajaa sinetöidä, joten miksi Pohjois-Irlannin ja Irlannin tasavallan välillä olisi mitään eroa." Samaan aikaan DUP on vahvistanut, että se aikoo liittyä konservatiivikapinallisiin kansanedustajiin ja vastustaa liittokanslerin suunnitelmia erityisestä brexit-budjetista, jos ensi viikon EU-kansanäänestyksessä äänestetään EU:sta irti. Puolueen kahdeksan kansanedustajaa liittoutuu jopa 57 konservatiivin kanssa äänestäessään tällaista budjettia vastaan.</w:t>
      </w:r>
    </w:p>
    <w:p>
      <w:r>
        <w:rPr>
          <w:b/>
        </w:rPr>
        <w:t xml:space="preserve">Yhteenveto</w:t>
      </w:r>
    </w:p>
    <w:p>
      <w:r>
        <w:t xml:space="preserve">David Cameron on sanonut, että jos äänestetään Euroopan unionista eroamisen puolesta, on vaarana, että Pohjois-Irlannista muualle Yhdistyneeseen kuningaskuntaan lähtevien henkilöiden tarkastukset joudutaan toteuttamaan.</w:t>
      </w:r>
    </w:p>
    <w:p>
      <w:r>
        <w:rPr>
          <w:b/>
          <w:u w:val="single"/>
        </w:rPr>
        <w:t xml:space="preserve">Asiakirjan numero 15406</w:t>
      </w:r>
    </w:p>
    <w:p>
      <w:r>
        <w:t xml:space="preserve">NTS kerää varoja Cullodenin taistelun taistelukiväärin säilyttämiseksi.</w:t>
      </w:r>
    </w:p>
    <w:p>
      <w:r>
        <w:t xml:space="preserve">Se on ollut NTS:n lainassa ja esillä Cullodenin taistelukentän vierailijakeskuksessa vuodesta 1996 lähtien. Aseen omistaja on myymässä sitä ja antanut säätiölle etuosto-oikeuden. Aseessa on kaiverrus: "Otettu Cullodenin taistelussa 16. huhtikuuta 1746 kapteeni John Goodenoughin toimesta, ja siinä oli 18 kuulaa". Bonnie Prince Charlien jakobiittijoukot hävisivät taistelussa hallituksen armeijalle. Kapteeni Goodenough taisteli hallituksen puolella Blakeneyn 27. jalkaväkirykmentissä. NTS on käynnistänyt julkisen vetoomuksen, jolla se pyrkii keräämään tarvittavat varat blunderbussin hankkimiseksi. Ase on NTS:n mukaan johtavan lontoolaisen tuliaseiden valmistajan John Finchin 1670-luvulla valmistama, ja se on harvinainen säilynyt lajissaan. Kyseessä on suustaladattava tuliase, jossa on kivilukkomekanismi ja koiralukko. Trustin mukaan: "Koska blunderbuss on yksi vain pienestä joukosta taistelukentältä otettuja esineitä, sillä on voimakkaita assosiaatioita ja se tarjoaa konkreettisen yhteyden menneisyyteen. "Se on kansallisesti kiinnostava esine ja keskeinen osa Cullodenin kokoelmaa."</w:t>
      </w:r>
    </w:p>
    <w:p>
      <w:r>
        <w:rPr>
          <w:b/>
        </w:rPr>
        <w:t xml:space="preserve">Yhteenveto</w:t>
      </w:r>
    </w:p>
    <w:p>
      <w:r>
        <w:t xml:space="preserve">Skotlannin kansallinen säätiö National Trust for Scotland on pyytänyt apua 65 000 punnan keräämiseksi, jotta se voisi ostaa aseen, jonka uskotaan olleen Cullodenissa palkintona.</w:t>
      </w:r>
    </w:p>
    <w:p>
      <w:r>
        <w:rPr>
          <w:b/>
          <w:u w:val="single"/>
        </w:rPr>
        <w:t xml:space="preserve">Asiakirjan numero 15407</w:t>
      </w:r>
    </w:p>
    <w:p>
      <w:r>
        <w:t xml:space="preserve">Valkoisen talon toiveikas Elizabeth Warren maksoi 1,9 miljoonaa dollaria aiemmasta oikeudellisesta työstä.</w:t>
      </w:r>
    </w:p>
    <w:p>
      <w:r>
        <w:t xml:space="preserve">Warren, 70, on demokraattien ehdokaskilpailun ennakkosuosikki ja arvostelee usein suuryrityksiä. Massachusettsin senaattori oli jo esittänyt 11 vuoden veroilmoitukset. Mutta kilpailija, Indianan pormestari Pete Buttigieg on haastanut Warrenin julkistamaan vanhempia veroasiakirjoja. Warren ja Buttigieg ovat taistelleet siitä, että he olisivat suosikkeja helmikuussa pidettävissä Iowan vaalikokouksissa, jotka ovat esivaalikauden keskeinen alkukilpailu. Muut demokraattien kärkiehdokkaat ovat entinen varapresidentti Joe Biden ja vermonttilainen senaattori Bernie Sanders. Demokraattisen puolueen ehdokkuuden voittaja saa marraskuussa 2020 pidettävissä vaaleissa vastaansa republikaanien presidentin Donald Trumpin. Aiemmista presidenteistä poiketen Trump on kieltäytynyt paljastamasta verotustietojaan. Mitä Warrenin asiakirjoista kävi ilmi? Warrenin kampanja julkisti asiakirjat sunnuntaina. Niissä näytettiin esimerkkejä hänen työstään oikeudellisena neuvonantajana ja konsulttina aina vuoteen 1985 asti. Yhteensä Warren ansaitsi tuona aikana ainakin 1,9 miljoonan dollarin korvaukset kymmeniltä asiakkailta, asiakirjoissa sanotaan. Hän on riidellyt Buttigiegin kanssa avoimuudesta ja kehottanut häntä julkistamaan tietoja myös aiemmasta työstään McKinsey-konsulttiyhtiössä. Buttigiegin leiri on sanonut, että hän pyrkii tekemään "täysin läpinäkyväksi" yksityiskohdat työstään. Viime kuussa Warrenin varallisuusverokampanjan mainos, jossa hyökättiin miljardöörejä vastaan, herätti vastareaktioita joissakin kohteissa. Kuka ottaa Trumpin vastaan vuonna 2020? Vaalipäivään on alle vuosi, ja kilpailu Trumpin demokraattisesta haastajasta on täydessä vauhdissa. Lue lisää ehdokkaista</w:t>
      </w:r>
    </w:p>
    <w:p>
      <w:r>
        <w:rPr>
          <w:b/>
        </w:rPr>
        <w:t xml:space="preserve">Yhteenveto</w:t>
      </w:r>
    </w:p>
    <w:p>
      <w:r>
        <w:t xml:space="preserve">Yhdysvaltain presidenttiehdokkaaksi pyrkivä Elizabeth Warren on julkaissut tiedot aiemmista lakimiestuloistaan, joista käy ilmi, että hän on ansainnut 1,9 miljoonaa dollaria (1,4 miljoonaa puntaa) yritys- ja muille yksityisasiakkaille tehdyistä töistä vuodesta 1985 lähtien.</w:t>
      </w:r>
    </w:p>
    <w:p>
      <w:r>
        <w:rPr>
          <w:b/>
          <w:u w:val="single"/>
        </w:rPr>
        <w:t xml:space="preserve">Asiakirjan numero 15408</w:t>
      </w:r>
    </w:p>
    <w:p>
      <w:r>
        <w:t xml:space="preserve">Harvinaisia Da Vincin piirustuksia esillä Hullin galleriassa</w:t>
      </w:r>
    </w:p>
    <w:p>
      <w:r>
        <w:t xml:space="preserve">Teoksiin sisältyy vaunujen piirustuksia, anatomisia luonnoksia ja tutkimus Troijan Helenan mytologisen äidin, Leda-päästä. Näyttelyn odotetaan houkuttelevan enemmän yleisöä kuin David Hockneyn näyttely galleriassa, joka keräsi 63 000 kävijää. Piirrokset ovat osa kansallista kiertuetta, jolla juhlistetaan kuningattaren timanttista juhlavuotta. Ne ovat osa Windsorin linnan kuninkaallista kokoelmaa. Kuninkaallisen kokoelman johtaja Jonathan Marsden sanoi: "Näyttely tarjoaa ainutlaatuisen tilaisuuden nähdä joitakin kaikkien aikojen kiehtovimmista ja hienoimmista piirustuksista ja tutustua omakohtaisesti yhteen kaikkien aikojen suurimmista ajattelijoista. "Tavoitteenamme on, että mahdollisimman moni näkisi ja nauttisi niistä, kun ne ovat Hullissa." Näyttely on esillä 10. marraskuuta - 20. tammikuuta.</w:t>
      </w:r>
    </w:p>
    <w:p>
      <w:r>
        <w:rPr>
          <w:b/>
        </w:rPr>
        <w:t xml:space="preserve">Yhteenveto</w:t>
      </w:r>
    </w:p>
    <w:p>
      <w:r>
        <w:t xml:space="preserve">Hullin Ferens Art -taidegalleriassa on esillä kokoelma Leonardo da Vincin 10 piirustusta.</w:t>
      </w:r>
    </w:p>
    <w:p>
      <w:r>
        <w:rPr>
          <w:b/>
          <w:u w:val="single"/>
        </w:rPr>
        <w:t xml:space="preserve">Asiakirjan numero 15409</w:t>
      </w:r>
    </w:p>
    <w:p>
      <w:r>
        <w:t xml:space="preserve">Colombon pormestari liittyy SLFP:hen</w:t>
      </w:r>
    </w:p>
    <w:p>
      <w:r>
        <w:t xml:space="preserve">Presidentti Mahinda Rajapaksa luovutti 23 valtuutetulle, mukaan lukien Colombon pormestari UM Emthiyas ja apulaispormestari S Rajendran, SLFP:n jäsenkortit. "Kerroin presidentille, että haluaisin työskennellä hänen kanssaan. Olen pieni mies ja haluaisin palvella pieniä", pormestari Uvais Mohmed Emthiyas kertoi BBC Sinhalalle tavattuaan presidentin. CMC:n voitti tämän vuoden toukokuussa pidetyissä paikallisvaaleissa riippumaton ryhmä 03. Kyseessä oli ensimmäinen kerta, kun suurimmat poliittiset puolueet, SLFP ja pääoppositiopuolue Yhdistyneet Kansalliset Puolueet (UNP), eivät onnistuneet varmistamaan tärkeimmän kunnanvaltuuston hallintaa. UNP tuki S Rajendranin johtamaa riippumatonta ryhmää, koska vaalilautakunta hylkäsi heidän ehdokashakemuksensa. Ryhmän johtaja S Rajendran kertoi BBC Sandeshayalle, että 20 kunnanvaltuutettua oli eroamassa, mikä avasi tien UNP:n ehdokkaille. Entinen kolmipyöräisen auton kuljettaja Emthiyas on kuitenkin pysynyt vallassa, ja hänen ryhmänsä vastustaa vaatimuksia, joiden mukaan Sirisena Coorayn pitäisi ottaa vastaan Colombon pormestarin virka.</w:t>
      </w:r>
    </w:p>
    <w:p>
      <w:r>
        <w:rPr>
          <w:b/>
        </w:rPr>
        <w:t xml:space="preserve">Yhteenveto</w:t>
      </w:r>
    </w:p>
    <w:p>
      <w:r>
        <w:t xml:space="preserve">Ryhmä riippumattomia valtuutettuja, mukaan lukien Colombon pormestari, on liittynyt hallitsevaan Sri Lankan vapauspuolueeseen (SLFP).</w:t>
      </w:r>
    </w:p>
    <w:p>
      <w:r>
        <w:rPr>
          <w:b/>
          <w:u w:val="single"/>
        </w:rPr>
        <w:t xml:space="preserve">Asiakirjan numero 15410</w:t>
      </w:r>
    </w:p>
    <w:p>
      <w:r>
        <w:t xml:space="preserve">Sademetsä eri valossa</w:t>
      </w:r>
    </w:p>
    <w:p>
      <w:r>
        <w:t xml:space="preserve">Tässä sarjassa tarkastellaan tapoja, joilla kasvit ja hyönteiset ovat kehittyneet miljoonien vuosien aikana selviytyäkseen, usein kehittämällä naamiointimuotoja. Hanke perustuu Mossen aiempaan dokumentaariseen työhön, jossa hän on käyttänyt erilaisia kuvantamistekniikoita konfliktien ja sotien dokumentointiin uusilla tavoilla. Hän on käyttänyt lämpökameroita tutkiessaan pakolaiskysymyksiä Euroopassa ja tutkinut Kongon demokraattisen tasavallan konfliktia sotilaallisella infrapunafilmillä, joka on vanhentunutta teknologiaa, jota on perinteisesti käytetty naamioituneiden taistelijoiden näkyväksi tekemiseen. Samoin tässä teoksessa UV-fluoresenssitekniikka tekee luonnossa esiintyvän naamioinnin näkyvämmäksi, tuo esiin näkymättömiä yksityiskohtia ja tekee tutusta tuntemattoman. Mossen mukaan tästä maanpäällisestä valosta tulee syvästi kaunista, sillä se lisää käsitystä elämän keskinäisestä riippuvuudesta monimutkaisessa ja hauraassa ekosysteemissä. "Kohteeni, pilvimetsän tuntuvat sammalet, jäkälät, hämähäkinseitit, kaarnat, orkidean ruumiillinen liha ja hyönteisten häikäisevät selkärangat muuttuvat syvällisen kauniiksi, kun ne valaisee tämä maanpäällinen valo", Mosse sanoo. "Vaeltaessani yöllä metsässä UV-lamppu kädessäni minut lumosi näkymätön, luonnon toiminnan hehkuva maailma." Mosse rakentaa kuvansa useista yksittäisistä kuvista, joskus hän käyttää 50 tai useampaa valotusta suurikokoisten galleriavedosten valmistamiseen. Kaikkien valokuvien tekijänoikeus on Richard Mosse.</w:t>
      </w:r>
    </w:p>
    <w:p>
      <w:r>
        <w:rPr>
          <w:b/>
        </w:rPr>
        <w:t xml:space="preserve">Yhteenveto</w:t>
      </w:r>
    </w:p>
    <w:p>
      <w:r>
        <w:t xml:space="preserve">Richard Mossen uusimmassa Ultra-projektissa käytetään tieteellisiä kuvantamistekniikoita sademetsän elävien olentojen ultraviolettifluoresenssin kuvaamiseen.</w:t>
      </w:r>
    </w:p>
    <w:p>
      <w:r>
        <w:rPr>
          <w:b/>
          <w:u w:val="single"/>
        </w:rPr>
        <w:t xml:space="preserve">Asiakirjan numero 15411</w:t>
      </w:r>
    </w:p>
    <w:p>
      <w:r>
        <w:t xml:space="preserve">Covid-19: Cornwallin lentokenttä suljettu ainakin helmikuuhun asti</w:t>
      </w:r>
    </w:p>
    <w:p>
      <w:r>
        <w:t xml:space="preserve">Cornwallin Newquayn lentoasema sulki ovensa matkustajilta 9. marraskuuta kysynnän puutteen vuoksi ja avattiin uudelleen 18. joulukuuta. Twitterissä se ilmoitti, että sen terminaali on nyt "väliaikaisesti suljettu" ja kaupalliset lennot "tällä hetkellä keskeytetty". Lentojen Heathrow'hun, Leeds-Bradfordiin ja Manchesteriin odotettiin alkavan uudelleen 12. helmikuuta, lentoaseman verkkosivujen mukaan. Seuraavat lennot oli listattu vasta maaliskuun puolivälissä, sivustolla sanottiin myös. Lentoaseman mukaan sen verkkosivuilla on lentoyhtiöiden toimittamat ajantasaisimmat tiedot, mutta ne voivat muuttua. Toimitusjohtaja Pete Downesin mukaan kaikki muut lentopaikan palvelut, kuten pelastuspalvelujen, koulutus- ja sotilaslentojen tukeminen, toimivat edelleen. Hän sanoi, että työ reittien ja palveluiden uudelleenrakentamiseksi lentoaseman entisen päälentoyhtiön Flyben viime maaliskuussa tapahtuneen romahduksen jälkeen jatkuu, ja "suuri osa siitä" oli tarkoitus toteuttaa "maaliskuussa". Hän lisäsi: "Olemme luottavaisia, että liikenne ja kysyntä palaavat". Aiheeseen liittyvät Internet-linkit Cornwallin lentoasema Newquay</w:t>
      </w:r>
    </w:p>
    <w:p>
      <w:r>
        <w:rPr>
          <w:b/>
        </w:rPr>
        <w:t xml:space="preserve">Yhteenveto</w:t>
      </w:r>
    </w:p>
    <w:p>
      <w:r>
        <w:t xml:space="preserve">Cornwallin tärkein lentokenttä on suljettu kaupallisilta lennoilta ainakin helmikuun puoliväliin asti, ovat pomot kertoneet.</w:t>
      </w:r>
    </w:p>
    <w:p>
      <w:r>
        <w:rPr>
          <w:b/>
          <w:u w:val="single"/>
        </w:rPr>
        <w:t xml:space="preserve">Asiakirjan numero 15412</w:t>
      </w:r>
    </w:p>
    <w:p>
      <w:r>
        <w:t xml:space="preserve">Qatar Airwaysin lennot Cardiffin lentoasemalta vahvistettu</w:t>
      </w:r>
    </w:p>
    <w:p>
      <w:r>
        <w:t xml:space="preserve">Uusi seitsemän päivää viikossa liikennöivä palvelu lentää Dohan Hamadin kansainväliselle lentoasemalle, joka on Qatarin pääkaupunki ja yksi maailman suurimmista lentokeskuksista. Qatar Airways ilmoitti suunnitelluista lennoista huhtikuussa, mutta on nyt paljastanut aikataulun, joka alkaa toukokuussa 2018. Reittiä liikennöidään Boeing 787 Dreamliner -koneella, johon mahtuu 254 matkustajaa. Dohasta matkustajat pääsevät jatkolennoille muun muassa Intiaan, Kiinaan, Singaporeen ja Australaasiaan. Cardiffin lentoaseman toimitusjohtaja Deb Barber sanoi: "Yli 1,4 miljoonaa matkustajaa matkustaa vuosittain alueelta Qatar Airwaysin verkostossa oleviin kohteisiin - 90 prosenttia näistä matkustajista matkustaa tällä hetkellä Lontoon lentoasemilta, mikä osoittaa, kuinka paljon kysyntää markkinoilla on."</w:t>
      </w:r>
    </w:p>
    <w:p>
      <w:r>
        <w:rPr>
          <w:b/>
        </w:rPr>
        <w:t xml:space="preserve">Yhteenveto</w:t>
      </w:r>
    </w:p>
    <w:p>
      <w:r>
        <w:t xml:space="preserve">Qatar Airways on ilmoittanut päivittäisistä suorista lennoista Cardiffin lentoaseman ja Lähi-idän välillä.</w:t>
      </w:r>
    </w:p>
    <w:p>
      <w:r>
        <w:rPr>
          <w:b/>
          <w:u w:val="single"/>
        </w:rPr>
        <w:t xml:space="preserve">Asiakirjan numero 15413</w:t>
      </w:r>
    </w:p>
    <w:p>
      <w:r>
        <w:t xml:space="preserve">Coronavirus: Manx-yritykset: Epidemia vie "raskasta veroa" Manx-yrityksiltä</w:t>
      </w:r>
    </w:p>
    <w:p>
      <w:r>
        <w:t xml:space="preserve">Yli 400 yritykselle tehty tutkimus osoitti, että 90 prosentilla yrityksistä tulot olivat vähentyneet pandemian alkamisen jälkeen. Kuitenkin vain 26 prosenttia yrityksistä aikoi vähentää henkilöstöä seuraavan viikon aikana. Saaren raja suljettiin ja kaikki muu kuin välttämätön matkustaminen kiellettiin osana viruksen leviämisen estämiseen tähtääviä toimenpiteitä. Neljäkymmentäkaksi prosenttia yrityksistä on jo sulkenut ovensa, ja 14 prosenttia harkitsi oviensa sulkemista. Monet kyselyyn osallistuneista yrityksistä toimivat ravintola- ja vähittäiskaupan alalla. Hätätoimenpiteiden vuoksi kahvilat, ravintolat ja pubit on pakotettu sulkemaan, mutta ne voivat edelleen tarjota toimituksia ja noutoruokaa. Myös monet muita kuin välttämättömiä tavaroita tarjoavat kaupat on määrätty sulkemaan, mutta ne voivat tarjota verkkopalveluja. Myös saaren työttömyysaste on kaksinkertaistunut taudin puhkeamisen jälkeen. Valtiovarainministeri on ilmoittanut 100 miljoonan punnan toimenpidepaketista, jolla tuetaan yrityksiä ja yksityishenkilöitä kriisin aikana. Kamarin puheenjohtaja Caren Pegg sanoi: "Koronavirus-pandemia on jo nyt vaatinut raskaita veroja paikalliselta taloudeltamme." Tutkimustulokset "korostavat, että tuki on saatava mahdollisimman pian yritysten ulottuville", hän lisäsi.</w:t>
      </w:r>
    </w:p>
    <w:p>
      <w:r>
        <w:rPr>
          <w:b/>
        </w:rPr>
        <w:t xml:space="preserve">Yhteenveto</w:t>
      </w:r>
    </w:p>
    <w:p>
      <w:r>
        <w:t xml:space="preserve">Kauppakamarin mukaan koronaviruksen puhkeamisen vaikutus Mansaaren yrityksiin on "vaatinut raskaita veroja" taloudelle.</w:t>
      </w:r>
    </w:p>
    <w:p>
      <w:r>
        <w:rPr>
          <w:b/>
          <w:u w:val="single"/>
        </w:rPr>
        <w:t xml:space="preserve">Asiakirjan numero 15414</w:t>
      </w:r>
    </w:p>
    <w:p>
      <w:r>
        <w:t xml:space="preserve">Petra Kvitova: Tennistähti kertoo oikeudelle veitsihyökkäyksen kauhusta</w:t>
      </w:r>
    </w:p>
    <w:p>
      <w:r>
        <w:t xml:space="preserve">Hän kärsi vasemman kätensä nivelsiteiden ja jänteiden vammoja taistellessaan tunkeilijaa vastaan vuonna 2016. Tähti leikattiin ja hän palasi tenniksen pariin viisi kuukautta hyökkäyksen jälkeen. "Verta oli kaikkialla", hän sanoi videolinkin välityksellä välttääkseen olemasta samassa huoneessa epäillyn kanssa, joka kiistää syytökset. Epäiltyä, 33-vuotiasta Radim Zondraa, odottaa 12 vuoden vankeusrangaistus, jos hänet tuomitaan. Hän istuu parhaillaan toista vankeusrangaistusta erillisestä rikoksesta. Hänen kollegansa ovat kertoneet oikeudessa, että hän oli tapahtumahetkellä joulukuussa 2016 töissä. Mitä Kvitova sanoi? Hän sanoi, että epäilty soitti ovikelloa ja hän päästi miehen sisään, koska odotti dopingtestiä. Hän sanoi miehen väittäneen tulleensa tarkastamaan kattilaa. Kylpyhuoneen kuumaa vettä tarkastaessaan Zondran väitetään tarttuneen Kvitovaan takaapäin ja pitäneen sitten veistä tämän kurkulla. Kamppailussa vapautuakseen veitsi haavoitti pahasti hänen vasenta kättään. Kvitov kertoi tarjonneensa Zondralle rahaa lähteä, ja tämä hyväksyi noin 10 000 Tšekin kruunua (341 puntaa, 440 dollaria). Hänen jänteensä, sormensa ja hermonsa vaurioituivat, minkä vuoksi hän joutui neljän tunnin leikkaukseen. Kvitova ei kommentoinut asiaa julkisesti todistuksen jälkeen, mutta hänen tiedottajansa sanoi, että hän on tyytyväinen päästyään siitä eroon, kertoo uutistoimisto AP.</w:t>
      </w:r>
    </w:p>
    <w:p>
      <w:r>
        <w:rPr>
          <w:b/>
        </w:rPr>
        <w:t xml:space="preserve">Yhteenveto</w:t>
      </w:r>
    </w:p>
    <w:p>
      <w:r>
        <w:t xml:space="preserve">Australian avointen finaalissa pelannut Petra Kvitova on antanut havainnollisen todistajanlausunnon oikeudenkäynnissä miestä vastaan, jota syytetään hänen puukottamisestaan kotonaan Tšekin tasavallassa.</w:t>
      </w:r>
    </w:p>
    <w:p>
      <w:r>
        <w:rPr>
          <w:b/>
          <w:u w:val="single"/>
        </w:rPr>
        <w:t xml:space="preserve">Asiakirjan numero 15415</w:t>
      </w:r>
    </w:p>
    <w:p>
      <w:r>
        <w:t xml:space="preserve">Gloucestershiren kreivikunnanvaltuusto hyväksyy 114 miljoonan punnan leikkaukset.</w:t>
      </w:r>
    </w:p>
    <w:p>
      <w:r>
        <w:t xml:space="preserve">Lopullinen hyväksyntä annetaan neuvoston kokouksessa 16. helmikuuta. Jäsenet äänestivät ehdotuksista, joiden mukaan 1 000 työpaikkaa vähennetään, 22 nuorisokeskusta ja 10 kirjastoa on vaarassa sulkea ja bussitukia vähennetään. Kuulemisvaiheessa oli tehty joitakin linjauksia, kuten Cinderfordin kirjaston pelastaminen. Noin 40 kampanjoijaa järjesti mielenosoituksen Gloucesterin Shire Hallin ulkopuolella ennen keskiviikkona pidettyä kabinettiäänestystä. Valtuusto ilmoitti, että työpaikkoja vähennetään joka kuudes, ja noin kolmannes niistä on ylempiä johtajia. Henkilöstön jakamisella muiden julkisen sektorin elinten kanssa ja käyttämättömien kiinteistöjen myynnillä odotetaan säästettävän 40 miljoonaa puntaa. Kirjastopalveluja aiotaan uudistaa siten, että 11 kirjastoa muutetaan pikakirjastopalveluiksi ja 10 muuta tarjotaan paikallisille yhteisöille, jotka voivat käyttää niitä pienillä vuokrilla. Tuettuja linja-autopalveluja ja maksullisia kuljetuksia uskonnollisiin kouluihin ja lukioihin on tarkoitus tarkistaa. Rahoitusta 63 poliisiviranomaiselle jatketaan maaliskuuhun 2013 asti.</w:t>
      </w:r>
    </w:p>
    <w:p>
      <w:r>
        <w:rPr>
          <w:b/>
        </w:rPr>
        <w:t xml:space="preserve">Yhteenveto</w:t>
      </w:r>
    </w:p>
    <w:p>
      <w:r>
        <w:t xml:space="preserve">Konservatiivien hallitsema Gloucestershiren kreivikunnan kabinetti on hyväksynyt suunnitelmat 114 miljoonan punnan säästöistä neljän vuoden aikana.</w:t>
      </w:r>
    </w:p>
    <w:p>
      <w:r>
        <w:rPr>
          <w:b/>
          <w:u w:val="single"/>
        </w:rPr>
        <w:t xml:space="preserve">Asiakirjan numero 15416</w:t>
      </w:r>
    </w:p>
    <w:p>
      <w:r>
        <w:t xml:space="preserve">JM viedään oikeuteen</w:t>
      </w:r>
    </w:p>
    <w:p>
      <w:r>
        <w:t xml:space="preserve">Sinhala-nationalistisen Janatha Vimukthi Peramuna (JVP) -järjestön jättämä vetoomus pyysi maanantaina tuomioistuimia mitätöimään JM:n perustaneen sopimuksen, joka on nimetty uudelleen tsunamin jälkeiseksi operatiiviseksi hallintorakenteeksi (P-TOMS). Colombon piirituomioistuimelle jättämässään vetoomuksessa JVP mainitsee vastaajina MS Jayasinghen, kuntoutus-, uudelleensijoittamis- ja pakolaisministeriön (RRR) sihteerin, ja Shanmugalingam Ranjanin, LTTE:n suunnittelu- ja kehityssihteeristön (PDS) apulaispäällikön. Jayasinghe ja Ranjan ovat P-TOMS:n, joka tunnetaan myös nimellä Tsunami Relief Council (TRC), perjantaina tekemän sopimuksen kaksi allekirjoittajaa. Kantaja, JVP:n läntisen maakunnan valtuutettu Vaas Gunawardhana, on pyytänyt tuomioistuinta päättämään, että vastaajana olevalla Jayasinghella ei ole laillista valtuutta allekirjoittaa tällaista sopimusta ja että hän on rikkonut maan perustuslakia. JVP väittää, että P-TOMS-sopimus uhkaa Sri Lankan itsemääräämisoikeutta, ja on pyytänyt tuomioistuimia antamaan väliaikaisen määräyksen, jolla estetään sopimuksen täytäntöönpano ja todetaan, että sopimus on laiton.</w:t>
      </w:r>
    </w:p>
    <w:p>
      <w:r>
        <w:rPr>
          <w:b/>
        </w:rPr>
        <w:t xml:space="preserve">Yhteenveto</w:t>
      </w:r>
    </w:p>
    <w:p>
      <w:r>
        <w:t xml:space="preserve">Sri Lankan hallituksen vieraantunut koalitiokumppani meni oikeuteen hallituksen ja tamilitiikereiden kiisteltyä yhteistä mekanismia (Joint Mechanism, JM) vastaan tsunami-avun jakamiseksi.</w:t>
      </w:r>
    </w:p>
    <w:p>
      <w:r>
        <w:rPr>
          <w:b/>
          <w:u w:val="single"/>
        </w:rPr>
        <w:t xml:space="preserve">Asiakirjan numero 15417</w:t>
      </w:r>
    </w:p>
    <w:p>
      <w:r>
        <w:t xml:space="preserve">Shropshiren koulusuunnitelmia koskeva viimeinen kokous pidetään</w:t>
      </w:r>
    </w:p>
    <w:p>
      <w:r>
        <w:t xml:space="preserve">Shropshiren neuvosto on ehdottanut Rhyn Parkin koulun yhdistämistä Ifton Heathin ala-asteen koulun kanssa St Martinsissa, Oswestryssa. Rhyn Parkissa pidettiin keskiviikkoiltana kokous molempien koulujen oppilaiden vanhemmille. Kuuleminen ehdotetuista sulkemisista jatkuu 8. huhtikuuta asti. Lopullista päätöstä odotetaan heinäkuussa. Ehdotuksiin sisältyy yhden yläkoulun ja kuuden alakoulun sulkeminen sekä kaksi koulujen yhdistämistä. Jos ehdotus hyväksytään, Ifton Heathin alakoulu siirtyisi Rhyn Parkin yläkoulun yhteyteen, jolloin syntyisi kampus kolmesta 16-vuotiaille lapsille. Ifton Heathin ala-asteen 210 paikasta 191 on tällä hetkellä täytetty, mutta Rhyn Parkissa on 216 paikkaa täyttämättä 541 paikasta. Neuvosto sanoi, että se halusi säilyttää Rhyn Parkin koulun täyttämättä jääneistä paikoista huolimatta, koska se on "elintärkeä" maaseutualueille ja koska sen Ofsted-arvioinnit ovat olleet hyviä. Vanhempi Gary Richards sanoi suhtautuvansa epäilevästi fuusioon. Hän sanoi: Richards sanoi: "En vastusta sitä, kun se on suunniteltu ja rakennettu tarkoituksenmukaiseksi, mutta tässä yritetään saada se toimimaan." Hän sanoi: "En vastusta sitä, kun se on suunniteltu ja rakennettu tarkoituksenmukaiseksi, mutta tämä on vähän teippausta, sitä ja tätä." Rhyn Parkin koulunjohtaja Eevan Nayra sanoi, että hänen kotimaassaan Chilessä on varsin tavallista, että kouluissa on monenikäisiä oppilaita. Hän sanoi: "Alakoululaiset hyötyivät luonnontieteiden ja kielten laboratorioista ja oppivat eri aiheiden perusteita. "Oppimiskokemus rikastui huomattavasti."</w:t>
      </w:r>
    </w:p>
    <w:p>
      <w:r>
        <w:rPr>
          <w:b/>
        </w:rPr>
        <w:t xml:space="preserve">Yhteenveto</w:t>
      </w:r>
    </w:p>
    <w:p>
      <w:r>
        <w:t xml:space="preserve">Viimeinen julkinen kokous on pidetty suunnitelmista, jotka koskevat Shropshiren koulutustarjonnan uudistamista ja joihin sisältyy yhdeksän maakunnan koulun sulkeminen.</w:t>
      </w:r>
    </w:p>
    <w:p>
      <w:r>
        <w:rPr>
          <w:b/>
          <w:u w:val="single"/>
        </w:rPr>
        <w:t xml:space="preserve">Asiakirjan numero 15418</w:t>
      </w:r>
    </w:p>
    <w:p>
      <w:r>
        <w:t xml:space="preserve">Astronautti Kopran avaruuslento peruuntuu pyöräonnettomuuden jälkeen</w:t>
      </w:r>
    </w:p>
    <w:p>
      <w:r>
        <w:t xml:space="preserve">Tim Kopra loukkaantui pyöräilyonnettomuudessa viikonloppuna. Hänen paikkansa sukkulalennon johtavana avaruuskävijänä ottaa toinen astronautti, Steve Bowen. Tehtävää on lykätty useaan otteeseen teknisten ongelmien vuoksi. Viime hetken muutoksen ei kuitenkaan odoteta viivästyttävän Discoveryn 24. helmikuuta tapahtuvaa laukaisua enempää. Discoveryn on määrä tehdä rahtikuljetus kansainväliselle avaruusasemalle. Nasa ei ole julkaissut yksityiskohtia Kopran vammasta vedoten yksityisyyden suojaan. Onnettomuus tapahtui hänen kotinsa lähellä, eikä siinä ollut osallisena muita ajoneuvoja. Discoveryn laukaisu on ollut keskeytettynä syksystä lähtien polttoainesäiliön halkeamien korjaamiseksi. Lento on yksi viimeisistä avaruusalusten tehtävistä, sillä sukkulat poistuvat käytöstä tänä vuonna.</w:t>
      </w:r>
    </w:p>
    <w:p>
      <w:r>
        <w:rPr>
          <w:b/>
        </w:rPr>
        <w:t xml:space="preserve">Yhteenveto</w:t>
      </w:r>
    </w:p>
    <w:p>
      <w:r>
        <w:t xml:space="preserve">Yhdysvaltalainen astronautti on menettänyt paikkansa seuraavalla avaruussukkulalennolla ensi kuussa pudottuaan polkupyörältään.</w:t>
      </w:r>
    </w:p>
    <w:p>
      <w:r>
        <w:rPr>
          <w:b/>
          <w:u w:val="single"/>
        </w:rPr>
        <w:t xml:space="preserve">Asiakirjan numero 15419</w:t>
      </w:r>
    </w:p>
    <w:p>
      <w:r>
        <w:t xml:space="preserve">Lincolnin murhan uhriksi nimetty Andrew McGuire Oldhamista</w:t>
      </w:r>
    </w:p>
    <w:p>
      <w:r>
        <w:t xml:space="preserve">Andrew McGuire, 53, Oldhamista, löydettiin vakavasti loukkaantuneena Newark Roadilta lauantaina iltapäivällä. Poliisin mukaan hän kuoli tapahtumapaikalla. Michael Lambert, 31, Throckleystä, Newcastle Upon Tynestä, on saanut syytteen hänen murhastaan. Toinen murhan yhteydessä pidätetty 25-vuotias mies on asetettu takuita vastaan tutkimusten jatkamisen ajaksi, Lincolnshiren poliisi kertoi. Poliisi vetoaa kaikkiin, joilla on tietoja, ottamaan yhteyttä. Seuraa BBC East Yorkshire ja Lincolnshire Facebookissa, Twitterissä ja Instagramissa. Lähetä juttuideoita osoitteeseen yorkslincs.news@bbc.co.uk.</w:t>
      </w:r>
    </w:p>
    <w:p>
      <w:r>
        <w:rPr>
          <w:b/>
        </w:rPr>
        <w:t xml:space="preserve">Yhteenveto</w:t>
      </w:r>
    </w:p>
    <w:p>
      <w:r>
        <w:t xml:space="preserve">Poliisi on nimennyt Lincolnin kadulla kuolleen murhan uhrin.</w:t>
      </w:r>
    </w:p>
    <w:p>
      <w:r>
        <w:rPr>
          <w:b/>
          <w:u w:val="single"/>
        </w:rPr>
        <w:t xml:space="preserve">Asiakirjan numero 15420</w:t>
      </w:r>
    </w:p>
    <w:p>
      <w:r>
        <w:t xml:space="preserve">Tribold avaa Cwmbranin keskuksen ja lupaa 45 työpaikkaa</w:t>
      </w:r>
    </w:p>
    <w:p>
      <w:r>
        <w:t xml:space="preserve">Tribold, jonka asiakkaita ovat muun muassa Microsoft, Sky ja Vodafone, avaa keskuksen Cwmbraniin, Torfaeniin. Yrityksen mukaan se valitsi alueen muiden maailmanlaajuisten sijaintipaikkojen sijasta korkeasti koulutetun henkilöstön saatavuuden ja kiinteistökustannusten vuoksi. Walesin hallitus on myöntänyt tukea yritysrahoitukseen. Keskuksen maanantaina avaava elinkeinoministeri Edwina Hart sanoi, että Tribold on yksi ensimmäisistä yrityksistä, jotka hyötyvät Walesin hallituksen talouden uudistamisohjelmasta. Uudistamissuunnitelma lopetti 30 vuotta kestäneen yritystukien myöntämisen Walesissa ja suosi liiketoimintaympäristön parantamista keskittymällä infrastruktuurihankkeisiin ja aloihin, joilla on kasvupotentiaalia. "Tämän tuen ansiosta Cwmbraniin on nyt luotu yli 45 korkeasti koulutettua työpaikkaa", Hart sanoi. "Triboldin päätös sijoittaa tutkimus- ja kehityskeskuksensa Cwmbraniin on myös tunnustus Etelä-Walesin yritysten käytettävissä olevasta ammattitaitoisesta työvoimasta." Keskuksen toivotaan edistävän työpaikkojen luomista ja innovointia alueella. Toimitusjohtaja Simon Muderack sanoi: "Tribold on erittäin innoissaan päästessään hyödyntämään Walesin erinomaisia resursseja. "Tämä on Triboldille merkittävä investointi, jonka uskon tuottavan huomattavaa tuottoa ja erinomaisia tuotteita maailmanlaajuiselle asiakaskunnallemme."</w:t>
      </w:r>
    </w:p>
    <w:p>
      <w:r>
        <w:rPr>
          <w:b/>
        </w:rPr>
        <w:t xml:space="preserve">Yhteenveto</w:t>
      </w:r>
    </w:p>
    <w:p>
      <w:r>
        <w:t xml:space="preserve">Tietoliikenneohjelmistojen tarjoaja sanoo, että se luo yli 45 työpaikkaa Etelä-Walesiin avaamalla tutkimus- ja kehityskeskuksen.</w:t>
      </w:r>
    </w:p>
    <w:p>
      <w:r>
        <w:rPr>
          <w:b/>
          <w:u w:val="single"/>
        </w:rPr>
        <w:t xml:space="preserve">Asiakirjan numero 15421</w:t>
      </w:r>
    </w:p>
    <w:p>
      <w:r>
        <w:t xml:space="preserve">Newportin leikkipaikka suljettu, kun koirankakkaa sotkettiin laitteisiin</w:t>
      </w:r>
    </w:p>
    <w:p>
      <w:r>
        <w:t xml:space="preserve">Newportin kaupunginvaltuusto on lähettänyt ryhmät Duffrynin alueella sijaitsevalle leikkialueelle suorittamaan perusteellisen siivouksen. Tapahtumaa käsittelevä henkilökunta on kuvaillut sitä "hirvittäväksi" ja sanonut, etteivät he ole koskaan aiemmin törmänneet vastaavaan. Neuvoston virkamiehet sanoivat, että he käsittelevät asiaa epäsosiaalisena käytöksenä. "Tällaista tekoa lasten leikkipaikalla ei voida hyväksyä lainkaan", eräs virkamies sanoi. "Koko leikkialue on saastunut, joten se on jouduttu sulkemaan ennen perusteellista puhdistusta." Duffrynin alueen vihaiset vanhemmat ja asukkaat ovat ilmaisseet sosiaalisessa mediassa inhonsa. "Ällöttävää! Näyttää siltä kuin sitä olisi kantorepuissa", sanoi eräs henkilö. "Millainen sairas tekee jotain tuollaista", toinen sanoi. Neuvosto on vedonnut kaikkiin, joilla on tietoa tapauksesta, ottamaan yhteyttä poliisiin.</w:t>
      </w:r>
    </w:p>
    <w:p>
      <w:r>
        <w:rPr>
          <w:b/>
        </w:rPr>
        <w:t xml:space="preserve">Yhteenveto</w:t>
      </w:r>
    </w:p>
    <w:p>
      <w:r>
        <w:t xml:space="preserve">Lasten puisto on jouduttu sulkemaan sen jälkeen, kun leikkialueille ja laitteisiin oli levitetty koiran sotkua.</w:t>
      </w:r>
    </w:p>
    <w:p>
      <w:r>
        <w:rPr>
          <w:b/>
          <w:u w:val="single"/>
        </w:rPr>
        <w:t xml:space="preserve">Asiakirjan numero 15422</w:t>
      </w:r>
    </w:p>
    <w:p>
      <w:r>
        <w:t xml:space="preserve">Top 10 "vastaamatonta" kysymystä paljastui</w:t>
      </w:r>
    </w:p>
    <w:p>
      <w:r>
        <w:t xml:space="preserve">Internetin hakukone Ask Jeeves on koonnut kymmenen viime vuosikymmenen "vastaamattomien kysymysten" top 10:n. Luettelo perustuu noin 1,1 miljardiin kyselyyn, joita sivustolla on tehty sen jälkeen, kun se avattiin vuonna 2000. Muita painavia kysymyksiä ovat muun muassa kuolevaisuus, rakkaus ja maine, mutta myös "kuoliko Tony Soprano?" pääsi listalle. Ask Jeevesin mukaan tämä johtui siitä, että monet sivuston käyttäjät olivat kyselleet, mitä tv-gangsterille tapahtui suositun yhdysvaltalaisen The Sopranos -draamasarjan viimeisen jakson jälkeen. Sivusto kertoi myös, että se on käynnistämässä "vastaamattomat kysymykset" -sivua, joka auttaa ihmisiä selvittämään joitakin kaikkein hankalimpia kysymyksiä. Ask Jeeves - jonka tavaramerkiksi on muodostunut hovimestari - on lanseeraamisestaan lähtien kamppaillut suositumpia hakukoneita, kuten Googlea, vastaan. Ask Jeevesin (joka tunnetaan nimellä Ask Ison-Britannian ulkopuolella) alkuperäisenä ideana oli antaa käyttäjille mahdollisuus saada vastauksia kysymyksiinsä perinteisen hakusanahakujen lisäksi.</w:t>
      </w:r>
    </w:p>
    <w:p>
      <w:r>
        <w:rPr>
          <w:b/>
        </w:rPr>
        <w:t xml:space="preserve">Yhteenveto</w:t>
      </w:r>
    </w:p>
    <w:p>
      <w:r>
        <w:t xml:space="preserve">"Mikä on elämän tarkoitus?", "Onko Jumalaa olemassa?" ja jopa "Onko vaaleilla naisilla hauskempaa?"." - nämä ovat ilmeisesti maailman hankalimmat kysymykset.</w:t>
      </w:r>
    </w:p>
    <w:p>
      <w:r>
        <w:rPr>
          <w:b/>
          <w:u w:val="single"/>
        </w:rPr>
        <w:t xml:space="preserve">Asiakirjan numero 15423</w:t>
      </w:r>
    </w:p>
    <w:p>
      <w:r>
        <w:t xml:space="preserve">Wiltshire Air Ambulance -palvelu jatkaa poliisin toimintaa</w:t>
      </w:r>
    </w:p>
    <w:p>
      <w:r>
        <w:t xml:space="preserve">Pelättiin, että pitkäaikainen järjestely päättyisi kansallisen poliisin ilmavoimien uudelleenorganisoinnin vuoksi. Tätä on lykätty, joten poliisin kanssa jatkuva järjestely antaa hyväntekeväisyysjärjestölle aikaa ostaa oma lentokoneensa. Se on tähän mennessä kerännyt noin miljoona puntaa helikopterin hankkimiseen tarvittavasta 2,5 miljoonasta punnasta. Tällä hetkellä hyväntekeväisyysjärjestö käyttää yhdessä McDonnell Douglas 902 Explorer -lentokonetta, joka sijaitsee Wiltshiren poliisin päämajassa Devizesissä. Wiltshire Air Ambulance -järjestön toimitusjohtaja David Philpott sanoi: "Olemme valmistautuneet tähän kaksi ja puoli - kolme vuotta, ja Wiltshiren asukkaat luottavat meihin suuresti. "Keräämme noin 20 000 puntaa viikossa pelkästään arpajaisten kautta, joten kaikki on menossa oikeaan suuntaan, ja vuoteen 2014 on vielä pitkä matka. "Paljon asioita voi tapahtua tähän mennessä."</w:t>
      </w:r>
    </w:p>
    <w:p>
      <w:r>
        <w:rPr>
          <w:b/>
        </w:rPr>
        <w:t xml:space="preserve">Yhteenveto</w:t>
      </w:r>
    </w:p>
    <w:p>
      <w:r>
        <w:t xml:space="preserve">Wiltshire Air Ambulance -hyväntekeväisyysjärjestö on saanut luvan jatkaa paikallisen poliisin helikopterin yhteiskäyttöä vielä 12 kuukauden ajan.</w:t>
      </w:r>
    </w:p>
    <w:p>
      <w:r>
        <w:rPr>
          <w:b/>
          <w:u w:val="single"/>
        </w:rPr>
        <w:t xml:space="preserve">Asiakirjan numero 15424</w:t>
      </w:r>
    </w:p>
    <w:p>
      <w:r>
        <w:t xml:space="preserve">Näkymättömiä Alasdair Grayn vedoksia esillä Glasgow'ssa</w:t>
      </w:r>
    </w:p>
    <w:p>
      <w:r>
        <w:t xml:space="preserve">85-vuotias kirjailija tunnettiin muun muassa romaaneistaan Lanark (1981) ja palkittu teos Poor Things (1992), jotka molemmat sijoittuvat Glasgow'hun, jossa hän oli syntynyt. Häntä arvostettiin kuitenkin yhtä lailla hänen taiteellisesta työstään, joka on esillä Glasgow'n Print Studiossa järjestettävässä näyttelyssä. Nyt esillä oleviin teoksiin kuuluvat Awakening ja Boy With Spoon. Gray työskenteli sekä sanojen että kuvien parissa ja loi usein grafiikkaa, joka sisälsi proosan ja runouden katkelmia. Glasgow'n näyttely nimeltä Omnium Gatherum on avoinna 12. huhtikuuta asti. Alasdair Grayn julkisia seinämaalauksia on esillä eri puolilla Glasgow'ta, ja muita teoksia on esillä V&amp;A:ssa ja Skotlannin modernin taiteen kansallisgalleriassa. Tulosteita on myynnissä 600-1 500 punnan hintaan. Kaikkiin kuviin sovelletaan tekijänoikeuksia.</w:t>
      </w:r>
    </w:p>
    <w:p>
      <w:r>
        <w:rPr>
          <w:b/>
        </w:rPr>
        <w:t xml:space="preserve">Yhteenveto</w:t>
      </w:r>
    </w:p>
    <w:p>
      <w:r>
        <w:t xml:space="preserve">Yleisön ennen näkemättömiä vedoksia on asetettu näytteille vain reilu kuukausi Alasdair Grayn kuoleman jälkeen.</w:t>
      </w:r>
    </w:p>
    <w:p>
      <w:r>
        <w:rPr>
          <w:b/>
          <w:u w:val="single"/>
        </w:rPr>
        <w:t xml:space="preserve">Asiakirjan numero 15425</w:t>
      </w:r>
    </w:p>
    <w:p>
      <w:r>
        <w:t xml:space="preserve">Palveluiden jakaminen auttaa East Sussexin neuvoston leikkauksia.</w:t>
      </w:r>
    </w:p>
    <w:p>
      <w:r>
        <w:t xml:space="preserve">Viranomainen hyväksyi tiistaina suunnitelman 100 miljoonan punnan säästöistä seuraavien neljän vuoden aikana. Valtuutettu Peter Jones kertoi, että neuvosto oli liittynyt kuuteen muuhun kaakkoiseen suureen neuvostoon, jotka muodostivat SE7:n. Hän sanoi luottavansa siihen, että aloite auttaa säästämään miljoonia puntia kohti asetettua tavoitetta. SE7:n muodostavat East Sussexin kreivikunnanvaltuusto, Brightonin ja Hoven kaupunginvaltuusto, Hampshiren kreivikunnanvaltuusto, Kentin kreivikunnanvaltuusto, Medwayn kreivikunnanvaltuusto, Surreyn kreivikunnanvaltuusto ja West Sussexin kreivikunnanvaltuusto. Kaikki seitsemän neuvostoa ovat allekirjoittaneet yhteisymmärryspöytäkirjan, jonka tavoitteena on saavuttaa mahdollisesti valtavia säästöjä ja parantaa samalla paikallisten palvelujen laatua. "Kuoppainen kyyti" Tekemällä yhteistyötä yhteisten sopimusten avulla ja jakamalla tietoja, taitoja ja resursseja kaakkoiset viranomaiset etsivät aktiivisesti mahdollisuuksia vähentää kustannuksia ja parantaa palveluja. East Sussexin kreivikunnanvaltuusto hyväksyi täysistunnossaan suunnitelmat säästää 37 miljoonaa puntaa ensimmäisenä vuonna, mukaan lukien 20 miljoonaa puntaa lasten palveluista. Se arvioi, että ensi vuonna katoaa 150-200 kokopäiväistä työpaikkaa. Jones sanoi, että kustannusten leikkaamiseksi neuvoston on lopetettava joitakin palveluja ja tarjottava muita palveluja eri tavalla. "Olemme joutuneet vaikeaan tilanteeseen, mutta olemme suunnitelleet näitä leikkauksia lähes kaksi vuotta, ja haluan vakuuttaa asukkaillemme, että neuvostolla on vahvat edellytykset selviytyä näistä vaikeista taloudellisista ajoista", hän sanoi.</w:t>
      </w:r>
    </w:p>
    <w:p>
      <w:r>
        <w:rPr>
          <w:b/>
        </w:rPr>
        <w:t xml:space="preserve">Yhteenveto</w:t>
      </w:r>
    </w:p>
    <w:p>
      <w:r>
        <w:t xml:space="preserve">East Sussexin kreivikunnanvaltuuston johtajan mukaan valtuustojen välinen aloite asiantuntemuksen ja joidenkin palvelujen jakamisesta auttaa saavuttamaan East Sussexin kreivikunnanvaltuuston asettamat säästötavoitteet.</w:t>
      </w:r>
    </w:p>
    <w:p>
      <w:r>
        <w:rPr>
          <w:b/>
          <w:u w:val="single"/>
        </w:rPr>
        <w:t xml:space="preserve">Asiakirjan numero 15426</w:t>
      </w:r>
    </w:p>
    <w:p>
      <w:r>
        <w:t xml:space="preserve">Kiinalaisia lyhtyjä luultiin soihtuiksi Mansaarella</w:t>
      </w:r>
    </w:p>
    <w:p>
      <w:r>
        <w:t xml:space="preserve">Paperilyhdyt, jotka voivat leijua kilometrien päähän taivaalle, ovat tulleet yhä suositummiksi häissä ja juhlissa saarella. Manxin hallituksen mukaan rannikkovartioston yksiköt on kutsuttu useisiin vääriin hälytyksiin viime kuukausina. Merenkulkuministeri David Callister sanoi, että välikohtaukset "vievät arvokkaita resursseja". Callister sanoi: "Nämä lyhdyt voidaan sekoittaa hätäraketteihin, joita käytetään merellä hätätilanteiden ilmoittamiseen. "Tämä on aiemmin johtanut siihen, että rannikkovartioston tiimit on kutsuttu tutkimaan asiaa, mikä voi olla hyvin aikaa vievää ja kallista." Myös Mansaaren palo- ja pelastuspalvelu on huolissaan niiden aiheuttamista vaaroista. Aliupseeri Peter Killey sanoi: "Kukaan ei halua olla ilonpilaaja, mutta Mansaaren palo- ja pelastuspalvelu on hyvin huolissaan siitä, että ennen pitkää nämä lyhdyt aiheuttavat vakavan onnettomuuden. "Olipa kyse sitten kiinteistöpalosta, tulipalosta maaseudulla, henkilövahingosta tai vammoista luonnonvaraisille eläimille ja karjalle - mitä enemmän näitä lyhtyjä käytetään, sitä todennäköisemmin vahinko tapahtuu", Killey lisäsi. Lyhtyjen käyttöä suunnittelevia henkilöitä kehotetaan ottamaan yhteyttä merenkulun operaatiokeskukseen ja ilmoittamaan, kuinka monta lyhtyä aiotaan päästää ja mistä.</w:t>
      </w:r>
    </w:p>
    <w:p>
      <w:r>
        <w:rPr>
          <w:b/>
        </w:rPr>
        <w:t xml:space="preserve">Yhteenveto</w:t>
      </w:r>
    </w:p>
    <w:p>
      <w:r>
        <w:t xml:space="preserve">Manxin asukkaita on pyydetty ilmoittamaan rannikkovartiostolle suunnitelmista käyttää kiinalaisia lyhtyjä sen jälkeen, kun useita lyhtyjä oli luultu hätäsignaaleiksi.</w:t>
      </w:r>
    </w:p>
    <w:p>
      <w:r>
        <w:rPr>
          <w:b/>
          <w:u w:val="single"/>
        </w:rPr>
        <w:t xml:space="preserve">Asiakirjan numero 15427</w:t>
      </w:r>
    </w:p>
    <w:p>
      <w:r>
        <w:t xml:space="preserve">Jerseyn ruoka- ja polttoaineveroa "pitäisi leikata".</w:t>
      </w:r>
    </w:p>
    <w:p>
      <w:r>
        <w:t xml:space="preserve">Senaattori Alan Breckon sanoi, että julkisuuteen oli tullut uusia virallisia lukuja, jotka osoittivat, että ihmiset maksavat kaksinkertaisen määrän veroja vuosikymmen sitten. Hän sanoi, että yritysvero oli laskenut 40 prosenttia samana aikana. Varapuheenjohtaja Andrew Green teki joulukuussa vastaavan ehdotuksen, mutta se hylättiin äänin 26-24. Senaattori Breckon sanoi, että yritysvero oli laskenut 52 prosentista vuonna 2000 12 prosenttiin vuonna 2011, kun taas henkilövero oli kaksinkertaistunut 42 prosentista vuonna 2000 arviolta 84 prosenttiin tänä vuonna. Hän sanoi, että elintarvikkeista olisi poistettava GST Yhdistyneen kuningaskunnan arvonlisäverojärjestelyjen mukaisesti. Hän sanoi: "Uskon, että tämän pitäisi kääntää tasapaino toiseen suuntaan ja vapauttaa meidät tästä salakavalasta verosta, joka kohdistuu näihin kaikkein perustavanlaatuisimpiin ja välttämättömimpiin tuotteisiin. "Kuluttajien luottamus oli kaikkien aikojen alhaisimmalla tasolla, kun taantuma puri ihmisten ostovoimaa, mutta Jersey ei vastannut siihen auttamalla tavallisia kansalaisia, vaan pikemminkin rankaisemalla heitä rampauttavilla tuloverokannoilla, impoteilla ja tietenkin GST:llä." Hän sanoi, että tämä ei ole ainoa keino, jolla kuluttajia voidaan auttaa. "Kaikki tämä, kun jotkin yritykset eivät osallistu verokertymään oikeudenmukaisesti tai lainkaan."</w:t>
      </w:r>
    </w:p>
    <w:p>
      <w:r>
        <w:rPr>
          <w:b/>
        </w:rPr>
        <w:t xml:space="preserve">Yhteenveto</w:t>
      </w:r>
    </w:p>
    <w:p>
      <w:r>
        <w:t xml:space="preserve">Eräs Jerseyn senaattori on ilmoittanut yrittävänsä uudelleen saada tavara- ja palveluveron pois elintarvikkeista sekä kotimaisesta energiasta ja polttoaineesta.</w:t>
      </w:r>
    </w:p>
    <w:p>
      <w:r>
        <w:rPr>
          <w:b/>
          <w:u w:val="single"/>
        </w:rPr>
        <w:t xml:space="preserve">Asiakirjan numero 15428</w:t>
      </w:r>
    </w:p>
    <w:p>
      <w:r>
        <w:t xml:space="preserve">Yhdysvaltain tornadot: Tornado: Kuolonuhrien määrä nousee, kun ruumiita löytyy lisää</w:t>
      </w:r>
    </w:p>
    <w:p>
      <w:r>
        <w:t xml:space="preserve">Sotilaat ja pelastusryhmät etsivät edelleen ruumiita ja eloonjääneitä. Kuudessa Yhdysvaltain eteläisessä osavaltiossa raportoitiin tiistaina ja keskiviikkona yli 200 tornadoa. Vieraillessaan Alabamassa, joka kärsi myrskyjen pahimman osan, presidentti Barack Obama sanoi, ettei hän ole koskaan nähnyt tällaista tuhoa. Obama puhui Tuscaloosassa, Alabamassa sijaitsevassa kaupungissa, johon keskiviikkona iski 1,6 kilometrin levyinen tornado. "Teemme kaikkemme auttaaksemme näitä yhteisöjä jälleenrakentamisessa", Obama sanoi. "Aiomme varmistaa, ettei teitä unohdeta." Pelkästään Alabamassa kuoli yli 250 ihmistä - enimmäkseen keskiviikkona. Jopa miljoona kotia ja yritystä osavaltiossa on yhä ilman sähköä. Yhdysvaltain eteläosissa kuolleiden kokonaismäärä tekee siitä Yhdysvaltain historian toiseksi kuolettavimman tornadopurkauksen, kertoo uutistoimisto Associated Press. Sen mukaan kaikkien aikojen suurin kuolonuhrien määrä oli maaliskuussa 1925, jolloin 747 ihmistä sai surmansa Missourissa, Illinoisissa ja Indianassa riehuneissa myrskyissä. Alabaman kuvernööri Robert Bentley sanoi odottavansa, että lähipäivinä löydetään lisää ruumiita. Osavaltion suurimman kaupungin Birminghamin pormestari kertoi toimittajille perjantaina: "Kokonaisia asuinalueita on tuhoutunut täysin. Kirkkoja on hävinnyt. Yritykset ovat poissa... [Näyttää siltä kuin pommi olisi pudotettu." Tornadot ja myrskyt ovat aiheuttaneet kuolonuhreja myös Tennesseessä, Mississippissä, Kentuckyssa, Louisianassa, Georgiassa ja Virginiassa. Näissä osavaltioissa on edelleen voimassa hätätila.</w:t>
      </w:r>
    </w:p>
    <w:p>
      <w:r>
        <w:rPr>
          <w:b/>
        </w:rPr>
        <w:t xml:space="preserve">Yhteenveto</w:t>
      </w:r>
    </w:p>
    <w:p>
      <w:r>
        <w:t xml:space="preserve">Yhdysvaltain eteläosissa tällä viikolla riehuneiden tornadojen kuolonuhrien määrä on noussut 340:een, mikä on yksi maan historian pahimmista pyörremyrskyistä.</w:t>
      </w:r>
    </w:p>
    <w:p>
      <w:r>
        <w:rPr>
          <w:b/>
          <w:u w:val="single"/>
        </w:rPr>
        <w:t xml:space="preserve">Asiakirjan numero 15429</w:t>
      </w:r>
    </w:p>
    <w:p>
      <w:r>
        <w:t xml:space="preserve">Coronavirus: Derbyshiren poliisi antaa 16 sakkoa kahden osapuolen aikana</w:t>
      </w:r>
    </w:p>
    <w:p>
      <w:r>
        <w:t xml:space="preserve">Viranomaisten mukaan kahdeksan kymmenestä henkilöstä, jotka löydettiin ja joille langetettiin rangaistus Chapel-en-le-Frithissä 23. tammikuuta järjestetyistä kotibileistä, oli alle 18-vuotiaita, ja heidän vanhempansa tai huoltajansa saivat heidän puolestaan 200 punnan sakot. Kuusi parikymppistä henkilöä sai myös 200 punnan sakot Alfretonissa samana päivänä järjestetyn kokoontumisen vuoksi. Sama poliisi määräsi 16 sakkoa 16. tammikuuta järjestetyistä "täpötäysistä" kotibileistä. Komisario Nick Booth Derbyshiren poliisista sanoi: "Olen hyvin tietoinen siitä, miten vaikeaa on olla näkemättä ystäviä ja perheenjäseniä näin pitkään aikaan, mutta nyt ei ole oikea aika käyttäytyä näin. "Tällä viikolla ohitimme traagisen luvun 100 000 kuolemantapausta tämän pandemian aikana, ja kehotan kaikkia miettimään tarkkaan tekojaan", sanoo hän. Seuraa BBC East Midlandsia Facebookissa, Twitterissä tai Instagramissa. Lähetä juttuideoita osoitteeseen eastmidsnews@bbc.co.uk. Aiheeseen liittyvät Internet-linkit Derbyshiren poliisilaitos</w:t>
      </w:r>
    </w:p>
    <w:p>
      <w:r>
        <w:rPr>
          <w:b/>
        </w:rPr>
        <w:t xml:space="preserve">Yhteenveto</w:t>
      </w:r>
    </w:p>
    <w:p>
      <w:r>
        <w:t xml:space="preserve">Poliisi on määrännyt 16 sakkoa hajotettuaan Derbyshiressä kaksi osapuolta, jotka rikkoivat lukitusrajoituksia.</w:t>
      </w:r>
    </w:p>
    <w:p>
      <w:r>
        <w:rPr>
          <w:b/>
          <w:u w:val="single"/>
        </w:rPr>
        <w:t xml:space="preserve">Asiakirjan numero 15430</w:t>
      </w:r>
    </w:p>
    <w:p>
      <w:r>
        <w:t xml:space="preserve">Cardiffin linja-autoasema suljetaan Central Squaren saneerauksen vuoksi</w:t>
      </w:r>
    </w:p>
    <w:p>
      <w:r>
        <w:t xml:space="preserve">Sulkeminen mahdollistaa Central Squaren kehittämisen, johon kuuluu BBC Walesin uusi pääkonttori ja bussiliikenteen solmukohta. Viimeiset bussit lähtevät noin klo 23.10 BST, ja sen jälkeen bussit kulkevat läheisiltä kaduilta. Uusi asema yhdistyy viereiseen rautatieasemaan, ja sen odotetaan avautuvan joulukuussa 2017. Yksityiskohtaiset suunnitelmat uudesta laitoksesta on tarkoitus esittää myöhemmin tänä vuonna, mutta se luodaan NCP:n nykyiselle pysäköintialueelle. Foster and Partners suunnittelee rakennuksen, joka muodostuu julkisen aulan ympärille ja sisältää kauppoja, toimistoja ja 200 vuodepaikan hotellin.</w:t>
      </w:r>
    </w:p>
    <w:p>
      <w:r>
        <w:rPr>
          <w:b/>
        </w:rPr>
        <w:t xml:space="preserve">Yhteenveto</w:t>
      </w:r>
    </w:p>
    <w:p>
      <w:r>
        <w:t xml:space="preserve">Cardiffin linja-autoasema suljetaan lauantai-iltana ennen alueen laajamittaista saneerausta.</w:t>
      </w:r>
    </w:p>
    <w:p>
      <w:r>
        <w:rPr>
          <w:b/>
          <w:u w:val="single"/>
        </w:rPr>
        <w:t xml:space="preserve">Asiakirjan numero 15431</w:t>
      </w:r>
    </w:p>
    <w:p>
      <w:r>
        <w:t xml:space="preserve">Ascotin teini pidätettiin kahden jalankulkijan kuoltua onnettomuudessa</w:t>
      </w:r>
    </w:p>
    <w:p>
      <w:r>
        <w:t xml:space="preserve">Kaksi miestä, 48-vuotias Twickenhamista ja 61-vuotias Milton Keynesistä, saivat osuman, kun he ylittivät A329-tietä torstaina klo 23.30 BST. Ensihoitajat hoitivat heitä, mutta molemmat kuolivat tapahtumapaikalla. Ascotista kotoisin oleva teini on pidätetty epäiltynä kuoleman aiheuttamisesta vaarallisella ajotavalla ja ajamisesta huumausaineiden vaikutuksen alaisena. Miesten lähiomaisille on ilmoitettu, ja perheyhteyshenkilöt tukevat heitä. Ylikonstaapeli Anthony Jenkins sanoi: "Tämä on traaginen tapaus, jossa kaksi miestä on valitettavasti kuollut. Ajatuksemme ovat heidän perheidensä kanssa tänä vaikeana aikana." Hän vetosi kaikkiin, jotka ajoivat A329 London Roadilla Sunninghillissä myöhään torstaina ja joilla saattaa olla kojelautakameran kuvamateriaalia, ottamaan yhteyttä poliisiin.</w:t>
      </w:r>
    </w:p>
    <w:p>
      <w:r>
        <w:rPr>
          <w:b/>
        </w:rPr>
        <w:t xml:space="preserve">Yhteenveto</w:t>
      </w:r>
    </w:p>
    <w:p>
      <w:r>
        <w:t xml:space="preserve">17-vuotias poika on pidätetty sen jälkeen, kun kaksi jalankulkijaa kuoli, kun auto törmäsi heihin Berkshiressä.</w:t>
      </w:r>
    </w:p>
    <w:p>
      <w:r>
        <w:rPr>
          <w:b/>
          <w:u w:val="single"/>
        </w:rPr>
        <w:t xml:space="preserve">Asiakirjan numero 15432</w:t>
      </w:r>
    </w:p>
    <w:p>
      <w:r>
        <w:t xml:space="preserve">Hull ilmoittaa yhteistyöstä Royal Philharmonic Orchestran kanssa</w:t>
      </w:r>
    </w:p>
    <w:p>
      <w:r>
        <w:t xml:space="preserve">Sopimuksen myötä lontoolainen orkesteri konsertoi kaupungissa ja tekee yhteistyötä paikallisten ryhmien kanssa musiikkihankkeissa. Hull on yksi neljästä kaupungista, jotka ovat ehdolla Yhdistyneen kuningaskunnan kulttuurikaupungiksi vuonna 2017. Tarjousten jättöaika päättyy ensi viikolla, ja voittaja julkistetaan marraskuussa. Kaupunginvaltuuston kulttuuripäällikkö, valtuutettu Terry Geraghty kuvaili kumppanuutta Hullin kulttuurikaupunkihakemuksen "kuorrutukseksi kakun päälle". Geraghty sanoi: "Se antaa viestin siitä, että Hull on menossa eteenpäin kulttuurin ja urheilun alalla, ja meistä on nyt tulossa yksi alan johtavista toimijoista." Kaupunginvaltuusto ilmoitti, että sopimus maksaisi 120 000 puntaa, mutta toivoi saavansa rahat takaisin lipunmyynnistä ja sponsoroinnista.</w:t>
      </w:r>
    </w:p>
    <w:p>
      <w:r>
        <w:rPr>
          <w:b/>
        </w:rPr>
        <w:t xml:space="preserve">Yhteenveto</w:t>
      </w:r>
    </w:p>
    <w:p>
      <w:r>
        <w:t xml:space="preserve">Hull on ilmoittanut solmivansa viisivuotisen kumppanuuden Royal Philharmonic Orchestran kanssa osana kaupungin pyrkimystä tulla Yhdistyneen kuningaskunnan kulttuurikaupungiksi.</w:t>
      </w:r>
    </w:p>
    <w:p>
      <w:r>
        <w:rPr>
          <w:b/>
          <w:u w:val="single"/>
        </w:rPr>
        <w:t xml:space="preserve">Asiakirjan numero 15433</w:t>
      </w:r>
    </w:p>
    <w:p>
      <w:r>
        <w:t xml:space="preserve">Roseberry Parkin sairaalan korjaukset vievät vuosia.</w:t>
      </w:r>
    </w:p>
    <w:p>
      <w:r>
        <w:t xml:space="preserve">Roseberry Park avattiin Middlesbroughissa vuonna 2011, mutta sen katossa, putkistoissa ja paloturvallisuusjärjestelmässä on ollut ongelmia. Viat olivat niin vakavia, että Tees, Esk and Wear Valley NHS Trust haastoi PFI-palveluntarjoajan oikeuteen ja voitti taistelunsa 321 miljoonan punnan arvoisen sopimuksen purkamiseksi. Urakoitsija Three Valleys Healthcare Ltd on nyt asetettu selvitystilaan. Tees Valleyn yhteisen terveydenhuollon valvontakomitean raportissa todettiin, että se oli "hyvin huolissaan" korjaustarpeiden laajuudesta. Siinä paljastui, että sairaalan rakennusvirheet havaittiin pian avaamisen jälkeen, ja muita ongelmia paljastui myöhemmin vuonna 2015. Niitä olivat muun muassa palo-ovien ympärillä olevat aukot, huonolaatuiset lattiat sekä lämmitys-, lämpimän veden ja viemäröintiongelmat. Työryhmää johtanut kunnanvaltuutettu Ian Jeffrey kertoi komitean kokouksessa, että sairaalan kunto "hämmensi mielikuvitusta", kertoi Local Democracy Reporting Service. Hän lisäsi: "Urakoitsijat tekivät joitakin vakavia puutteita. "Epämukavuus ja häiriöt ovat selvästi jotain, minkä trust on huomannut ja mitä sen on täytynyt käsitellä jo jonkin aikaa." "Korjaustyöt", joista terveyssäätiö on nyt vastuussa, "voivat kestää neljästä viiteen vuotta", eikä lopullista päättymispäivää ole näköpiirissä. Se on aloittanut oikeudelliset menettelyt lisäkustannusten perimiseksi, mutta tämän odotetaan vievän "useita kuukausia".</w:t>
      </w:r>
    </w:p>
    <w:p>
      <w:r>
        <w:rPr>
          <w:b/>
        </w:rPr>
        <w:t xml:space="preserve">Yhteenveto</w:t>
      </w:r>
    </w:p>
    <w:p>
      <w:r>
        <w:t xml:space="preserve">Rakenteellisten ongelmien vaivaaman sairaalan täydellinen korjaaminen kestää "neljästä viiteen vuotta", varoitti asiaa tutkiva työryhmä.</w:t>
      </w:r>
    </w:p>
    <w:p>
      <w:r>
        <w:rPr>
          <w:b/>
          <w:u w:val="single"/>
        </w:rPr>
        <w:t xml:space="preserve">Asiakirjan numero 15434</w:t>
      </w:r>
    </w:p>
    <w:p>
      <w:r>
        <w:t xml:space="preserve">Hugh Jackman lopettaa Harry Houdini Broadway-musikaalin</w:t>
      </w:r>
    </w:p>
    <w:p>
      <w:r>
        <w:t xml:space="preserve">Näyttelijä mainitsi lähdön syyksi aikatauluvaatimukset ja sanoi, ettei hän "pystynyt sitoutumaan siihen aikaan, jota tämä rooli vaatii". "Kunnioitan ja ihailen suuresti luovaa tiimiä ja toivon kaikille parasta", hän jatkoi. "Tiedän, että he ovat hyvää vauhtia tekemässä jotain poikkeuksellista." Tuottaja Scott Sanders sanoi, että Les Miserables -tähti on ollut "mahtava saada mukaan tähän osaan matkaamme". "Jatkamme eteenpäin yhdessä merkittävän luovan tiimimme kanssa, kun he luovat tätä kunnianhimoista uutta musikaalia", hän sanoi. Pitkään vireillä ollut Houdini-musikaali, josta puhuttiin ensimmäisen kerran vuonna 2008, piti saada ensi-iltansa vuonna 2014 ennen Jackmanin lähtöä. Danny Elfman, käsikirjoittaja Aaron Sorkin ja Wicked-säveltäjä Stephen Schwartz ovat olleet mukana projektissa viimeisten viiden vuoden aikana. West Winginin luoja Sorkin oli työskennellyt käsikirjoituksen parissa, mutta vetäytyi tammikuussa vetoamalla aikatauluristiriitoihin. Tony-palkitun Venus in Fur -näytelmän kirjoittaja David Ives on sittemmin tullut käsikirjoittajaksi. Jackman nähtiin hiljattain Les Miserables -elokuvaversiossa, josta hän oli Oscar-ehdokkaana. Hänet nähtiin vuonna 2013 myös X-Men-elokuvan jatko-osassa The Wolverine, jonka roolin hän toistaa ensi vuonna ilmestyvässä X-Men: Days of Future Pastissa.</w:t>
      </w:r>
    </w:p>
    <w:p>
      <w:r>
        <w:rPr>
          <w:b/>
        </w:rPr>
        <w:t xml:space="preserve">Yhteenveto</w:t>
      </w:r>
    </w:p>
    <w:p>
      <w:r>
        <w:t xml:space="preserve">X-Men-tähti Hugh Jackman on vetäytynyt uudesta Harry Houdinista kertovasta Broadway-musikaalista, jossa hänen piti esittää kuuluisaa illusionistia.</w:t>
      </w:r>
    </w:p>
    <w:p>
      <w:r>
        <w:rPr>
          <w:b/>
          <w:u w:val="single"/>
        </w:rPr>
        <w:t xml:space="preserve">Asiakirjan numero 15435</w:t>
      </w:r>
    </w:p>
    <w:p>
      <w:r>
        <w:t xml:space="preserve">Sarah Mullally nimitetään Lontoon ensimmäiseksi naispiispaksi</w:t>
      </w:r>
    </w:p>
    <w:p>
      <w:r>
        <w:t xml:space="preserve">56-vuotias nimitettiin tehtävään joulukuussa, ja hänestä tulee Lontoon 133. piispa. Englannin kirkko hyväksyi virallisesti naispiispojen sallimista koskevan lainsäädännön vuonna 2014. Hän seuraa tehtävässä tohtori Richard Chartresia, joka jäi eläkkeelle helmikuussa 2017. Piispa Mullally on nyt Englannin kirkon kolmanneksi korkeimmassa virassa, sillä hän on aiemmin toiminut Devonissa sijaitsevan Creditonin piispana ja Salisburyn katedraalin kanonisena rahastonhoitajana. Hänet nimitettiin vuonna 2005 Dame Commander of the British Empire -tunnustuksella tunnustuksena hänen merkittävästä panoksestaan sairaanhoito- ja kätilötyön hyväksi. Piispa Mullally suoritti perinteen, jonka mukaan hän koputti kolme kertaa katedraalin suurelle länsiovelle pastoraalisen henkilökuntansa kanssa jumalanpalveluksen aikana. Saarnassaan hän puhui aiheesta "olla kumouksellinen Kristuksen puolesta" ja totesi, että 150 vuotta sitten tällä viikolla suffragetit asettivat pommin saman istuimen alle, jolla hänet oli asetettu Lontoon piispaksi. Hän puhui myös Lontoon haasteista, erityisesti lisääntyvästä veitsirikollisuudesta, ja viittasi kirkon historialliseen seksuaaliseen hyväksikäyttöön. Piispa Mullally vaati kulttuuria, joka "haastaa kunnioituksen ja vallan väärinkäytön", ja että väärinkäytön uhreja kuunnellaan. Hän lisäsi: "Meidän on puhuttava koko Lontoon puolesta ja pyrittävä haastamaan väkivalta ja rikollisuus, jotka ovat saaneet äidit puhdistamaan jalkakäytävämme omien lastensa verestä. "Voisiko olla ankarampaa kuvaa tai kiireellisempää herätyskelloa kaikille, jotka rakastavat tätä kaupunkia ja uskovat, että sillä voi olla vielä parempi tulevaisuus?"</w:t>
      </w:r>
    </w:p>
    <w:p>
      <w:r>
        <w:rPr>
          <w:b/>
        </w:rPr>
        <w:t xml:space="preserve">Yhteenveto</w:t>
      </w:r>
    </w:p>
    <w:p>
      <w:r>
        <w:t xml:space="preserve">Entinen sairaanhoitopäällikkö Dame Sarah Mullally on asetettu Lontoon ensimmäiseksi naispuoliseksi piispaksi Pyhän Paavalin katedraalissa pidetyssä jumalanpalveluksessa.</w:t>
      </w:r>
    </w:p>
    <w:p>
      <w:r>
        <w:rPr>
          <w:b/>
          <w:u w:val="single"/>
        </w:rPr>
        <w:t xml:space="preserve">Asiakirjan numero 15436</w:t>
      </w:r>
    </w:p>
    <w:p>
      <w:r>
        <w:t xml:space="preserve">Devon GPs "pelot uuden NHS 111 palvelu</w:t>
      </w:r>
    </w:p>
    <w:p>
      <w:r>
        <w:t xml:space="preserve">Tohtori Mark Sandford-Wood sanoi, että yleislääkäreiden keskuudessa oli "todellista huolta" palvelun käynnistämisestä 18. kesäkuuta. NHS 111 on johtanut valituksiin maan muilla alueilla henkilöstön ja koulutuksen puutteesta. Yleislääkäri Simon Scott-Hayward, joka johtaa Devonin 111-palvelun luomista, sanoi toivovansa, että ongelmia voidaan "lieventää". Palvelun käynnistämistä Devonissa on lykätty 1. huhtikuuta, jotta muualla ilmenneet ongelmat saadaan korjattua. Jotkin pilottialueet eivät ole kyenneet selviytymään puhelujen määrästä tai ovat kärsineet katastrofaalisista tietotekniikkahäiriöistä. Tohtori Sandford-Wood sanoi: "Olemme todella huolissamme Devonin potilaista. NHS 111 -järjestelmällä on todettu olevan todellisia ongelmia, kun se on otettu käyttöön muualla maassa." Hän sanoi, että yleislääkärit työskentelevät "erittäin ahkerasti" palvelun käyttöönottajien kanssa "kielteisten vaikutusten rajoittamiseksi". Hän lisäsi: "Idea on pohjimmiltaan varsin hyvä. Kyse on siitä, miten se otetaan käyttöön paikallisesti." Tohtori Scott-Hayward sanoi: "Olemme varmoja henkilöstömäärästä. Toivomme voivamme lieventää monia ongelmia muualla."</w:t>
      </w:r>
    </w:p>
    <w:p>
      <w:r>
        <w:rPr>
          <w:b/>
        </w:rPr>
        <w:t xml:space="preserve">Yhteenveto</w:t>
      </w:r>
    </w:p>
    <w:p>
      <w:r>
        <w:t xml:space="preserve">Devonin perhelääkärijärjestön johtajalla on "valtavia huolia" NHS:n hätäpuhelinnumeron 111 käyttöönotosta.</w:t>
      </w:r>
    </w:p>
    <w:p>
      <w:r>
        <w:rPr>
          <w:b/>
          <w:u w:val="single"/>
        </w:rPr>
        <w:t xml:space="preserve">Asiakirjan numero 15437</w:t>
      </w:r>
    </w:p>
    <w:p>
      <w:r>
        <w:t xml:space="preserve">Cambridgen yliopisto digitoi 10 käskyä</w:t>
      </w:r>
    </w:p>
    <w:p>
      <w:r>
        <w:t xml:space="preserve">Hauras Nash-papyrus, kuten se tunnetaan, on yksi vanhimmista käsikirjoituksista, jotka sisältävät tekstiä heprealaisesta Raamatusta. Muihin ladattuihin teoksiin kuuluu 10. vuosisadan Book of Deer, jonka uskotaan olevan vanhin säilynyt skotlantilainen käsikirjoitus. Yliopisto kertoi ladanneensa nyt yhteensä 25 000 uutta kuvaa verkkoon ihmisten nähtäväksi ympäri maailmaa. Viime joulukuussa julkistettu Cambridgen digitaalinen kirjasto aloitti toimintansa Polonsky-säätiön 1,5 miljoonan punnan lahjoituksella, ja sen jälkeen sen verkkosivuilla on käynyt kymmeniä miljoonia käyttäjiä. Uusiin digitoituihin teoksiin kuuluu The Life of Edward the Confessor, joka kertoo varhaisesta englantilaisesta pyhimyksestä ja kuninkaasta ja jonka sanotaan olevan 1200-luvun englantilaisen valaistuksen ja poliittisen propagandan "mestariteos". Kirjasto julkaisee digitaalisia versioita myös islamilaisista ja sanskritinkielisistä kokoelmistaan, joihin kuuluu joitakin varhaisimpia säilyneistä koraaneista, sekä laajasta Kairon Genizah-antologiasta, joka tarjoaa välähdyksiä juutalaisten elämästä Egyptissä tuhannen vuoden ajalta. Yliopiston kirjastonhoitaja Anne Jarvis sanoi: "Cambridgen yliopiston kirjasto säilyttää teoksia, joilla on suuri merkitys uskontoperinteille ja yhteisöille kaikkialla maailmassa. "Ikänsä ja herkkyytensä vuoksi näitä käsikirjoituksia on harvoin mahdollista nähdä - ja kun niitä näytetään, voimme näyttää vain yhden tai kaksi sivua. "Nyt kuka tahansa, jolla on internetyhteys, voi valita kiinnostavan teoksen, kääntyä käsikirjoituksen mille tahansa sivulle ja tutkia sitä poikkeuksellisen yksityiskohtaisesti."</w:t>
      </w:r>
    </w:p>
    <w:p>
      <w:r>
        <w:rPr>
          <w:b/>
        </w:rPr>
        <w:t xml:space="preserve">Yhteenveto</w:t>
      </w:r>
    </w:p>
    <w:p>
      <w:r>
        <w:t xml:space="preserve">Cambridgen yliopisto on digitoinut ja laittanut verkkoon 2000 vuotta vanhan kopion 10 käskystä ja muita keskeisiä uskonnollisia käsikirjoituksia.</w:t>
      </w:r>
    </w:p>
    <w:p>
      <w:r>
        <w:rPr>
          <w:b/>
          <w:u w:val="single"/>
        </w:rPr>
        <w:t xml:space="preserve">Asiakirjan numero 15438</w:t>
      </w:r>
    </w:p>
    <w:p>
      <w:r>
        <w:t xml:space="preserve">Vihreät hylkäävät Plaid Cymru -puolueen kehotuksen äänestää Walesissa.</w:t>
      </w:r>
    </w:p>
    <w:p>
      <w:r>
        <w:t xml:space="preserve">Pippa Bartolotti sanoi ymmärtävänsä Plaidin parlamenttivaalien koordinaattorin Lord Wigleyn vetoomuksen, jossa hän kehotti Englannissa asuvia walesilaisia äänestämään vihreitä. Hän sanoi kuitenkin, että vihreiden jäsenmäärä Walesissa oli nelinkertaistunut 12 kuukaudessa. "Nämä ihmiset ovat liittyneet Vihreään puolueeseen - he eivät ole liittyneet Plaid Cymruun", hän sanoi BBC Walesille. Plaid ja Vihreät ovat yhdessä SNP:n kanssa sanoneet, että ne muodostavat säästötoimien vastaisen liiton maksimoidakseen vaikutusvaltansa parlamentissa, jossa ei ole enää yhtään jäsentä. Nämä kolme puoluetta vastustavat myös Britannian Trident-ydinasejärjestelmän uusimista. Sunday Politics Wales -ohjelmaan haastateltu Bartolotti sanoi kuitenkin, ettei hän "menisi niin pitkälle", kun häntä pyydettiin vastaamaan lordi Wigleyn vertaukseen, jossa hän vertasi Skotlannissa sijaitsevaa Trident-tukikohtaa Auschwitziin - kommenttia, jota hän myöhemmin pyysi anteeksi. BBC Walesin keskiviikkona tekemä kyselytutkimus osoitti, että vihreiden kannatus oli noussut Walesissa syyskuusta 2 prosentista 6 prosenttiin, mutta puolue oli edelleen kuudennella sijalla.</w:t>
      </w:r>
    </w:p>
    <w:p>
      <w:r>
        <w:rPr>
          <w:b/>
        </w:rPr>
        <w:t xml:space="preserve">Yhteenveto</w:t>
      </w:r>
    </w:p>
    <w:p>
      <w:r>
        <w:t xml:space="preserve">Walesin vihreän puolueen johtaja on torjunut ehdotukset, joiden mukaan heidän kannattajiensa pitäisi äänestää Plaid Cymrua paikoissa, jotka nationalistit voisivat voittaa.</w:t>
      </w:r>
    </w:p>
    <w:p>
      <w:r>
        <w:rPr>
          <w:b/>
          <w:u w:val="single"/>
        </w:rPr>
        <w:t xml:space="preserve">Asiakirjan numero 15439</w:t>
      </w:r>
    </w:p>
    <w:p>
      <w:r>
        <w:t xml:space="preserve">Man Cityn fani sai syytteen rasistisesta solvauksesta Manchesterin derbyssä</w:t>
      </w:r>
    </w:p>
    <w:p>
      <w:r>
        <w:t xml:space="preserve">Derby-ottelun aikana kuvatulla videolla näytti siltä, että mies teki Manchester Unitedin tähdelle apinan eleitä. Suur-Manchesterin poliisi kertoi saaneensa raportteja rasistisia eleitä tekevästä fanista Cityn Etihad-stadionilla 7. joulukuuta. Anthony Burkea, 41, Panfield Roadilta, Wythenshawesta, syytetään rasistisesti törkeästä järjestysrikkomuksesta. United voitti ottelun 2-1 Marcus Rashfordin ja Anthony Martialin maaleilla. Burke saapuu Salfordin ja Manchesterin käräjäoikeuteen 15. huhtikuuta. Aiheeseen liittyvät Internet-linkit HM Courts &amp; Tribunals Service (HM Courts &amp; Tribunals Service)</w:t>
      </w:r>
    </w:p>
    <w:p>
      <w:r>
        <w:rPr>
          <w:b/>
        </w:rPr>
        <w:t xml:space="preserve">Yhteenveto</w:t>
      </w:r>
    </w:p>
    <w:p>
      <w:r>
        <w:t xml:space="preserve">Manchester Cityn fani on saanut syytteen rasistisen solvauksen heittämisestä brasilialaiselle keskikenttäpelaajalle Fredille.</w:t>
      </w:r>
    </w:p>
    <w:p>
      <w:r>
        <w:rPr>
          <w:b/>
          <w:u w:val="single"/>
        </w:rPr>
        <w:t xml:space="preserve">Asiakirjan numero 15440</w:t>
      </w:r>
    </w:p>
    <w:p>
      <w:r>
        <w:t xml:space="preserve">Coronavirus: Southampton-Isle of Wight Red Jet jatkaa lentoa.</w:t>
      </w:r>
    </w:p>
    <w:p>
      <w:r>
        <w:t xml:space="preserve">Red Jet -lento Southamptonin ja Isle of Wightin välillä keskeytettiin huhtikuun puolivälissä. Toimitusjohtaja Fran Collins sanoi, että se oli "merkittävä askel oikeaan suuntaan" muutaman "erittäin haastavan" kuukauden jälkeen. Ruuhka-aikoihin rajoitetun aikataulun on määrä alkaa toimia maanantaina. Yhtiön mukaan Red Jet -laivaston istumapaikkakapasiteettia rajoitetaan sosiaalisen etäisyyden säilyttämiseksi, ja Red Funnelin aluksiin ja terminaaleihin on asennettu uudet opasteet ja merkinnät. Kasvojen peittäminen on pakollista kaikille matkustajille. Isle of Wightin kansanedustaja Bob Seely sanoi, että kyseessä on "edistysaskel, jolla palataan hitaasti normaaliin". Hän sanoi: "Tätä on käsiteltävä hienotunteisesti, mutta se on tärkeää monille tuhansille saarella asuville ihmisille, joiden toimeentulo riippuu vierailu- tai vieraanvaraisuudesta." "Tämä on tärkeä asia." Wightlink, jonka reitit Portsmouth Harbour-Ryde Pier Head ja Lymington-Yarmouth ovat tällä hetkellä keskeytettyinä, sanoi aloittavansa uudelleen liikennöinnin heti, kun kysyntä näyttää riittävän kattamaan palvelujen kustannukset.</w:t>
      </w:r>
    </w:p>
    <w:p>
      <w:r>
        <w:rPr>
          <w:b/>
        </w:rPr>
        <w:t xml:space="preserve">Yhteenveto</w:t>
      </w:r>
    </w:p>
    <w:p>
      <w:r>
        <w:t xml:space="preserve">Katamaraanimatkustajapurjehdukset Solentissa jatkuvat sen jälkeen, kun ne oli keskeytetty koronaviruksen puhkeamisen vuoksi, on ilmoittanut Red Funnel.</w:t>
      </w:r>
    </w:p>
    <w:p>
      <w:r>
        <w:rPr>
          <w:b/>
          <w:u w:val="single"/>
        </w:rPr>
        <w:t xml:space="preserve">Asiakirjan numero 15441</w:t>
      </w:r>
    </w:p>
    <w:p>
      <w:r>
        <w:t xml:space="preserve">Aldi ottaa haltuunsa entisen BHS-myymälän Edinburghissa</w:t>
      </w:r>
    </w:p>
    <w:p>
      <w:r>
        <w:t xml:space="preserve">BHS:n 20 000 neliöjalan myymälä sulki ovensa viime kesänä yhtiön romahdettua. Aldin on määrä aloittaa lähiaikoina työt nykyisen yksikön muuttamiseksi "toiminnalliseksi tilaksi". Uuden myymälän odotetaan avautuvan myöhemmin tänä vuonna, mutta tarkkaa päivämäärää ei ole vielä vahvistettu. Cameron Toll -ostoskeskuksen johtaja Jim Riddell sanoi: "Entisen BHS:n yksikön vuokraaminen näin pian sen jälkeen, kun se suljettiin elokuussa 2016, on erittäin myönteinen asia keskuksen ja muiden täällä toimivien vähittäiskauppiaiden kannalta. "Aldi tuo paljon lisää ostajia keskukseen, jossa on jo nyt tunnettuja tuotemerkkejä, kuten The Entertainer, Game, New Look ja Costa Coffee." "Aldi tuo paljon lisää ostajia keskukseen, jossa on jo nyt tunnettuja tuotemerkkejä, kuten The Entertainer, Game, New Look ja Costa Coffee." Aiemmin tällä viikolla Edinburghin kaupunginvaltuutetut hyväksyivät suunnitelmat muuttaa Princes Streetillä sijaitseva entinen BHS:n lippulaivamyymälä hotelliksi ja ravintolaksi.</w:t>
      </w:r>
    </w:p>
    <w:p>
      <w:r>
        <w:rPr>
          <w:b/>
        </w:rPr>
        <w:t xml:space="preserve">Yhteenveto</w:t>
      </w:r>
    </w:p>
    <w:p>
      <w:r>
        <w:t xml:space="preserve">Aldi ottaa haltuunsa entisen BHS-myymälän Edinburghin Cameron Toll -ostoskeskuksessa, mikä luo jopa 35 uutta työpaikkaa.</w:t>
      </w:r>
    </w:p>
    <w:p>
      <w:r>
        <w:rPr>
          <w:b/>
          <w:u w:val="single"/>
        </w:rPr>
        <w:t xml:space="preserve">Asiakirjan numero 15442</w:t>
      </w:r>
    </w:p>
    <w:p>
      <w:r>
        <w:t xml:space="preserve">Borders-Edinburgh-rautatie: Galashielsin liikenteen solmukohdan työt alkavat</w:t>
      </w:r>
    </w:p>
    <w:p>
      <w:r>
        <w:t xml:space="preserve">Sen toteuttavat Scottish Borders Councilin kehityskumppani Hub South East Scotland ja sen urakoitsija Morrison Construction. Hanketta on tuettu Euroopan aluekehitysrahastosta. Se auttaa yhdistämään rautatien ja uuden linja-autoaseman toisiinsa sekä kävely-yhteydet kaupungin keskustaan. Scottish Borders Councilin johtaja David Parker sanoi, että laitos on tärkeä osa parempia liikenneyhteyksiä Bordersin keskiosiin. "Sen lisäksi, että se tarjoaa kätevän pääsyn juna- ja bussiliikenteeseen, se tarjoaa matkailutiloja, liiketiloja, vähittäiskaupan yksiköitä ja julkisia tiloja", hän sanoi. "Siitä tulee portti Bordersin alueelle. "Aiomme käyttää sitä alueen ja sen tarjoamien mahdollisuuksien esittelyyn." Edinburghin ja Tweedbankin välinen rautatieyhteys Bordersissa avataan uudelleen ensi vuonna.</w:t>
      </w:r>
    </w:p>
    <w:p>
      <w:r>
        <w:rPr>
          <w:b/>
        </w:rPr>
        <w:t xml:space="preserve">Yhteenveto</w:t>
      </w:r>
    </w:p>
    <w:p>
      <w:r>
        <w:t xml:space="preserve">Galashielsissä on aloitettu rakennustyöt 5,2 miljoonan punnan arvoisen liikenteen solmukohdan rakentamiseksi osana Bordersin ja Edinburghin välistä rautatiehanketta.</w:t>
      </w:r>
    </w:p>
    <w:p>
      <w:r>
        <w:rPr>
          <w:b/>
          <w:u w:val="single"/>
        </w:rPr>
        <w:t xml:space="preserve">Asiakirjan numero 15443</w:t>
      </w:r>
    </w:p>
    <w:p>
      <w:r>
        <w:t xml:space="preserve">Vuokratyövoima maksaa Cornwallin neuvostolle 750 000 puntaa kuukaudessa.</w:t>
      </w:r>
    </w:p>
    <w:p>
      <w:r>
        <w:t xml:space="preserve">Neuvosto totesi, että tällaista henkilöstöä käytetään vain kausityöhön, sairaustapauksiin, lyhytaikaisiin hankkeisiin ja tapauksiin, joissa se ei pysty palkkaamaan vakituista henkilöstöä. Se lisäsi, että kustannukset, jotka voivat olla noin 9 miljoonaa puntaa vuodessa, ovat vain pieni osa sen 1 miljardin punnan vuosibudjetista. Luvut on julkaistu Internetissä osana pyrkimystä osoittaa taloudellista avoimuutta. Luvut, jotka ovat osa hallituksen paikallisviranomaisia koskevaa pyrkimystä, sisältävät kaikki yli 500 punnan suuruiset maksutapahtumat. Niistä käy ilmi, että tilapäisiä työntekijöitä palkattiin erilaisiin tehtäviin teiden kunnossapidosta kouluihin ja lasten palveluihin. Valtuusto totesi, että vuokratyövoiman käyttöä valvotaan tiukasti. Se lisäsi, että vuokratyövoiman käyttö vähenee entisestään, kun suunnitelmat vähentää virkoja osana säästösuunnitelmia tulevat voimaan. Neuvosto haluaa saavuttaa noin 6 miljoonan punnan säästöt seuraavana varainhoitovuonna. Lisäksi se pyrkii säästämään yhteensä 170 miljoonaa puntaa neljän vuoden aikana, ja noin 700 työpaikkaa on tarkoitus lakkauttaa. Aiheeseen liittyvät Internet-linkit Cornwall Council</w:t>
      </w:r>
    </w:p>
    <w:p>
      <w:r>
        <w:rPr>
          <w:b/>
        </w:rPr>
        <w:t xml:space="preserve">Yhteenveto</w:t>
      </w:r>
    </w:p>
    <w:p>
      <w:r>
        <w:t xml:space="preserve">Cornwall Council käyttää noin 750 000 puntaa kuukaudessa vuokratyövoimaan ja konsultteihin, kertovat Cornwallin hallintoelimen julkaisemat uudet luvut.</w:t>
      </w:r>
    </w:p>
    <w:p>
      <w:r>
        <w:rPr>
          <w:b/>
          <w:u w:val="single"/>
        </w:rPr>
        <w:t xml:space="preserve">Asiakirjan numero 15444</w:t>
      </w:r>
    </w:p>
    <w:p>
      <w:r>
        <w:t xml:space="preserve">"Kasvatus- ja vapautussuunnitelma" harvinaisen skotlantilaisen villikissan pelastamiseksi.</w:t>
      </w:r>
    </w:p>
    <w:p>
      <w:r>
        <w:t xml:space="preserve">Hankkeessa voitaisiin lopulta vapauttaa vuosittain jopa 20 vankeudessa kasvatettua villikissaa Cairngormsiin, joka on yksi lajin viimeisistä linnakkeista. Pidemmällä aikavälillä kissoja voitaisiin vapauttaa myös muissa Skotlannin kohteissa. Uusi keskus perustetaan Royal Zoological Society of Scotlandin Highland Wildlife Parkiin Aviemoren lähelle. Luonnonsuojelijat ovat varoittaneet, että laji on sukupuuton partaalla. Lisääntyminen luonnonvaraisten kotikissojen kanssa, taudit ja elinympäristön häviäminen ovat vähentäneet niiden määrää. Saving Wildcats -hankkeessa on mukana useita organisaatioita, kuten Cairngorms National Park Authority ja Forestry and Land Scotland. Sen tavoitteena on jatkaa Skotlannin Wildcat Action -aloitteen puitteissa jo tehtyä työtä. Keskuksessa olisi "villikissa-asiantuntijoita ja oma eläinlääkintäyksikkö". Kaikki vapautetut villikissat varustettaisiin GPS-pannalla, jotta niiden liikkuminen ja käyttäytyminen voitaisiin tallentaa. Hankkeessa pyrittäisiin myös puuttumaan lajin taantumisen taustalla oleviin ongelmiin.</w:t>
      </w:r>
    </w:p>
    <w:p>
      <w:r>
        <w:rPr>
          <w:b/>
        </w:rPr>
        <w:t xml:space="preserve">Yhteenveto</w:t>
      </w:r>
    </w:p>
    <w:p>
      <w:r>
        <w:t xml:space="preserve">Skotlannin ylängöille perustetaan Britannian ensimmäinen laajamittainen suojelukasvatuskeskus harvinaisia skotlantilaisia villikissoja varten.</w:t>
      </w:r>
    </w:p>
    <w:p>
      <w:r>
        <w:rPr>
          <w:b/>
          <w:u w:val="single"/>
        </w:rPr>
        <w:t xml:space="preserve">Asiakirjan numero 15445</w:t>
      </w:r>
    </w:p>
    <w:p>
      <w:r>
        <w:t xml:space="preserve">Alastomat pyöräilijät Yorkin kaduilla</w:t>
      </w:r>
    </w:p>
    <w:p>
      <w:r>
        <w:t xml:space="preserve">York World Naked Bike Riden järjestäjä John Cossham sanoi, että yksi syy alastomuuteen oli osoittaa "haavoittuvuutemme maanteillä". Pyöräilijät kulkivat kuuden mailin pituista reittiä kaupungin ympäri, joka alkoi ja päättyi Millennium Bridgelle. Osallistujat pysähtyivät kaupungin kilparadalla muistamaan Yorkissa kuolleita tai loukkaantuneita pyöräilijöitä. Cossham sanoi: "Tiemme ovat täynnä autoja, ja ne ovat isoja metallinpaloja. "Kun auto ja polkupyörä törmäävät toisiinsa, pyöräilijä selviää aina huonommin riippumatta siitä, kenen syy se on."</w:t>
      </w:r>
    </w:p>
    <w:p>
      <w:r>
        <w:rPr>
          <w:b/>
        </w:rPr>
        <w:t xml:space="preserve">Yhteenveto</w:t>
      </w:r>
    </w:p>
    <w:p>
      <w:r>
        <w:t xml:space="preserve">Ryhmä alastomia pyöräilijöitä on ajanut Yorkin kaduilla osana vuonna 2003 alkanutta vuosittaista tapahtumaa.</w:t>
      </w:r>
    </w:p>
    <w:p>
      <w:r>
        <w:rPr>
          <w:b/>
          <w:u w:val="single"/>
        </w:rPr>
        <w:t xml:space="preserve">Asiakirjan numero 15446</w:t>
      </w:r>
    </w:p>
    <w:p>
      <w:r>
        <w:t xml:space="preserve">Walesin lukitus: Sääntöjen rikkomisesta sakot saksalaisille turisteille</w:t>
      </w:r>
    </w:p>
    <w:p>
      <w:r>
        <w:t xml:space="preserve">Poliisit pysäyttivät perheen Llanrhidianissa Gowerissa 8. marraskuuta - viimeisenä päivänä Walesin tulipalon sulkemisrajoitusten aikana. Etelä-Walesin poliisi ilmoitti, että perheelle annettiin sakko Covid-19-määräysten rikkomisesta ja kehotettiin matkustamaan kotiin. Walesin uudet valtakunnalliset säännöt ovat sittemmin korvanneet palokatkotoimenpiteet. Walesissa 23. lokakuuta ja 9. marraskuuta välisenä aikana voimassa olleet 17 päivän palokatkosäännökset merkitsivät sitä, että ihmisten oli pysyttävä Walesissa kotona liikuntaa tai välttämättömiä matkoja lukuun ottamatta. Pubit, ravintolat ja muut kuin välttämättömät kaupat suljettiin, ja kokoontumiset sisätiloissa ja ulkona muiden kuin perheenjäsenten kanssa kiellettiin. Matkustamista lomalle Walesissa tai Walesin ulkopuolella, myös ulkomailla, ei pidetty "välttämättömänä" matkustamisena lukituksen aikana. Sääntöjä rikkovia henkilöitä voitiin sakottaa, ja sakkomaksut alkoivat 60 punnasta.</w:t>
      </w:r>
    </w:p>
    <w:p>
      <w:r>
        <w:rPr>
          <w:b/>
        </w:rPr>
        <w:t xml:space="preserve">Yhteenveto</w:t>
      </w:r>
    </w:p>
    <w:p>
      <w:r>
        <w:t xml:space="preserve">Walesissa lomalla ollut perhe lähetettiin takaisin Saksaan, kun poliisi suoritti lukituspartioita.</w:t>
      </w:r>
    </w:p>
    <w:p>
      <w:r>
        <w:rPr>
          <w:b/>
          <w:u w:val="single"/>
        </w:rPr>
        <w:t xml:space="preserve">Asiakirjan numero 15447</w:t>
      </w:r>
    </w:p>
    <w:p>
      <w:r>
        <w:t xml:space="preserve">Pidätyksiä intialaisen naisen hypättyä parvekkeelta pakoon raiskausta</w:t>
      </w:r>
    </w:p>
    <w:p>
      <w:r>
        <w:t xml:space="preserve">Nainen osallistui juhliin talossa, jossa kolme miestä väitetysti yritti raiskata hänet sen jälkeen, kun he olivat terästäneet hänen juomansa, kerrotaan. Naapurit pelastivat naisen hypättyään, ja hän toipuu päävammasta sairaalassa. Poliisi kertoi BBC Hindille, että yksi pidätetyistä miehistä oli naisen poikaystävä. Nainen ei ollut vielä tehnyt valitusta, poliisi sanoi. Intian tiedotusvälineet kertoivat, että miehiä vastaan oli nostettu syyte ahdistelusta, ja heidät tuotaisiin oikeuteen myöhemmin maanantaina. Seksuaalirikokset ovat olleet esillä Intiassa sen jälkeen, kun 23-vuotias opiskelija joukkoraiskattiin ja murhattiin bussissa Delhissä joulukuussa 2012. Tapaus herätti maailmanlaajuista paheksuntaa ja Intian seksuaalista väkivaltaa koskevien lakien tiukentamista. Kirjeenvaihtajien mukaan tiukemmat lait eivät kuitenkaan ole onnistuneet vähentämään raiskaustapausten määrää, ja sen jälkeen on tapahtunut useita korkean profiilin rikoksia.</w:t>
      </w:r>
    </w:p>
    <w:p>
      <w:r>
        <w:rPr>
          <w:b/>
        </w:rPr>
        <w:t xml:space="preserve">Yhteenveto</w:t>
      </w:r>
    </w:p>
    <w:p>
      <w:r>
        <w:t xml:space="preserve">Kolme miestä on pidätetty sen jälkeen, kun nainen hyppäsi kaksikerroksisesta talosta itäisessä Kolkatassa (Kalkutta) pakoon raiskausta, poliisi kertoi.</w:t>
      </w:r>
    </w:p>
    <w:p>
      <w:r>
        <w:rPr>
          <w:b/>
          <w:u w:val="single"/>
        </w:rPr>
        <w:t xml:space="preserve">Asiakirjan numero 15448</w:t>
      </w:r>
    </w:p>
    <w:p>
      <w:r>
        <w:t xml:space="preserve">Italian Silvio Berlusconi lopettaa yhdyskuntapalvelun suorittamisen</w:t>
      </w:r>
    </w:p>
    <w:p>
      <w:r>
        <w:t xml:space="preserve">Berlusconi, 78, on viettänyt neljä tuntia viikossa iäkkäiden dementiapotilaiden kanssa viime vuoden toukokuusta lähtien. Hän kertoi toimittajille Milanon lähellä sijaitsevassa hoitokodissa, jossa hän on työskennellyt, että hän aikoo "jatkaa kokemusta" vapaa-ajallaan. Italian kolminkertainen johtaja on edelleen sotkeutunut useisiin oikeustaisteluihin. Hän näytti iloiselta saapuessaan viimeiselle vierailulleen hoitokotiin. "Aika, jonka olen viettänyt sairaiden, vapaaehtoisten, terveydenhoitajien ja sosiaalityöntekijöiden kanssa, on ollut liikuttava kokemus", hän sanoi. Berlusconi oli aikoinaan risteilyalusten viihdyttäjä ja oli serenadoinut asukkaille tuomionsa aikana, La Repubblica -lehti kertoi. Ensi viikolla tuomioistuimen on määrä tarkastella uudelleen hänen vapauttavaa tuomiotaan maksamisesta seksistä alaikäisen prostituoidun kanssa, mikä voi merkitä Berlusconille uutta oikeudenkäyntiä.</w:t>
      </w:r>
    </w:p>
    <w:p>
      <w:r>
        <w:rPr>
          <w:b/>
        </w:rPr>
        <w:t xml:space="preserve">Yhteenveto</w:t>
      </w:r>
    </w:p>
    <w:p>
      <w:r>
        <w:t xml:space="preserve">Italian entinen pääministeri Silvio Berlusconi on suorittanut viimeiset tunnit yhdyskuntapalvelurangaistuksestaan veropetoksesta.</w:t>
      </w:r>
    </w:p>
    <w:p>
      <w:r>
        <w:rPr>
          <w:b/>
          <w:u w:val="single"/>
        </w:rPr>
        <w:t xml:space="preserve">Asiakirjan numero 15449</w:t>
      </w:r>
    </w:p>
    <w:p>
      <w:r>
        <w:t xml:space="preserve">Covid: Anteeksipyyntö Blackburnin rokotusjonosta "häpeä</w:t>
      </w:r>
    </w:p>
    <w:p>
      <w:r>
        <w:t xml:space="preserve">Kathryn Holden sanoi, että Blackburnin katedraalissa oli "täysi sekasorto", kun hän odotti kolme tuntia pistosta. Lancashiren rokotusjohtaja Jane Scattergood kertoi, että sittemmin oli asennettu teltta ja lämmittimet. Hän kuitenkin kehotti ihmisiä saapumaan ajoissa tapaamisiin, sillä jotkut olivat tulleet "jopa kaksi tuntia etuajassa". Hän sanoi: "Olemme yrittäneet saada mahdollisimman monta ihmistä vastaanotolle. Ymmärrämme, että ihmiset ovat todella innokkaita saamaan rokotteen. "Olen pyytänyt lisää välineitä, jotta voimme työskennellä jonossa ja rekisteröidä ihmisiä heidän odottaessaan. "Tänään ja huomenna on varattu 1 500 paikkaa. Loppuviikosta olemme voineet sulkea joitakin ajanvarausaikoja, jotta saamme lisää tilaa järjestelmään, kun selvitämme, miten voimme nopeuttaa ja tehdä kaiken tarvittavan, jotta ihmiset pääsevät läpi." Näin on nyt. "Haluan kuitenkin pyytää ihmisiä tulemaan ajoissa tapaamisiinsa. Ihmiset tulivat paikalle todella, todella aikaisin, ja se synnytti jonon paisumisen." Katedraali avattiin joukkorokotuskeskuksena 18. tammikuuta yhtenä kolmesta laajemmalla alueella sijaitsevasta keskuksesta, mukaan lukien Barbara Castle Way Health Centre Blackburnissa ja Darwenin terveyskeskus. Seuraa BBC North West -kanavaa Facebookissa, Twitterissä ja Instagramissa. Voit myös lähettää juttuideoita osoitteeseen northwest.newsonline@bbc.co.uk Aiheeseen liittyvät Internet-linkit Blackburnin katedraali</w:t>
      </w:r>
    </w:p>
    <w:p>
      <w:r>
        <w:rPr>
          <w:b/>
        </w:rPr>
        <w:t xml:space="preserve">Yhteenveto</w:t>
      </w:r>
    </w:p>
    <w:p>
      <w:r>
        <w:t xml:space="preserve">Terveysviranomaiset ovat pyytäneet anteeksi sitä, että kymmenet vanhukset joutuivat jonottamaan tuntikausia kylmässä Covid-19-rokotuskeskuksessa.</w:t>
      </w:r>
    </w:p>
    <w:p>
      <w:r>
        <w:rPr>
          <w:b/>
          <w:u w:val="single"/>
        </w:rPr>
        <w:t xml:space="preserve">Asiakirjan numero 15450</w:t>
      </w:r>
    </w:p>
    <w:p>
      <w:r>
        <w:t xml:space="preserve">Pakenevia joukkoja auttaneiden vastarintaliikkeen sankareiden muistomerkki</w:t>
      </w:r>
    </w:p>
    <w:p>
      <w:r>
        <w:t xml:space="preserve">Lauantain tilaisuuteen osallistuu Andree Dumon, joka kuului verkostoon Belgiassa, kunnes jäi kiinni. Muistomerkin graniitti on peräisin Pyreneiltä, jotka paenneet joutuivat ylittämään päästäkseen puolueettomaan Espanjaan. Rahat muistomerkkiä varten on kerännyt Escape Lines Memorial Society. Keskitysleiri Yhdistys, jolla on jäseniä 26 maassa, tarjoaa taloudellista apua elossa oleville vastarintaliikkeen jäsenille, jotka johtivat pakoverkostoja eri puolilla Eurooppaa. Graniitin lahjoitti ranskalainen louhoksen omistaja, joka toimi pakenevien sotilaiden ja lentäjien oppaana. Teini-ikäisenä Nadine-koodinimeä käyttänyt Dumon oli kuriiri, joka vei pakenevia Belgiasta Pariisiin. Hän jäi kiinni vuonna 1942 ja vietti kolme vuotta keskitysleirillä. Myös toinen Belgian vastarintaliikkeen jäsen, joka on asunut Warwickshiren Nuneatonissa viimeiset 60 vuotta, on puhunut kokemuksistaan. Lucie Wilkinson oli 15-vuotias liittyessään vastarintaliikkeeseen Brysselissä, ja hänen oli salakuljetettava sekä salaisia papereita että lentomiehiä. Rouva Wilkinson sanoi: Wilkinson sanoi: "Jos sota olisi käynnissä, tekisit samoin pelastaaksesi maasi. "Minulla oli eräänä päivänä yksi [henkilö, jota hän auttoi pakenemaan], eikä hän voinut lakata tärisemästä koko ajan, kun minulla oli hänet - luulin, että hän aikoi paljastaa minut."</w:t>
      </w:r>
    </w:p>
    <w:p>
      <w:r>
        <w:rPr>
          <w:b/>
        </w:rPr>
        <w:t xml:space="preserve">Yhteenveto</w:t>
      </w:r>
    </w:p>
    <w:p>
      <w:r>
        <w:t xml:space="preserve">National Memorial Arboretumissa Staffordshiressa paljastetaan muistomerkki siviileille, jotka hoitivat liittoutuneiden palvelushenkilöstön pakoverkkoja toisen maailmansodan aikana.</w:t>
      </w:r>
    </w:p>
    <w:p>
      <w:r>
        <w:rPr>
          <w:b/>
          <w:u w:val="single"/>
        </w:rPr>
        <w:t xml:space="preserve">Asiakirjan numero 15451</w:t>
      </w:r>
    </w:p>
    <w:p>
      <w:r>
        <w:t xml:space="preserve">Poliisi metsästää South Mimmsin musiikkitapahtuman järjestäjää, jota uhkaa 10 000 punnan Covid-sakko.</w:t>
      </w:r>
    </w:p>
    <w:p>
      <w:r>
        <w:t xml:space="preserve">Hertfordshiren poliisilaitoksen mukaan keskiviikkona South Mimmsissä järjestetyssä tapahtumassa oli rikottu koronavirusta koskevia säännöksiä. Yksi henkilö pidätettiin epäiltynä poliisin pahoinpitelystä, ja 12 henkilöä sai 200 punnan sakot. Komisario Kio Bozorgi sanoi: "Tämä on täysin tuomittavaa käytöstä nykyisessä ilmapiirissä." Poliisi kutsuttiin Blanche Lanella, South Mimmsissä Hertsmereen sijaitsevaan kiinteistöön kello 20.00 GMT, kun sinne oli ilmoitettu pysäköidyn suuri määrä ajoneuvoja. Poliisit tutkivat valkoisen pakettiauton ja löysivät sen sisältä suuren määrän alkoholia. He tunkeutuivat kiinteistöön ja takavarikoivat musiikkilaitteita, muun muassa DJ-mikserit ja vahvistimet. Bozorgi sanoi, että poliisi jatkaa "laajoja tutkimuksia" selvittääkseen tapahtuman järjestäjän. Hän sanoi, että Covid-19-riskin lisäksi tällaisissa tapahtumissa ei ole terveys- ja turvallisuusvarotoimia, riskinarviointeja, väkijoukkojen hallintaa, lääkintähenkilökuntaa tai turvajärjestelyjä. Etsi BBC News: East of England Facebookissa, Instagramissa ja Twitterissä. Jos sinulla on juttuehdotuksia, lähetä sähköpostia osoitteeseen eastofenglandnews@bbc.co.uk.</w:t>
      </w:r>
    </w:p>
    <w:p>
      <w:r>
        <w:rPr>
          <w:b/>
        </w:rPr>
        <w:t xml:space="preserve">Yhteenveto</w:t>
      </w:r>
    </w:p>
    <w:p>
      <w:r>
        <w:t xml:space="preserve">Poliisit etsivät noin 150 hengen musiikkitapahtuman järjestäjää, jota uhkaa 10 000 punnan sakko.</w:t>
      </w:r>
    </w:p>
    <w:p>
      <w:r>
        <w:rPr>
          <w:b/>
          <w:u w:val="single"/>
        </w:rPr>
        <w:t xml:space="preserve">Asiakirjan numero 15452</w:t>
      </w:r>
    </w:p>
    <w:p>
      <w:r>
        <w:t xml:space="preserve">Kaksi Manx Loaghtan -lammasta pelastettiin 80 jyrkänteen putoamisen jälkeen.</w:t>
      </w:r>
    </w:p>
    <w:p>
      <w:r>
        <w:t xml:space="preserve">Port Erinin RNLI:n vapaaehtoinen miehistö kutsuttiin pelastamaan Manx Loaghtan -lampaat, jotka olivat juuttuneet reunalle vuoroveden noustessa tiistaina klo 13:10 BST. Uros- ja naaraslampaat saatiin houkuteltua pelastusveneeseen ja palautettua turvaan. Manx Loaghtan on Mansaarelta kotoisin oleva lammasrotu. Manx Loaghtan Sheep RNLI:n vapaaehtoisen Jason Flemingin mukaan hälytyksen teki ensin paikallinen kalastaja, joka ei päässyt tarpeeksi lähelle saadakseen lampaat turvaan. Fleming sanoi: "RNLI ei koskaan haluaisi nähdä ihmisten vaarantavan itseään pelastaakseen eläimiä, kuten usein tapahtuu, joten autoimme mielellämme. "Ne olivat pudonneet noin 30 metriä syvään veteen, ja ne olivat selvästi hyvin kylmiä ja hermostuneita, kun saavuimme paikalle. "Vuorovesi oli tulossa, eivätkä ne olisi selvinneet hengissä siinä asennossa, jossa ne olivat. "Molemmat käyttäytyivät hyvin pelastusveneessä ja olivat iloisia päästessään vapaaksi." "Molemmat olivat hyvin käyttäytyneitä pelastusveneessä."</w:t>
      </w:r>
    </w:p>
    <w:p>
      <w:r>
        <w:rPr>
          <w:b/>
        </w:rPr>
        <w:t xml:space="preserve">Yhteenveto</w:t>
      </w:r>
    </w:p>
    <w:p>
      <w:r>
        <w:t xml:space="preserve">Kaksi lammasta on pelastettu pieneltä kallion reunalta putoamisen jälkeen 25 metrin jyrkänteeltä Mansaarella.</w:t>
      </w:r>
    </w:p>
    <w:p>
      <w:r>
        <w:rPr>
          <w:b/>
          <w:u w:val="single"/>
        </w:rPr>
        <w:t xml:space="preserve">Asiakirjan numero 15453</w:t>
      </w:r>
    </w:p>
    <w:p>
      <w:r>
        <w:t xml:space="preserve">Kolmoiskuolemasta syytetty murtuu oikeudessa todistaessaan</w:t>
      </w:r>
    </w:p>
    <w:p>
      <w:r>
        <w:t xml:space="preserve">Marin Rachev, 35, kiistää ajaneensa vaarallisesti yrittäessään ylittää A90-tietä luokittelemattomalta tieltä Drumlithien suuntaan 12. maaliskuuta viime vuonna. Todistaessaan Aberdeenin korkeimmassa oikeudessa häneltä kysyttiin, miten onnettomuus oli vaikuttanut häneen. Hän sanoi: "En tiedä, miten se vaikutti häneen: "En toivo tätä kokemusta kenellekään". Bulgariasta kotoisin olevat Dimitar Georgiev, 32, Zaharina Hristova, 37, ja Silyan Stefanov, 42, jotka olivat ajoneuvon takaosassa, kuolivat onnettomuudessa. Kaksi heittäytyi ulos autosta ja törmäsi toiseen autoon. Kenelläkään kolmesta ei ollut turvavyötä. Rachev sanoi: "Se tarkoittaa, että ystäväsi tulevat uniisi, se on joka ikinen yö. "Olen niin pahoillani siitä, olen pahoillani bussinkuljettajan puolesta, olen pahoillani kaikesta, mitä tapahtui". Se oli huono hetki, se oli huono mahdollisuus. En voi selittää sitä millään muulla tavalla." Oikeudenkäynti jatkuu.</w:t>
      </w:r>
    </w:p>
    <w:p>
      <w:r>
        <w:rPr>
          <w:b/>
        </w:rPr>
        <w:t xml:space="preserve">Yhteenveto</w:t>
      </w:r>
    </w:p>
    <w:p>
      <w:r>
        <w:t xml:space="preserve">Kuljettaja, jota syytetään kolmen matkustajansa kuolemasta Aberdeenshiressä sattuneessa onnettomuudessa, on murtunut oikeudessa kuvaillessaan onnettomuutta.</w:t>
      </w:r>
    </w:p>
    <w:p>
      <w:r>
        <w:rPr>
          <w:b/>
          <w:u w:val="single"/>
        </w:rPr>
        <w:t xml:space="preserve">Asiakirjan numero 15454</w:t>
      </w:r>
    </w:p>
    <w:p>
      <w:r>
        <w:t xml:space="preserve">Offshore-alan työtaistelutoimet vuorotteluvapaista peruttu</w:t>
      </w:r>
    </w:p>
    <w:p>
      <w:r>
        <w:t xml:space="preserve">Petrofac- ja Aker-urakoitsijoiden palveluksessa olevat työntekijät olivat äänestäneet työtaistelutoimenpiteiden puolesta kolmella Totalin omistamalla Pohjanmeren lautta-alustalla. Unite-liiton mukaan suurin osa jäsenistä on nyt allekirjoittanut uudet sopimukset. Uniten alueellinen työmarkkinajohtaja John Boland sanoi: "Kun jäsenet ovat nyt hyväksyneet uuden sopimuksen, kiista on päättynyt ja suunnitellut työtaistelutoimet peruttu." Kiista koski Elgin-Franklin-, North Alwyn- ja Dunbar-lavoja.</w:t>
      </w:r>
    </w:p>
    <w:p>
      <w:r>
        <w:rPr>
          <w:b/>
        </w:rPr>
        <w:t xml:space="preserve">Yhteenveto</w:t>
      </w:r>
    </w:p>
    <w:p>
      <w:r>
        <w:t xml:space="preserve">Offshore-alan työtaistelutoimet, jotka liittyvät työvuorolistamuutoksiin, on peruttu.</w:t>
      </w:r>
    </w:p>
    <w:p>
      <w:r>
        <w:rPr>
          <w:b/>
          <w:u w:val="single"/>
        </w:rPr>
        <w:t xml:space="preserve">Asiakirjan numero 15455</w:t>
      </w:r>
    </w:p>
    <w:p>
      <w:r>
        <w:t xml:space="preserve">Picasso-piirustus Tete de Femme löydetty varkauden jälkeen</w:t>
      </w:r>
    </w:p>
    <w:p>
      <w:r>
        <w:t xml:space="preserve">Tummalasipäinen mies vei 275 000 dollarin (172 000 punnan) arvoisen piirroksen Weinsteinin galleriasta. Turvallisuuskamerat kuvasivat miehen poistuvan paikalta taksilla. Epäilty, jonka nimi on Mark Lugo, 30, on otettu kiinni. Hänet pidätettiin Kalifornian Napassa sijaitsevassa hotellissa, josta taideteos löytyi, poliisi kertoi. Häntä vastaan nostetaan useita syytteitä, muun muassa varkaudesta ja varastetun omaisuuden hallussapidosta. Pablo Picasso loi Tete de Femme -nimisen lyijykynäpiirroksen vuonna 1965. Se löytyi ilman kehystä.</w:t>
      </w:r>
    </w:p>
    <w:p>
      <w:r>
        <w:rPr>
          <w:b/>
        </w:rPr>
        <w:t xml:space="preserve">Yhteenveto</w:t>
      </w:r>
    </w:p>
    <w:p>
      <w:r>
        <w:t xml:space="preserve">Yhdysvaltain poliisi on löytänyt Picasso-piirustuksen kaksi päivää sen jälkeen, kun se oli varastettu San Franciscon taidegalleriasta.</w:t>
      </w:r>
    </w:p>
    <w:p>
      <w:r>
        <w:rPr>
          <w:b/>
          <w:u w:val="single"/>
        </w:rPr>
        <w:t xml:space="preserve">Asiakirjan numero 15456</w:t>
      </w:r>
    </w:p>
    <w:p>
      <w:r>
        <w:t xml:space="preserve">"Salainen" metsäalue on ensimmäinen RSPB:n New Forestin suojelualue.</w:t>
      </w:r>
    </w:p>
    <w:p>
      <w:r>
        <w:t xml:space="preserve">Lintuja suojeleva hyväntekeväisyysjärjestö sanoi, että Wiltshiren ja Hampshiren rajalla sijaitsevan Nomanslandin lähellä sijaitseva "salainen metsä" oli yksi sen "merkittävimmistä" hankinnoista. Se sisältää "kansainvälisesti merkittävän jäkäläyhdyskunnan" sekä haukipöllö-, kärpässiipi- ja metsäkirvinen-lintulajeja. Aiemmin yksityisomistuksessa ollut maa-alue nimetään uudelleen Franchises Lodge -nimiseksi. Se luovutettiin kansakunnalle veroselvityksessä, ja se ostettiin New Forest National Park Authorityn 200 000 punnan avustuksella. RSPB:n aluejohtaja Nick Bruce-White sanoi: "Uskomme, että se saattaa pitää sisällään todellisia luonnon aarteita." Hyväntekeväisyysjärjestö sanoi kuulevansa paikallisia asukkaita ennen kuin se päättää julkisen pääsyn sallimisesta nykyisten tieoikeuksien ulkopuolelle.</w:t>
      </w:r>
    </w:p>
    <w:p>
      <w:r>
        <w:rPr>
          <w:b/>
        </w:rPr>
        <w:t xml:space="preserve">Yhteenveto</w:t>
      </w:r>
    </w:p>
    <w:p>
      <w:r>
        <w:t xml:space="preserve">RSPB aikoo perustaa ensimmäisen luonnonsuojelualueensa New Forestiin ostettuaan 386 hehtaaria metsää.</w:t>
      </w:r>
    </w:p>
    <w:p>
      <w:r>
        <w:rPr>
          <w:b/>
          <w:u w:val="single"/>
        </w:rPr>
        <w:t xml:space="preserve">Asiakirjan numero 15457</w:t>
      </w:r>
    </w:p>
    <w:p>
      <w:r>
        <w:t xml:space="preserve">Cardiffin huonosti nukkuvat tekevät "elämäntapavalintoja".</w:t>
      </w:r>
    </w:p>
    <w:p>
      <w:r>
        <w:t xml:space="preserve">Kuusi ihmistä on asunut leirissä lähellä Cathaysin kansalaiskeskusta viiden viikon ajan. Neuvoston kabinettijäsen Lynda Thorne sanoi, että virkamiehet lähestyivät heitä päivittäin tarjoamalla heille apua. Naapurina olevan Cardiffin yliopiston virkamiehet sanoivat, että korkeakoulu on "syvästi huolissaan" leiriläisten hyvinvoinnista. Seitsemän telttaa ja pajukupoli on pystytetty, ja yksi siellä asuvista ihmisistä, Fadhi Ghezllal, sanoi, että he pystyttivät leirin sen jälkeen, kun poliisi oli siirtänyt heidät toiselta alueelta kaupungin keskustasta. Cardiffin kaupunginvaltuusto on tarjonnut apua, ja sen tiedottaja lisäsi: "Valitettavasti osa raakamailla nukkuvista ei halua majoittua, joten neuvontatyöntekijät jatkavat yhteydenpitoa heidän kanssaan päivittäin." Rouva Thorne, joka vastaa asumisesta kabinettijohdossa, sanoi, että leiriytyminen oli "ehdottomasti" henkilöiden elämäntapavalinta. Hän lisäsi: "Paitsi neuvoston henkilökunta, myös kumppanijärjestömme tekevät paljon työtä. "Yritämme joka päivä, joka ilta, puhumme heille ja yritämme taivutella heitä. "Se ei ehkä onnistu ensimmäisellä kerralla, mutta yksi asia, jonka sanoisin neuvontatyöntekijöistämme, on se, että he eivät koskaan luovuta kenenkään suhteen." Cardiffin yliopiston virkamies lisäsi: "Vaikka maa on Cardiffin yliopiston päärakennuksen vieressä, se ei ole yliopiston omistuksessa. "Olemme kuitenkin syvästi huolissamme yhä useampien teltoissa nukkuvien ihmisten hyvinvoinnista."</w:t>
      </w:r>
    </w:p>
    <w:p>
      <w:r>
        <w:rPr>
          <w:b/>
        </w:rPr>
        <w:t xml:space="preserve">Yhteenveto</w:t>
      </w:r>
    </w:p>
    <w:p>
      <w:r>
        <w:t xml:space="preserve">Cardiffin keskustassa teltoissa asuvat ihmiset tekevät "elämäntapavalinnan" ja ovat hylänneet tukitarjoukset, sanoi johtava kaupunginvaltuutettu.</w:t>
      </w:r>
    </w:p>
    <w:p>
      <w:r>
        <w:rPr>
          <w:b/>
          <w:u w:val="single"/>
        </w:rPr>
        <w:t xml:space="preserve">Asiakirjan numero 15458</w:t>
      </w:r>
    </w:p>
    <w:p>
      <w:r>
        <w:t xml:space="preserve">Edinburghin jazz- ja bluesfestivaali siirtyy eteenpäin</w:t>
      </w:r>
    </w:p>
    <w:p>
      <w:r>
        <w:t xml:space="preserve">Yhdistyneen kuningaskunnan vanhin jazzfestivaali järjestetään 33. kerran 22.-31. heinäkuuta, ja kaupungissa järjestetään 90 konserttia. Tähtiä ovat muun muassa Jack Bruce, Courtney Pine, Robert Cray, Curtis Stigers, Ken Peplowski, Leroy Jones ja Trombone Shorty. Tapahtumassa kunnioitetaan myös saksofonistitähti Stan Getzin musiikkia. Konserteissa korostetaan Getzin roolia big band -musiikissa, bossa novassa ja jazzin ja klassisen musiikin risteytymisessä sekä hänen albumiltaan "Focus", jonka soittaa saksofonistitähti Konrad Wiszniewski. Tapahtumassa kuullaan myös muusikoita New Orleansista, yhteistyötä Intian ja Italian kanssa, Ruotsin jazz-skeneä (muun muassa Magnus Ostrom's Band ja Lina Nyberg laulamassa West Side Storya) sekä Scottish Jazz Expo -tapahtuman kokoonpano. Festivaali kattaa kaikki jazzin tyylilajit vuodesta 1917 vuoteen 2011, mukaan lukien musiikki, joka on tullut tunnetuksi 33rpm-levyiltä. Avajaisviikonloppuna järjestetään Grassmarketissa Mardi Gras, joka sisältää kolme tuntia musiikkia useilla lavoilla.</w:t>
      </w:r>
    </w:p>
    <w:p>
      <w:r>
        <w:rPr>
          <w:b/>
        </w:rPr>
        <w:t xml:space="preserve">Yhteenveto</w:t>
      </w:r>
    </w:p>
    <w:p>
      <w:r>
        <w:t xml:space="preserve">Edinburghin jazz- ja bluesfestivaali on siirretty kaupungin elokuun festivaalien edelle, jotta se saisi enemmän "fokusta".</w:t>
      </w:r>
    </w:p>
    <w:p>
      <w:r>
        <w:rPr>
          <w:b/>
          <w:u w:val="single"/>
        </w:rPr>
        <w:t xml:space="preserve">Asiakirjan numero 15459</w:t>
      </w:r>
    </w:p>
    <w:p>
      <w:r>
        <w:t xml:space="preserve">Amerikkalaisia signaalirapuja "dumpattu" Cumbrian-jokeen</w:t>
      </w:r>
    </w:p>
    <w:p>
      <w:r>
        <w:t xml:space="preserve">Tebayn lähistöltä on löydetty 11 amerikkalaisen signaaliravun jäänteet. Laji kantaa rapuruttoa, "tuhoisaa" sienitautia, joka on "uhannut" merkittävästi alkuperäistä populaatiota etelässä, EA sanoi. Judith Bennett virastosta sanoi, että se voi "tuhota alkuperäisen populaation", jolla ei ole luonnollista vastustuskykyä. Rapuja löydettiin joesta Lune Valleyssa. "Onneksi tässä tapauksessa näyttää siltä, että merkkiravut olivat kuolleet jo silloin, kun ne laskettiin jokeen", Bennett sanoi. "Olemme edelleen huolissamme siitä, että joku on saattanut yrittää päästää eläviä signaalirapuja veteen, mikä voisi olla mahdollisesti tuhoisaa." Yorkshiressä ja Devonissa on havaittu kaksi viimeaikaista rapuruttoepidemiaa. Amerikkalaisen merkkiruton päästäminen luontoon tai kotoperäisten rapujen pyydystäminen tai tappaminen on rikos.</w:t>
      </w:r>
    </w:p>
    <w:p>
      <w:r>
        <w:rPr>
          <w:b/>
        </w:rPr>
        <w:t xml:space="preserve">Yhteenveto</w:t>
      </w:r>
    </w:p>
    <w:p>
      <w:r>
        <w:t xml:space="preserve">Ympäristövirasto on todennut, että Cumbrian jokeen dumpattu vieras rapulaji on "suuri huolenaihe" alkuperäislajille.</w:t>
      </w:r>
    </w:p>
    <w:p>
      <w:r>
        <w:rPr>
          <w:b/>
          <w:u w:val="single"/>
        </w:rPr>
        <w:t xml:space="preserve">Asiakirjan numero 15460</w:t>
      </w:r>
    </w:p>
    <w:p>
      <w:r>
        <w:t xml:space="preserve">Brexit: Walesin kansanedustajat liittyvät kapinaan Jeremy Corbynia vastaan</w:t>
      </w:r>
    </w:p>
    <w:p>
      <w:r>
        <w:t xml:space="preserve">He äänestivät sen puolesta, että Yhdistynyt kuningaskunta pysyy EU:n sisämarkkinoilla Brexitin jälkeen, vaikka heidän puolueensa käski heitä äänestämään tyhjää. Chris Bryant, Ann Clwyd, Stephen Doughty, Susan Elan Jones, Madeleine Moon, Albert Owen ja Jo Stevens kuuluivat 50:n kapinallisen työväenpuolueen kansanedustajan joukkoon. Työväenpuolueen kansanedustajan Chuka Umunnan esittämä tarkistus, jota myös neljä Plaid Cymru -puolueen kansanedustajaa kannatti, hylättiin. Kolme työväenpuolueen eturivin jäsentä erotettiin, koska he uhmasivat puolueen ruoskaa äänestyksessä, ja varaliikenneministeri Daniel Zeichner erosi. Työväenpuolueen virallinen tarkistus kuningattaren puheeseen, jossa vaadittiin brexit-sopimusta, joka tarjoaisi "täsmälleen samat edut" kuin sisämarkkinat ja tulliliitto, hylättiin äänin 323-297. Konservatiivien vähemmistöhallituksen lakipaketti kahdeksi seuraavaksi vuodeksi hyväksyttiin myöhemmin alahuoneessa äänin 323 puolesta ja 309 vastaan.</w:t>
      </w:r>
    </w:p>
    <w:p>
      <w:r>
        <w:rPr>
          <w:b/>
        </w:rPr>
        <w:t xml:space="preserve">Yhteenveto</w:t>
      </w:r>
    </w:p>
    <w:p>
      <w:r>
        <w:t xml:space="preserve">Seitsemän walesilaista työväenpuolueen kansanedustajaa on kapinoinut puolueen johtoa vastaan kuningattaren puheeseen tehdystä tarkistuksesta.</w:t>
      </w:r>
    </w:p>
    <w:p>
      <w:r>
        <w:rPr>
          <w:b/>
          <w:u w:val="single"/>
        </w:rPr>
        <w:t xml:space="preserve">Asiakirjan numero 15461</w:t>
      </w:r>
    </w:p>
    <w:p>
      <w:r>
        <w:t xml:space="preserve">Cairn Energy löysi öljyä Grönlannin edustalta</w:t>
      </w:r>
    </w:p>
    <w:p>
      <w:r>
        <w:t xml:space="preserve">Greenpeace-aktivistit ovat yrittäneet pysäyttää yrityksen syvänmeren porauksen, ja yrityksen Alpha-lähteessä on kahdenlaista öljyä. Toimitusjohtaja Sir Bill Gammell totesi, että on "erittäin rohkaisevaa" löytää todisteita "aktiivisesta toimivasta öljyjärjestelmästä" Jäämerellä. Kolmas etsintäkohde on porauksen varhaisemmassa vaiheessa. Löydetyt kaksi öljytyyppiä, jotka ovat 300-500 metrin syvyydessä, analysoidaan nyt kemiallisesti. Greenpeacen aktivistit nousivat Grönlannin porauslautalle viime kuussa protestoidakseen syvänmeren porausta vastaan BP:n Meksikonlahden öljyvuotokatastrofin jälkeen. Neljä ihmistä pidätettiin sen jälkeen, kun he olivat luopuneet porauslautan valtauksesta sääolosuhteiden huonontuessa.</w:t>
      </w:r>
    </w:p>
    <w:p>
      <w:r>
        <w:rPr>
          <w:b/>
        </w:rPr>
        <w:t xml:space="preserve">Yhteenveto</w:t>
      </w:r>
    </w:p>
    <w:p>
      <w:r>
        <w:t xml:space="preserve">Edinburghissa toimiva tutkimusyhtiö Cairn Energy on löytänyt öljyä Grönlannin rannikolta.</w:t>
      </w:r>
    </w:p>
    <w:p>
      <w:r>
        <w:rPr>
          <w:b/>
          <w:u w:val="single"/>
        </w:rPr>
        <w:t xml:space="preserve">Asiakirjan numero 15462</w:t>
      </w:r>
    </w:p>
    <w:p>
      <w:r>
        <w:t xml:space="preserve">RSPCA etsii Kirtlingissä vaeltavien emujen omistajia.</w:t>
      </w:r>
    </w:p>
    <w:p>
      <w:r>
        <w:t xml:space="preserve">Eric, kuten RSPCA on hänet nimennyt, oli lauantai-iltana kävelyllä Kirtlingin kylässä lähellä Newmarketia. Utelias lintu käveli The Streetin pihatietä pitkin, ja kodinomistajat nappasivat sen kiinni ja pitivät sitä yön yli tallissaan. Se on terve ja todennäköisesti jonkun lemmikki, RSPCA:n virkailija Jane Folley sanoi. "Tämän on täytynyt olla melko odottamaton näky yleisölle - se ei ole sellainen eläin, jonka he yleensä näkevät kävelevän heidän pihatiellään", hän lisäsi. "Näin suuria lintuja voi olla vaikea saada kiinni, joten tässä tapauksessa olimme onnekkaita, että lintu saatiin turvaan talliin". "Koska se on näin kesy, uskon, että se on hyvin todennäköisesti jonkun kadonnut lemmikki", hän jatkaa. "Pyydämme kaikkia, jotka tietävät, mistä se on saattanut tulla, soittamaan meille. Ottaisimme Ericin mielellämme takaisin kotiin."</w:t>
      </w:r>
    </w:p>
    <w:p>
      <w:r>
        <w:rPr>
          <w:b/>
        </w:rPr>
        <w:t xml:space="preserve">Yhteenveto</w:t>
      </w:r>
    </w:p>
    <w:p>
      <w:r>
        <w:t xml:space="preserve">Emun omistajia etsitään sen jälkeen, kun lintu löydettiin vaeltelemasta pihatieltä Cambridgeshiressä.</w:t>
      </w:r>
    </w:p>
    <w:p>
      <w:r>
        <w:rPr>
          <w:b/>
          <w:u w:val="single"/>
        </w:rPr>
        <w:t xml:space="preserve">Asiakirjan numero 15463</w:t>
      </w:r>
    </w:p>
    <w:p>
      <w:r>
        <w:t xml:space="preserve">Rauhanaktivistien "pahoinpitely" mielenosoituksessa</w:t>
      </w:r>
    </w:p>
    <w:p>
      <w:r>
        <w:t xml:space="preserve">Forum for Life -järjestön (FfL) puheenjohtaja Dharshana Ariyawansa kertoi BBC Sandeshayalle, että ryhmä United National Party (UNP) -puolueen kannattajia hyökkäsi FfL:n aktivistien kimppuun Colombossa torstaina. FfL:n aktivistit ovat jakaneet rauhaa tukevia lentolehtisiä UNP:n ja Sri Lankan vapaan puolueen (Mahajana-siipi) järjestämään hallituksen vastaiseen mielenosoitukseen osallistuneille. Musta heinäkuu "Jopa naisia pahoinpideltiin ja heidän vaatteensa revittiin pois", Ariyawansa sanoi bbcsinhala.comille. Hyökkääjillä oli FfL:n mukaan yllään vihreät vaatteet, UNP:n väri. Lentolehtisissä vuoden 1983 Mustan heinäkuun kampanjaa, jossa satoja tamileja tapettiin ja tuhansia muita pakotettiin karkotettiin, kuvailtiin Sri Lankan historian pahimmaksi mustaksi merkiksi. "Hyökätessään kimppuumme jotkut kertoivat meille, että he olivat ne, jotka hyökkäsivät tamileja vastaan vuonna 1983", Dharshana Ariyawansa sanoi. UNP:n johtamaa vuoden 1983 hallitusta syytettiin siitä, että se ei ryhtynyt toimiin tamileja vastaan hyökänneiden joukkojen pysäyttämiseksi saarella. Tapaus sai tamilinuoret kiihdyttämään kansannousuaan singaleemmistöistä hallitusta vastaan. Tuhannet tamilit muuttivat länsimaihin, joista he hakivat poliittista turvapaikkaa.</w:t>
      </w:r>
    </w:p>
    <w:p>
      <w:r>
        <w:rPr>
          <w:b/>
        </w:rPr>
        <w:t xml:space="preserve">Yhteenveto</w:t>
      </w:r>
    </w:p>
    <w:p>
      <w:r>
        <w:t xml:space="preserve">Sri Lankan rauhanaktivistit ovat syyttäneet pääopposition kannattajia siitä, että he hakkasivat heitä, kun he jakoivat lentolehtisiä, joissa vaadittiin rauhanprosessin jatkamista.</w:t>
      </w:r>
    </w:p>
    <w:p>
      <w:r>
        <w:rPr>
          <w:b/>
          <w:u w:val="single"/>
        </w:rPr>
        <w:t xml:space="preserve">Asiakirjan numero 15464</w:t>
      </w:r>
    </w:p>
    <w:p>
      <w:r>
        <w:t xml:space="preserve">Pääministeri ylistää "uraauurtavaa" rannanpuhdistajaa</w:t>
      </w:r>
    </w:p>
    <w:p>
      <w:r>
        <w:t xml:space="preserve">Beach Buddies -järjestön perustaja Bill Dale on saanut Points of Light -palkinnon tunnustuksena hyväntekeväisyysjärjestön työstä. Ryhmä, jolla on 12 000 vapaaehtoista, perustettiin vuonna 2007, ja se järjestää viikoittaisia rantojen puhdistustilaisuuksia ympäri saarta. Palkinnolla palkitaan yhteisöllisesti ajattelevia ihmisiä, jotka innostavat muita. Pääministeri Theresa May sanoi kirjeessään, että hyväntekeväisyysjärjestön "vapaaehtoisarmeijan" työllä on "pitkäaikainen vaikutus tähän kauniiseen ympäristöön". May lisäsi, että ryhmä "varmistaa, että Manxin rannikko on yksi Euroopan puhtaimmista". Dale sanoi, että palkinto, jolla tunnustettiin "valtavan määrän vapaaehtoisten" saavutukset, oli "mukava yllätys". Hän lisäsi: "Toivomme, että tämä palkinto auttaa meitä levittämään maailmalla sanaa siitä, että ihmiset voivat kokoontua yhteen ja saada aikaan poikkeuksellisen myönteisiä muutoksia ympäristössään." Viisi saaren asukasta nimettiin viime viikolla kuningattaren syntymäpäiväkunniamainintaluettelossa. Heidän joukossaan oli Manxin ilmailu- ja sotilasmuseon perustaja Ivor Ramsden, joka nimitettiin MBE:ksi. Ramsden on käyttänyt viimeiset 25 vuotta museon 9 000 esineen luettelointiin. Häntä kiitettiin hänen "merkittävästä panoksestaan Manxin kansan sosiaaliseen ja sotilaalliseen historiaan". Hän sanoi, että palkinto oli hänelle "suuri kunnia". Muut palkitut manxilaiset ovat:</w:t>
      </w:r>
    </w:p>
    <w:p>
      <w:r>
        <w:rPr>
          <w:b/>
        </w:rPr>
        <w:t xml:space="preserve">Yhteenveto</w:t>
      </w:r>
    </w:p>
    <w:p>
      <w:r>
        <w:t xml:space="preserve">Ison-Britannian pääministeri on ylistänyt Mansaaren rannan puhdistusjärjestön perustajaa siitä, että hän on ollut "edelläkävijä merten saastumista koskevan tietoisuuden lisäämisessä".</w:t>
      </w:r>
    </w:p>
    <w:p>
      <w:r>
        <w:rPr>
          <w:b/>
          <w:u w:val="single"/>
        </w:rPr>
        <w:t xml:space="preserve">Asiakirjan numero 15465</w:t>
      </w:r>
    </w:p>
    <w:p>
      <w:r>
        <w:t xml:space="preserve">Edinburghin raitiovaunut: Princes Street avataan busseille ja takseille kesäkuun lopussa.</w:t>
      </w:r>
    </w:p>
    <w:p>
      <w:r>
        <w:t xml:space="preserve">Edinburghin kaupunginvaltuusto on vahvistanut, että läpikulkukäytävä avataan uudelleen Waverleyn sillan länsipuolella. Raitiovaunutyöt sulkevat kuitenkin St Andrew Squaren ja York Placen syksyllä. Työt päättyvät vuoden lopussa, jolloin aukio avataan uudelleen. On kuitenkin epäselvää, saadaanko se auki jouluksi. Edinburghin kaupunginvaltuuston edustaja sanoi: "Tarkistetun työohjelman tarkoituksena on minimoida työmaalla, erityisesti kaupungin keskustassa, vietetty aika ja saada hanke päätökseen mahdollisimman pian. "Jatkuva työskentely paikan päällä antaa meille parhaat mahdollisuudet pysyä tässä ohjelmassa. "Sillä välin tarjoamme kaupungin keskustan kauppiaille kaiken mahdollisen tuen."</w:t>
      </w:r>
    </w:p>
    <w:p>
      <w:r>
        <w:rPr>
          <w:b/>
        </w:rPr>
        <w:t xml:space="preserve">Yhteenveto</w:t>
      </w:r>
    </w:p>
    <w:p>
      <w:r>
        <w:t xml:space="preserve">Kauppiaille on luvattu, että bussit ja taksit liikennöivät jälleen Edinburghin Princes Streetillä kuun loppuun mennessä.</w:t>
      </w:r>
    </w:p>
    <w:p>
      <w:r>
        <w:rPr>
          <w:b/>
          <w:u w:val="single"/>
        </w:rPr>
        <w:t xml:space="preserve">Asiakirjan numero 15466</w:t>
      </w:r>
    </w:p>
    <w:p>
      <w:r>
        <w:t xml:space="preserve">Naiset, jotka käyttävät perinteistä meikkiä aurinkosuojana</w:t>
      </w:r>
    </w:p>
    <w:p>
      <w:r>
        <w:t xml:space="preserve">Yli 700 000 rohingya-ihmistä on paennut elokuun 2017 jälkeen kotiensa tuhoamista ja vainoa Myanmarin (Burman) pohjoisen Rakhinen maakunnassa naapurimaahan Bangladeshiin. Rohingya-väestö, jonka määrä Myanmarissa oli vuoden 2017 alussa noin miljoona, on yksi maan monista etnisistä vähemmistöistä. Myanmarin armeija sanoo taistelevansa rohingya-militantteja vastaan ja kiistää kohdistavansa hyökkäyksiä siviileihin. Kilcoyne kuvasi rohingya-muslimityttöjä ja -naisia pakolaisleireillä Cox's Bazarissa, Bangladeshin kaakkoisrannikolla sijaitsevassa kaupungissa. Meikki on nimeltään thanaka, keltainen tahna, jota valmistetaan Myanmarin kuivissa keskiosissa sijaitsevan puun kuoresta, ja sitä käytetään naisten ja tyttöjen poskien koristeluun vuosisatoja vanhan perinteen mukaisesti. Kosmetiikan lisäksi tahna toimii myös suojana kovaa aurinkoa vastaan ja pitää ihon viileänä. Keltaisen tahnan pyörteet kuivuvat suojaavaksi kerrokseksi, ja se on hyönteisiä hylkivä ja auttaa aknen hoidossa. Perinteinen meikki, jota voi ostaa pakolaisleireiltä, on tuonut rohingya-muslimityttöjen ja -naisten elämään normaaliuden tunteen. Alla näkyvä Juhara Begum, 13, kertoi Kilcoynelle: "Meikki on harrastukseni, ja se on perinteemme. "Armeija ampui aseilla ja teurasti meidät. Asun kukkulan huipulla, ja siellä on liian kuuma voimakkaan auringon takia." Begum saapui Cox's Bazariin viime vuoden syyskuussa paettuaan armeijan hyökkäystä kyläänsä Rakhinessa. Hän joutui kävelemään viisi päivää päästäkseen turvaan rajalle ja Jamtolin täpötäyteen pakolaisleiriin. "Voin elää syömättä riisiä, mutta en voi elää ilman meikkiä", Begum sanoi. Kutupalongin pakolaisleiristä kotoisin oleva yhdeksänvuotias Zannat Ara (kuvassa alla) sanoi: "Käytän meikkiä pitääkseni kasvoni puhtaina, ja jotkut hyönteiset purevat kasvojani, ja tämä pitää ne loitolla, joten tämä suojaa minua." Kuvat: Clodagh Kilcoyne.</w:t>
      </w:r>
    </w:p>
    <w:p>
      <w:r>
        <w:rPr>
          <w:b/>
        </w:rPr>
        <w:t xml:space="preserve">Yhteenveto</w:t>
      </w:r>
    </w:p>
    <w:p>
      <w:r>
        <w:t xml:space="preserve">Reutersin valokuvaaja Clodagh Kilcoyne on luonut sarjan muotokuvia rohingya-muslimitytöistä ja -naisista Etelä-Bangladeshin pakolaisleireillä ja kuvannut heidän silmiinpistävän perinteisen meikkinsä.</w:t>
      </w:r>
    </w:p>
    <w:p>
      <w:r>
        <w:rPr>
          <w:b/>
          <w:u w:val="single"/>
        </w:rPr>
        <w:t xml:space="preserve">Asiakirjan numero 15467</w:t>
      </w:r>
    </w:p>
    <w:p>
      <w:r>
        <w:t xml:space="preserve">Neuvosto tukee 134 asunnon suunnitelmaa Poyntonin tulva-alueen lähellä.</w:t>
      </w:r>
    </w:p>
    <w:p>
      <w:r>
        <w:t xml:space="preserve">Persimmon Homes toimitti alun perin vuonna 2017 suunnitelmat kiinteistöistä Hazelbadge Roadin varrella sijaitsevalle maalle Poyntonissa. Cheshire East Councilin paikallisessa suunnitelmassa alue oli varattu asunnoille, mutta Poynton Brookin tulvat aiheuttivat huolta. Suunnitteluviranomaiset olivat suositelleet suunnitelman hyväksymistä 260 vastalauseen kirjeestä huolimatta. Asukkaat olivat esittäneet pelkoja tulvista, melusta, ilmansaasteista ja läheisen koulun lasten turvallisuudesta. Jotkut valtuutetut epäilivät, oliko kehitys tarkoituksenmukaista, sillä rakennushankkeen pintavedet on tarkoitus johtaa Poynton Brookiin, jonka penkereet puhkesivat kesällä, kertoi Local Democracy Reporting Service. Persimmonia edustava Adele Jacques sanoi kuitenkin, että "parannusta olisi tapahtunut", koska puroon olisi tehty viemäröintijärjestelmä.</w:t>
      </w:r>
    </w:p>
    <w:p>
      <w:r>
        <w:rPr>
          <w:b/>
        </w:rPr>
        <w:t xml:space="preserve">Yhteenveto</w:t>
      </w:r>
    </w:p>
    <w:p>
      <w:r>
        <w:t xml:space="preserve">134 asunnon rakentaminen on hyväksytty sen jälkeen, kun sitä oli kahdesti lykätty tulvista johtuvien pelkojen vuoksi.</w:t>
      </w:r>
    </w:p>
    <w:p>
      <w:r>
        <w:rPr>
          <w:b/>
          <w:u w:val="single"/>
        </w:rPr>
        <w:t xml:space="preserve">Asiakirjan numero 15468</w:t>
      </w:r>
    </w:p>
    <w:p>
      <w:r>
        <w:t xml:space="preserve">Powysin koulujen sulkemista koskeva kuuleminen päättyy</w:t>
      </w:r>
    </w:p>
    <w:p>
      <w:r>
        <w:t xml:space="preserve">Powysin neuvosto harkitsee Gwernyfedin ja Breconin koulujen sulkemista yhden koulun luomiseksi ja samaa Llandrindodin ja Builth Wellsin kouluissa. Muutokset voitaisiin toteuttaa syyskuun 2017 lukukauden alussa, mutta sadat vanhemmat ja oppilaat ovat ilmaisseet huolensa. Jos muutokset hyväksytään, niillä voitaisiin leikata kustannuksia ja puuttua ylijäämäpaikkoihin. Vastustajat ovat huolissaan siitä, että joidenkin on matkustettava kauemmas päästäkseen lähimpään kouluun. Neuvosto aloitti kuulemisen huhtikuussa ja jatkoi sitä toukokuusta kesäkuuhun.</w:t>
      </w:r>
    </w:p>
    <w:p>
      <w:r>
        <w:rPr>
          <w:b/>
        </w:rPr>
        <w:t xml:space="preserve">Yhteenveto</w:t>
      </w:r>
    </w:p>
    <w:p>
      <w:r>
        <w:t xml:space="preserve">Keskiviikkona päättyy kuuleminen neljän Powysin lukion tulevaisuutta koskevista kiistanalaisista suunnitelmista.</w:t>
      </w:r>
    </w:p>
    <w:p>
      <w:r>
        <w:rPr>
          <w:b/>
          <w:u w:val="single"/>
        </w:rPr>
        <w:t xml:space="preserve">Asiakirjan numero 15469</w:t>
      </w:r>
    </w:p>
    <w:p>
      <w:r>
        <w:t xml:space="preserve">Vuokrankorotusvaroitus Highlandin valtuustotaloehdotuksesta</w:t>
      </w:r>
    </w:p>
    <w:p>
      <w:r>
        <w:t xml:space="preserve">Oli ehdotettu, että siirto vapauttaisi pääomaa uusien kunnallisten asuntojen rakentamiseen. Highland Councilin asunto- ja sosiaalityön komitealle kerrottiin kuitenkin, että hanke voisi johtaa suuriin vuokrankorotuksiin, jotta se toimisi. Vaihtoehtona tutkitaan nyt asuntorakentamisen rahoittamista lisäämällä neuvoston lainanottoa. Valiokunnalle laaditussa raportissa todetaan, että tämä tarjoaisi parempaa vastinetta rahalle eikä aiheuttaisi yhtä suuria vuokrankorotuksia. Niin sanottua oman pääoman vapauttamista koskevaa ehdotusta, jossa asunnot siirrettäisiin riippumattomalle elimelle, ei ole tässä vaiheessa suljettu pois.</w:t>
      </w:r>
    </w:p>
    <w:p>
      <w:r>
        <w:rPr>
          <w:b/>
        </w:rPr>
        <w:t xml:space="preserve">Yhteenveto</w:t>
      </w:r>
    </w:p>
    <w:p>
      <w:r>
        <w:t xml:space="preserve">Suunnitelma Highlandin kunnantalojen siirtämisestä riippumattomalle elimelle ei ehkä ole toteutettavissa, on käynyt ilmi.</w:t>
      </w:r>
    </w:p>
    <w:p>
      <w:r>
        <w:rPr>
          <w:b/>
          <w:u w:val="single"/>
        </w:rPr>
        <w:t xml:space="preserve">Asiakirjan numero 15470</w:t>
      </w:r>
    </w:p>
    <w:p>
      <w:r>
        <w:t xml:space="preserve">Trunchbull-tähti Bertie Carvel näyttelee Nick Cleggiä.</w:t>
      </w:r>
    </w:p>
    <w:p>
      <w:r>
        <w:t xml:space="preserve">Draamassa, jossa Lääkärit-tähti Mark Dexter esittää David Cameronia ja Mark Gatiss Peter Mandelsonia, keskitytään koalition taustalla oleviin sopimuksiin. Draamassa tarkastellaan "Cleggin hämmästyttävää nousua ulkopuolisesta ulkopuolisesta mieheksi, joka päättäisi maan kohtalosta". 90-minuuttisen show'n on käsikirjoittanut This House -näytelmäkirjailija James Graham. Poliittinen draama This House, joka sijoittuu James Callaghanin työväenpuolueen hallituksen loppuvaiheeseen, teki kaksi vuotta sitten ylistetyn esityksen National Theatre -teatterissa. Uuden tv-draaman kuvaukset, jossa Gordon Brownia esittää näyttelijä Ian Grieve, alkavat Lontoossa ensi viikolla. Carvel, joka näytteli aiemmin tänä vuonna C4:n sarjassa Babylon, oli ensimmäinen näyttelijä, joka esitti vasaranheittävää, tyrannimaista rehtoria neiti Trunchbullia Roald Dahlin Matilda-kirjan RSC-sovituksessa. Se toi hänelle useita palkintoja, muun muassa Olivier-palkinnon parhaasta musikaalinäyttelijästä. Tänä jouluna hän näyttelee samannimistä Jonathan Strangea Susanna Clarken romaanin Jonathan Strange &amp; Mr Norrell BBC:n sovituksessa. Carvel ja Gatiss ovat aiemmin esiintyneet yhdessä BBC One -ohjelman Sherlockin jaksossa. League of Gentlemen -tähti Gatiss, joka on yksi Sherlockin pääkäsikirjoittajista, esittää sarjassa etsivän veljeä Mycroft Holmesia.</w:t>
      </w:r>
    </w:p>
    <w:p>
      <w:r>
        <w:rPr>
          <w:b/>
        </w:rPr>
        <w:t xml:space="preserve">Yhteenveto</w:t>
      </w:r>
    </w:p>
    <w:p>
      <w:r>
        <w:t xml:space="preserve">West Endin tähti Bertie Carvel - joka tunnetaan parhaiten roolistaan Matilda-musikaalin neiti Trunchbullina - esittää Nick Cleggiä uudessa Channel 4:n draamassa.</w:t>
      </w:r>
    </w:p>
    <w:p>
      <w:r>
        <w:rPr>
          <w:b/>
          <w:u w:val="single"/>
        </w:rPr>
        <w:t xml:space="preserve">Asiakirjan numero 15471</w:t>
      </w:r>
    </w:p>
    <w:p>
      <w:r>
        <w:t xml:space="preserve">Uniforminen PCSO luultiin 50-vuotissyntymäpäiväjuhlissa strippariksi.</w:t>
      </w:r>
    </w:p>
    <w:p>
      <w:r>
        <w:t xml:space="preserve">Poliisimies Mike Ober oli lauantaina jalkaisin partioimassa Bradford-on-Avonissa, kun hän huomasi seurustelukerhon avoimen oven. Kun hän meni sisään tutkimaan asiaa, häntä tervehti joukko naisia, jotka "villiintyivät innostuksesta" luullessaan, että hän oli heidän tilaamansa miesstrippari. Hän kertoi: "Bileet olivat juuri alkamassa, ja he luulivat, että olin etuajassa." Hän kertoi: "Bileet olivat juuri alkamassa." 'Työnsin pääni ympäri' Hän lisäsi: "Minun oli pakko lähteä hätäisesti pakoon." Hän sanoi: "Minun oli pakko lähteä." Herra Ober, joka on parikymppinen ja kihloissa, kertoi, että seurusteluklubi ei ollut normaalisti käytössä viikonloppuisin, joten hän oli päättänyt "työntää päänsä oven taakse" ja tutkia asiaa. "Parkkipaikalla ei ollut autoja, ja ovi oli auki", hän sanoi. "Mutta kun menin sisään, kuului kova hurraahuuto ja joku huusi: "Ai, oletko sinä strippari?" Kun hänelle oli sanottu, että hän oli liian aikaisin ja että hänen oli tultava takaisin myöhemmin, Ober käveli pois ja ohitti oikean stripparin matkalla sisään. "Se on henkilökohtainen makuasia, mutta univormut eivät ole kovin imartelevia, joten luulen, että [sekaannus] on imarteleva", hän sanoi.</w:t>
      </w:r>
    </w:p>
    <w:p>
      <w:r>
        <w:rPr>
          <w:b/>
        </w:rPr>
        <w:t xml:space="preserve">Yhteenveto</w:t>
      </w:r>
    </w:p>
    <w:p>
      <w:r>
        <w:t xml:space="preserve">Poliisiyhteisön tukihenkilöä luultiin strippariksi, kun hän sattumalta törmäsi 50-vuotissyntymäpäiväjuhliin Wiltshiressä.</w:t>
      </w:r>
    </w:p>
    <w:p>
      <w:r>
        <w:rPr>
          <w:b/>
          <w:u w:val="single"/>
        </w:rPr>
        <w:t xml:space="preserve">Asiakirjan numero 15472</w:t>
      </w:r>
    </w:p>
    <w:p>
      <w:r>
        <w:t xml:space="preserve">Georgina Gharsallahin murhatapaus: Palkkio nostettu 10 000 puntaan</w:t>
      </w:r>
    </w:p>
    <w:p>
      <w:r>
        <w:t xml:space="preserve">Worthingista kotoisin oleva Georgina Gharsallah oli 30-vuotias, kun hänet nähtiin viimeksi 7. maaliskuuta 2018. Hän oli sopinut tapaavansa isänsä noudettuaan puhelimen, mutta ei tullut paikalle. Crimestoppers ilmoitti nostaneensa palkkion 10 000 puntaan "siinä toivossa, että se rohkaisee jotakuta" ilmoittautumaan. Glenys Balchin hyväntekeväisyysjärjestöstä sanoi: "Uskomme, että on hyvin mahdollista, että ihmiset tietävät, mitä tapahtui." Gharsallah oli katoamishetkellä asunut äitinsä luona. Kukaan ei ole kuullut kahden lapsen äidistä sen jälkeen, eikä ruumista ole koskaan löydetty. Katoamispäivänä hänet nähtiin valvontakameran kuvissa puhelinmyymälässä. Häntä kuvaillaan arabiaa puhuvaksi, 1,57 metriä pitkäksi, jolla on olkapään pituiset tummat hiukset, jotka on usein solmittu solmuun, ja lävistys vasemman huulen yläpuolella. Kaksi miestä pidätettiin murhasta epäiltynä, mutta heidät vapautettiin ilman jatkotoimia. Aiemmin tänä vuonna Gharsallahin perhe pyysi, että kaupungin keskustan saneerauskohde pysäytettäisiin, koska hänet oli nähty siellä, mutta Sussexin poliisin mukaan tiedot eivät riittäneet rakennuspaikan tutkimiseen. Äskettäin tuli julki valvontakameran kuvamateriaalia, jonka poliisi toivoi virkistävän ihmisten muistoja siitä, että he olisivat nähneet Gharsallahin ennen hänen katoamistaan.</w:t>
      </w:r>
    </w:p>
    <w:p>
      <w:r>
        <w:rPr>
          <w:b/>
        </w:rPr>
        <w:t xml:space="preserve">Yhteenveto</w:t>
      </w:r>
    </w:p>
    <w:p>
      <w:r>
        <w:t xml:space="preserve">Palkkio kadonneesta naisesta saaduista tiedoista on kaksinkertaistettu sen jälkeen, kun poliisi ilmoitti, että hänen katoamistaan pidetään murhana.</w:t>
      </w:r>
    </w:p>
    <w:p>
      <w:r>
        <w:rPr>
          <w:b/>
          <w:u w:val="single"/>
        </w:rPr>
        <w:t xml:space="preserve">Asiakirjan numero 15473</w:t>
      </w:r>
    </w:p>
    <w:p>
      <w:r>
        <w:t xml:space="preserve">Lanka kehottaa maailman johtajia eristämään LTTE:n.</w:t>
      </w:r>
    </w:p>
    <w:p>
      <w:r>
        <w:t xml:space="preserve">Ulkoministeri HMGS Palihakkara kiitti kansainvälistä yhteisöä siitä, että se on luonnehtinut murhaa täsmällisesti "todella ilkeäksi terroriteoksi", ulkoministeriön lehdistötiedotteessa sanottiin. Puhuessaan diplomaattiyhteisölle Colombossa sunnuntaina hän sanoi, että murhassa oli kaikki Tamilitiikerien tunnusmerkit. Kansainvälinen oikeus Hallitus kehotti maailman johtajia tekemään kansainvälistä lainvalvontayhteistyötä LTTE:n terroritoimintaa vastaan ja eristämään kansainvälisesti sekä järjestön että yksittäiset henkilöt. Sri Lankan rauhansihteeristön pääsihteeri Jayantha Dhanapala korosti, että tamilitiikerien ja hallituksen allekirjoittamaa tulitaukosopimusta on tarkistettava vakavasti. Hän sanoi kuitenkin, että hallitus noudattaa helmikuussa 2002 allekirjoitettua sopimusta. Hallitus korosti avunantajien eli Yhdysvaltojen, Japanin, Norjan ja EU:n yhteispuheenjohtajien erityistä vastuuta ministeri Lakshman Kadirgamarin murhan jälkeen. Samaan aikaan Sri Lankan edustustot eri puolilla maailmaa ovat avanneet surunvalittelukirjoja ulkosuomalaisille ja asianomaisille.</w:t>
      </w:r>
    </w:p>
    <w:p>
      <w:r>
        <w:rPr>
          <w:b/>
        </w:rPr>
        <w:t xml:space="preserve">Yhteenveto</w:t>
      </w:r>
    </w:p>
    <w:p>
      <w:r>
        <w:t xml:space="preserve">Sri Lankan viranomaiset kehottivat kansainvälistä yhteisöä ryhtymään tehokkaisiin toimiin terrorismin torjumiseksi saarivaltiossa ulkoministerin murhan jälkeen.</w:t>
      </w:r>
    </w:p>
    <w:p>
      <w:r>
        <w:rPr>
          <w:b/>
          <w:u w:val="single"/>
        </w:rPr>
        <w:t xml:space="preserve">Asiakirjan numero 15474</w:t>
      </w:r>
    </w:p>
    <w:p>
      <w:r>
        <w:t xml:space="preserve">Lulworth Rangesiin siirretty valkokynsisukasrapu</w:t>
      </w:r>
    </w:p>
    <w:p>
      <w:r>
        <w:t xml:space="preserve">Yhdistyneen kuningaskunnan ainoa kotoperäinen rapu on uhattuna, koska vierasperäinen amerikkalainen signaalirapu on levinnyt. Äyriäiset pyydystettiin makrillilla syötetyistä ansoista tuntemattomassa joessa, ja ne siirrettiin Lulworth Rangesiin. Andrew Whitehouse Buglife-järjestöstä sanoi: "Toivomme, että ravut viihtyvät uudessa kodissaan." Maan omistaa puolustusministeriö (MoD), ja se on osa AFV (Armoured Fighting Vehicles) -tykistökoulua. "Valtava määrä" Oliver Howells, Defence Infrastructure Organisationin (DIO) ekologi, sanoi: "[Me] haluamme tukea aloitteita, jotka hyödyttävät harvinaisia lajeja. "Kuten suurimmalla osalla puolustusministeriön aluetta, vapautuspaikalla on hyvä elinympäristö ja veden laatu on korkea, koska valuma-alueella ei harjoiteta tehomaataloutta, joten se oli hyvä valinta tähän hankkeeseen." Buglifen, Avon Wildlife Trustin, ympäristöviraston, Dorset Wildlife Trustin ja DIO:n ryhmä siirsi ensimmäisen erän kahden päivän aikana. Noin 70 prosenttia alueen populaatiosta on hävinnyt 1970-luvun jälkeen. Avon Wildlife Trustin lajivastaava Lydia Robbins sanoi: "Historiallisesti Dorsetin joissa oli valkokynsisukasrapuja valtavat määrät."</w:t>
      </w:r>
    </w:p>
    <w:p>
      <w:r>
        <w:rPr>
          <w:b/>
        </w:rPr>
        <w:t xml:space="preserve">Yhteenveto</w:t>
      </w:r>
    </w:p>
    <w:p>
      <w:r>
        <w:t xml:space="preserve">Yli 100 valkokynsistä rapua siirretään Dorsetissa sijaitsevalle sotilasalueelle 150 000 punnan hankkeessa, jonka tarkoituksena on pelastaa ne sukupuuttoon kuolemiselta Lounais-Englannissa.</w:t>
      </w:r>
    </w:p>
    <w:p>
      <w:r>
        <w:rPr>
          <w:b/>
          <w:u w:val="single"/>
        </w:rPr>
        <w:t xml:space="preserve">Asiakirjan numero 15475</w:t>
      </w:r>
    </w:p>
    <w:p>
      <w:r>
        <w:t xml:space="preserve">Mies syytetty Yaxleyn kaksoistiekuolemista</w:t>
      </w:r>
    </w:p>
    <w:p>
      <w:r>
        <w:t xml:space="preserve">Thomas Fletcher, 19, ja Thomas Northam, 22, kuolivat jäätyään BMW:n alle, kun he kävelivät Broadwaylla Yaxleyssa Peterboroughin lähellä tiistaina. Richard Frostia, 38, Dorset Avenuelta, Chelmsfordista, Essexistä, syytetään kuoleman aiheuttamisesta vaarallisella ajotavalla. Hänen odotetaan saapuvan myöhemmin oikeuden eteen. Frostia syytetään lisäksi kahdesta vaarallisesta ajamisesta, yhdestä ruumiinvamman aiheuttamisesta ja yhdestä pahoinpitelystä. Lisää tästä ja muista uutisista Cambridgeshiresta Cambridgeshiren poliisi on aiemmin virallisesti nimennyt kaksi kuollutta miestä.</w:t>
      </w:r>
    </w:p>
    <w:p>
      <w:r>
        <w:rPr>
          <w:b/>
        </w:rPr>
        <w:t xml:space="preserve">Yhteenveto</w:t>
      </w:r>
    </w:p>
    <w:p>
      <w:r>
        <w:t xml:space="preserve">Miestä on syytetty kahden auton alle jääneen miehen kuoleman aiheuttamisesta Cambridgeshiressä.</w:t>
      </w:r>
    </w:p>
    <w:p>
      <w:r>
        <w:rPr>
          <w:b/>
          <w:u w:val="single"/>
        </w:rPr>
        <w:t xml:space="preserve">Asiakirjan numero 15476</w:t>
      </w:r>
    </w:p>
    <w:p>
      <w:r>
        <w:t xml:space="preserve">Kiinan puukotukset: Shenzhenin kuolemantapauksista pidätetty mies</w:t>
      </w:r>
    </w:p>
    <w:p>
      <w:r>
        <w:t xml:space="preserve">Mies, joka tunnetaan vain nimellä He ja jonka sanotaan olevan mielisairas, haavoitti myös useita muita Shenzhenissä Guangdongin maakunnassa, kertoi poliisi uutistoimisto Xinhualle. Hänen pidätyksensä tapahtui kaksi päivää sen jälkeen, kun toinen mies pidätettiin Henanin maakunnassa viiden ihmisen hengen vaatineesta veitsihyökkäyksestä. Puukotukset ovat jatkoa useille viimeaikaisille väkivaltaisuuksille Kiinassa. Shenzhenin iskun motiivi ei ollut heti selvillä. He, 40, juoksi tienvarressa sijaitsevaan ravintolaan, jossa hän tarttui veitseen ja haavoitti omistajaa, Xinhua kertoo. Sen jälkeen hän alkoi hyökätä satunnaisesti ihmisten kimppuun kadulla. Myöhemmin hänet vietiin sairaalaan hoidettavaksi sen jälkeen, kun hän viilteli itseään riehumisensa aikana, Xinhua lisää. Samaan aikaan Ding Jinhua, 38, otettiin kiinni Yuzhoun kaupungissa sen jälkeen, kun hänen kerrottiin tappaneen kolme ihmistä kotikylässään ja kaksi muuta läheisessä kaupungissa Henanissa. Hänen hyökkäystensä syy saattoi liittyä maakiistaan, uutistoimisto AFP kertoi Henan Business Daily -lehteen viitaten. Kiinalaiset tiedotusvälineet ovat raportoineet useista veitsihyökkäyksistä viime viikolla. Kyläläinen Guangxin maakunnassa pidätettiin sen jälkeen, kun hän oli puukottanut kuoliaaksi kaksi Kiinan yhden lapsen politiikkaa valvovaa virkamiestä. Mies puukotti myös neljää ihmistä Carrefour-ostoskeskuksessa Pekingissä, jolloin yksi ihminen kuoli ja kolme haavoittui.</w:t>
      </w:r>
    </w:p>
    <w:p>
      <w:r>
        <w:rPr>
          <w:b/>
        </w:rPr>
        <w:t xml:space="preserve">Yhteenveto</w:t>
      </w:r>
    </w:p>
    <w:p>
      <w:r>
        <w:t xml:space="preserve">Kiinan poliisi on pidättänyt miehen, joka oli puukottanut kolme ihmistä kuoliaaksi viimeisimmässä kuolemaan johtaneessa veitsihyökkäyksessä Kiinassa, kertovat valtion tiedotusvälineet.</w:t>
      </w:r>
    </w:p>
    <w:p>
      <w:r>
        <w:rPr>
          <w:b/>
          <w:u w:val="single"/>
        </w:rPr>
        <w:t xml:space="preserve">Asiakirjan numero 15477</w:t>
      </w:r>
    </w:p>
    <w:p>
      <w:r>
        <w:t xml:space="preserve">Asunnottomat hyväntekeväisyysjärjestöt saavat avustuksia karkean nukkumisen torjumiseksi</w:t>
      </w:r>
    </w:p>
    <w:p>
      <w:r>
        <w:t xml:space="preserve">Somersetissä sijaitsevalle Taunton Association for the Homeless -järjestölle on myönnetty 189 589 puntaa ja Gloucestershiressä sijaitsevalle GEAR Projects -järjestölle 163 618 puntaa. Molemmat hyväntekeväisyysjärjestöt ilmoittivat, että rahat käytetään yleisölle suunnattujen neuvontapuhelinten perustamiseen, jotta vaikeasti majoittuvat henkilöt saisivat yhteyden paikallisiin palveluihin. Rahat ovat osa 3,5 miljoonan punnan potista, joka jaetaan 21 hankkeen kesken Englannissa. Kyseessä on hallituksen myöntämän No Second Night Out -rahoituksen viimeisin kierros. Aloitetta, jolla pyritään saamaan nopeasti apua kaikille kaduille joutuneille, kokeiltiin Lontoossa viime vuonna ennen kuin se otettiin käyttöön koko maassa.</w:t>
      </w:r>
    </w:p>
    <w:p>
      <w:r>
        <w:rPr>
          <w:b/>
        </w:rPr>
        <w:t xml:space="preserve">Yhteenveto</w:t>
      </w:r>
    </w:p>
    <w:p>
      <w:r>
        <w:t xml:space="preserve">Kaksi Länsi-Englannissa toimivaa hyväntekeväisyysjärjestöä on saanut rahoitusta asunnottomuuden torjuntaan.</w:t>
      </w:r>
    </w:p>
    <w:p>
      <w:r>
        <w:rPr>
          <w:b/>
          <w:u w:val="single"/>
        </w:rPr>
        <w:t xml:space="preserve">Asiakirjan numero 15478</w:t>
      </w:r>
    </w:p>
    <w:p>
      <w:r>
        <w:t xml:space="preserve">Kymmeniä hylättyjä ajoneuvoja takavarikoitu Highlandsissa</w:t>
      </w:r>
    </w:p>
    <w:p>
      <w:r>
        <w:t xml:space="preserve">Skotlannin poliisin mukaan toimenpiteisiin ryhdyttiin yleisön tekemien valitusten perusteella. Viikon aikana takavarikoitiin yli 50 ajoneuvoa ja 40 muuta ajoneuvoa kiristettiin. Poliisi teki yhteistyötä muiden organisaatioiden, kuten DVLA:n, Highland Councilin ja HM Revenue and Customsin kanssa. Komisario Iain MacLelland sanoi: "Paikalliset asukkaat ovat jatkuvasti ilmaisseet huolensa näihin ajoneuvoihin liittyvästä epäsosiaalisesta käyttäytymisestä, ja on ilmeinen vaara, että käytetään ajoneuvoja, jotka eivät ole liikennekelpoisia. "Näiden ajoneuvojen takavarikointi ei ainoastaan siivoa paikallisyhteisöjä, vaan myös pitää tiet turvallisina."</w:t>
      </w:r>
    </w:p>
    <w:p>
      <w:r>
        <w:rPr>
          <w:b/>
        </w:rPr>
        <w:t xml:space="preserve">Yhteenveto</w:t>
      </w:r>
    </w:p>
    <w:p>
      <w:r>
        <w:t xml:space="preserve">Kymmeniä hylättyjä ja verottamattomia ajoneuvoja on takavarikoitu tai pantu kiinni Highlandsissa.</w:t>
      </w:r>
    </w:p>
    <w:p>
      <w:r>
        <w:rPr>
          <w:b/>
          <w:u w:val="single"/>
        </w:rPr>
        <w:t xml:space="preserve">Asiakirjan numero 15479</w:t>
      </w:r>
    </w:p>
    <w:p>
      <w:r>
        <w:t xml:space="preserve">Newcastlen kaupunginvaltuutettu Dipu Ahadia syytetään naisen ahdistelemisesta.</w:t>
      </w:r>
    </w:p>
    <w:p>
      <w:r>
        <w:t xml:space="preserve">North Tynesiden tuomarit kuulivat, että Dipu Ahad, 39, joka edustaa Elswickin piiriä Newcastlessa, oli bangladeshilaisyhteisön "näkyvä jäsen". Hän ei vastannut syytteeseen, ja hänet vapautettiin ehdollisella takuita vastaan Newcastle Crown Courtissa 28. tammikuuta. Häntä syytetään naisen, joka myös kuuluu bangladeshilaisyhteisöön, ahdistelemisesta tammikuun ja toukokuun välisenä aikana. Oikeudelle kerrottiin, että nainen, jota ei voida tunnistaa, oli kärsinyt "vakavasta ahdistuksesta". Työväenpuolue on hyllyttänyt Ahadin, joka asuu Ilfracombe Avenuella Newcastlessa, mutta hän säilyttää paikkansa neuvostossa riippumattomana. Hän on edustanut aluetta vuodesta 2007, ja hänen nykyinen toimikautensa kestää toukokuuhun. Aiheeseen liittyvät Internet-linkit HM Courts and Tribunals Service (HM Courts and Tribunals Service)</w:t>
      </w:r>
    </w:p>
    <w:p>
      <w:r>
        <w:rPr>
          <w:b/>
        </w:rPr>
        <w:t xml:space="preserve">Yhteenveto</w:t>
      </w:r>
    </w:p>
    <w:p>
      <w:r>
        <w:t xml:space="preserve">Valtuutettu on saapunut oikeuteen syytettynä naisen vainoamisesta kuukausien ajan.</w:t>
      </w:r>
    </w:p>
    <w:p>
      <w:r>
        <w:rPr>
          <w:b/>
          <w:u w:val="single"/>
        </w:rPr>
        <w:t xml:space="preserve">Asiakirjan numero 15480</w:t>
      </w:r>
    </w:p>
    <w:p>
      <w:r>
        <w:t xml:space="preserve">Shrewsburyn uusi piispa toivoo pitkää uraa</w:t>
      </w:r>
    </w:p>
    <w:p>
      <w:r>
        <w:t xml:space="preserve">Perjantaina Shrewsburyn katedraalissa pidetyssä messussa kirkkoherra Mark Davies, 51, asetettiin virallisesti virkaan. Hän seurasi 74-vuotiasta piispa Brian Noblea, joka oli toiminut piispana 15 vuotta. Westminsterin eläkkeelle jäänyt arkkipiispa, kardinaali Cormac Murphy-O'Connor oli messun kutsuvieraiden joukossa. Piispa Davies on toiminut Shrewsburyn apulaispiispana tämän vuoden helmikuussa tapahtuneesta vihkimisestään lähtien ja työskennellyt piispa Noblen rinnalla siitä lähtien. Hän toimi 26 vuotta pappina Salfordin hiippakunnassa. Viimeisimmästä nimityksestään hän kertoi, että hänet kutsuttiin "melko yllättäen" Lontooseen ennen joulua, ja häneltä kysyttiin, ottaisiko hän uuden tehtävän vastaan. Aiheeseen liittyvät Internet-linkit Shrewsburyn hiippakunta</w:t>
      </w:r>
    </w:p>
    <w:p>
      <w:r>
        <w:rPr>
          <w:b/>
        </w:rPr>
        <w:t xml:space="preserve">Yhteenveto</w:t>
      </w:r>
    </w:p>
    <w:p>
      <w:r>
        <w:t xml:space="preserve">Vastanimitetty Shrewsburyn roomalaiskatolinen piispa sanoo toivovansa voivansa palvella Shropshiren kansaa seuraavat 25 vuotta.</w:t>
      </w:r>
    </w:p>
    <w:p>
      <w:r>
        <w:rPr>
          <w:b/>
          <w:u w:val="single"/>
        </w:rPr>
        <w:t xml:space="preserve">Asiakirjan numero 15481</w:t>
      </w:r>
    </w:p>
    <w:p>
      <w:r>
        <w:t xml:space="preserve">Sää iskee Coventryn Godiva-festivaalin korvikkeeseen</w:t>
      </w:r>
    </w:p>
    <w:p>
      <w:r>
        <w:t xml:space="preserve">Sunnuntaina Broadgatessa järjestettiin Godiva-festivaalin korvaava "minifestivaali". Alkuperäinen ilmainen kolmipäiväinen tapahtuma War Memorial Parkissa peruttiin kesäkuussa tulvien vuoksi. Kaupunginhallituksen mukaan rankkasade oli estänyt monia ihmisiä osallistumasta korvaavaan tapahtumaan, mutta päivän aikana paikalle oli saapunut jopa 2 000 kävijää. "Rankkasade" Useat bändit, joiden oli määrä esiintyä kesäkuussa, tarjosivat palveluksiaan ilmaiseksi Godiva In The Square -konserttiin sunnuntaina. Kaupunginhallituksen mukaan The Subways -yhtyeen pääesiintyjän yleisömäärä oli korkeimmillaan noin 300. Heitä tukivat paikalliset Dark Actors ja Russian Gun Dogs. Kaupunginvaltuuston tapahtuman järjestäjä Lee House sanoi: "Sade oli aivan kaatosadetta." "Se oli aivan kaatosadetta." "Olen iloinen, että meillä oli ylipäätään yleisöä, jos aurinko olisi paistanut, olisi ollut tungosta." Godiva-festivaaliin, joka oli tarkoitus järjestää 29. kesäkuuta-1. heinäkuuta, odotettiin yli 100 000 ihmistä.</w:t>
      </w:r>
    </w:p>
    <w:p>
      <w:r>
        <w:rPr>
          <w:b/>
        </w:rPr>
        <w:t xml:space="preserve">Yhteenveto</w:t>
      </w:r>
    </w:p>
    <w:p>
      <w:r>
        <w:t xml:space="preserve">Huono sää koetteli satoja ihmisiä, jotka osallistuivat Coventryn musiikkifestivaaliin, jonka aikataulua on muutettu.</w:t>
      </w:r>
    </w:p>
    <w:p>
      <w:r>
        <w:rPr>
          <w:b/>
          <w:u w:val="single"/>
        </w:rPr>
        <w:t xml:space="preserve">Asiakirjan numero 15482</w:t>
      </w:r>
    </w:p>
    <w:p>
      <w:r>
        <w:t xml:space="preserve">AG kiistää CWC:n väitteet</w:t>
      </w:r>
    </w:p>
    <w:p>
      <w:r>
        <w:t xml:space="preserve">Pääministeri ilmoitti tiistaina korkeimmalle oikeudelle, että toimenpide oli tarpeen alueen rikollisen toiminnan hillitsemiseksi. Korkein oikeus määräsi maanantaina syyttäjänviraston selittämään, miksi sadat tamilit videokuvattiin etsintäoperaation jälkeen. "Rikosaalto" Valtakunnansyyttäjä torjui Rajapaksan hallintoon kuuluvan Ceylon Workers Congressin (CWC) väitteet, joiden mukaan poliisioperaatio olisi kohdistunut vain tamiliväestöön. Oikeuslaitokselle ilmoitettiin, että 2. heinäkuuta videoitiin 413 singaleesiläistä, 295 muslimikansalaista ja 673 tamilikansalaista. Moderan poliisin päällikkö kertoi oikeudelle, että toimenpide oli välttämätön, koska hän halusi pysäyttää rikosaallon alueella. Täällä on tapahtunut 18 murhaa, ja hänen tehtävänään oli hillitä huumausainerikoksia ja muuta rikollista toimintaa. Ylituomari, joka myönsi, että poliisin oli ryhdyttävä toimenpiteisiin, määräsi Moderan poliisipäällikön ryhtymään välittömästi toimenpiteisiin rikollisen toiminnan lopettamiseksi.</w:t>
      </w:r>
    </w:p>
    <w:p>
      <w:r>
        <w:rPr>
          <w:b/>
        </w:rPr>
        <w:t xml:space="preserve">Yhteenveto</w:t>
      </w:r>
    </w:p>
    <w:p>
      <w:r>
        <w:t xml:space="preserve">Sri Lankan yleinen syyttäjä on kiistänyt syytökset, joiden mukaan poliisi olisi ottanut vähemmistöyhteisön kohteekseen videoidessaan asukkaita Moderan alueella 02. heinäkuuta.</w:t>
      </w:r>
    </w:p>
    <w:p>
      <w:r>
        <w:rPr>
          <w:b/>
          <w:u w:val="single"/>
        </w:rPr>
        <w:t xml:space="preserve">Asiakirjan numero 15483</w:t>
      </w:r>
    </w:p>
    <w:p>
      <w:r>
        <w:t xml:space="preserve">UNHCR on tyytyväinen maansisäisiä pakolaisia koskevaan päätökseen</w:t>
      </w:r>
    </w:p>
    <w:p>
      <w:r>
        <w:t xml:space="preserve">"Olemme rohkaistuneita Sri Lankan hallituksen tällä viikolla tekemästä kauan odotetusta päätöksestä sallia noin 135 000 maansisäisen pakolaisen liikkumisvapaus", sanoi UNHCR:n tiedottaja Andrej Mahecic. UNHCR:n kenttähenkilöstö oli raportoinut, että yli 7 000 maansisäistä pakolaista Menik Farmin leiriltä Vavuniyassa ja 25 muuta henkilöä Trincomaleen leiriltä lähti maansisäisten pakolaisten alueelta ensimmäisenä päivänä, jolloin uusi politiikka tuli voimaan. Ihmisillä oli lupa olla poissa enintään 15 päivää ja mennä tänä aikana minne tahansa. Leireiltä lähtevät maansisäiset pakolaiset saavat kuitenkin paikallisten viranomaisten myöntämän kulkuluvan. Monet vierailevat sukulaisten luona tai käyvät lääkärintarkastuksissa. YK:n pakolaisjärjestön tiimit arvioivat parhaillaan, kuinka moni maansisäisistä pakolaisista on käyttänyt uutta liikkumisvapauttaan viime päivinä, ja UNHCR:n mukaan ihmiset lähtevät edelleen leireiltä. UNHCR:n paikan päällä olevien ryhmien mukaan monet ihmiset jättivät tavaroitaan leireille, mikä on merkki siitä, että he aikovat palata leireille.</w:t>
      </w:r>
    </w:p>
    <w:p>
      <w:r>
        <w:rPr>
          <w:b/>
        </w:rPr>
        <w:t xml:space="preserve">Yhteenveto</w:t>
      </w:r>
    </w:p>
    <w:p>
      <w:r>
        <w:t xml:space="preserve">YK:n pakolaisjärjestö UNHCR on suhtautunut myönteisesti Sri Lankan hallituksen tällä viikolla tekemään pitkään odotettuun päätökseen sallia maan sisällä siirtymään joutuneiden ihmisten liikkumisvapauden lisääminen.</w:t>
      </w:r>
    </w:p>
    <w:p>
      <w:r>
        <w:rPr>
          <w:b/>
          <w:u w:val="single"/>
        </w:rPr>
        <w:t xml:space="preserve">Asiakirjan numero 15484</w:t>
      </w:r>
    </w:p>
    <w:p>
      <w:r>
        <w:t xml:space="preserve">Fishguardin satama sai lisäpotkua 19 risteilyaluksen vierailusta.</w:t>
      </w:r>
    </w:p>
    <w:p>
      <w:r>
        <w:t xml:space="preserve">Fishguardiin on tarkoitus telakoitua toukokuun ja syyskuun välisenä aikana yhdeksäntoista risteilyalusta, joista ensimmäinen on Corinthian maanantaina. Fishguardissa kävi vain seitsemän risteilijää vuonna 2015, ja tämän vuoden kasvu johtuu vierailijoilta saadusta myönteisestä palautteesta ja Visit Walesin tuesta. Risteilyalusten odotetaan tuovan Walesin talouteen tänä vuonna 2,5 miljoonaa puntaa. Fishguardiin on perustettu risteilykomitea, jonka tehtävänä on varmistaa, että vierailijat toivotetaan lämpimästi tervetulleiksi Pembrokeshireen ja tutustuvat sen moniin nähtävyyksiin. Komitean edustaja sanoi olevansa "iloinen siitä, että Pohjois-Pembrokeshire on valittu risteilyyhtiöiden tärkeimmäksi vierailukohteeksi", sillä vain Holyhead on saanut tänä vuonna Walesissa enemmän vierailuja. Ryhmä toivoo, että vuoden 2016 19 käyntiä voidaan lisätä vuosi vuodelta, jotta Fishguardista tulisi yksi "Yhdistyneen kuningaskunnan tärkeimmistä risteilykohteista".</w:t>
      </w:r>
    </w:p>
    <w:p>
      <w:r>
        <w:rPr>
          <w:b/>
        </w:rPr>
        <w:t xml:space="preserve">Yhteenveto</w:t>
      </w:r>
    </w:p>
    <w:p>
      <w:r>
        <w:t xml:space="preserve">Pembrokeshiren satama on toivottanut tervetulleeksi ensimmäisen 5000 kansainvälisestä vierailijasta tänä kesänä.</w:t>
      </w:r>
    </w:p>
    <w:p>
      <w:r>
        <w:rPr>
          <w:b/>
          <w:u w:val="single"/>
        </w:rPr>
        <w:t xml:space="preserve">Asiakirjan numero 15485</w:t>
      </w:r>
    </w:p>
    <w:p>
      <w:r>
        <w:t xml:space="preserve">Pentagon irtisanoo 46 000 työntekijää</w:t>
      </w:r>
    </w:p>
    <w:p>
      <w:r>
        <w:t xml:space="preserve">Apulaispuolustusministeri Ashton Carter sanoi Pentagonin toimivan, "koska meiltä loppuu aika", jotta voisimme ottaa huomioon mahdolliset budjettimuutokset. Niin sanotun finanssipoliittisen jyrkänteen vuoksi tänä vuonna on määrä tehdä 50 miljardin dollarin (32 miljardin punnan) leikkaukset. Lainsäätäjät tekivät 1. tammikuuta viime hetken sopimuksen niiden lykkäämisestä kahdella kuukaudella, mutta lopputulosta ei ole vielä päätetty. Carter sanoi ohjeistavansa kutakin sotilaslaitosta laatimaan 1. helmikuuta mennessä yksityiskohtaiset suunnitelmat lyhyen aikavälin menojen vähentämisestä. Hän sanoi myös, että Pentagon voisi pakottaa 800 000 siviilihenkilöstönsä menettämään yhden työpäivän viikossa ilman palkkaa huhtikuusta alkaen, mikä toisi 5 miljardin dollarin säästöt. Pentagoniin ja muihin Yhdysvaltain hallituksen osiin kohdistuu 1. maaliskuuta yleisiä leikkauksia, ja puolustusbudjetti pienenee arviolta 500 miljardia dollaria 10 vuoden aikana. Yhdysvaltain puolustusministeriö esitteli vuoden 2012 alussa strategian, jonka tarkoituksena on mahdollistaa vähintään 450 miljardin dollarin leikkaukset Pentagonissa seuraavan vuosikymmenen aikana, kun maa lopettaa Afganistanin sodan. Maaliskuussa toteutettavat automaattiset vähennykset täydentäisivät näitä säästöjä.</w:t>
      </w:r>
    </w:p>
    <w:p>
      <w:r>
        <w:rPr>
          <w:b/>
        </w:rPr>
        <w:t xml:space="preserve">Yhteenveto</w:t>
      </w:r>
    </w:p>
    <w:p>
      <w:r>
        <w:t xml:space="preserve">Yhdysvaltain puolustusministeriö kertoo, että se on alkanut irtisanoa suurinta osaa 46 000 määräaikaisesta työntekijästään, koska maaliskuussa uhkaavat automaattiset puolustusbudjetin leikkaukset.</w:t>
      </w:r>
    </w:p>
    <w:p>
      <w:r>
        <w:rPr>
          <w:b/>
          <w:u w:val="single"/>
        </w:rPr>
        <w:t xml:space="preserve">Asiakirjan numero 15486</w:t>
      </w:r>
    </w:p>
    <w:p>
      <w:r>
        <w:t xml:space="preserve">Facebook uudistaa Trending-ominaisuuden puolueellisuusväitteiden jälkeen</w:t>
      </w:r>
    </w:p>
    <w:p>
      <w:r>
        <w:t xml:space="preserve">Facebookin 1,7 miljardia käyttäjää näkevät uutisjutut ja aiheet, jotka on valittu tekoälyn ja ihmisen panoksen avulla. Muutosten myötä toimituksen henkilökunta ei enää kirjoita juttujen kuvauksia, yhtiö kertoi. Aiemmin tänä vuonna Facebookia syytettiin konservatiivisten näkemysten tukahduttamisesta, mistä republikaanit valittivat. Yhtiölle työskennellyt entinen toimittaja väitti, että Facebookin työntekijät "tukahduttivat rutiininomaisesti konservatiivisia lukijoita kiinnostavia uutisjuttuja". Blogikirjoituksessaan yhtiö totesi, että sisäisessä tutkimuksessa ei löytynyt todisteita järjestelmällisestä puolueellisuudesta. Facebook sanoi kuitenkin tekevänsä muutoksia, jotta "tiimimme voi tehdä vähemmän yksittäisiä päätöksiä aiheista". Käyttäjät näkevät edelleen personoituja uutisia, mutta niiden sanamuotoa yksinkertaistetaan ja kirjoituksissa keskitytään siihen, kuinka moni niistä puhuu. Henkilökunta on edelleen mukana varmistamassa, että viestit ovat edelleen ajankohtaisia ja perustuvat uutistapahtumiin. "Facebook on kaikkien ideoiden foorumi, ja olemme sitoutuneet säilyttämään Trendingin keinona, jonka avulla ihmiset saavat käyttöönsä laajan valikoiman ideoita ja kommentteja eri aiheista", yhtiö sanoi. Facebookin kaltaiset teknologiayritykset ovat joutuneet kasvavan käyttäjäkuntansa kasvaessa yhä useammin tarkastelun kohteeksi sen suhteen, ovatko niiden alustat puolueettomia.</w:t>
      </w:r>
    </w:p>
    <w:p>
      <w:r>
        <w:rPr>
          <w:b/>
        </w:rPr>
        <w:t xml:space="preserve">Yhteenveto</w:t>
      </w:r>
    </w:p>
    <w:p>
      <w:r>
        <w:t xml:space="preserve">Sosiaalisen median jättiläinen Facebook on uudistanut sivustonsa Trending-toimintoa tehdäkseen postauksista automaattisempia sen jälkeen, kun väitteet vasemmistolaisten puolueellisuudesta ovat tulleet ilmi.</w:t>
      </w:r>
    </w:p>
    <w:p>
      <w:r>
        <w:rPr>
          <w:b/>
          <w:u w:val="single"/>
        </w:rPr>
        <w:t xml:space="preserve">Asiakirjan numero 15487</w:t>
      </w:r>
    </w:p>
    <w:p>
      <w:r>
        <w:t xml:space="preserve">Hylätyt tiikerin ja leijonan pennut leikkivät pentujen kanssa Pekingin eläintarhassa.</w:t>
      </w:r>
    </w:p>
    <w:p>
      <w:r>
        <w:t xml:space="preserve">Torstaina otetuissa kuvissa kultaisen noutajan pennut leikkivät leijonan- ja tiikerinpentujen kanssa. Pentujen emo oli lypsänyt ne kaikki sen jälkeen, kun kahdeksan pentua - joiden joukossa on siperiantiikereitä, valkoinen tiikeri, täplikäs hyeena ja afrikkalaisleijona - olivat jääneet emojensa hylkäämiksi, raporttien mukaan. Pennut ovat kasvaneet yhdessä ja tulleet läheisiksi, kertoivat paikalliset tiedotusvälineet. Pekingin villieläinpuisto kertoo kasvattaneensa onnistuneesti hylättyjä pikkueläimiä, kuten karhuja, kenguruita ja apinoita. Kuvasarja on trendaava Twitterissä, ja sitä on jaettu tuhansia kertoja. Saatat myös pitää tästä:</w:t>
      </w:r>
    </w:p>
    <w:p>
      <w:r>
        <w:rPr>
          <w:b/>
        </w:rPr>
        <w:t xml:space="preserve">Yhteenveto</w:t>
      </w:r>
    </w:p>
    <w:p>
      <w:r>
        <w:t xml:space="preserve">Valokuvat eläinten vauvoista, jotka leikkivät yhdessä Pekingissä sijaitsevassa villieläinpuistossa, sulattavat sydämet verkossa.</w:t>
      </w:r>
    </w:p>
    <w:p>
      <w:r>
        <w:rPr>
          <w:b/>
          <w:u w:val="single"/>
        </w:rPr>
        <w:t xml:space="preserve">Asiakirjan numero 15488</w:t>
      </w:r>
    </w:p>
    <w:p>
      <w:r>
        <w:t xml:space="preserve">Julkkikset menevät metallisiksi Met-gaalassa</w:t>
      </w:r>
    </w:p>
    <w:p>
      <w:r>
        <w:t xml:space="preserve">Kaikki "Itärannikon Oscar-juhlien" osanottajat eivät kuitenkaan noudata tiukasti valittua teemaa. Vuosittainen gaala tuo miljoonia museon pukuinstituutille. Viime vuonna elokuvan, musiikin, urheilun ja muodin A-luokan edustajia pyydettiin pukeutumaan teeman mukaisesti, joka koski kiinalaisten vaikutteita länsimaiseen muotiin - vaihtelevalla menestyksellä. Tänä vuonna esitys on "Manus x Machina: Muoti teknologian aikakaudella". Kutsuvierasjuhlan puheenjohtajana toimii amerikkalaisen Voguen päätoimittaja Anna Wintour, joka on järjestänyt gaalaa lähes 20 vuotta. Tänä vuonna liput maksavat 30 000 dollaria (20 456 puntaa) per henkilö - mutta hinnoista huolimatta kyseessä on yksi vaikeimmista juhlista päästä sisään. Vieraiden yksityisyyttä varjellaan tiukasti, ja sosiaalisessa mediassa julkaiseminen sen jälkeen, kun he ovat kävelleet punaista mattoa pitkin ja astuneet sisään tapahtumaan, on ollut kiellettyä viime vuodesta lähtien. Viime vuonna kerättiin yli 12 miljoonaa dollaria museon pukuinstituutille.</w:t>
      </w:r>
    </w:p>
    <w:p>
      <w:r>
        <w:rPr>
          <w:b/>
        </w:rPr>
        <w:t xml:space="preserve">Yhteenveto</w:t>
      </w:r>
    </w:p>
    <w:p>
      <w:r>
        <w:t xml:space="preserve">New Yorkin Metropolitan Museum of Artin julkkikset ovat muuttuneet metallisiksi, kun tämän vuoden Met Ball -tapahtumassa juhlitaan ihmisen ja koneen lähentymistä.</w:t>
      </w:r>
    </w:p>
    <w:p>
      <w:r>
        <w:rPr>
          <w:b/>
          <w:u w:val="single"/>
        </w:rPr>
        <w:t xml:space="preserve">Asiakirjan numero 15489</w:t>
      </w:r>
    </w:p>
    <w:p>
      <w:r>
        <w:t xml:space="preserve">Seitsemän uutta reittiä suunnitteilla Bristolin Metrobus-hankkeeseen</w:t>
      </w:r>
    </w:p>
    <w:p>
      <w:r>
        <w:t xml:space="preserve">Se on osa 18-vuotista liikennestrategiaa, jota Bristolin suuralueen neuvostot toteuttavat. Neuvoston raportissa todetaan, että reitit on valittu kestävän talouskasvun ja saavutettavuuden mahdollistamiseksi sekä uusien asuntojen ja työpaikkojen kasvun huomioon ottamiseksi. Jos kaikki suunnitelmat hyväksytään, kokonaisbudjetti voi ylittää 700 miljoonaa puntaa. Harkittaviin reitteihin kuuluvat: Jos suunnitelmat hyväksytään, niistä järjestetään julkinen kuuleminen tammikuussa. Kaksi kolmesta Bristolin Metrobus-reitistä on nyt käytössä, ja niiden kustannukset ovat noin 230 miljoonaa puntaa. Kyseessä on m2-linja, joka yhdistää Long Ashtonin pysäköintialueen ja Temple Meadsin rautatieaseman, sekä m3-linja Emerson's Greenin ja kaupungin keskustan välillä. Kiistelty liikennejärjestelmä on kärsinyt lipunmyyntijärjestelmien viivästyksistä ja busseista, jotka eivät mahtuneet kunnolla ohjatuille raideosuuksille. Hankkeen kustannukset ovat myös nousseet jatkuvasti, ja se on aiheuttanut viivästyksiä pitkien tietöiden vuoksi, jotka ovat aiheuttaneet häiriöitä Bristolin alueen teillä.</w:t>
      </w:r>
    </w:p>
    <w:p>
      <w:r>
        <w:rPr>
          <w:b/>
        </w:rPr>
        <w:t xml:space="preserve">Yhteenveto</w:t>
      </w:r>
    </w:p>
    <w:p>
      <w:r>
        <w:t xml:space="preserve">Seitsemää uutta Metrobus-reittiä on ehdotettu ruuhkien vähentämiseksi ja julkisen liikenteen käytön lisäämiseksi.</w:t>
      </w:r>
    </w:p>
    <w:p>
      <w:r>
        <w:rPr>
          <w:b/>
          <w:u w:val="single"/>
        </w:rPr>
        <w:t xml:space="preserve">Asiakirjan numero 15490</w:t>
      </w:r>
    </w:p>
    <w:p>
      <w:r>
        <w:t xml:space="preserve">Bristolin metrobussisuunnitelma hyväksytty</w:t>
      </w:r>
    </w:p>
    <w:p>
      <w:r>
        <w:t xml:space="preserve">Kaupunginvaltuuston kehitysvalvontakomitea äänesti kuusi vastaan neljä Metrobusin North Fringe - Hengrove -reitin puolesta. Reitit, joihin se liittyy - Ashton Valen ja Temple Meadsin väliset reitit sekä South Bristol Link - on jo hyväksytty. South Gloucestershiren valtuusto ei ole vielä äänestänyt reitistä, jota kampanjoijat ovat sanoneet, että sitä pitäisi harkita uudelleen. Äänestystä seurasi kolme ja puoli tuntia kestänyt keskustelu. Suunnitteluviranomaiset kertoivat komitealle, että reitti lyhentäisi matka-aikaa ja vähentäisi liikennettä keskeisillä reiteillä. Heidän mukaansa myös jalankulkijoiden ja pyöräilijöiden ympäristö paranisi. Suunnitelmaa vastustavat kampanjoijat väittivät kuitenkin, että reitti vaikuttaisi II-luokan Stoke Park -puistoon ja Stapleton Allotmentsin parhaaseen hedelmälliseen maahan. He kehottivat suunnittelijoita harkitsemaan vaihtoehtoista reittiä. Neuvoston suunnittelujohtaja Zoe Willcox kuitenkin sanoi: "Nyt ei ole aikaa palata takaisin ja ryhtyä tarkastelemaan vaihtoehtoa. Bristol menettää tämän mahdollisuuden saada rahoitusta tälle hankkeelle." Suunnitteluvirkailijat sanoivat, että pienviljelypalstoja ei menetettäisi, mutta osa niistä siirrettäisiin.</w:t>
      </w:r>
    </w:p>
    <w:p>
      <w:r>
        <w:rPr>
          <w:b/>
        </w:rPr>
        <w:t xml:space="preserve">Yhteenveto</w:t>
      </w:r>
    </w:p>
    <w:p>
      <w:r>
        <w:t xml:space="preserve">Valtuutetut ovat hyväksyneet Bristolin läpi kulkevan pikavuorobussireitin kolmannen ja viimeisen osan.</w:t>
      </w:r>
    </w:p>
    <w:p>
      <w:r>
        <w:rPr>
          <w:b/>
          <w:u w:val="single"/>
        </w:rPr>
        <w:t xml:space="preserve">Asiakirjan numero 15491</w:t>
      </w:r>
    </w:p>
    <w:p>
      <w:r>
        <w:t xml:space="preserve">Jerseyn liikenneministeri suunnittelee muutoksia nopeusrajoituksiin</w:t>
      </w:r>
    </w:p>
    <w:p>
      <w:r>
        <w:t xml:space="preserve">Jos ehdotus hyväksytään, St Helierin, St Maryn, St Peterin, Grouvillen, St Breladen ja Trinityn teiden nopeusrajoituksia voitaisiin alentaa. Liikenneministeri Kevin Lewis sanoi haluavansa, että saarelaiset saavat sanoa mielipiteensä ehdotetuista 20mph- ja 30mph-vyöhykkeistä. Hän sanoi, että monet ihmiset olivat ottaneet liikenneturvallisuuskysymyksen esille hänen kanssaan. Apulaisministeri Lewis sanoi: "Minua huolestuttaa suuresti se, että vakavien liikennevahinkojen määrä on huomattavasti korkeampi kuin Yhdistyneessä kuningaskunnassa. "Nopeusrajoituksen alentaminen sopivassa paikassa on yksi monista toimenpiteistä, jotka voivat auttaa tekemään teistämme turvallisempia, ja siksi uskon, että sen on oltava osa liikenneturvallisuusstrategiaamme".</w:t>
      </w:r>
    </w:p>
    <w:p>
      <w:r>
        <w:rPr>
          <w:b/>
        </w:rPr>
        <w:t xml:space="preserve">Yhteenveto</w:t>
      </w:r>
    </w:p>
    <w:p>
      <w:r>
        <w:t xml:space="preserve">Jerseyn nopeusrajoitusten muutoksia on ehdottanut liikenne- ja teknisten palvelujen osasto.</w:t>
      </w:r>
    </w:p>
    <w:p>
      <w:r>
        <w:rPr>
          <w:b/>
          <w:u w:val="single"/>
        </w:rPr>
        <w:t xml:space="preserve">Asiakirjan numero 15492</w:t>
      </w:r>
    </w:p>
    <w:p>
      <w:r>
        <w:t xml:space="preserve">Lontoon väkivalta: Met antaa murhatutkimuksen kaupungin poliisille</w:t>
      </w:r>
    </w:p>
    <w:p>
      <w:r>
        <w:t xml:space="preserve">Lontoon kaupungin poliisit haastattelevat miestä, jota epäillään murhasta sen jälkeen, kun mies kuoli Hackneyssä keskiviikkona. Poliisi tarjoutui auttamaan Lontoossa tapahtuneiden murhien jälkeen, kun Met on tutkinut 55 väkivaltaista kuolemantapausta vuonna 2018. Torstai-iltana seitsemän ihmistä loukkaantui viidessä erillisessä puukotuksessa. Mies pidätettiin 53-vuotiaan miehen murhan jälkeen vedonvälittäjällä Upper Clapton Roadilla Hackneyssä. Met Police -poliisin edustaja sanoi: "Tunnustettuaan Metin murharyhmän ja suurrikostutkinnan (HMCC) nykyisen kysynnän - uusien ja käynnissä olevien tutkimusten myötä - Lontoon kaupungin poliisi lähestyi Metiä tarjotakseen apua. "Kaupungin poliisit tutkivat murhaa täydellisesti HMCC:n kollegoiden tukemana. Tutkintaa johtaa ylikomisario Lee Presland Lontoon kaupungin poliisista, joka on entinen Metin poliisi." Poliisi totesi, että se tekee rutiininomaista yhteistyötä muiden poliisivoimien kanssa ja että se on tyytyväinen "kaupungin poliisien tuomaan huomattavaan asiantuntemukseen". Poplarin ruumishuoneella on tarkoitus tehdä myöhemmin ruumiinavaus. City of London Police tarjosi apuaan sen jälkeen, kun Lontoon pormestari Sadiq Khan oli kiistänyt, että poliisi olisi "menettänyt Lontoossa rikollisuuden hallinnan" sen jälkeen, kun pääkaupungissa on tehty tänä vuonna yli 50 murhaa.</w:t>
      </w:r>
    </w:p>
    <w:p>
      <w:r>
        <w:rPr>
          <w:b/>
        </w:rPr>
        <w:t xml:space="preserve">Yhteenveto</w:t>
      </w:r>
    </w:p>
    <w:p>
      <w:r>
        <w:t xml:space="preserve">Toinen poliisivoima on ottanut hoitaakseen murhatutkinnan Lontoossa sen jälkeen, kun Met ilmoitti, että sen henkirikosyksikkö on ollut paineen alla tutkiessaan yli 50 väkivaltaista kuolemantapausta tänä vuonna.</w:t>
      </w:r>
    </w:p>
    <w:p>
      <w:r>
        <w:rPr>
          <w:b/>
          <w:u w:val="single"/>
        </w:rPr>
        <w:t xml:space="preserve">Asiakirjan numero 15493</w:t>
      </w:r>
    </w:p>
    <w:p>
      <w:r>
        <w:t xml:space="preserve">Filippiinit estää Gloria Arroyoa matkustamasta ulkomaille</w:t>
      </w:r>
    </w:p>
    <w:p>
      <w:r>
        <w:t xml:space="preserve">Kate McGeownBBC News, Manila Arroyoa vastaan on esitetty useita korruptiosyytöksiä, ja oikeusministeri sanoi, että on olemassa huoli siitä, että hän ei ehkä palaa takaisin, jos häntä lopulta syytetään. Arroyon asianajaja sanoi toimittajille, että päätös oli "tyrannimainen". Gloria Arroyo on matkustusvalvontalistalla, mikä tarkoittaa, että hänen on pyydettävä lupa ennen ulkomaille lähtöä. Hän oli pyytänyt hallitukselta lupaa lähteä Filippiineiltä saadakseen asiantuntija-apua harvinaiseen luusairauteen. Oikeusministeri Leila de Lima sanoi kuitenkin, että hän voi saada hoitoa kotimaassaan. De Lima sanoi myös suhtautuvansa epäilevästi moniin maihin, joissa Arroyo halusi vierailla ja joilla ei ole Filippiinien kanssa luovuttamissopimusta. Gloria Arroyoa on syytetty lukuisista korruptio- ja vaalivilppitapauksista yhdeksänvuotisen virkakautensa (2001-2010) aikana, mutta häntä ei ole vielä virallisesti syytetty mistään rikoksesta.</w:t>
      </w:r>
    </w:p>
    <w:p>
      <w:r>
        <w:rPr>
          <w:b/>
        </w:rPr>
        <w:t xml:space="preserve">Yhteenveto</w:t>
      </w:r>
    </w:p>
    <w:p>
      <w:r>
        <w:t xml:space="preserve">Filippiinien hallitus on kieltänyt entiseltä presidentiltä Gloria Arroyolta matkan ulkomaille hoitoon.</w:t>
      </w:r>
    </w:p>
    <w:p>
      <w:r>
        <w:rPr>
          <w:b/>
          <w:u w:val="single"/>
        </w:rPr>
        <w:t xml:space="preserve">Asiakirjan numero 15494</w:t>
      </w:r>
    </w:p>
    <w:p>
      <w:r>
        <w:t xml:space="preserve">West Mersean purjelautailija kuolee meripelastuksen jälkeen</w:t>
      </w:r>
    </w:p>
    <w:p>
      <w:r>
        <w:t xml:space="preserve">Onnettomuus tapahtui West Mersean rannan edustalla noin klo 12:00 BST lauantaina, RNLI kertoi. RNLI:n pelastusveneen miehistö West Merseasta pelasti kuusikymppisen miehen rannikkovartioston avustuksella. Hänet kuljetettiin ilmakuljetuksella Colchesterin sairaalaan, jossa hän myöhemmin kuoli. Poliisi sanoi yrittävänsä selvittää kuolemaan johtaneita tapahtumia.</w:t>
      </w:r>
    </w:p>
    <w:p>
      <w:r>
        <w:rPr>
          <w:b/>
        </w:rPr>
        <w:t xml:space="preserve">Yhteenveto</w:t>
      </w:r>
    </w:p>
    <w:p>
      <w:r>
        <w:t xml:space="preserve">Purjelautailija on kuollut jouduttuaan vaikeuksiin Essexin rannikolla.</w:t>
      </w:r>
    </w:p>
    <w:p>
      <w:r>
        <w:rPr>
          <w:b/>
          <w:u w:val="single"/>
        </w:rPr>
        <w:t xml:space="preserve">Asiakirjan numero 15495</w:t>
      </w:r>
    </w:p>
    <w:p>
      <w:r>
        <w:t xml:space="preserve">Etelä-Skotlannin punaiset oravat tekevät paluun.</w:t>
      </w:r>
    </w:p>
    <w:p>
      <w:r>
        <w:t xml:space="preserve">Oravarokolla ei ole ilmeistä vaikutusta harmaisiin oraviin, mutta se on tappava niiden punaisille serkuille. Viime vuosina on esiintynyt useita taudinpurkauksia, jotka ovat johtaneet laajaan harmaaoravan torjuntaohjelmaan. Harmaita oravia on nyt havaittu aiempaa vähemmän, kun taas punaisia oravia on havaittu joissakin Dumfriesshiren osissa, joissa niitä ei ole näkynyt vuosikymmeniin. Heinz Trout, Saving Scotland's Red Squirrels -järjestön jäsen, sanoi, että merkit ovat rohkaisevia. "Hieman yllättynyt" "Se on valtavaa. Olemme saaneet todella hyviä raportteja monilta ihmisiltä", hän sanoi. "Minuun otti yhteyttä eräs Annanissa asuva kansalainen, joka sanoi, että se oli ensimmäinen kerta, kun hän oli nähnyt punaisen oravan puutarhassaan, ja hän oli asunut siellä 47 vuotta." Hän sanoi, että toinen tapaus oli Lockerbien lähellä sijaitsevalla Castlemilk Estate -tilalla, jossa oravanruttoa oli esiintynyt jo aiemmin, ja siellä oltiin epäileviä harmaapapanoiden valvonnan vaikutuksista. "Metsänhoitaja kirjoitti minulle ja oli hyvin tyytyväinen ja hieman yllättynyt siitä, että punaiset ovat tulossa takaisin", Trout lisäsi.</w:t>
      </w:r>
    </w:p>
    <w:p>
      <w:r>
        <w:rPr>
          <w:b/>
        </w:rPr>
        <w:t xml:space="preserve">Yhteenveto</w:t>
      </w:r>
    </w:p>
    <w:p>
      <w:r>
        <w:t xml:space="preserve">Etelä-Skotlannissa tehdyt havainnot ovat viitanneet siihen, että punaiset oravat taistelevat tappavaa virusta vastaan.</w:t>
      </w:r>
    </w:p>
    <w:p>
      <w:r>
        <w:rPr>
          <w:b/>
          <w:u w:val="single"/>
        </w:rPr>
        <w:t xml:space="preserve">Asiakirjan numero 15496</w:t>
      </w:r>
    </w:p>
    <w:p>
      <w:r>
        <w:t xml:space="preserve">Hallitus tuomitsee "tiedotusvälineiden häirinnän".</w:t>
      </w:r>
    </w:p>
    <w:p>
      <w:r>
        <w:t xml:space="preserve">Mediaministeri Lakshman Yapa Abeywardene sanoi toimittajille, että Fonsekan jäähyväisparaatin järjestäneiden sotilaiden pitäisi kantaa vastuu siitä, miten toimittajia kohdeltiin. BBC:n Elmo Fernando oli yksi niistä toimittajista, jotka joutuivat odottamaan Sri Lankan armeijan (SLA) päämajan edessä yli puolitoista tuntia, vaikka heidät oli kutsuttu paikalle maanantaina kello 9 aamulla. Ministeri Yapa, joka kutsui asiaa SLA:n "sisäiseksi asiaksi", sanoi, että sillä ei ollut "mitään tekemistä hallituksen kanssa". "Se oli väärin riippumatta siitä, kuka sen teki. Toimittajien olisi pitänyt saada raportoida", hän sanoi. Entisen puolustusvoimien esikuntapäällikön, kenraali Sarath Fonsekan käskettiin jäädä eläkkeelle välittömästi, vaikka hän pyysi vapautusta aktiivisesta sotilastehtävästä joulukuun ensimmäisestä päivästä alkaen. Tiedotusvälineiden mukaan hän aikoo lähteä presidentinvaaleihin presidentti Mahinda Rajapaksaa vastaan. Kenraali Fonseka kertoi maanantaina toimittajille, että hän aikoo paljastaa tulevaisuudensuunnitelmansa "kolmen päivän kuluessa".</w:t>
      </w:r>
    </w:p>
    <w:p>
      <w:r>
        <w:rPr>
          <w:b/>
        </w:rPr>
        <w:t xml:space="preserve">Yhteenveto</w:t>
      </w:r>
    </w:p>
    <w:p>
      <w:r>
        <w:t xml:space="preserve">Sri Lankan hallitus sanoo, että toimittajien ahdistelu kenraali Sarath Fonsekan virkakauden päättymisen kunniaksi järjestetyssä seremoniassa oli "väärin".</w:t>
      </w:r>
    </w:p>
    <w:p>
      <w:r>
        <w:rPr>
          <w:b/>
          <w:u w:val="single"/>
        </w:rPr>
        <w:t xml:space="preserve">Asiakirjan numero 15497</w:t>
      </w:r>
    </w:p>
    <w:p>
      <w:r>
        <w:t xml:space="preserve">Leonard Cohen: Cohen: Laulaja kuoli nukkuessaan kaatumisen jälkeen</w:t>
      </w:r>
    </w:p>
    <w:p>
      <w:r>
        <w:t xml:space="preserve">82-vuotiaan laulajan kuolema oli "äkillinen, odottamaton ja rauhallinen", Robert B Kory sanoi lausunnossaan. Perhe ei kertonut syytä, kun Cohenin kuolemasta ilmoitettiin viime viikolla. Lausunnossa sanottiin, että Cohen kuoli 7. marraskuuta - kolme päivää ennen kuin asiasta ilmoitettiin julkisuuteen. Hänet haudattiin Montrealissa 10. marraskuuta. "Vain lähimpien perheenjäsenten ja muutaman elinikäisen ystävän läsnä ollessa hänet laskettiin maahan koruttomassa mäntylaatikossa äitinsä ja isänsä viereen", laulajan poika Adam Cohen kirjoitti viime viikolla. Leonard Cohenin edustajien mukaan muistotilaisuus Los Angelesissa on suunnitteilla. Kanadan pääministeri Justin Trudeau johti maailmanlaajuisia kunnianosoituksia laulajalle, joka tunnettiin muun muassa kappaleista Hallelujah, Suzanne, Bird on the Wire ja I'm Your Man. Hän julkaisi 14. albuminsa You Want It Darker vasta viime kuussa.</w:t>
      </w:r>
    </w:p>
    <w:p>
      <w:r>
        <w:rPr>
          <w:b/>
        </w:rPr>
        <w:t xml:space="preserve">Yhteenveto</w:t>
      </w:r>
    </w:p>
    <w:p>
      <w:r>
        <w:t xml:space="preserve">Kanadalainen laulaja, lauluntekijä ja runoilija Leonard Cohen kuoli nukkuessaan kaaduttuaan yöllä Los Angelesin kodissaan, kertoi hänen managerinsa.</w:t>
      </w:r>
    </w:p>
    <w:p>
      <w:r>
        <w:rPr>
          <w:b/>
          <w:u w:val="single"/>
        </w:rPr>
        <w:t xml:space="preserve">Asiakirjan numero 15498</w:t>
      </w:r>
    </w:p>
    <w:p>
      <w:r>
        <w:t xml:space="preserve">Green Day palaa kiertueelle laulajan toipuessa</w:t>
      </w:r>
    </w:p>
    <w:p>
      <w:r>
        <w:t xml:space="preserve">40-vuotias meni vieroitukseen syyskuussa sen jälkeen, kun hän purkautui lavalla Las Vegasissa järjestetyillä festivaaleilla. Bändi soittaa 11 keikkaa Yhdysvalloissa ja Kanadassa maalis- ja huhtikuussa. Britanniassa heidän on määrä esiintyä Lontoon Emirates Stadiumilla 1. kesäkuuta viime kesänä ilmoitetussa konsertissa. Kalifornialaisyhtye kirjoitti nettisivuillaan julkaistussa lausunnossaan: "Haluamme kiittää kaikkia siitä, että olette sinnitelleet kanssamme viime kuukausien ajan. "Olemme hyvin innoissamme päästessämme tien päälle ja nähdessämme teidät kaikki jälleen, vaikka pahoittelemmekin, että joudumme perumaan lisää keikkoja." Green Day julkaisi vuonna 2012 kolme albumia. Kolmannen levyn Tre julkaisua aikaistettiin joulukuulle Billie Joe Armstrongin jouduttua vieroitukseen. Hän tuli julkisuuteen ongelmistaan keskeytettyään bändin setin iHeartRadio-festivaaleilla Las Vegasissa, kiroiltuaan toistuvasti ja rikottuaan kitaransa. Laulaja on nyt julkaissut oman lausuntonsa Instagramissa: "Rakkaat ystävät... Haluan vain kiittää teitä kaikkia rakkaudesta ja tuesta, jota olette osoittaneet viime kuukausina. "Uskokaa minua, se ei ole jäänyt huomaamatta ja olen ikuisesti kiitollinen siitä, että minulla on niin mahtava joukko ystäviä ja perhettä.". "Paranen päivä päivältä. Joten nyt, ilman muuta, show'n on jatkuttava." Seuraa @BBCNewsbeat Twitterissä</w:t>
      </w:r>
    </w:p>
    <w:p>
      <w:r>
        <w:rPr>
          <w:b/>
        </w:rPr>
        <w:t xml:space="preserve">Yhteenveto</w:t>
      </w:r>
    </w:p>
    <w:p>
      <w:r>
        <w:t xml:space="preserve">Green Day on ilmoittanut uusista kiertuepäivistä Pohjois-Amerikassa peruttuaan keikat keulamies Billie Joe Armstrongin päihdeongelmien vuoksi.</w:t>
      </w:r>
    </w:p>
    <w:p>
      <w:r>
        <w:rPr>
          <w:b/>
          <w:u w:val="single"/>
        </w:rPr>
        <w:t xml:space="preserve">Asiakirjan numero 15499</w:t>
      </w:r>
    </w:p>
    <w:p>
      <w:r>
        <w:t xml:space="preserve">Nicholas Musto: Hertfordshiren poliisi myöntää suhteensa rikoksen uhrin kanssa</w:t>
      </w:r>
    </w:p>
    <w:p>
      <w:r>
        <w:t xml:space="preserve">PC Nicholas Musto, joka on työskennellyt 25 vuotta Hertfordshiren poliisissa, tapasi naisen työnsä kautta. Hänet on pidätetty virantoimituksesta vuodesta 2018 lähtien, ja tutkimuksessa kävi ilmi, että hän valehteli heidän suhteensa luonteesta, kun huolenaiheita esitettiin vuonna 2013. Musto, 51, Sedgefordista, Hunstantonista, Norfolkista, saa tuomion 17. heinäkuuta. Peterborough Crown Courtissa pidetyn istunnon jälkeen puhunut Sarah Green, Independent Office for Police Conductin aluejohtaja, sanoi, että Musto "väärinkäytti tahallisesti asemaansa poliisina muodostaakseen suhteen haavoittuvassa asemassa olevaan naiseen, jonka hän tapasi virkatehtäviensä yhteydessä". "Poliisit, jotka väärinkäyttävät luottamus- ja valta-asemaansa solmimalla seksisuhteita, eivät voi toimia poliisina", hän sanoi. "Teemme kovasti töitä varmistaaksemme, että poliisivoimat toimittavat meille kaikki syytökset aseman väärinkäytöstä, ja jatkamme opastusta ja tietämyksen tarjoamista, jotta tällainen luottamuksen väärinkäyttö voidaan tunnistaa mahdollisimman varhaisessa vaiheessa." Apulaispoliisipäällikkö Bill Jephson sanoi: "Tämänkaltaisilla tapauksilla on vahingollinen vaikutus yleisön luottamukseen, mutta valtaosa Hertfordshiressä työskentelevistä poliiseista ja poliisihenkilökunnasta on omistanut ammatillisen elämänsä julkiselle palvelulle suojellakseen haavoittuvia."</w:t>
      </w:r>
    </w:p>
    <w:p>
      <w:r>
        <w:rPr>
          <w:b/>
        </w:rPr>
        <w:t xml:space="preserve">Yhteenveto</w:t>
      </w:r>
    </w:p>
    <w:p>
      <w:r>
        <w:t xml:space="preserve">Poliisi, jolla oli 11 vuotta kestänyt suhde "haavoittuvassa asemassa olevan rikoksen uhrin" kanssa, on myöntänyt virkavirheensä.</w:t>
      </w:r>
    </w:p>
    <w:p>
      <w:r>
        <w:rPr>
          <w:b/>
          <w:u w:val="single"/>
        </w:rPr>
        <w:t xml:space="preserve">Asiakirjan numero 15500</w:t>
      </w:r>
    </w:p>
    <w:p>
      <w:r>
        <w:t xml:space="preserve">Rogerstonen ala-asteen opettaja "näytti tenttiä" ennen kokeita</w:t>
      </w:r>
    </w:p>
    <w:p>
      <w:r>
        <w:t xml:space="preserve">Helen Hickinbottom kertoi, että Rogerstonen peruskoulun entinen johtaja Samantha Yeoman jätti hänet ja toisen opettajan huoneeseen paperien kanssa ja kysyi heiltä jälkikäteen, mitä mieltä he olivat niistä. Hän kertoi myös, että häntä kehotettiin antamaan heikosti menestyneille oppilaille toinen yritys. Yeoman kiistää kannustaneensa henkilökuntaa manipuloimaan Newportin koulun kokeita. Hickinbottom kertoi General Teaching Council for Walesin tuomioistuimelle, että koulun entinen apulaisrehtori oli vienyt hänet ja kollegansa huoneeseen, jossa oli koepapereita, ja sanonut, että "hän jättäisi heidät rauhaan". Hän väitti, että Yeoman kysyi sitten häneltä, mitä mieltä hän oli testeistä, joiden oli tarkoitus kestää vain 30 minuuttia, minkä todistaja sanoi saaneensa myöhemmin selville. Hickinbottom lisäsi, että koulussa oli vallinnut "pelon kulttuuri". Yeoman ei osallistu kuulemiseen. Hän on kiistänyt, että hän olisi toiminut ammatillisesti sopimattomalla tavalla antaessaan henkilökunnan manipuloida vuoden 2013 kansallisen luku- ja numerotestin tuloksia, jotta oppilaat saisivat parempia arvosanoja. Maanantaina oikeusistuin kuuli, että hän ei johtanut testejä tuolloin.</w:t>
      </w:r>
    </w:p>
    <w:p>
      <w:r>
        <w:rPr>
          <w:b/>
        </w:rPr>
        <w:t xml:space="preserve">Yhteenveto</w:t>
      </w:r>
    </w:p>
    <w:p>
      <w:r>
        <w:t xml:space="preserve">Opettaja on kertonut kurinpitokäsittelyssä, että hänelle näytettiin kansalliset koepaperit ennen niiden asettamista ja häntä kehotettiin antamaan oppilaille tarvittaessa enemmän aikaa.</w:t>
      </w:r>
    </w:p>
    <w:p>
      <w:r>
        <w:rPr>
          <w:b/>
          <w:u w:val="single"/>
        </w:rPr>
        <w:t xml:space="preserve">Asiakirjan numero 15501</w:t>
      </w:r>
    </w:p>
    <w:p>
      <w:r>
        <w:t xml:space="preserve">Parklife-festivaalin kuolema: Robert Hartin murhaajan löytämiseksi.</w:t>
      </w:r>
    </w:p>
    <w:p>
      <w:r>
        <w:t xml:space="preserve">Macclesfieldistä, Cheshirestä kotoisin olevan Robert Hartin, 26, kimppuun hyökättiin, kun riita kärjistyi sen jälkeen, kun häntä oli lyöty ilmatäytteisellä nukella Heaton Parkissa 7. kesäkuuta järjestetyssä tapahtumassa. Hän kuoli neljä päivää myöhemmin sairaalassa. Hänen veljensä Richard Hart pyysi kaikkia, jotka tietävät tekijän henkilöllisyyden, ilmoittautumaan. Hän sanoi, että "joku jossakin tietää", kuka hänet tappoi, ja kehotti heitä kertomaan poliisille "mitä tahansa, mikä auttaa tutkintaa päättymään nopeammin". Robertin äiti Elaine Hart ja hänen kaksi sisartaan osallistuivat myös lehdistötilaisuuteen Suur-Manchesterin poliisin päämajassa Newton Heathissa. Rouva Parry sanoi: "Hän oli ystävällisin, lämpimin, hauskin eikä ollut aggressiivinen, ja me kaikki jumaloimme häntä. "Tämä henkilö on vienyt sen meiltä." Richard sanoi, että missä tahansa hänen veljensä kävikin, hänellä oli "valtava vaikutus" kaikkien elämään. Suur-Manchesterin poliisi on julkaissut sähköisen kuvan miehestä, jonka kanssa se haluaa puhua. Häntä kuvataan sekarotuiseksi, lihaksikkaaksi, noin 20-vuotiaaksi, 1,8 metriä pitkäksi ja hänellä on lyhyet, kiharat, mustat hiukset. Hänellä oli yllään shortsit ja sininen bomber-tyylinen takki, jonka etupuolella oli valkoinen A-kirjain. Heaton Parkissa järjestettyyn kaksipäiväiseen festivaaliin osallistui noin 60 000 ihmistä.</w:t>
      </w:r>
    </w:p>
    <w:p>
      <w:r>
        <w:rPr>
          <w:b/>
        </w:rPr>
        <w:t xml:space="preserve">Yhteenveto</w:t>
      </w:r>
    </w:p>
    <w:p>
      <w:r>
        <w:t xml:space="preserve">Manchesterin Parklife-festivaaleilla yhden lyönnin jälkeen kuolleen miehen perhe on pyytänyt apua tappajan löytämiseksi.</w:t>
      </w:r>
    </w:p>
    <w:p>
      <w:r>
        <w:rPr>
          <w:b/>
          <w:u w:val="single"/>
        </w:rPr>
        <w:t xml:space="preserve">Asiakirjan numero 15502</w:t>
      </w:r>
    </w:p>
    <w:p>
      <w:r>
        <w:t xml:space="preserve">Pyhän Johanneksen sairaalan lastenosasto "olisi voinut pysyä auki".</w:t>
      </w:r>
    </w:p>
    <w:p>
      <w:r>
        <w:t xml:space="preserve">NHS Lothian ilmoitti, että osastolla on heinäkuussa rajoitetut aukioloajat henkilöstöpulan vuoksi. Vuodetussa kirjeessä lastenlääkärit kuitenkin väittivät, että osastolla on täysi henkilöstö. NHS Lothianin lääketieteellisen johtajan mukaan osasto joudutaan edelleen sulkemaan öisin ja viikonloppuisin, koska ei ole varahenkilöstöä suunnittelemattomien lomien varalta. Heinäkuun aikana vakavasti sairastuneet lapset hoidetaan Edinburghissa. Viime viikolla West Lothianin neuvosto pyysi terveysministeri Nicola Sturgeonia puuttumaan asiaan osaston väliaikaisen sulkemisen vuoksi. Osastolle ei oteta potilaita kolmeen viikkoon maanantaista alkaen henkilöstöpulan vuoksi. Myös pääministeri Alex Salmond on arvostellut väliaikaista sulkemista. West Lothianin neuvoston johtaja John McGinty sanoi: "St John's -sairaalan pediatristen palvelujen vähentäminen on täysin tuomittavaa, edes tilapäisesti." "Se on täysin mahdotonta."</w:t>
      </w:r>
    </w:p>
    <w:p>
      <w:r>
        <w:rPr>
          <w:b/>
        </w:rPr>
        <w:t xml:space="preserve">Yhteenveto</w:t>
      </w:r>
    </w:p>
    <w:p>
      <w:r>
        <w:t xml:space="preserve">Livingstonissa sijaitsevassa St John's -sairaalassa työskentelevät lääkärit ovat sanoneet, että lastenosasto olisi voinut pysyä auki.</w:t>
      </w:r>
    </w:p>
    <w:p>
      <w:r>
        <w:rPr>
          <w:b/>
          <w:u w:val="single"/>
        </w:rPr>
        <w:t xml:space="preserve">Asiakirjan numero 15503</w:t>
      </w:r>
    </w:p>
    <w:p>
      <w:r>
        <w:t xml:space="preserve">Lancashire Teaching Hospitals NHS Trustin parannukset luotaimen jälkeen</w:t>
      </w:r>
    </w:p>
    <w:p>
      <w:r>
        <w:t xml:space="preserve">Joulukuussa terveydenhuollon sääntelyviranomainen Monitor ilmoitti, että se tarkastelee, miten luottamusta hoidetaan, koska odotusaika on viivästynyt ja Clostridium difficile -bakteerin tapauksia on ollut paljon. Monitorin mukaan riippumaton arviointi osoitti, että trustin toiminta oli parantunut. Trustin toimitusjohtaja Karen Partington sanoi olevansa "erittäin tyytyväinen". Monitor oli ilmoittanut olevansa huolissaan siitä, että Chorley and South Ribble Hospitalista, Royal Preston Hospitalista ja Specialist Mobility and Rehabilitation Centre -sairaalasta eri puolilla Lancashirea vastaava trust ei ollut ottanut joitakin potilaita vastaan 18 viikon kuluessa lähetteestä. Partington sanoi, että tutkimus oli "arvokas prosessi, joka on auttanut meitä tekemään useita parannuksia työskentelytapoihimme", mukaan lukien "uuden, tiukan prosessin käyttöönotto menettelyjen aikataulun parantamiseksi".</w:t>
      </w:r>
    </w:p>
    <w:p>
      <w:r>
        <w:rPr>
          <w:b/>
        </w:rPr>
        <w:t xml:space="preserve">Yhteenveto</w:t>
      </w:r>
    </w:p>
    <w:p>
      <w:r>
        <w:t xml:space="preserve">NHS:n valvontaviranomainen on lopettanut Lancashire Teaching Hospitals NHS Foundation Trustia koskevan tutkimuksen.</w:t>
      </w:r>
    </w:p>
    <w:p>
      <w:r>
        <w:rPr>
          <w:b/>
          <w:u w:val="single"/>
        </w:rPr>
        <w:t xml:space="preserve">Asiakirjan numero 15504</w:t>
      </w:r>
    </w:p>
    <w:p>
      <w:r>
        <w:t xml:space="preserve">Kolumbian ELN-kapinalliset vapauttavat kuusi panttivankia rauhanneuvottelujen vetoomuksen keskellä</w:t>
      </w:r>
    </w:p>
    <w:p>
      <w:r>
        <w:t xml:space="preserve">Panttivangit luovutettiin Punaisen Ristin kansainvälisen komitean (ICRC) jäsenille maaseudulla lähellä Venezuelan rajaa sunnuntaina. Vasemmistolainen ELN oli vapauttanut kaksi muuta siviiliä perjantaina. Vapauttaminen on seurausta kapinallisten vetoomuksista rauhanneuvottelujen jatkamiseksi. Hallitus keskeytti neuvottelut ryhmän kanssa viime vuonna sen jälkeen, kun pommi-iskussa poliisiopistoon pääkaupungissa Bogotassa kuoli yli 20 ihmistä. Presidentti Iván Duque sanoo, että kaikkien panttivankien vapauttaminen sekä kidnappausten ja iskujen lopettaminen ovat neuvottelujen ennakkoehtoja. Hallituksen mukaan ryhmällä uskotaan olevan vielä ainakin 10 panttivankia. Sunnuntain vapautukset toteutettiin kahdessa erillisessä operaatiossa koillisessa Pohjois-Santanderin maakunnassa. Panttivangit todettiin "asianmukaisessa terveydentilassa", ICRC sanoi lausunnossaan (espanjaksi). Poliisit - joiden kerrottiin olevan 21- ja 22-vuotiaita - siepattiin 31. maaliskuuta, kun taas yhtä siviileistä - naista - oli pidetty vankina neljä kuukautta, viranomaiset kertoivat. Perjantaina kaksi öljypalveluyrityksen työntekijää Araucan maakunnassa, joka sijaitsee myös lähellä Venezuelan rajaa, vapautettiin 36 päivän jälkeen. ELN on paljon pienempi kuin Kolumbian tunnetumpi Kolumbian vallankumoukselliset asevoimat (Farc), jota ei enää pidetä kapinallisryhmänä sen jälkeen, kun se allekirjoitti rauhansopimuksen hallituksen kanssa vuonna 2016. Keitä ELN-kapinalliset ovat? Lisätietoja Kolumbian aseellisesta konfliktista</w:t>
      </w:r>
    </w:p>
    <w:p>
      <w:r>
        <w:rPr>
          <w:b/>
        </w:rPr>
        <w:t xml:space="preserve">Yhteenveto</w:t>
      </w:r>
    </w:p>
    <w:p>
      <w:r>
        <w:t xml:space="preserve">Kolumbian suurin kapinallisryhmä, Kansallinen vapautusarmeija (ELN), on vapauttanut kuusi panttivankia, joiden joukossa on kaksi poliisia ja neljä siviiliä, kertovat viranomaiset.</w:t>
      </w:r>
    </w:p>
    <w:p>
      <w:r>
        <w:rPr>
          <w:b/>
          <w:u w:val="single"/>
        </w:rPr>
        <w:t xml:space="preserve">Asiakirjan numero 15505</w:t>
      </w:r>
    </w:p>
    <w:p>
      <w:r>
        <w:t xml:space="preserve">Dafydd Wigley: Plaid tarvitsee enemmän "vaikutusvaltaa" Westminsterissä.</w:t>
      </w:r>
    </w:p>
    <w:p>
      <w:r>
        <w:t xml:space="preserve">Lord Wigley vastaa puolueen vuoden 2015 parlamenttivaalikampanjasta. Entinen kansanedustaja ja parlamentin jäsen johti Plaidia vuonna 1999, jolloin se sijoittui toiseksi työväenpuolueen jälkeen tuon vuoden kansalliskokousvaaleissa. Hän sanoi, että puolueen tähtäimessä ovat vaalipiirit, joissa se menestyi parhaiten toukokuun eurovaaleissa. Ne ovat Ynys Mon, Carmarthen East ja Dinefwr, Ceredigion, Dwyfor Meirionnydd, Arfon ja Llanelli. Plaid, joka tuki Skotlannin itsenäisyysäänestyksessä kyllä-kampanjaa, toivoo voivansa toistaa SNP:n menestyksen. Skotlannin nationalistit ovat ilmoittaneet uusien jäsenten määrän kasvusta viime viikon äänestyksen jälkeen. Puolueen johtajan Leanne Woodin odotetaan esittävän tiistaina ehdotuksia perustuslain uudistamiseksi. Plaid väittää, että Walesin hallitusta aliarvioidaan tavalla, jolla valtiovarainministeriö vahvistaa hajautettujen hallintojen talousarviot. "Todellinen vaara on, että Wales jää jälkeen, ellei poliittista vaikutusvaltaa ja vauhtia saada riittävästi aikaan", sanoi lordi Wigley. Hänen mukaansa kaikki Yhdistyneen kuningaskunnan osat ansaitsisivat samantasoiset julkiset palvelut. Hän lisäsi: "Tällä hetkellä näin ei ole, ja me jäämme jälkeen. "Skotlanti pärjää hyvin nykyisellä järjestelyllä. En syytä heitä siitä yhtään. Meidän on saatava tämä asia järjestykseen."</w:t>
      </w:r>
    </w:p>
    <w:p>
      <w:r>
        <w:rPr>
          <w:b/>
        </w:rPr>
        <w:t xml:space="preserve">Yhteenveto</w:t>
      </w:r>
    </w:p>
    <w:p>
      <w:r>
        <w:t xml:space="preserve">Wales tarvitsee enemmän "vaikutusvaltaa" Westminsterissä varmistaakseen julkisten palvelujen rahoituksen lisäämisen, entinen Plaid Cymru -puolueen johtaja Dafydd Wigley on sanonut.</w:t>
      </w:r>
    </w:p>
    <w:p>
      <w:r>
        <w:rPr>
          <w:b/>
          <w:u w:val="single"/>
        </w:rPr>
        <w:t xml:space="preserve">Asiakirjan numero 15506</w:t>
      </w:r>
    </w:p>
    <w:p>
      <w:r>
        <w:t xml:space="preserve">Kuuluisa meksikolainen pelastuskoira Frida jää eläkkeelle yhdeksän vuoden palveluksen jälkeen</w:t>
      </w:r>
    </w:p>
    <w:p>
      <w:r>
        <w:t xml:space="preserve">Meksikon laivaston koirayksikkö järjesti maanantaina seremonian kultaisen labradorinnoutajan Fridan kunniaksi. Frida on osallistunut 53 pelastusoperaatioon Meksikossa, Haitissa, Guatemalassa ja Ecuadorissa. Laivasto on antanut Fridan tehtäväksi pelastaa 12 ihmisen hengen ja löytää yli 40 ruumista. "Hänen haukkunsa antoi aina toivoa, ja tuskan ja epävarmuuden hetkinä se toi helpotusta", sanoi merivoimien varaministeri Eduardo Redondo. Kuvat Fridasta, joka suojasilmäsuojaimiin pukeutuneena etsi koulun raunioista Mexico Cityssä, herättivät maailmanlaajuista huomiota, ja niistä tuli Meksikon toivon symboli yli 300 ihmistä tappaneen maanjäristyksen jälkeen. Nyt 10-vuotiaana hänen hoitajansa ovat ripustaneet kuuluisan maskin ja saappaat ja antaneet hänelle purulelun elämänsä seuraavaa vaihetta varten. Suunnitelmia eläkkeelle jäämisestä ei ole vielä vahvistettu, mutta uskotaan, että Frida saattaa muuttaa maaseudulle ja auttaa kouluttamaan seuraavan sukupolven etsintä- ja pelastuskoiria. "Frida, tehtävä suoritettu, kunniakkaasti", Redondo sanoi.</w:t>
      </w:r>
    </w:p>
    <w:p>
      <w:r>
        <w:rPr>
          <w:b/>
        </w:rPr>
        <w:t xml:space="preserve">Yhteenveto</w:t>
      </w:r>
    </w:p>
    <w:p>
      <w:r>
        <w:t xml:space="preserve">Pelastuskoira, joka sai kansainvälistä mainetta sankarillisuudestaan Meksikoa vuonna 2017 koetelleen maanjäristyksen jälkeen, on jäänyt eläkkeelle yhdeksän vuoden palveluksen jälkeen.</w:t>
      </w:r>
    </w:p>
    <w:p>
      <w:r>
        <w:rPr>
          <w:b/>
          <w:u w:val="single"/>
        </w:rPr>
        <w:t xml:space="preserve">Asiakirjan numero 15507</w:t>
      </w:r>
    </w:p>
    <w:p>
      <w:r>
        <w:t xml:space="preserve">Leopardinpentu löytyi matkustajan matkatavaroista Intian lentokentällä</w:t>
      </w:r>
    </w:p>
    <w:p>
      <w:r>
        <w:t xml:space="preserve">Epäilykset heräsivät, kun viranomaiset kuulivat ääniä hänen laukustaan, jonka todettiin sisältävän muoviseen ruokakoriin kätkettyä 1 kiloa painavaa pentua. Mies oli saapunut Chennain lentokentälle lauantaina Bangkokista tulleella lennolla. Viranomaiset tutkivat, onko epäilty osa kansainvälistä salakuljetusrengasta, viranomaiset kertoivat AFP:lle. 45-vuotiaan, jonka nimeä ei ole vielä virallisesti annettu, kerrottiin "välttelevän vastauksiaan", kun tullivirkailijat kyselivät hänen matkatavaroistaan. "Eläin oli shokkitilassa ja antoi trilleriääniä, ja vaikutti heikolta", lentokenttäviranomaiset kertoivat. Lentokentällä kuvatussa kuvamateriaalissa näkyy, kuinka virkamiehet syöttävät leopardipennulle maitoa pullosta. Eläinlääkäreiden tekemän arvion jälkeen pieni kissa vietiin myöhemmin Chennaissa sijaitsevaan Arignar Anna Zoological Parkiin, jossa sitä hoidetaan, kertoi intialainen NDTV. Saatat olla myös kiinnostunut:</w:t>
      </w:r>
    </w:p>
    <w:p>
      <w:r>
        <w:rPr>
          <w:b/>
        </w:rPr>
        <w:t xml:space="preserve">Yhteenveto</w:t>
      </w:r>
    </w:p>
    <w:p>
      <w:r>
        <w:t xml:space="preserve">Thaimaasta Intiaan saapunut lentomatkustaja on pidätetty lentokentällä sen jälkeen, kun tullivirkailijat löysivät hänen matkatavaroistaan kuukauden ikäisen leopardinpennun.</w:t>
      </w:r>
    </w:p>
    <w:p>
      <w:r>
        <w:rPr>
          <w:b/>
          <w:u w:val="single"/>
        </w:rPr>
        <w:t xml:space="preserve">Asiakirjan numero 15508</w:t>
      </w:r>
    </w:p>
    <w:p>
      <w:r>
        <w:t xml:space="preserve">BFG-elokuva voisi lisätä vierailuja Skyelle</w:t>
      </w:r>
    </w:p>
    <w:p>
      <w:r>
        <w:t xml:space="preserve">The Storr on geologinen maisemanpiirre Trotternishissä Skyen saarella, ja sitä käytettiin Steven Spielbergin ohjaaman uuden elokuvan kohtausten luomisessa. Matkailuelin VisitBritain on mainostanut Storria uudessa kampanjassaan nimeltä Oh My Giant Britain (OMGB). Siinä esitellään myös elokuvan kuvauspaikkoja Englannissa. Sosiaalisessa mediassa on julkaistu kuvia näyttelijä Ruby Barnhillista, joka näyttelee elokuvan päähenkilöä Sophieta Storrissa, Big Benistä Lontoossa ja Angel of the Northista Gatesheadin lähellä. The BFG -elokuvan ensi-ilta Yhdysvalloissa on 1. heinäkuuta ja Isossa-Britanniassa 22. heinäkuuta. Skye on elokuvantekijöiden suosiossa, ja se on tarjonnut kulissit Michelle Pfiefferin tähdittämälle Stardust-elokuvalle, suuren budjetin scifi-elokuvalle Prometheus sekä Lumikki ja metsästäjä -elokuvalle, Keanu Reevesin elokuvalle 47 Ronin ja Macbethin viimeisimmälle filmatisoinnille. Viime kuussa kävi ilmi, että The BFG:n tuotantoryhmää auttoi Highlandin neuvoston pieni matkailu- ja elokuvayksikkö Skyen kuvauspaikkoja koskevissa tiedusteluissa.</w:t>
      </w:r>
    </w:p>
    <w:p>
      <w:r>
        <w:rPr>
          <w:b/>
        </w:rPr>
        <w:t xml:space="preserve">Yhteenveto</w:t>
      </w:r>
    </w:p>
    <w:p>
      <w:r>
        <w:t xml:space="preserve">Roald Dahlin tarinan "Iso ystävällinen jättiläinen" elokuvasovitukseen perustuva matkailukampanja voisi lisätä vierailuja Isle of Skyelle.</w:t>
      </w:r>
    </w:p>
    <w:p>
      <w:r>
        <w:rPr>
          <w:b/>
          <w:u w:val="single"/>
        </w:rPr>
        <w:t xml:space="preserve">Asiakirjan numero 15509</w:t>
      </w:r>
    </w:p>
    <w:p>
      <w:r>
        <w:t xml:space="preserve">Itseohjautuvien autojen onnettomuudet paljastuivat Kaliforniassa</w:t>
      </w:r>
    </w:p>
    <w:p>
      <w:r>
        <w:t xml:space="preserve">Virasto alkoi myöntää lupia autonomisten ajoneuvojen testaamiseen syyskuussa 2014. Neljästä autosta kolme kuului Googlelle ja neljäs osatoimittaja Delphille. Molemmat yritykset kiistivät ajoneuvojensa olleen vikaantuneita. Kalifornian lain mukaan auto-onnettomuuksien yksityiskohdat pysyvät luottamuksellisina. Google kuitenkin sanoi, että sen kuljettajattomat autot eivät ole koskaan aiheuttaneet onnettomuutta ja että suurin osa "pienistä kolareista" on ollut muiden kuljettajien aiheuttamia peräänajoja. "Turvallisuus on tärkein tavoitteemme. Sen jälkeen, kun ohjelmamme alkoi kuusi vuotta sitten, olemme ajaneet lähes miljoona kilometriä autonomisesti sekä moottoriteillä että kaupunkien kaduilla aiheuttamatta ainuttakaan onnettomuutta", sanoi tiedottaja. Delphi kertoi BBC:lle, että sen ajoneuvoon törmättiin, kun se oli pysähtynyt risteykseen ja oli silloin manuaalisessa ajotilassa. "Poliisiraportin mukaan onnettomuuden syyllinen on toinen ajoneuvo, ei Delphi. Kukaan ei loukkaantunut onnettomuudessa", sanoi tiedottaja. Nimettömänä pysyttelevä lähde kertoi Associated Pressille, että kaksi onnettomuuksista tapahtui, kun ajoneuvoissa oli ihmiskuljettajia, ja kaikki neljä ajoneuvoa ajoivat törmäyshetkellä hyvin hitaasti. Googlen itseohjautuvien autojen ohjelman johtaja Chris Urmson kirjoitti blogikirjoituksessaan, että Googlen autojen kanssa on tapahtunut 11 onnettomuutta sen jälkeen, kun hanke aloitettiin kuusi vuotta sitten, mutta yksikään niistä ei ole johtunut Googlen ajoneuvosta. "Peräänajot ovat yleisimpiä onnettomuuksia Amerikassa, ja usein edellä ajava kuljettaja ei voi juuri mitään välttääkseen törmäyksen", hän sanoi.</w:t>
      </w:r>
    </w:p>
    <w:p>
      <w:r>
        <w:rPr>
          <w:b/>
        </w:rPr>
        <w:t xml:space="preserve">Yhteenveto</w:t>
      </w:r>
    </w:p>
    <w:p>
      <w:r>
        <w:t xml:space="preserve">Kalifornian julkisilla teillä liikennöivistä 48 itseohjautuvasta autosta neljä on osavaltion moottoriajoneuvoviraston mukaan ollut osallisena onnettomuuksissa viimeisten kahdeksan kuukauden aikana.</w:t>
      </w:r>
    </w:p>
    <w:p>
      <w:r>
        <w:rPr>
          <w:b/>
          <w:u w:val="single"/>
        </w:rPr>
        <w:t xml:space="preserve">Asiakirjan numero 15510</w:t>
      </w:r>
    </w:p>
    <w:p>
      <w:r>
        <w:t xml:space="preserve">Mansaaren saarella saavutetaan kolmiloikan maailmanennätys</w:t>
      </w:r>
    </w:p>
    <w:p>
      <w:r>
        <w:t xml:space="preserve">He sanoivat, että 644 paria suoritti 200 metrin juoksun Douglasin rannalla, vaikka Guinnessin ennätysten on vielä tarkistettava luku. Tämä on enemmän kuin aiempi ennätys - 551 paria - jonka teki Morecambe Community High School vuonna 2012. Järjestäjä Lee McLellan sanoi, että ennätys oli "murskattu ratkaisevasti". Järjestäjien mukaan 650 paria suoritti kilpailun loppuun, mutta kuusi paria hylättiin. Yli 3 000 ihmistä osallistui kisaan, jolla kerättiin rahaa Mansaaren lastenkeskukselle. McLellan sanoi, että ennätys "kuuluu" saarelle, jonka symboli on Manin kolme jalkaa. McLellan lisäsi: "Se oli jonkinlainen nöyryyttävä kokemus. En usko, että Douglasin rantakadulla on viime aikoina ollut näin paljon ihmisiä yksittäisessä tapahtumassa, ei edes TT:n aikana." Hän lisäsi: "Se oli kaikille osallistujille kokemus, jota ei unohda helposti." Kilpailun voittivat Simon Barber ja Paul Glover. Kummankin parin oli juostava koko 200 metrin kisa, jotta heidät voitiin laskea mukaan. Mansaari piti ennätystä aiemmin hallussaan vuonna 2009, jolloin 468 paria suoritti kisan loppuun.</w:t>
      </w:r>
    </w:p>
    <w:p>
      <w:r>
        <w:rPr>
          <w:b/>
        </w:rPr>
        <w:t xml:space="preserve">Yhteenveto</w:t>
      </w:r>
    </w:p>
    <w:p>
      <w:r>
        <w:t xml:space="preserve">Järjestäjät uskovat, että Mansaari on valloittanut uudelleen maailmanennätyksen suurimmassa kolmiloikkajuoksussa yhdessä paikassa.</w:t>
      </w:r>
    </w:p>
    <w:p>
      <w:r>
        <w:rPr>
          <w:b/>
          <w:u w:val="single"/>
        </w:rPr>
        <w:t xml:space="preserve">Asiakirjan numero 15511</w:t>
      </w:r>
    </w:p>
    <w:p>
      <w:r>
        <w:t xml:space="preserve">Raymond Dixonin murhatutkimus: Dixon Dixon: Neljä uutta miestä pidätetty</w:t>
      </w:r>
    </w:p>
    <w:p>
      <w:r>
        <w:t xml:space="preserve">50-vuotias Raymond Dixon löydettiin kuolleena rakennuksesta Myrtle Street Northissa Buryssa tiistaina noin kello 01.25 GMT. Kuolemanjälkeiset testit osoittivat, että hänet oli pahoinpidelty ja hän kuoli päävammoihin. Kaksi 30- ja 39-vuotiasta miestä on pidätetty murhasta epäiltynä. Kaksi 40- ja 50-vuotiasta miestä pidätettiin myös epäiltynä rikoksentekijän avustamisesta. Poliisi pidätti aiemmin torstaina kaksi henkilöä murhasta epäiltynä. Torstaina pidätetyt miehet olivat 44- ja 50-vuotiaita, Greater Manchesterin poliisi kertoi. 39-vuotias mies on päästetty vapaaksi tutkinnan ajaksi lisätutkimuksia odotellessa, ja muut ovat edelleen pidätettyinä kuulusteluja varten. Poliisi on vedonnut siihen, että kaikki, joilla on tietoa, ottaisivat yhteyttä.</w:t>
      </w:r>
    </w:p>
    <w:p>
      <w:r>
        <w:rPr>
          <w:b/>
        </w:rPr>
        <w:t xml:space="preserve">Yhteenveto</w:t>
      </w:r>
    </w:p>
    <w:p>
      <w:r>
        <w:t xml:space="preserve">Neljä miestä on pidätetty miehen kuoleman vuoksi Suur-Manchesterissa.</w:t>
      </w:r>
    </w:p>
    <w:p>
      <w:r>
        <w:rPr>
          <w:b/>
          <w:u w:val="single"/>
        </w:rPr>
        <w:t xml:space="preserve">Asiakirjan numero 15512</w:t>
      </w:r>
    </w:p>
    <w:p>
      <w:r>
        <w:t xml:space="preserve">Uusi Dumfriesin sairaalan rahoitusilmoitus "pian</w:t>
      </w:r>
    </w:p>
    <w:p>
      <w:r>
        <w:t xml:space="preserve">Skotlannin hallitus on harkinnut kehitystä koskevaa liiketoiminta-asiakirjaa. NHS Dumfries and Gallowayn mukaan se voi vahvistaa lopputuloksen lähipäivinä. Jos rahoitus saadaan turvattua, terveysviranomainen toivoo voivansa valita urakoitsijan ensi vuoden syksyyn mennessä ja saada rakennustyöt käyntiin kevääseen 2015 mennessä. Dumfries and Gallowayn neuvosto on jo periaatteessa hyväksynyt uuden sairaalan suunnitelmat. Dumfriesin ohikulkutien länsipäässä sijaitsevan Garrochin liikenneympyrän vieressä sijaitseva peltoalue on korvamerkitty rakennuskohteeksi. Ehdotettuun 350 vuodepaikan kokonaisuuteen kuuluisi myös 104 henkilökunnan asuntoa, helikopterikenttä ja lähes tuhat autopaikkaa. Uusi sairaala korvaisi nykyisen Bankend Roadilla sijaitsevan Dumfries and Galloway Royal Infirmaryn.</w:t>
      </w:r>
    </w:p>
    <w:p>
      <w:r>
        <w:rPr>
          <w:b/>
        </w:rPr>
        <w:t xml:space="preserve">Yhteenveto</w:t>
      </w:r>
    </w:p>
    <w:p>
      <w:r>
        <w:t xml:space="preserve">Dumfriesin uuden 200 miljoonan punnan suuruisen yleissairaalan rahoitusta koskeva ilmoitus on tulossa.</w:t>
      </w:r>
    </w:p>
    <w:p>
      <w:r>
        <w:rPr>
          <w:b/>
          <w:u w:val="single"/>
        </w:rPr>
        <w:t xml:space="preserve">Asiakirjan numero 15513</w:t>
      </w:r>
    </w:p>
    <w:p>
      <w:r>
        <w:t xml:space="preserve">Investointisuunnitelma voisi luoda jopa 150 000 työpaikkaa, sanovat ammattiliitot.</w:t>
      </w:r>
    </w:p>
    <w:p>
      <w:r>
        <w:t xml:space="preserve">Skotlannin ammattiliittojen kongressin (STUC) tutkimuksen mukaan virkoja voitaisiin luoda esimerkiksi merituulivoiman ja uusiutuvien energialähteiden valmistuksen aloille. Lisäksi 50 000 työpaikkaa voitaisiin luoda rakennusten jälkiasentamisessa korkeampien standardien mukaisiksi, raportissa väitetään. STUC:n Roz Foyer sanoi, että investointien tarve on muuttumassa kiireelliseksi. Järjestön nimetty pääsihteeri lisäsi: "Tämä julkaisemamme tutkimus on osa laajempaa raporttia vihreän infrastruktuurin työpaikkojen luomisen mahdollisuuksista, joka julkaistaan myöhemmin tänä vuonna. "Mutta kun otetaan huomioon kohtaamamme kriisi, aikaa ei ole hukattavaksi. "Analyysi osoittaa, että lähes 150 000 laadukasta työpaikkaa voitaisiin luoda samalla, kun päästöt vähenisivät todella ja Skotlannin uusiutuvien energialähteiden toimitusketju vahvistuisi."</w:t>
      </w:r>
    </w:p>
    <w:p>
      <w:r>
        <w:rPr>
          <w:b/>
        </w:rPr>
        <w:t xml:space="preserve">Yhteenveto</w:t>
      </w:r>
    </w:p>
    <w:p>
      <w:r>
        <w:t xml:space="preserve">Uuden tutkimuksen mukaan jopa 150 000 työpaikkaa voitaisiin luoda, jos Skotlannin hallitus investoisi 13 miljardia puntaa uusiin infrastruktuurihankkeisiin.</w:t>
      </w:r>
    </w:p>
    <w:p>
      <w:r>
        <w:rPr>
          <w:b/>
          <w:u w:val="single"/>
        </w:rPr>
        <w:t xml:space="preserve">Asiakirjan numero 15514</w:t>
      </w:r>
    </w:p>
    <w:p>
      <w:r>
        <w:t xml:space="preserve">Työ alkaa Clevedon Pier £ 1.5m vierailijakeskus</w:t>
      </w:r>
    </w:p>
    <w:p>
      <w:r>
        <w:t xml:space="preserve">Uusi laajennusosa tehdään lasista, jotta se sulautuu I-luokan rakennukseen. Säätiön puheenjohtaja Simon Talbot-Ponsonby sanoi, että uusi vierailijakeskus auttaa säätiötä tulemaan tulevaisuudessa täysin omavaraiseksi. Valmistuttuaan keskukseen tulee kahvila, käymälät ja pieni kokous- ja koulutustila. Laiturin emäntä Linda Strong sanoi: "On erittäin jännittävää olla mukana ja seurata, miten laituri kasvaa koko ajan. "Viime vuosi oli hyvä kävijävuosi, ja odotan innolla, että vielä monet tulevat katsomaan toteutettuja töitä." Clevedon on maan ainoa I-luokan laituri, joka on säilynyt ehjänä ja säännöllisessä käytössä. Laiturilla vierailee vuosittain yli 80 000 ihmistä, ja lisäksi 4 000 ihmistä saapuu huvialuksilla, kuten Waverley ja Balmoral. Töiden on määrä valmistua ensi kesään mennessä.</w:t>
      </w:r>
    </w:p>
    <w:p>
      <w:r>
        <w:rPr>
          <w:b/>
        </w:rPr>
        <w:t xml:space="preserve">Yhteenveto</w:t>
      </w:r>
    </w:p>
    <w:p>
      <w:r>
        <w:t xml:space="preserve">Clevedon Pierin päähän on aloitettu rakentaa 1,5 miljoonan punnan vierailijakeskus neljän vuoden varainkeruun jälkeen.</w:t>
      </w:r>
    </w:p>
    <w:p>
      <w:r>
        <w:rPr>
          <w:b/>
          <w:u w:val="single"/>
        </w:rPr>
        <w:t xml:space="preserve">Asiakirjan numero 15515</w:t>
      </w:r>
    </w:p>
    <w:p>
      <w:r>
        <w:t xml:space="preserve">Derbyn oikeudellinen sekaannus aiheuttaa poliisin varoituksen</w:t>
      </w:r>
    </w:p>
    <w:p>
      <w:r>
        <w:t xml:space="preserve">Derbyssä takavarikoitu paketti sisälsi MDMB-CHMICA-nimistä kiellettyä yhdistettä. Henkilön hallussa oli Black Mamba, synteettinen kannabinoidi, jota usein luullaan lailliseksi huumaavaksi aineeksi, vaikka se on kielletty. Poliisien mukaan käyttäjät vaarantavat terveytensä huumeiden takia. Saksassa viime vuonna tapahtuneiden kuolemantapausten lisäksi kolme muuta ihmistä tarvitsi sairaalahoitoa. Derbyshiren poliisi on varoittanut, ettei aina ole selvää, mitä paketeissa on, vaikka ne on merkitty laillisiksi. Hallituksen rahoittaman Talk to Frank -sivuston mukaan Black Mamba -nimisiä tuotteita myydään toisinaan laillisina yrttisekoituksina, eivätkä ne sisällä lainkaan synteettisiä kannabinoideja. Steve Holme Derbyshiren poliisilaitokselta sanoi: "Black Mamba on erityisen hämmentävä tuotenimi. "Tämän tuotemerkin alkuperäisestä sisällöstä tehtiin valvottu huumausaine vuonna 2012, mutta kaikki Black Mambana tai muuna tuotemerkkinä myytävät tuotteet eivät sisällä samoja aineita."</w:t>
      </w:r>
    </w:p>
    <w:p>
      <w:r>
        <w:rPr>
          <w:b/>
        </w:rPr>
        <w:t xml:space="preserve">Yhteenveto</w:t>
      </w:r>
    </w:p>
    <w:p>
      <w:r>
        <w:t xml:space="preserve">Derbyshiressä löydetty aine, joka liittyy kahden ihmisen kuolemaan Saksassa, on saanut poliisin varoittamaan laillisiin huumausaineisiin liittyvästä sekaannuksesta.</w:t>
      </w:r>
    </w:p>
    <w:p>
      <w:r>
        <w:rPr>
          <w:b/>
          <w:u w:val="single"/>
        </w:rPr>
        <w:t xml:space="preserve">Asiakirjan numero 15516</w:t>
      </w:r>
    </w:p>
    <w:p>
      <w:r>
        <w:t xml:space="preserve">Sun Hungin osakkeet laskivat 13 % Hongkongissa pidätysten jälkeen.</w:t>
      </w:r>
    </w:p>
    <w:p>
      <w:r>
        <w:t xml:space="preserve">Osake sulki Hongkongin pörssin perjantaina 13,1 % miinuksella. Korruption vastainen riippumaton komissio (ICAC) pidätti veljekset Thomas Kwokin ja Raymond Kwokin torstaina. Sun Hung Kai Properties on markkina-arvoltaan Hongkongin suurin kiinteistökehittäjä. Yhtiö on tehnyt Kwokin perheestä yhden kaupungin rikkaimmista. Barclays Equity Research laski Sun Hung Kain osakkeen painotuksen "alipainotukseksi" tasolta "equal weight" pidätyksistä uutisoimisen jälkeen. Barclaysin kurssitavoite osakkeelle on 92,16 Hongkongin dollaria. "Epäilemme, että tapahtumat lisäävät edelleen negatiivista tunnetta muihin alan osakkeisiin, ja pidämme kiinni negatiivisesta näkemyksestämme Hongkongin kiinteistöalasta", Barclaysin Andrew Lawrence sanoi raportissaan. Yhtiön hallitus on kuitenkin sanonut, että viimeisimmät pidätykset eivät vaikuta yhtiön liiketoimintaan ja että veljekset pysyvät nykyisissä tehtävissään.</w:t>
      </w:r>
    </w:p>
    <w:p>
      <w:r>
        <w:rPr>
          <w:b/>
        </w:rPr>
        <w:t xml:space="preserve">Yhteenveto</w:t>
      </w:r>
    </w:p>
    <w:p>
      <w:r>
        <w:t xml:space="preserve">Sun Hung Kai Propertiesin osakkeet ovat laskeneet jyrkästi Hongkongissa sen jälkeen, kun sen yhteispuheenjohtajat on pidätetty lahjonnasta epäiltynä.</w:t>
      </w:r>
    </w:p>
    <w:p>
      <w:r>
        <w:rPr>
          <w:b/>
          <w:u w:val="single"/>
        </w:rPr>
        <w:t xml:space="preserve">Asiakirjan numero 15517</w:t>
      </w:r>
    </w:p>
    <w:p>
      <w:r>
        <w:t xml:space="preserve">Viimeinen laulu walesilais-puolalaiselle hyväntekeväisyysjärjestölle</w:t>
      </w:r>
    </w:p>
    <w:p>
      <w:r>
        <w:t xml:space="preserve">Penrhosin puolalaisen kodin ystävät ovat keränneet 180 000 puntaa 18 vuotta sitten tapahtuneen perustamisensa jälkeen, mutta ikääntyvän jäsenmäärän vuoksi on aika lopettaa toiminta. Gwyneddin Pwllhelin lähellä sijaitseva koti perustettiin vuonna 1949 entiselle RAF:n tukikohdalle auttamaan maanpaossa olevia puolalaisia sotaveteraaneja. Lähes 70 vuotta myöhemmin se huolehtii edelleen puolalaisten eläkeläisten tarpeista. "Siitä tulee katkeransuloinen ilta", sanoi hyväntekeväisyysjärjestön puheenjohtaja Eryl Williams. "Olemme tutustuneet niin moniin Penrhosin työntekijöihin, että hyvästelemme heidät todella pahoillamme." Toisen maailmansodan jälkeisinä alkuaikoina RAF:n tukikohta oli veteraanien karu koti, joka oli majoitettu puisiin majoihin, jotka olivat hajallaan entisellä lentokenttäalueella. Vuosikymmenten saatossa suurin osa majoista kuitenkin purettiin, ja nykyään koti tarjoaa sekä suojattua asumista että laitos- ja hoitohoitoa. "Siitä on tullut osa yhteisöämme, ja on ollut todella nöyryyttävää olla auttamassa heitä", rouva Williams lisäsi. "Uusia vapaaehtoisia ei kuitenkaan tule, koska ihmisillä on muita sitoumuksia - elämä on kiireistä. "Nyt on siis aika sanoa hyvästit."</w:t>
      </w:r>
    </w:p>
    <w:p>
      <w:r>
        <w:rPr>
          <w:b/>
        </w:rPr>
        <w:t xml:space="preserve">Yhteenveto</w:t>
      </w:r>
    </w:p>
    <w:p>
      <w:r>
        <w:t xml:space="preserve">Pohjois-Walesissa sijaitsevan puolalaisen hoivakodin "kylän" auttamiseen omistautunut hyväntekeväisyysjärjestö järjestää myöhemmin historiansa viimeisen laulukonsertin.</w:t>
      </w:r>
    </w:p>
    <w:p>
      <w:r>
        <w:rPr>
          <w:b/>
          <w:u w:val="single"/>
        </w:rPr>
        <w:t xml:space="preserve">Asiakirjan numero 15518</w:t>
      </w:r>
    </w:p>
    <w:p>
      <w:r>
        <w:t xml:space="preserve">Langstonen sataman pikkutyllien pesimäpaikkahanke käynnistyy</w:t>
      </w:r>
    </w:p>
    <w:p>
      <w:r>
        <w:t xml:space="preserve">Havantin Langstonen sataman useilla pesimäalueilla sijaitsevaa kiveysrantaa rakennetaan, jotta niitä voitaisiin suojella tulvilta. RSPB toivoo, että työt saadaan päätökseen toukokuuhun mennessä, ennen kuin pikkutärpit palaavat. Suojeluun käytetään noin 183 000 puntaa sen jälkeen, kun tutkimukset osoittivat, että alueella pesivien pikkutyllien määrä on vähentynyt kahdella kolmasosalla viimeisten 20 vuoden aikana. Noin 350 pikkutylliparia pesi etelärannikolla 1980-luvulla. Määrä on laskenut noin 117:ään, ja noin puolet niistä pesii Langstonen satamassa ja sen ympäristössä. Tim Callaway RSPB:stä sanoi, että hanke on "suuri apu", jolla autetaan kääntämään taantuma. "Odotamme innolla niiden paluuta satamaan ja mahdollisuutta nauttia niiden seurasta mahdollisimman monen ihmisen kanssa", hän sanoi. Työt ovat osa kolmivuotista hanketta, jossa luodaan lisää pesimäympäristöjä Langstonen sataman saarille ja West Haylingin paikallisen luonnonsuojelualueen osteripohjille. RSPB varmisti rahoituksen Euroopan unionin Interreg-ohjelmasta, Heritage Lottery Fundista ja Veolia Environmental Trustista, joka on myöntänyt 15 110 punnan avustuksen hankkeen ensimmäiseen vaiheeseen.</w:t>
      </w:r>
    </w:p>
    <w:p>
      <w:r>
        <w:rPr>
          <w:b/>
        </w:rPr>
        <w:t xml:space="preserve">Yhteenveto</w:t>
      </w:r>
    </w:p>
    <w:p>
      <w:r>
        <w:t xml:space="preserve">Hampshiren rannikolla on aloitettu hanke pesien suojelemiseksi uhanalaisten pikkutyllien paluuta varten.</w:t>
      </w:r>
    </w:p>
    <w:p>
      <w:r>
        <w:rPr>
          <w:b/>
          <w:u w:val="single"/>
        </w:rPr>
        <w:t xml:space="preserve">Asiakirjan numero 15519</w:t>
      </w:r>
    </w:p>
    <w:p>
      <w:r>
        <w:t xml:space="preserve">Neljäs pidätys Nottinghamin baarin ulkopuolella ammutun naisen jälkeen</w:t>
      </w:r>
    </w:p>
    <w:p>
      <w:r>
        <w:t xml:space="preserve">Häntä hoidettiin käsivarteensa kohdistuneiden haavojen vuoksi sen jälkeen, kun häntä ammuttiin baarin ulkopuolella Fletcher Gatessa 3. marraskuuta. Poliisi kertoi, että 18-vuotias mies on pidätetty epäiltynä salaliitosta murhaan. Kaksi muuta 25- ja 28-vuotiasta miestä pidätettiin tiistaina epäiltynä salaliitosta murhaan, ja he ovat edelleen pidätettyinä. 24-vuotias uhri, jonka ei poliisin mukaan uskottu olleen aiottu kohde, pääsi myöhemmin sairaalasta. 20-vuotias mies pidätettiin aiemmin tässä kuussa epäiltynä ampuma-aseen hallussapidosta hengenvaarallisessa tarkoituksessa, mutta hänet vapautettiin poliisin takuita vastaan. Seuraa BBC East Midlandsia Facebookissa, Twitterissä tai Instagramissa. Lähetä juttuideoita osoitteeseen eastmidsnews@bbc.co.uk.</w:t>
      </w:r>
    </w:p>
    <w:p>
      <w:r>
        <w:rPr>
          <w:b/>
        </w:rPr>
        <w:t xml:space="preserve">Yhteenveto</w:t>
      </w:r>
    </w:p>
    <w:p>
      <w:r>
        <w:t xml:space="preserve">Neljäs mies on pidätetty Nottinghamin baarin lähellä tapahtuneen ammuskelun jälkeen, jossa nainen loukkaantui.</w:t>
      </w:r>
    </w:p>
    <w:p>
      <w:r>
        <w:rPr>
          <w:b/>
          <w:u w:val="single"/>
        </w:rPr>
        <w:t xml:space="preserve">Asiakirjan numero 15520</w:t>
      </w:r>
    </w:p>
    <w:p>
      <w:r>
        <w:t xml:space="preserve">Yhdistyneen kuningaskunnan teollisuus- ja teollisuustuotanto laskee toukokuussa</w:t>
      </w:r>
    </w:p>
    <w:p>
      <w:r>
        <w:t xml:space="preserve">Kansallisen tilastokeskuksen mukaan kolme neljästä tärkeimmästä teollisuudenalasta laski, ja suurin supistuminen oli teollisuudessa. Analyytikot varoittivat, että Yhdistyneen kuningaskunnan teollisuuden näkymät ovat edelleen "synkät". Markitin Chris Williamson sanoi, että valmistajat ovat yhä enemmän huolissaan Brexitiin liittyvästä epävarmuudesta. Hänen mukaansa toukokuun lasku oli odotettua lievempi, mutta nyt on "vakavia epäilyjä" siitä, että se voisi jatkua. Teollisuustuotanto kasvoi vuositasolla 1,4 prosenttia vuoden 2015 toukokuuhun verrattuna. Toukokuuhun päättyneiden kolmen kuukauden aikana tuotanto kasvoi 1,9 prosenttia nopeimmin kuuteen vuoteen. "Vienti vauhdittui" Teollisuustuotanto laski toukokuussa 0,5 % kuukauden toukokuuhun verrattuna, mutta kasvoi 1,7 % vuoden takaisesta. Teollisuuden lisäksi myös kaivostoiminta ja louhinta sekä sähkö- ja kaasuteollisuus laskivat kuukausitasolla, mutta vesi- ja jätehuolto kasvoi. "Vaikka kansanäänestyksen jälkeen tapahtuneen punnan jyrkän laskun pitäisi vauhdittaa vientiä, teollisuuden pitkän aikavälin näkymien kannalta tärkeämpää on, missä määrin Yhdistyneen kuningaskunnan pääsy sisämarkkinoille voidaan säilyttää", Williamson sanoi. Hänen mukaansa myös kauppasopimukset, jotka Yhdistynyt kuningaskunta neuvottelee muiden keskeisten vientimarkkinoiden kanssa, ovat ratkaisevia.</w:t>
      </w:r>
    </w:p>
    <w:p>
      <w:r>
        <w:rPr>
          <w:b/>
        </w:rPr>
        <w:t xml:space="preserve">Yhteenveto</w:t>
      </w:r>
    </w:p>
    <w:p>
      <w:r>
        <w:t xml:space="preserve">Yhdistyneen kuningaskunnan teollisuustuotanto laski toukokuussa 0,5 prosenttia huhtikuuhun verrattuna, mikä herätti huolta sen näkymistä EU-kansanäänestyksen jälkeen.</w:t>
      </w:r>
    </w:p>
    <w:p>
      <w:r>
        <w:rPr>
          <w:b/>
          <w:u w:val="single"/>
        </w:rPr>
        <w:t xml:space="preserve">Asiakirjan numero 15521</w:t>
      </w:r>
    </w:p>
    <w:p>
      <w:r>
        <w:t xml:space="preserve">Turvallisuusvaroitus Nottinghamin raitiovaunun raahattua lastenvaunuja</w:t>
      </w:r>
    </w:p>
    <w:p>
      <w:r>
        <w:t xml:space="preserve">Tyhjät lastenrattaat raahautuivat yli 430 metriä Radford Roadilta Hyson Green Marketiin Nottinghamissa, kun niiden muovinen sadesuoja jäi kiinni. Omistaja, jolla oli tuolloin lapsi sylissään, yritti varoittaa kuljettajaa. Rail Accident Investigation Branchin mukaan kuljettajien olisi ryhdyttävä "kiireellisiin toimiin" silmämääräisten tarkastusten tekemiseksi ennen lähtöä. RAIB:n mukaan raitiovaununkuljettajien ei pitäisi "luottaa pelkästään ovien lukitusjärjestelmään, kun he päättävät, onko raitiovaunun ulkopuolella oleva esine jäänyt kiinni oviin". Nottingham Express Transit (NET) kuvaili tapausta aiemmin "hyvin epätavalliseksi". Suorat päivitykset ja tarinat East Midlandsin alueelta Yrittiessään poistua raitiovaunusta matkustaja siirsi lastenrattaat laiturille, mutta ennen kuin hän ehti astua ulos, ovet sulkeutuivat, jolloin lastenvaunujen sadesuoja jäi loukkuun. Tämän jälkeen raitiovaunu lähti liikkeelle matkustajan ja lapsen ollessa yhä sisällä noin kello 13.30 GMT 15. joulukuuta 2017. Kukaan ei loukkaantunut. RAIB:n mukaan raitiovaunun kuljettaja ei huomannut, että lastenvaunut olivat jääneet ovien loukkuun, ennen kuin se saapui Hyson Green Marketille. NETiin on otettu yhteyttä vastausta varten.</w:t>
      </w:r>
    </w:p>
    <w:p>
      <w:r>
        <w:rPr>
          <w:b/>
        </w:rPr>
        <w:t xml:space="preserve">Yhteenveto</w:t>
      </w:r>
    </w:p>
    <w:p>
      <w:r>
        <w:t xml:space="preserve">Yhdistyneen kuningaskunnan raitiovaunuoperaattoreille on annettu "kiireellisiä turvallisuusohjeita" sen jälkeen, kun raitiovaunu raahasi lastenvaunua pysäkkien välillä sen jäätyä jumiin oviin.</w:t>
      </w:r>
    </w:p>
    <w:p>
      <w:r>
        <w:rPr>
          <w:b/>
          <w:u w:val="single"/>
        </w:rPr>
        <w:t xml:space="preserve">Asiakirjan numero 15522</w:t>
      </w:r>
    </w:p>
    <w:p>
      <w:r>
        <w:t xml:space="preserve">Coronavirus: Intian osavaltion suljettua viinakauppoja 10 kuolee juomalla desinfiointiainetta</w:t>
      </w:r>
    </w:p>
    <w:p>
      <w:r>
        <w:t xml:space="preserve">Kurichedun kylä on suljettu sen jälkeen, kun koronavirustapaukset ovat lisääntyneet paikallisesti. Piirikunnan poliisipäällikkö Siddharth Kaushal sanoi, että kuolleet ihmiset olivat sekoittaneet desinfiointiainetta veteen ja virvoitusjuomiin. Hän lisäsi, että he olivat alkoholiriippuvaisia ja olivat alkaneet juoda seosta noin 10 päivää ennen kuolemaansa. "Tutkimme parhaillaan, oliko desinfiointiaineessa muita myrkyllisiä aineita", Kaushal kertoi toimittajille. Hän lisäsi, että he olivat lähettäneet näytteitä desinfiointiaineesta kemiallista analyysia varten. "Jotkut ihmiset, jotka ovat voimakkaasti riippuvaisia alkoholista, olivat käyttäneet käsidesinfiointiaineita huumaavaan vaikutukseen", hän kertoi uutistoimisto Reutersille. "Alkoholia ei ole saatavilla lukituksen vuoksi, mutta käsihuuhteenpoistoaineita on helposti saatavilla." Intian liittovaltion hallitus on avannut uudelleen useimmat yritykset estääkseen vakavan talousromahduksen. Aiemmin tällä viikolla ilmoitettiin, että joogainstituutit ja kuntosalit sallitaan avata uudelleen ja että tavaroiden ja ihmisten liikkumista koskevat rajoitukset poistetaan. Monissa osavaltioissa on kuitenkin edelleen voimassa sulkuja tietyillä alueilla, kun viruskeskittymiä ilmenee. Etelä-Intiassa sijaitsevassa Andhra Pradeshissa vahvistetut koronavirustapaukset ovat yhdeksänkertaistuneet viimeisen kuukauden aikana. Samaan aikaan Intiassa on kirjattu yli 55 000 uutta tartuntaa valtakunnallisesti viimeisen 24 tunnin aikana. Kuolleiden määrä nousi 779:llä ja on nyt yhteensä yli 35 700.</w:t>
      </w:r>
    </w:p>
    <w:p>
      <w:r>
        <w:rPr>
          <w:b/>
        </w:rPr>
        <w:t xml:space="preserve">Yhteenveto</w:t>
      </w:r>
    </w:p>
    <w:p>
      <w:r>
        <w:t xml:space="preserve">Ainakin 10 ihmistä on kuollut juotuaan alkoholipohjaista desinfiointiainetta sen jälkeen, kun viinakaupat suljettiin kylässä Intian Andhra Pradeshin osavaltiossa.</w:t>
      </w:r>
    </w:p>
    <w:p>
      <w:r>
        <w:rPr>
          <w:b/>
          <w:u w:val="single"/>
        </w:rPr>
        <w:t xml:space="preserve">Asiakirjan numero 15523</w:t>
      </w:r>
    </w:p>
    <w:p>
      <w:r>
        <w:t xml:space="preserve">NHS-henkilöstön PPE-ihovauriot inspiroivat "pick-me-up" -pakkauksia</w:t>
      </w:r>
    </w:p>
    <w:p>
      <w:r>
        <w:t xml:space="preserve">Scunthorpesta kotoisin oleva Leanne Dean huomasi, että hänen siskonsa palasi leikkaussalivuoroista kotiin rakkuloiden ja rikkinäisen ihon kanssa. Se innoitti häntä luomaan pakkaukset, jotka sisältävät voiteita, kosteusvoidetta, huulirasvaa ja makeisia. Torstaina tapahtuneen lanseerauksen jälkeen lahjoitukset ovat kattaneet 200 paketin kustannukset. Paketit jaetaan Northern Lincolnshire and Goole Foundation Trustin henkilökunnalle, mukaan lukien teho- ja ensiapupoliklinikan ja tehohoidon työntekijät. Dean, 26, toivoo, että idea voitaisiin ottaa käyttöön koko terveydenhuollossa. Hän sanoi: "Tiedän kuitenkin, että ihmiset haluavat antaa NHS:n työntekijöille jotain fyysisempää. "Minusta se oli ihmisille mukava tapa osallistua ja kiittää eri tavalla, erityisesti etulinjan henkilökunnalle, joka työskentelee Covid-potilaiden kanssa." Henkilökunta, joka käyttää PPE:tä päivittäin, on kuvaillut sitä "ihanaksi ideaksi", hän sanoi. Dean lisäsi: "Kun minulla on ollut huono päivä, pitkä kylpy tai pieni hemmottelu piristää minua, joten uskon, että nämä pakkaukset auttavat henkilökuntaa. Se ei ole mitään verrattuna siihen kovaan työhön, aikaan, vaivannäköön ja energiaan, jota etulinjan työntekijät ovat käyttäneet eri puolilla maata, joten kaikki, mitä voimme tehdä kiittääksemme heitä, on hienoa." Hän sanoi, että "se on hienoa". Seuraa BBC East Yorkshire ja Lincolnshire Facebookissa, Twitterissä ja Instagramissa. Lähetä juttuideoita osoitteeseen yorkslincs.news@bbc.co.uk.</w:t>
      </w:r>
    </w:p>
    <w:p>
      <w:r>
        <w:rPr>
          <w:b/>
        </w:rPr>
        <w:t xml:space="preserve">Yhteenveto</w:t>
      </w:r>
    </w:p>
    <w:p>
      <w:r>
        <w:t xml:space="preserve">NHS:n hallintovirkailija on käynnistänyt kampanjan, jonka tarkoituksena on tarjota ihonhoitopakkauksia etulinjan henkilökunnalle, joka käyttää PPE:tä koko työpäivänsä ajan.</w:t>
      </w:r>
    </w:p>
    <w:p>
      <w:r>
        <w:rPr>
          <w:b/>
          <w:u w:val="single"/>
        </w:rPr>
        <w:t xml:space="preserve">Asiakirjan numero 15524</w:t>
      </w:r>
    </w:p>
    <w:p>
      <w:r>
        <w:t xml:space="preserve">Shropshiren asukkaat pelastettiin tulvavedestä</w:t>
      </w:r>
    </w:p>
    <w:p>
      <w:r>
        <w:t xml:space="preserve">Shropshiren palo- ja pelastuspalvelu vei turvaan 81-vuotiaan naisen, joka oli loukussa kotonaan Cleobury Mortimerissa. Muita pelastettiin Ludlow'ssa, Minsterleyssä ja Neen Sollarsissa sijaitsevista kiinteistöistä, joissa osia Rea-joen sillasta romahti. Teme-joen tulvavaroitus on voimassa sunnuntaihin asti. Ympäristövirasto (EA) on antanut varoituksen myös Severn-joesta. Useat tiet olivat aiemmin kulkukelvottomia, muun muassa A49 Craven Armsin ja Bromfieldin välillä. Neen Sollarsin asukas Birgit Jones kertoi, että tulvavedet olivat vaurioittaneet kylän läpi kulkevaa päätietä. "Joki nousi kohtuullisen normaalista aina puhelinkopin ohi", hän sanoi. "Se on laskenut hieman, mutta tie on täysin kulkukelvoton, koska silta on vajonnut jokeen."</w:t>
      </w:r>
    </w:p>
    <w:p>
      <w:r>
        <w:rPr>
          <w:b/>
        </w:rPr>
        <w:t xml:space="preserve">Yhteenveto</w:t>
      </w:r>
    </w:p>
    <w:p>
      <w:r>
        <w:t xml:space="preserve">Useita ihmisiä on pelastettu tulvavedestä Etelä-Shropshiressä yön rankkasateiden jälkeen.</w:t>
      </w:r>
    </w:p>
    <w:p>
      <w:r>
        <w:rPr>
          <w:b/>
          <w:u w:val="single"/>
        </w:rPr>
        <w:t xml:space="preserve">Asiakirjan numero 15525</w:t>
      </w:r>
    </w:p>
    <w:p>
      <w:r>
        <w:t xml:space="preserve">Coronavirus: Yorkin ministeri avaa uudelleen yksityistä rukousta varten</w:t>
      </w:r>
    </w:p>
    <w:p>
      <w:r>
        <w:t xml:space="preserve">Katedraali ilmoitti, että kävijät voivat vierailla kirkon keskilaivassa, sytyttää kynttilän ja rukoilla aukioloaikoina. Historiallinen rakennus suljettiin yleisöltä maaliskuussa koronaviruksen puhkeamisen vuoksi. Kävijämäärät on rajoitettu, ja palvojien on noudatettava sosiaalista etäisyyttä. Kirkon sisällä oleville ihmisille on otettu käyttöön yksisuuntainen järjestelmä. Englannissa jumalanpalveluspaikat on maanantaista lähtien saanut hallituksen suunnitelmien mukaan avautua yksityistä yksilöllistä rukousta varten. Yksittäisten kirkkojen, moskeijoiden, synagogien ja temppelien on hallinnoitava läsnä olevien rukoilijoiden määrää. Rakennuksen sisällä tehtäviin muutoksiin kuuluu muun muassa käsihuuhteenpoistolaitteiden asentaminen sisään- ja ulospääsyyn sekä vierailijoita ohjaavien kylttien asentaminen. Papit ovat kirkossa käytettävissä aukioloaikoina, ministeri sanoi. Kirkon keskilaiva on nyt avoinna tiistaista lauantaihin kello 16.30-18.30 ja sunnuntaisin kello 14.30-16.30. Seuraa BBC Yorkshirea Facebookissa, Twitterissä ja Instagramissa. Lähetä juttuideoita osoitteeseen yorkslincs.news@bbc.co.uk.</w:t>
      </w:r>
    </w:p>
    <w:p>
      <w:r>
        <w:rPr>
          <w:b/>
        </w:rPr>
        <w:t xml:space="preserve">Yhteenveto</w:t>
      </w:r>
    </w:p>
    <w:p>
      <w:r>
        <w:t xml:space="preserve">York Minster kertoo, että se on avattu uudelleen ihmisille, jotka haluavat käyttää sitä henkilökohtaiseen rukoukseen ja mietiskelyyn.</w:t>
      </w:r>
    </w:p>
    <w:p>
      <w:r>
        <w:rPr>
          <w:b/>
          <w:u w:val="single"/>
        </w:rPr>
        <w:t xml:space="preserve">Asiakirjan numero 15526</w:t>
      </w:r>
    </w:p>
    <w:p>
      <w:r>
        <w:t xml:space="preserve">Indonesian sharia-poliisi erotti Acehin lesboparin toisistaan</w:t>
      </w:r>
    </w:p>
    <w:p>
      <w:r>
        <w:t xml:space="preserve">Alice BudisatrijoBBC News, Jakarta Naiset olivat olleet laillisesti naimisissa muutaman kuukauden sen jälkeen, kun toinen heistä oli esiintynyt miehenä heidän häitään johtaneen islamilaisen papin edessä. Epäilyttävät naapurit kuitenkin ottivat pariskunnan vastaan ja ilmoittivat heistä poliisille. Naiset ovat nyt palanneet perheidensä luo, mutta heidät on erotettu väkisin toisistaan ja islamilainen poliisi valvoo heitä. Paikallinen sharia-poliisin päällikkö kertoi heille, että islamin mukaan heidät on mestattava ja poltettava tekojensa vuoksi. Aceh on Indonesian ainoa maakunta, joka saa soveltaa sharia-lakia, mutta se ei ole vielä hyväksynyt homoja ja lesboja koskevia säännöksiä. Maakunnan parlamentti hyväksyi vuonna 2009 islamilaisen lain, joka sallii avionrikkojien kivittämisen kuoliaaksi ja homoseksuaalien raipparangaistuksen, mutta kuvernööri on kieltäytynyt allekirjoittamasta sitä. Homoseksuaalisuutta paheksutaan Indonesiassa, mutta se on laillista. Aktivistit ovat syyttäneet Acehin sharia-lakia siitä, että se rohkaisee vigilantismiin ja suvaitsemattomuuteen, ja sanovat, että ne rikkovat Indonesian perustuslakia.</w:t>
      </w:r>
    </w:p>
    <w:p>
      <w:r>
        <w:rPr>
          <w:b/>
        </w:rPr>
        <w:t xml:space="preserve">Yhteenveto</w:t>
      </w:r>
    </w:p>
    <w:p>
      <w:r>
        <w:t xml:space="preserve">Indonesian Acehin maakunnassa islamilainen poliisi on pakottanut kaksi naista mitätöimään avioliittonsa ja allekirjoittamaan erosopimuksen.</w:t>
      </w:r>
    </w:p>
    <w:p>
      <w:r>
        <w:rPr>
          <w:b/>
          <w:u w:val="single"/>
        </w:rPr>
        <w:t xml:space="preserve">Asiakirjan numero 15527</w:t>
      </w:r>
    </w:p>
    <w:p>
      <w:r>
        <w:t xml:space="preserve">Kansanedustajat eivät äänestä kesätauon aikaistamisesta</w:t>
      </w:r>
    </w:p>
    <w:p>
      <w:r>
        <w:t xml:space="preserve">Puhemies John Bercow ei esittänyt tiistaina esitystä kesätauon aikaistamisesta viidellä päivällä, joten äänestystä ei järjestetä. Esitys oli jätetty käsiteltäväksi pääministerin brexit-suunnitelmista käytyjen keskustelujen keskellä. Toryjen kansanedustaja Nicolas Soames sanoi olevansa iloinen, että "idioottimainen ehdotus" oli hylätty. Hallitus olisi voinut saada tappion, sillä useat konservatiivien takapenkkiläiset vastustivat esitystä, kuten myös työväenpuolue ja SNP. Bercow sanoi alahuoneessa puhuessaan, että hänen "vahva käsityksensä" oli, että "status quo on voimassa" ja että parlamentti kokoontuisi ensi maanantaina ja tiistaina, "kuten aina on ollut tarkoitus". "Olemme aina odottaneet istuvamme ensi tiistaihin asti, sitä äänestäjämme olisivat odottaneet", hän lisäsi. "Hallitus oli täysin oikeuksissaan, vaikka oli aika epätavallista ehdottaa yhtäkkiä muutosta, mutta hallitus näyttää miettineen asiaa uudelleen." Työväenpuolueen Angela Rayner oli kutsunut esitystä "säälittäväksi", kun taas työväenpuolueen takapenkkiläinen David Lammy sanoi, että "hallitukselta ovat ideat loppuneet". Terveysvaliokunnan tory-puolueen puheenjohtaja Sarah Wollaston sanoi vastustavansa ennenaikaista taukoa ja lisäsi, että hänen valiokuntansa kokoontuu normaalisti ensi tiistaina. Kansanedustajat palaavat parlamenttiin 4. syyskuuta.</w:t>
      </w:r>
    </w:p>
    <w:p>
      <w:r>
        <w:rPr>
          <w:b/>
        </w:rPr>
        <w:t xml:space="preserve">Yhteenveto</w:t>
      </w:r>
    </w:p>
    <w:p>
      <w:r>
        <w:t xml:space="preserve">Parlamentin jäsenet eivät äänestä kesätauon aloittamisesta torstaina, vaikka hallitus on tehnyt asiasta esityksen.</w:t>
      </w:r>
    </w:p>
    <w:p>
      <w:r>
        <w:rPr>
          <w:b/>
          <w:u w:val="single"/>
        </w:rPr>
        <w:t xml:space="preserve">Asiakirjan numero 15528</w:t>
      </w:r>
    </w:p>
    <w:p>
      <w:r>
        <w:t xml:space="preserve">Derbyn museot siirtyvät luottamuksen piiriin</w:t>
      </w:r>
    </w:p>
    <w:p>
      <w:r>
        <w:t xml:space="preserve">Derbyn museo ja taidegalleria, Silk Mill Museum ja Pickford's House Museum on siirretty kaupunginhallitukselta 30 vuoden vuokrasopimuksella. Muutosten, joiden viimeistelyyn on kulunut kaksi vuotta, toivotaan antavan organisaatiolle mahdollisuuden saada lisärahoitusta. Kesäkuussa kaupungin julkisen taidekokoelman arvoksi arvioitiin 64 miljoonaa puntaa. Säätiön mukaan se toivoo saavansa uutta rahaa ja voivansa samalla lisätä kokoelmien, erityisesti taidemaalari Joseph Wrightin, maailmanlaajuista näkyvyyttä.</w:t>
      </w:r>
    </w:p>
    <w:p>
      <w:r>
        <w:rPr>
          <w:b/>
        </w:rPr>
        <w:t xml:space="preserve">Yhteenveto</w:t>
      </w:r>
    </w:p>
    <w:p>
      <w:r>
        <w:t xml:space="preserve">Derbyn museot on virallisesti luovutettu hyväntekeväisyysjärjestölle.</w:t>
      </w:r>
    </w:p>
    <w:p>
      <w:r>
        <w:rPr>
          <w:b/>
          <w:u w:val="single"/>
        </w:rPr>
        <w:t xml:space="preserve">Asiakirjan numero 15529</w:t>
      </w:r>
    </w:p>
    <w:p>
      <w:r>
        <w:t xml:space="preserve">Nainen ammuttiin käsivarteen Nottinghamissa "ei aiottu kohde</w:t>
      </w:r>
    </w:p>
    <w:p>
      <w:r>
        <w:t xml:space="preserve">Hän loukkaantui sen jälkeen, kun miehen kerrottiin ampuneen laukauksia Das Kinon ulkopuolella Fletcher Gatessa, Nottinghamissa, ennen kuin hän ajoi pois mopolla lauantaina. Nainen, 24, vietiin sairaalaan ei-hengenvaarallisin vammoin sen jälkeen, kun poliisi oli saanut hälytyksen kello 22.20 GMT. 20-vuotias mies on pidätetty epäiltynä ampuma-aseen hallussapidosta hengenvaarallisessa tarkoituksessa. Poliisi uskoo, että kyseessä oli "kohdennettu hyökkäys", mutta nainen, joka on sittemmin päässyt sairaalasta, ei ollut kohteena. Apulaispoliisipäällikkö Kate Meynell sanoi: "Nottinghamshiressä ei ole sijaa väkivallalle eikä varsinkaan sellaiselle väkivallalle, joka uhkaa viattomien ihmisten henkeä". Poliisi pyysi kaikkia, joilla on tietoja, ottamaan yhteyttä. Seuraa BBC East Midlandsia Facebookissa, Twitterissä tai Instagramissa. Lähetä juttuideoita osoitteeseen eastmidsnews@bbc.co.uk.</w:t>
      </w:r>
    </w:p>
    <w:p>
      <w:r>
        <w:rPr>
          <w:b/>
        </w:rPr>
        <w:t xml:space="preserve">Yhteenveto</w:t>
      </w:r>
    </w:p>
    <w:p>
      <w:r>
        <w:t xml:space="preserve">Baarin ulkopuolella käsivarteen ammuttu nainen ei ollut poliisin mukaan aiottu kohde.</w:t>
      </w:r>
    </w:p>
    <w:p>
      <w:r>
        <w:rPr>
          <w:b/>
          <w:u w:val="single"/>
        </w:rPr>
        <w:t xml:space="preserve">Asiakirjan numero 15530</w:t>
      </w:r>
    </w:p>
    <w:p>
      <w:r>
        <w:t xml:space="preserve">Australialaisen miehen "rintaimplantti"-löytö paljastui meduusaksi</w:t>
      </w:r>
    </w:p>
    <w:p>
      <w:r>
        <w:t xml:space="preserve">Huolestunut mies toimitti "pussitetun ja merkityn pyöreän esineen" poliiseille Maroochydoressa Queenslandin Sunshine Coastilla viime viikon lopulla. Hän pelkäsi, että se saattoi viitata hukkumiseen tai mahdollisesti murhaan. Poliisilaitos sanoi lausunnossaan, että he olivat pian vahvistaneet, ettei löytö ollut pahaenteinen. "Maroochydoren poliisiaseman poliisit olivat täydessä iskussa, kun huolestunut kansalainen kävi tiskillä ilmoittamassa mahdollisesta henkirikoksesta", lausunnossa sanottiin. "Tutkimukset paljastivat, mitä poliisi epäili... esine oli todellakin meduusa." Colin Sparkes Surf Life Saving Queenslandista kertoi, että löytö oli mitä todennäköisimmin blubber-meduusa. Hänen mukaansa lajia esiintyy yleisesti Queenslandin vesillä, ja sen pisto on ärsyttävä, mutta ei vaarallinen. "[Lonkerot] ovat irronneet aaltojen vaikutuksesta tai kalat ovat syöneet ne", hän sanoi poliisille luovutetusta yksilöstä.</w:t>
      </w:r>
    </w:p>
    <w:p>
      <w:r>
        <w:rPr>
          <w:b/>
        </w:rPr>
        <w:t xml:space="preserve">Yhteenveto</w:t>
      </w:r>
    </w:p>
    <w:p>
      <w:r>
        <w:t xml:space="preserve">Australiassa poliisille luovutettiin meduusa, jota luultiin erheellisesti rintaimplantiksi ja mahdolliseksi todisteeksi rikoksesta.</w:t>
      </w:r>
    </w:p>
    <w:p>
      <w:r>
        <w:rPr>
          <w:b/>
          <w:u w:val="single"/>
        </w:rPr>
        <w:t xml:space="preserve">Asiakirjan numero 15531</w:t>
      </w:r>
    </w:p>
    <w:p>
      <w:r>
        <w:t xml:space="preserve">Ydinsukellusveneen kapteeni vapautettiin komennostaan</w:t>
      </w:r>
    </w:p>
    <w:p>
      <w:r>
        <w:t xml:space="preserve">Kuninkaallisen laivaston kapteenia tutkitaan syytösten johdosta, jotka koskevat miehistön naispuolista jäsentä. BBC:n tietojen mukaan sukellusvene HMS Vigilantin kapteeni on tutkinnan keskipisteessä. HMS Vigilant on Vanguard-luokan sukellusvene, joka on sijoitettu HMNB Clydeen Faslanessa Argyll and Butessa. Se on yksi neljästä brittiläisestä sukellusveneestä, jotka on aseistettu Trident-ohjusjärjestelmällä. Kuninkaallinen laivasto on vahvistanut, että tutkinta on käynnissä, mutta sanoi, ettei sillä ole vaikutusta nykyisiin operaatioihin. Naisten palvelukielto sukellusveneillä poistettiin vasta vuonna 2011. Sen jälkeen muutama kymmenen naista on saanut erikoiskoulutusta palvellakseen Kuninkaallisen laivaston sukellusveneissä. Kaikilla kuninkaallisen laivaston aluksilla on "koskemattomuussääntö", joka kieltää intiimit suhteet aluksella, mutta laivasto suhtautuu asiaan erityisen ankarasti silloin, kun se voi vaikuttaa komentoketjuun. Vuonna 2014 merivoimien sota-aluksen HMS Portlandin ensimmäinen naiskapteeni erotettiin komennostaan, kun hänen todettiin rikkoneen tiukkoja sääntöjä, jotka koskivat suhteita miehistönsä jäseneen.</w:t>
      </w:r>
    </w:p>
    <w:p>
      <w:r>
        <w:rPr>
          <w:b/>
        </w:rPr>
        <w:t xml:space="preserve">Yhteenveto</w:t>
      </w:r>
    </w:p>
    <w:p>
      <w:r>
        <w:t xml:space="preserve">Ydinsukellusveneen kapteeni on vapautettu komennostaan sen jälkeen, kun hänellä väitettiin olleen "sopimaton suhde" miehistönsä jäsenen kanssa.</w:t>
      </w:r>
    </w:p>
    <w:p>
      <w:r>
        <w:rPr>
          <w:b/>
          <w:u w:val="single"/>
        </w:rPr>
        <w:t xml:space="preserve">Asiakirjan numero 15532</w:t>
      </w:r>
    </w:p>
    <w:p>
      <w:r>
        <w:t xml:space="preserve">Coronavirus: Nainen, 108, saa Covid-rokotuksen hoitokodissa.</w:t>
      </w:r>
    </w:p>
    <w:p>
      <w:r>
        <w:t xml:space="preserve">Mary Keir oli yksi 37:stä Llandeilon toimipisteessä olevasta henkilöstä, jotka saivat ensimmäisen annoksen Pfizer-Biontechin rokotetta. Hän sanoi tunteneensa olonsa "paljon turvallisemmaksi ja onnellisemmaksi" sen jälkeen. Covid-19 on toinen pandemia, jonka hän on kokenut - hän oli neljä vuotta vanha vuoden 1916 espanjantaudin puhjetessa. Pembrokeshiren St Davidsista kotoisin oleva eläkkeelle jäänyt sairaanhoitaja työskenteli osastohoitajana Cardiffissa sijaitsevassa Llandoughin sairaalassa toisen maailmansodan aikana ja sen jälkeen. Awel Twyi -hoitokodin mukaan Keirin käsi nousi ensimmäisenä, kun Hywel Dda University Health Boardin rokotusryhmä kysyi, kuka rokotuksen haluaisi saada. "Olin todella iloinen, että sain rokotteen, olemme odottaneet sen valmistumista", hän sanoi. "Luojan kiitos ihmisille, jotka ovat voineet hankkia sen meille. Olemme hyvin onnekkaita." Kansanterveysjohtaja Ros Jervis kuvaili rokotusohjelmaa "merkittäväksi hetkeksi" Länsi-Walesin asukkaille. "Tämä ei ole vielä kaikkien hoitokotien asukkaiden rokotteiden käyttöönoton alku, mutta osallistuminen tähän pilottihankkeeseen antaa meille hyvät edellytykset aloittaa, kunhan hoitokotien pilottihankkeesta saadut kokemukset on saatu talteen."</w:t>
      </w:r>
    </w:p>
    <w:p>
      <w:r>
        <w:rPr>
          <w:b/>
        </w:rPr>
        <w:t xml:space="preserve">Yhteenveto</w:t>
      </w:r>
    </w:p>
    <w:p>
      <w:r>
        <w:t xml:space="preserve">Espanjan influenssapandemian läpi elänyt 108-vuotias nainen on ensimmäisten Covid-19-rokotteen saaneiden asukkaiden joukossa Carmarthenshiressä sijaitsevassa hoitokodissa.</w:t>
      </w:r>
    </w:p>
    <w:p>
      <w:r>
        <w:rPr>
          <w:b/>
          <w:u w:val="single"/>
        </w:rPr>
        <w:t xml:space="preserve">Asiakirjan numero 15533</w:t>
      </w:r>
    </w:p>
    <w:p>
      <w:r>
        <w:t xml:space="preserve">Lincolnin tyttöjengi: Tuhannet liittyvät naisten kävelyn turvalliseen ryhmään</w:t>
      </w:r>
    </w:p>
    <w:p>
      <w:r>
        <w:t xml:space="preserve">Lincoln Girl Gangin perusti viime kuussa yliopisto-opiskelija Amber Marshall sen jälkeen, kun häntä oli pahoinpidelty sanallisesti kadulla. "Minulla ja monilla ystävilläni on ollut niin paljon ongelmia kävellä yksin kotiin häirinnän vuoksi", hän sanoi. Hän sanoi, että ryhmän avulla käyttäjät voivat löytää jonkun, joka kävelee samaa tietä. Marshall kertoi, että hän aloitti ryhmän sen jälkeen, kun hän oli kohdannut epämiellyttävän miehen kadulla. "New Theatre Royal -teatterin ulkopuolella minua lähestyi mies, joka pyysi minulta kolikoita - kieltäydyin, koska minulla ei ollut kolikoita, ja sitten hän kysyi, haluaisinko harrastaa seksiä hänen kanssaan", hän sanoi. "Hän huusi rivouksia, ja se todella pelästytti minut, ja siitä lähtien olen ollut hyvin varovainen kävelemään yksin yöllä." Muut naiset ovat kertoneet samanlaisista kokemuksista, kuten Rebecca Ford, joka kertoi miehen seuranneen häntä. Eräs toinen käyttäjä sanoi: "Hän on nähnyt, että hän on kuollut: "Olin kävelemässä yöllä ystäväni kanssa, kun mies ylitti tien ja alkoi kävellä todella läheltä, huutaen meille eri kielellä; hänen ystävänsä olivat kadun toisella puolella huutamassa ja pitämässä kissaääniä." Marshall sanoi, että ryhmän tavoitteena on edistää turvallisuutta, mutta korosti, että kaikkien, jotka tuntevat itsensä uhatuksi, tulisi ottaa yhteyttä poliisiin. Hän lisäsi, että uudet ryhmään liittyjät tarkistetaan, "jotta voidaan varmistaa, että he ovat niitä, joita he sanovat olevansa". Lincolnshiren poliisi sanoi, että poliisi tukee ajatusta, mutta lisäsi, että Lincoln on yleisesti ottaen turvallinen paikka viettää iltaa ulkona.</w:t>
      </w:r>
    </w:p>
    <w:p>
      <w:r>
        <w:rPr>
          <w:b/>
        </w:rPr>
        <w:t xml:space="preserve">Yhteenveto</w:t>
      </w:r>
    </w:p>
    <w:p>
      <w:r>
        <w:t xml:space="preserve">Yli 2600 naista on ilmoittautunut Facebook-ryhmään, jonka avulla he voivat kokoontua toisen jäsenen kanssa, jotta heidän ei tarvitse kävellä yksin kotiin.</w:t>
      </w:r>
    </w:p>
    <w:p>
      <w:r>
        <w:rPr>
          <w:b/>
          <w:u w:val="single"/>
        </w:rPr>
        <w:t xml:space="preserve">Asiakirjan numero 15534</w:t>
      </w:r>
    </w:p>
    <w:p>
      <w:r>
        <w:t xml:space="preserve">Lentokonehalli varastettiin North Wealdin lentokentältä</w:t>
      </w:r>
    </w:p>
    <w:p>
      <w:r>
        <w:t xml:space="preserve">North Wealdin lentokenttämuseossa oli varastoituna yli 12 tonnia purettuja rakennusosia, jotka olivat 44 metriä (156 jalkaa) pitkiä ja 14 metriä (45 jalkaa) leveitä. Essexin poliisin mukaan varastetuissa lentokonehallin osissa on jokaisessa osassa leimattu nimi "Frisomat". Lentokentän päällikkö John Havers sanoi: "Luulin pyörtyväni tiellä, kun huomasin, että se oli kadonnut." "Ajattelin, että tämä ei voi olla totta, näin ei voi tapahtua. En olisi ikinä uskonut, että joku varastaisi jotain näin suurta." Havers ja hänen johtajatoverinsa olivat maksaneet 30 000 puntaa lentokonehallista, joka olisi ollut 100 000 punnan arvoinen, kun se oli rakennettu, hän kertoi BBC Essexille. Hangaarin uskotaan varastetun 4. tai 5. marraskuuta, ja siitä ilmoitettiin tuolloin poliisille, mutta poliisi ei ole löytänyt varastettuja osia.</w:t>
      </w:r>
    </w:p>
    <w:p>
      <w:r>
        <w:rPr>
          <w:b/>
        </w:rPr>
        <w:t xml:space="preserve">Yhteenveto</w:t>
      </w:r>
    </w:p>
    <w:p>
      <w:r>
        <w:t xml:space="preserve">Puoli lentokonehallia on varastettu Essexin lentokentältä, ja poliisi on ymmällään kuukauden kuluttua ryöstöstä.</w:t>
      </w:r>
    </w:p>
    <w:p>
      <w:r>
        <w:rPr>
          <w:b/>
          <w:u w:val="single"/>
        </w:rPr>
        <w:t xml:space="preserve">Asiakirjan numero 15535</w:t>
      </w:r>
    </w:p>
    <w:p>
      <w:r>
        <w:t xml:space="preserve">Kentin yliopiston kunniatutkinto Orlando Bloomille</w:t>
      </w:r>
    </w:p>
    <w:p>
      <w:r>
        <w:t xml:space="preserve">Hollywood-näyttelijä saa tutkinnon 13. heinäkuuta Canterburyn katedraalissa järjestettävässä seremoniassa, joka järjestetään hänen synnyinkaupungissaan Kentissä. Taru sormusten herrasta ja Pirates of the Caribbean -elokuvien tähti kertoi hiljattain New Yorkissa taisteluistaan lukihäiriön kanssa ja vuorosanojensa oppimisesta. Hän sanoi onnistuneensa vain työskentelemällä kovemmin kuin muut näyttelijät. Myös näyttelijä David Suchet saa samana päivänä korkeakoulututkinnon, samoin kuin vanhempi lakimies Baron Bingham of Cornhill, perustuslakiasiantuntija professori Vernon Bogdanor ja televiestintäalan yrittäjä Charles Wigoder.</w:t>
      </w:r>
    </w:p>
    <w:p>
      <w:r>
        <w:rPr>
          <w:b/>
        </w:rPr>
        <w:t xml:space="preserve">Yhteenveto</w:t>
      </w:r>
    </w:p>
    <w:p>
      <w:r>
        <w:t xml:space="preserve">Näyttelijä Orlando Bloom saa kunniatohtorin arvonimen Kentin yliopistolta, on ilmoitettu.</w:t>
      </w:r>
    </w:p>
    <w:p>
      <w:r>
        <w:rPr>
          <w:b/>
          <w:u w:val="single"/>
        </w:rPr>
        <w:t xml:space="preserve">Asiakirjan numero 15536</w:t>
      </w:r>
    </w:p>
    <w:p>
      <w:r>
        <w:t xml:space="preserve">Bill McLarenin rugby-keskuksen sijoituspaikaksi valittiin Hawickin alue</w:t>
      </w:r>
    </w:p>
    <w:p>
      <w:r>
        <w:t xml:space="preserve">Kaupungin Volunteerin ja Buccleuch Parkin alueille voitaisiin luoda vierailukohde. Bill McLaren -säätiö, joka perustettiin "rugbyn äänen" kunniaksi hänen kuoltuaan tammikuussa 2010, uskoo, että ne olisivat paras paikka. Keskuksen lisäksi suunnitelmissa on myös olemassa olevien tilojen parantaminen eri urheilulajeja varten. Galashielsin Netherdalessa jo toimivan kentän kaltaista 3G-kenttää ehdotetaan, joka tarjoaa ensiluokkaisen pelialustan. Lisäksi keskityttäisiin vaalimaan nuorten urheiluhenkeä, jota Bill McLaren itse edusti. Brian Renwick säätiöstä kertoi, että suunnitelmat ovat vasta alkuvaiheessa, mutta ohjausryhmä on muodostettu, ja toivotaan, että paikalliset urheiluseurat ja -järjestöt yhdistyisivät kunnianhimoisen suunnitelman taakse. Hän lisäsi, että edessä on monia haasteita, ja rahoitus on ongelma nykyisessä taloudellisessa tilanteessa. Hakemuksia aiottiin kuitenkin tehdä useille mahdollisille rahoituslähteille, kuten SportScotlandille.</w:t>
      </w:r>
    </w:p>
    <w:p>
      <w:r>
        <w:rPr>
          <w:b/>
        </w:rPr>
        <w:t xml:space="preserve">Yhteenveto</w:t>
      </w:r>
    </w:p>
    <w:p>
      <w:r>
        <w:t xml:space="preserve">Hawickiin Bill McLarenin kunniaksi rakennettavalle maailman rugby-keskukselle on valittu ensisijainen sijoituspaikka.</w:t>
      </w:r>
    </w:p>
    <w:p>
      <w:r>
        <w:rPr>
          <w:b/>
          <w:u w:val="single"/>
        </w:rPr>
        <w:t xml:space="preserve">Asiakirjan numero 15537</w:t>
      </w:r>
    </w:p>
    <w:p>
      <w:r>
        <w:t xml:space="preserve">Mies, 24, syytetty East Goscoten puukotusiskusta</w:t>
      </w:r>
    </w:p>
    <w:p>
      <w:r>
        <w:t xml:space="preserve">35-vuotiaan uhrin kimppuun hyökättiin sunnuntai-iltana Lilac Waylla East Goscotessa, lähellä Systonia, ja hän sai hengenvaarallisen vamman kurkkuunsa. Todd Sadlik-Stephenson, 24, Tinkers Dellsistä, East Goscotesta, joutuu vastaamaan kolmeen syytteeseen, mukaan lukien tahallinen vakava ruumiinvamma. Hän saapuu myöhemmin Leicesterin käräjäoikeuteen. Sadlik-Stephensonia syytetään myös yhdestä pahoinpitelystä ja yhdestä teräaseiden hallussapidosta. Uhri on edelleen sairaalassa, jossa hänen tilansa on nyt vakaa. Seuraa BBC East Midlandsia Facebookissa, Twitterissä tai Instagramissa. Lähetä juttuideoita osoitteeseen eastmidsnews@bbc.co.uk.</w:t>
      </w:r>
    </w:p>
    <w:p>
      <w:r>
        <w:rPr>
          <w:b/>
        </w:rPr>
        <w:t xml:space="preserve">Yhteenveto</w:t>
      </w:r>
    </w:p>
    <w:p>
      <w:r>
        <w:t xml:space="preserve">Miestä on syytetty Leicestershiren kylässä tapahtuneesta toisen miehen puukotuksesta.</w:t>
      </w:r>
    </w:p>
    <w:p>
      <w:r>
        <w:rPr>
          <w:b/>
          <w:u w:val="single"/>
        </w:rPr>
        <w:t xml:space="preserve">Asiakirjan numero 15538</w:t>
      </w:r>
    </w:p>
    <w:p>
      <w:r>
        <w:t xml:space="preserve">Ian Paisley oli "sähköistävä", sanoo Liam Neeson.</w:t>
      </w:r>
    </w:p>
    <w:p>
      <w:r>
        <w:t xml:space="preserve">Näyttelijä sanoi hiipivänsä Paisleyn gospel-saliin Ballymenassa, Antrimin kreivikunnassa, kuullakseen tämän saarnan. Se oli "sähköistävä" kokemus, hän sanoi. "Hän oli tulenkantaja. Hän oli kuin paluu 1800-luvun saarnaajaan ja raamatunpainajaan. "Hän oli hyvin pelottava, mutta poikkeuksellinen. Muistan pari kertaa hiipineeni hänen gospel-saliinsa kuuntelemaan häntä. Hän oli iso, iso mies, olen 1,80 metriä pitkä, ja hän oli yhtä pitkä kuin minä, mutta kaksi kertaa leveämpi. "Hän oli aika sähköistävä." Neeson kertoi, että hän halusi palata näyttämötyöhön. "Siitä minä aloitin, ja minusta tuntuu, että olen jotain velkaa teatterimaailmalle", hän sanoi. "Sitä on hienoa tehdä, varsinkin jos kyseessä on klassinen näytelmä, ja on hienoa olla yleisön edessä. "Teatteri on noin 4000 vuotta vanhempi kuin elokuva. Sitä tuntee, että sille on aina silloin tällöin tehtävä kunniaa." Hän puhui myös seuraavasta roolistaan, jossa hänen on määrä näytellä Yhdysvaltain presidenttiä Lyndon B. Johnsonia The Butler -nimisessä elokuvassa. Siinä on hänen mukaansa "kaksi tai kolme värikästä kohtausta".</w:t>
      </w:r>
    </w:p>
    <w:p>
      <w:r>
        <w:rPr>
          <w:b/>
        </w:rPr>
        <w:t xml:space="preserve">Yhteenveto</w:t>
      </w:r>
    </w:p>
    <w:p>
      <w:r>
        <w:t xml:space="preserve">Näyttelijä Liam Neeson on kertonut Andrew Marr Show'ssa, että lapsena Ian Paisleyn poliittiset ja uskonnolliset puheet innoittivat häntä ryhtymään näyttelijäksi.</w:t>
      </w:r>
    </w:p>
    <w:p>
      <w:r>
        <w:rPr>
          <w:b/>
          <w:u w:val="single"/>
        </w:rPr>
        <w:t xml:space="preserve">Asiakirjan numero 15539</w:t>
      </w:r>
    </w:p>
    <w:p>
      <w:r>
        <w:t xml:space="preserve">Jerseyn osavaltiot käyttävät 700 000 puntaa säästääkseen 400 000 puntaa vuodessa.</w:t>
      </w:r>
    </w:p>
    <w:p>
      <w:r>
        <w:t xml:space="preserve">Senaattori Philip Ozouf sanoi, että menot ovat osa pyrkimyksiä muuttaa joidenkin osavaltioiden osastojen rakennetta, jotta ne olisivat tehokkaampia. Pääministerin osasto, ympäristö-, terveys- ja talouskehitysosastot rakennetaan uudelleen. 700 000 puntaa käytetään kahden seuraavan vuoden aikana. Senaattori Ozouf sanoi, että menojen tarkoituksena oli, että ne johtaisivat säästöihin. Hän sanoi odottavansa, että budjeteista leikataan noin 420 000 puntaa vuodessa, kun muutokset on tehty. Näitä ovat mm: Hän sanoi, että säästöt olivat osa menoleikkaustavoitetta, joka annettiin ministeriöille osana menojen kokonaisvaltaista tarkistusta.</w:t>
      </w:r>
    </w:p>
    <w:p>
      <w:r>
        <w:rPr>
          <w:b/>
        </w:rPr>
        <w:t xml:space="preserve">Yhteenveto</w:t>
      </w:r>
    </w:p>
    <w:p>
      <w:r>
        <w:t xml:space="preserve">Jerseyn hallitus käyttää 700 000 puntaa säästääkseen 400 000 puntaa vuodessa, valtiovarainministerin mukaan.</w:t>
      </w:r>
    </w:p>
    <w:p>
      <w:r>
        <w:rPr>
          <w:b/>
          <w:u w:val="single"/>
        </w:rPr>
        <w:t xml:space="preserve">Asiakirjan numero 15540</w:t>
      </w:r>
    </w:p>
    <w:p>
      <w:r>
        <w:t xml:space="preserve">Tyttö Heathrow'n lentokoneessa "esti lentämisen Syyrian konfliktiin</w:t>
      </w:r>
    </w:p>
    <w:p>
      <w:r>
        <w:t xml:space="preserve">Tower Hamletsista kotoisin oleva 15-vuotias tyttö oli ostanut lentoliput Turkin Istanbuliin vanhempiensa tietämättä. Metin mukaan sen terrorisminvastainen ryhmä pysäytti jo liikkeellä olleen lentokoneen 6. joulukuuta. Tytön uskotaan aikoneen liittyä Syyrian konfliktiin, joka on sisällissota presidentti Bashar al-Assadille uskollisten ja sitä vastustavien joukkojen välillä. Se on tähän mennessä vaatinut YK:n mukaan 200 000 ihmisen hengen. BBC:n sisäasioiden kirjeenvaihtaja June Kelly kertoi, että poliisi oli toiminut paikallisen yhteisön vihjeen perusteella, jonka mukaan tyttö oli kyseisellä lennolla. Evening Standard -lehti kertoi, että toinen tyttö, joka oli myös 15-vuotias, pääsi lähtemään ennen kuin poliisi ehti puuttua asiaan.</w:t>
      </w:r>
    </w:p>
    <w:p>
      <w:r>
        <w:rPr>
          <w:b/>
        </w:rPr>
        <w:t xml:space="preserve">Yhteenveto</w:t>
      </w:r>
    </w:p>
    <w:p>
      <w:r>
        <w:t xml:space="preserve">Heathrow'sta nousemassa ollut lentokone pysäytettiin, koska koneessa olleen tytön pelättiin haluavan liittyä Syyrian konfliktiin.</w:t>
      </w:r>
    </w:p>
    <w:p>
      <w:r>
        <w:rPr>
          <w:b/>
          <w:u w:val="single"/>
        </w:rPr>
        <w:t xml:space="preserve">Asiakirjan numero 15541</w:t>
      </w:r>
    </w:p>
    <w:p>
      <w:r>
        <w:t xml:space="preserve">King's Lynnin jätteenpolttolaitos: Cabinet tukee jätteenpolttolaitosta koskevaa päätöstä</w:t>
      </w:r>
    </w:p>
    <w:p>
      <w:r>
        <w:t xml:space="preserve">Suunnitelmat menettivät tässä kuussa 169 miljoonaa puntaa valtion varoja, mutta raportin mukaan järjestelmän peruuttaminen maksaisi 100 miljoonaa puntaa. Maanantaina täysistunto äänesti 40-38 vastaan ja hyväksyi jätteenpolttolaitosta koskevat ehdotukset sen jälkeen, kun virkamiehet olivat tukeneet niitä raportissa. Neuvoston kabinettikomitea on nyt tukenut päätöstä. Neuvoston ympäristöjohtajan Mike Jacksonin ja väliaikaisen talouspäällikön Peter Timminsin laatimassa raportissa todetaan, että polttimolla voitaisiin silti säästää rahaa. Paikallisneuvostot, kansanedustajat ja kymmenet tuhannet Länsi-Norfolkin asukkaat ovat vastustaneet polttolaitosta. Hankkeen takana olevan Cory Wheelabrator -konsortion Paul Green sanoi: "Uskomme, että Willows Power and Recycling Centre tarjoaa pitkän aikavälin kestävän ratkaisun maakunnan jätteiden käsittelyyn. "Odotamme nyt, että yhteisö- ja paikallishallinto-osasto tekee pikaisesti suunnittelupäätöksen." Yhteisöministeri Eric Pickles on vaatinut jätteenpolttolaitoksen suunnitteluhakemusta, jonka edellinen konservatiivijohtoinen piirikunnanvaltuusto hyväksyi viime vuonna. Hän voi vielä päättää olla myöntämättä hankkeelle rakennuslupaa.</w:t>
      </w:r>
    </w:p>
    <w:p>
      <w:r>
        <w:rPr>
          <w:b/>
        </w:rPr>
        <w:t xml:space="preserve">Yhteenveto</w:t>
      </w:r>
    </w:p>
    <w:p>
      <w:r>
        <w:t xml:space="preserve">Norfolkin kreivikunnanvaltuuston kabinettikomitea on vahvistanut päätöksen 500 miljoonan punnan polttolaitoksen rakentamisesta King's Lynniin.</w:t>
      </w:r>
    </w:p>
    <w:p>
      <w:r>
        <w:rPr>
          <w:b/>
          <w:u w:val="single"/>
        </w:rPr>
        <w:t xml:space="preserve">Asiakirjan numero 15542</w:t>
      </w:r>
    </w:p>
    <w:p>
      <w:r>
        <w:t xml:space="preserve">Brightonin asuntomurhasta syytetty pari saapuu oikeuteen</w:t>
      </w:r>
    </w:p>
    <w:p>
      <w:r>
        <w:t xml:space="preserve">Albanialainen Serxhio Marku, 21, löydettiin vakavasti loukkaantuneena Stafford Roadilla sijaitsevasta asunnosta varhain 11. syyskuuta, ja hän kuoli myöhemmin sairaalassa. Keittiötyöntekijä Francesco Dagostino, 44, Stafford Roadilta, Brightonista, ja keittiötyöntekijä Giuseppe Petriccione, 45, jolla ei ole kiinteää osoitetta, saapuivat Lewes Crown Courtin eteen maanantaina. Heidät määrättiin tutkintavankeuteen, ja heidän on määrä saapua oikeuteen uudelleen 1. marraskuuta.</w:t>
      </w:r>
    </w:p>
    <w:p>
      <w:r>
        <w:rPr>
          <w:b/>
        </w:rPr>
        <w:t xml:space="preserve">Yhteenveto</w:t>
      </w:r>
    </w:p>
    <w:p>
      <w:r>
        <w:t xml:space="preserve">Kaksi miestä on saapunut oikeuteen syytettynä miehen murhasta Brightonissa.</w:t>
      </w:r>
    </w:p>
    <w:p>
      <w:r>
        <w:rPr>
          <w:b/>
          <w:u w:val="single"/>
        </w:rPr>
        <w:t xml:space="preserve">Asiakirjan numero 15543</w:t>
      </w:r>
    </w:p>
    <w:p>
      <w:r>
        <w:t xml:space="preserve">John McCallisterin mukaan NI21:n eripura johtuu henkilöstön sisäisistä asioista.</w:t>
      </w:r>
    </w:p>
    <w:p>
      <w:r>
        <w:t xml:space="preserve">McCrea kertoi The View -lehdelle olevansa varma, ettei hän ole tehnyt mitään väärää. McCallister pyysi NI21:n kannattajilta anteeksi nykyistä myllerrystä. Samaan aikaan NI21:n eurovaaliehdokas Tina McKenzie on eronnut puolueen johtokunnasta välittömästi. Hän sanoi Twitterissä: "Niin surullista, että vanhat poliitikot ovat pettäneet tuoreen politiikan. Olen eronnut johtokunnasta, mutta tuen edelleen täysin NI21:tä. "Jos minut valitaan, asetun ehdolle, mutta en aio työskennellä ihmisille, jotka tekevät likaisia temppuja ja likaista politiikkaa." NI21:n perustivat MLA:n jäsenet Basil McCrea ja John McCallister sen jälkeen, kun he erosivat Ulster Unionist Party -puolueesta vuonna 2013. Keskiviikkona John McCallister kuvaili puolueen päätöstä luopua unionistien nimityksestä "hulluksi" ja "toimimattomaksi". Hän väitti, että kaksi päivää ennen vaaleja tehdyllä siirrolla pyrittiin pakottamaan hänet eroamaan virastaan, jotta hän ei voisi enää käsitellä ulkopuolista tutkimusta. McCrea on sanonut reagoivansa, jos joku saattaa valitukset hänen tietoonsa.</w:t>
      </w:r>
    </w:p>
    <w:p>
      <w:r>
        <w:rPr>
          <w:b/>
        </w:rPr>
        <w:t xml:space="preserve">Yhteenveto</w:t>
      </w:r>
    </w:p>
    <w:p>
      <w:r>
        <w:t xml:space="preserve">NI21:n varapuheenjohtaja John McCallister sanoo, että puolueen julkinen eripura johtuu siitä, että hän käynnisti ulkopuolisen tutkimuksen puoluejohtaja Basil McCreaan liittyvistä huhuista.</w:t>
      </w:r>
    </w:p>
    <w:p>
      <w:r>
        <w:rPr>
          <w:b/>
          <w:u w:val="single"/>
        </w:rPr>
        <w:t xml:space="preserve">Asiakirjan numero 15544</w:t>
      </w:r>
    </w:p>
    <w:p>
      <w:r>
        <w:t xml:space="preserve">Game of Thronesin paluu on HBO:lle katsojalukujen riemuvoitto.</w:t>
      </w:r>
    </w:p>
    <w:p>
      <w:r>
        <w:t xml:space="preserve">Kaapelikanavan mukaan mafia-draama keräsi viimeisellä jaksollaan 11,9 miljoonaa katsojaa. Game of Thrones saavutti kaikkien aikojen suurimmat katsojaluvut sekä Yhdysvalloissa että Yhdistyneessä kuningaskunnassa. Yhdistyneessä kuningaskunnassa 1,2 miljoonaa katsojaa katsoi Sky Atlanticin kahta lähetystä, joista toinen oli kello 02.00 BST alkava rinnakkaislähetys Yhdysvaltojen kanssa. Yli 538 000 brittiläistä fania katsoi varhain aamulla lähetetyn jakson, ja 664 000 katsoi sarjan paluun maanantai-iltana klo 21.00 BST. Sky Atlantic sanoi odottavansa näiden lukujen nousevan, kun konsolidoidut luvut - mukaan lukien catch-up- ja tilauskatselut - julkaistaan seitsemän päivän kuluttua. Game of Thrones on osoittautunut Sky Atlanticin suurimmaksi sarjaksi, ja Sky Atlantic lähettää myös HBO:n draamoja True Detective ja Boardwalk Empire sekä myöhemmin tässä kuussa Mad Menin viimeisen sarjan. Sarja perustuu kirjailija George RR Martinin A Song of Ice and Fire -romaaneihin, ja Martin on sarjan vastaava tuottaja. Neljännen kauden ensi-illassa nähtiin, kuinka Starkin perhe tuli toimeen monien sukulaistensa teurastuksen kanssa viime kauden Punaiset häät -jaksossa. Yleisö näki 16-vuotiaan Maisie Williamsin esittämän Arya Starkin ottavan synkän käänteen ja etsivän kostoa perheensä puolesta. Sarjan edellinen ennätys Yhdysvalloissa oli 5,5 miljoonaa katsojaa, ja kolmannen kauden ensi-iltaa seurasi 4,4 miljoonaa katsojaa. HBO kertoi, että neljännen kauden ensi-iltaa katsoi yhteensä 8,2 miljoonaa ihmistä, mukaan lukien myöhemmin sunnuntaina esitettyjen kahden uusintakierroksen luvut, mutta myös tämän luvun odotettiin nousevan, sillä aiempia jaksoja oli katsonut keskimäärin 14,4 miljoonaa ihmistä. Aiemmin tällä viikolla HBO Go -verkkosovellus kaatui neljännen kauden ensi-illan kovan kysynnän vuoksi, minkä vuoksi palvelu joutui pyytämään asiakkailta anteeksi teknisiä ongelmia. Palvelu kaatui myös viime kuussa True Detective -sarjan finaalin kysynnän vuoksi.</w:t>
      </w:r>
    </w:p>
    <w:p>
      <w:r>
        <w:rPr>
          <w:b/>
        </w:rPr>
        <w:t xml:space="preserve">Yhteenveto</w:t>
      </w:r>
    </w:p>
    <w:p>
      <w:r>
        <w:t xml:space="preserve">Game of Thronesin neljännen kauden ensi-ilta on tuonut yhdysvaltalaiselle HBO-kanavalle parhaat katsojaluvut sitten Sopranosin finaalin vuonna 2007, sillä keskimäärin 6,6 miljoonaa katsojaa seurasi fantasiadraamaa.</w:t>
      </w:r>
    </w:p>
    <w:p>
      <w:r>
        <w:rPr>
          <w:b/>
          <w:u w:val="single"/>
        </w:rPr>
        <w:t xml:space="preserve">Asiakirjan numero 15545</w:t>
      </w:r>
    </w:p>
    <w:p>
      <w:r>
        <w:t xml:space="preserve">"Tuhansilla" 14-vuotiailla on veitsiä mukanaan</w:t>
      </w:r>
    </w:p>
    <w:p>
      <w:r>
        <w:t xml:space="preserve">Danny ShawKotiasioiden kirjeenvaihtaja@DannyShawBBCon Twitter Luku sisältyy raporttiin, jossa analysoidaan "vakavan väkivallan indikaattoreita" vuosina 2000 ja 2001 syntyneiden osalta. Tutkimuksessa todettiin, että ainoa lapsi tai teini-ikäiset, joilla on neljä tai useampia sisaruksia, olivat todennäköisemmin osallisina vakavaan väkivaltaan. Muita tekijöitä olivat muun muassa ne, jotka olivat kohdanneet "lapsen pahoinpitelyä", ja kiusaaminen. Sisäministeriön julkaisemassa tutkimuksessa todettiin, että noin kolmasosaa aseistautuneista oli käytetty aseita heitä vastaan. He käyttivät todennäköisemmin huumeita kuin ne, jotka eivät käyttäneet aseita. Tutkimuksessa todettiin myös, että etnisellä alkuperällä ei ollut "merkittävää yhteyttä" aseen käyttöön tai kantamiseen. Tutkimus perustui Millennium Cohort Study (MCS) -tutkimukseen, johon osallistui 11 024 ihmistä. Analyytikot tarkastelivat heidän käyttäytymistään 13-15-vuotiaana. Tutkimuksessa todettiin: "3,47 prosenttia otosväestöstä ilmoitti aseiden kantamisesta/käytöstä, ja näistä 71,3 prosenttia oli miehiä. "Koska MCS on kansallisesti edustava tutkimus, tämä voidaan skaalata kansalliseen väestöön kertomalla se Englannin ja Walesin 14-vuotiaiden määrällä." Tutkimuksessa arvioitiin, että 17 521 miespuolista henkilöä väestöstä ilmoitti todennäköisesti kantavansa tai käyttävänsä asetta 14-vuotiaana.</w:t>
      </w:r>
    </w:p>
    <w:p>
      <w:r>
        <w:rPr>
          <w:b/>
        </w:rPr>
        <w:t xml:space="preserve">Yhteenveto</w:t>
      </w:r>
    </w:p>
    <w:p>
      <w:r>
        <w:t xml:space="preserve">Sisäministeriön virallisen arvion mukaan yli 17 500 14-vuotiasta poikaa kantaa Englannissa ja Walesissa veistä tai asetta.</w:t>
      </w:r>
    </w:p>
    <w:p>
      <w:r>
        <w:rPr>
          <w:b/>
          <w:u w:val="single"/>
        </w:rPr>
        <w:t xml:space="preserve">Asiakirjan numero 15546</w:t>
      </w:r>
    </w:p>
    <w:p>
      <w:r>
        <w:t xml:space="preserve">Brighton Swimming Club sai lottorahaa</w:t>
      </w:r>
    </w:p>
    <w:p>
      <w:r>
        <w:t xml:space="preserve">Brightonin uintikerhon jäsenet uivat yhä meressä kaupungin laiturin lähellä. Brightonin museosta löytyy muun muassa hiljattain löydettyä filmimateriaalia 1940-luvulta ja valokuvia. Heritage Lottery Fund -rahaston varoilla autetaan yli 350 jäsentä käsittävää kerhoa dokumentoimaan historiansa. "Loistava ajatus" Seuran jäseniin kuuluu meri- ja allasuimareita, synkronoidun uinnin harrastajia ja vesipalloilijoita. Michael Read, joka on seuran jäsen, sanoi: "Mielestäni hanke on aivan loistava idea. "En usko, että kaupunki arvostaa sitä, miten merkittävä rooli Brighton Swimming Clubilla on ollut sen kehityksessä viimeisten 150 vuoden aikana. "Brighton oli 1800-luvulla meriuinnin edelläkävijä, ja nyt uudella vuosituhannella avovesiuinti on yksi nopeimmin kasvavista ulkoilma-aktiviteeteista. "Tämä hanke tarjoaa paikallisille kansalaisille mahdollisuuden ymmärtää, miten merkittävä askel meriuinti oli ja miten tärkeä osa Brighton Swimming Club on ollut Brightonin urheilumenestyksessä." Myös Brightonin kalastajamuseon uusi näyttely, joka juhlistaa Brightonin merenrantaa, esittelee 150 vuotta seuran historiaa. Stuart Mcleod, joka johtaa Heritage Lottery Fundin Kaakkois-Suomen aluetta, kertoi, että hankkeessa on mahdollisuuksia vapaaehtoistyöhön.</w:t>
      </w:r>
    </w:p>
    <w:p>
      <w:r>
        <w:rPr>
          <w:b/>
        </w:rPr>
        <w:t xml:space="preserve">Yhteenveto</w:t>
      </w:r>
    </w:p>
    <w:p>
      <w:r>
        <w:t xml:space="preserve">1860-luvulta peräisin olevalle uintikerholle on myönnetty lähes 50 000 puntaa, jotta se voi tutkia menneisyyttään piilotetun arkiston löytymisen jälkeen.</w:t>
      </w:r>
    </w:p>
    <w:p>
      <w:r>
        <w:rPr>
          <w:b/>
          <w:u w:val="single"/>
        </w:rPr>
        <w:t xml:space="preserve">Asiakirjan numero 15547</w:t>
      </w:r>
    </w:p>
    <w:p>
      <w:r>
        <w:t xml:space="preserve">Mies löytyi kuolleena tulipalon jälkeen Shaftesburyn eläkeläisasunnoissa</w:t>
      </w:r>
    </w:p>
    <w:p>
      <w:r>
        <w:t xml:space="preserve">Neljä palomiehistöä kutsuttiin yläkerran asuntoon John Shoobridge Courtissa Bleke Streetillä, Shaftesburyssä, sunnuntaina klo 23:50 GMT. Dorsetin poliisin mukaan kuolleen asukkaan henkilöllisyyttä ei ole vielä tunnistettu, eikä paloa pidetty epäilyttävänä. Kiinteistöä hallinnoiva Housing 21 ilmoitti olevansa "syvästi surullinen yhden asukkaamme kuolemasta". Asunto-operaattori sanoi avustavansa tutkimuksissa ja tarjoavansa tukea muille asukkaille. Aiheeseen liittyvät Internet-linkit Dorset &amp; Wiltshiren palokunta</w:t>
      </w:r>
    </w:p>
    <w:p>
      <w:r>
        <w:rPr>
          <w:b/>
        </w:rPr>
        <w:t xml:space="preserve">Yhteenveto</w:t>
      </w:r>
    </w:p>
    <w:p>
      <w:r>
        <w:t xml:space="preserve">Mies on löydetty kuolleena vanhustentalon tulipalon jälkeen.</w:t>
      </w:r>
    </w:p>
    <w:p>
      <w:r>
        <w:rPr>
          <w:b/>
          <w:u w:val="single"/>
        </w:rPr>
        <w:t xml:space="preserve">Asiakirjan numero 15548</w:t>
      </w:r>
    </w:p>
    <w:p>
      <w:r>
        <w:t xml:space="preserve">Denbighshire voittaa £ 1m Lotto lippu lunastamatta</w:t>
      </w:r>
    </w:p>
    <w:p>
      <w:r>
        <w:t xml:space="preserve">Kansallisen lottovoitto on voitettu arvalla, joka on ostettu jostain Denbighshiren alueelta 1. huhtikuuta pidetyssä arvonnassa. Se vastasi Lotto Millionaire Raffle -arvonnan arvontalottoa - AQUA 6323 7030 - mutta kukaan ei ole ilmoittautunut. Mysteerilipun omistajalla on syyskuun loppuun asti aikaa esittää vaatimuksensa - muuten rahat menevät lottovoittoihin. "Kehotamme kaikkia, jotka ovat ostaneet lottokupongin tällä alueella, tarkistamaan vanhat lippunsa uudelleen tai etsimään mistä tahansa, missä kadonnut lippu voisi olla piilossa", sanoi Andy Carter National Lotterysta. "Yrittäkää tarkistaa vaatteiden taskuista, lompakoista, laukuista ja sohvan selkänojasta - joku siellä voi kirjaimellisesti istua omaisuuden päällä."</w:t>
      </w:r>
    </w:p>
    <w:p>
      <w:r>
        <w:rPr>
          <w:b/>
        </w:rPr>
        <w:t xml:space="preserve">Yhteenveto</w:t>
      </w:r>
    </w:p>
    <w:p>
      <w:r>
        <w:t xml:space="preserve">1 miljoonan punnan arvoisen lunastamattoman lottokupongin voittajaa etsitään.</w:t>
      </w:r>
    </w:p>
    <w:p>
      <w:r>
        <w:rPr>
          <w:b/>
          <w:u w:val="single"/>
        </w:rPr>
        <w:t xml:space="preserve">Asiakirjan numero 15549</w:t>
      </w:r>
    </w:p>
    <w:p>
      <w:r>
        <w:t xml:space="preserve">Kiistaa mutta ei loukkausta - uusi ministeri</w:t>
      </w:r>
    </w:p>
    <w:p>
      <w:r>
        <w:t xml:space="preserve">Puhuessaan toimittajille astuttuaan uuteen virkaansa ministeri sanoi, että jokaisella on oikeus olla eri mieltä ja olla uskomatta. "Meillä on oikeus kiistellä, meillä on oikeus olla eri mieltä. Meillä on oikeus olla uskomatta, mutta kenelläkään meistä ei ole oikeutta loukata toisiamme", hän sanoi. Jos "mediakulttuuria" on muutettava, on median velvollisuus tehdä muutos, ministeri sanoi. "Emme voi hallita mediaa rangaistuksilla ja painostuksella", hän sanoi. Presidentti Rajapaksa nimitti entisen puolustusasioiden tiedottajan, joka toimi Tamilitiikerien kanssa käytyjen konfliktien huippuvaiheessa, uudeksi tiedotusvälineistä ja tiedotuksesta vastaavaksi ministeriksi. Myös SB Dissanayake, Arumugam Thondaman ja professori Tissa Vitharana nimitettiin uusiksi ministereiksi aiemmin nimitettyjen 37 ministerin lisäksi. Kiistelty ministeri Mervyn Silva nimitettiin aiemmin tiedotusvälineistä vastaavaksi varaministeriksi. Myöhemmin hänet nimitettiin valtateistä vastaavaksi varaministeriksi.</w:t>
      </w:r>
    </w:p>
    <w:p>
      <w:r>
        <w:rPr>
          <w:b/>
        </w:rPr>
        <w:t xml:space="preserve">Yhteenveto</w:t>
      </w:r>
    </w:p>
    <w:p>
      <w:r>
        <w:t xml:space="preserve">Uusi mediaministeri Keheliya Rambukwella on kehottanut tiedotusvälineitä olemaan eri mieltä mistä tahansa näkökannasta, mutta ei loukkaamaan vastakkaisia näkemyksiä.</w:t>
      </w:r>
    </w:p>
    <w:p>
      <w:r>
        <w:rPr>
          <w:b/>
          <w:u w:val="single"/>
        </w:rPr>
        <w:t xml:space="preserve">Asiakirjan numero 15550</w:t>
      </w:r>
    </w:p>
    <w:p>
      <w:r>
        <w:t xml:space="preserve">Limavadyn koulut 8,5 miljoonan punnan yhteisessä koulutustarjouksessa</w:t>
      </w:r>
    </w:p>
    <w:p>
      <w:r>
        <w:t xml:space="preserve">Limavady High School ja St Mary's High School, jotka sijaitsevat vierekkäin, hakevat 8,5 miljoonaa puntaa yhteisten opetustilojen kehittämiseen. Ne pysyisivät kuitenkin kahtena erillisenä kouluna. Molempien koulujen rehtorit ovat esitelleet suunnitelmansa Limavady Borough Councilille. Kansallismieliset ja unionistien valtuutetut ottivat lokakuussa yhteen suunnitelmista yhdistää nämä kaksi lukiota "yhtenäisyyssillalla". Kouluja erottaa toisistaan yksi kävelytie. Koulutusministeri John O'Dowd käynnisti tammikuussa uuden Shared Education Campus -ohjelman. Ohjelman puitteissa hänen ministeriönsä pyrkii investoimaan "innovatiivisiin hankkeisiin", joihin liittyy yhteisiä tiloja. Kouluilla on maaliskuun loppuun asti aikaa jättää ehdotuksensa. Molemmat koulut erottavan kävelytien parantaminen maksaisi 25 000 puntaa ja "yhtenäisyyssillan" rakentaminen noin 400 000 puntaa. Koulujen rehtoreiden mukaan yhteisen kampuksen laajentaminen maksaisi 8 miljoonaa puntaa. Mary McCloskey, St Mary's High Schoolin rehtori, sanoi: "Meillä on kaikki työt tehty ja odotamme vain, että voimme lähettää ne eteenpäin." Limavady High Schoolin rehtori Shane Lavery selitti: "Tässä keskuksessa, joka on kaikkien käytettävissä, on omat teknologia- ja tiedehuoneet. "Siitä hyötyvät ensisijaisesti Limavady High Schoolin ja St Mary's Schoolin oppilaat, mutta myös muiden koulujen oppilaat". "Meillä ei ole tiloja näille kuudennen luokan oppilaille, koska emme ole lukio, emmekä ole oikeutettuja rahoitukseen." Hän sanoi, että hänellä ei ole tiloja.</w:t>
      </w:r>
    </w:p>
    <w:p>
      <w:r>
        <w:rPr>
          <w:b/>
        </w:rPr>
        <w:t xml:space="preserve">Yhteenveto</w:t>
      </w:r>
    </w:p>
    <w:p>
      <w:r>
        <w:t xml:space="preserve">Kaksi Londonderryn kreivikunnan koulua, joita katolinen kirkko ja valtio ylläpitävät, ovat ilmoittaneet suunnitelmistaan avata miljoonien punnan yhteinen koulutuskampus.</w:t>
      </w:r>
    </w:p>
    <w:p>
      <w:r>
        <w:rPr>
          <w:b/>
          <w:u w:val="single"/>
        </w:rPr>
        <w:t xml:space="preserve">Asiakirjan numero 15551</w:t>
      </w:r>
    </w:p>
    <w:p>
      <w:r>
        <w:t xml:space="preserve">Sienna Miller ja Jake Gyllenhaal Cannesin elokuvajuryyn</w:t>
      </w:r>
    </w:p>
    <w:p>
      <w:r>
        <w:t xml:space="preserve">Näyttelijät Rossy de Palma ja Sophie Marceau, säveltäjä Rokia Traore ja ohjaaja Xavier Dolan täydentävät kokoonpanoa. 68. Cannesin elokuvajuhlat valtaavat Ranskan lomakohteen toukokuussa. Kilpailussa on 17 elokuvaa, mukaan lukien Gus Van Santin The Sea Of Trees, jota tähdittää Matthew McConaughey. Muista elokuvista palkintopallille kilpailee muun muassa Patricia Highsmithin romaaniin perustuva lesborakkaustarina Carol, jossa Cate Blanchett ja Rooney Mara näyttelevät rakastavaisia 1950-luvun New Yorkissa. Kilpailussa nähdään myös Macbeth, jossa Michael Fassbender näyttelee skotlantilaista kuningasta ja Marion Cotillard hänen vaimoaan, sekä Paolo Sorrentinon ohjaama Youth, jossa näyttelevät muun muassa Michael Caine, Rachel Weisz, Harvey Keitel ja Jane Fonda. Kilpailun ulkopuolella esitetään muun muassa dokumenttielokuva edesmenneen laulajan Amy Winehousen elämästä. Tuomaristo päättää Kultaisen palmun ja festivaalin pääpalkintojen, kuten parhaan naispääosan ja parhaan näyttelijän, voittajan sunnuntaina 24. toukokuuta.</w:t>
      </w:r>
    </w:p>
    <w:p>
      <w:r>
        <w:rPr>
          <w:b/>
        </w:rPr>
        <w:t xml:space="preserve">Yhteenveto</w:t>
      </w:r>
    </w:p>
    <w:p>
      <w:r>
        <w:t xml:space="preserve">Sienna Miller, Jake Gyllenhaal ja Guillermo del Toro liittyvät Cannesin elokuvajuhlien tuomaristoon Coenin veljesten kanssa.</w:t>
      </w:r>
    </w:p>
    <w:p>
      <w:r>
        <w:rPr>
          <w:b/>
          <w:u w:val="single"/>
        </w:rPr>
        <w:t xml:space="preserve">Asiakirjan numero 15552</w:t>
      </w:r>
    </w:p>
    <w:p>
      <w:r>
        <w:t xml:space="preserve">McDonald's voi joutua kohtaamaan ensimmäiset Yhdistyneen kuningaskunnan lakot</w:t>
      </w:r>
    </w:p>
    <w:p>
      <w:r>
        <w:t xml:space="preserve">Cambridgen ja Lontoon lähellä sijaitsevan Crayfordin McDonald's-ravintoloiden työntekijät äänestivät ylivoimaisesti lakon puolesta. Leipurien, elintarviketyöntekijöiden ja muiden alojen ammattiliiton (BFAWU) mukaan henkilökunta haluaa turvalliset työajat ja 10 punnan tuntipalkan. McDonald'sin tiedottaja sanoi, että pikaruokayhtiö "työskentelee kovasti varmistaakseen, että tiimejä kohdellaan oikeudenmukaisesti". "Voimme vahvistaa, että BFAWU on ilmoittanut äänestysmenettelyn jälkeen, että pieni joukko työntekijöitämme, jotka edustavat alle 0,01 prosenttia työvoimastamme, aikoo lakkoilla kahdessa ravintolassamme. "Äänestysmenettelyn ehtojen mukaisesti kiista liittyy yksinomaan sisäisiin valitusmenettelyihimme." Yritys-, ympäristö- ja teollisuusstrategian varjo-ministeri Rebecca Long-Bailey sanoi: "McDonald'sin lakko johtuu siitä, että työläiset ovat kokoontuneet yhteen taistelemaan kunnollisen palkan ja työolojen puolesta." Yhtiö ilmoitti huhtikuussa, että henkilöstölle tarjotaan mahdollisuus valita joustava tai kiinteä työsopimus, jossa on taattu vähimmäistyöaika. McDonald's työllistää Yhdistyneessä kuningaskunnassa noin 85 000 työntekijää ja maailmanlaajuisesti miljoona työntekijää.</w:t>
      </w:r>
    </w:p>
    <w:p>
      <w:r>
        <w:rPr>
          <w:b/>
        </w:rPr>
        <w:t xml:space="preserve">Yhteenveto</w:t>
      </w:r>
    </w:p>
    <w:p>
      <w:r>
        <w:t xml:space="preserve">Pikaruokayhtiö McDonald's saattaa joutua ensimmäiseen henkilöstölakkoonsa Yhdistyneessä kuningaskunnassa, kun kahden myymälän työntekijät tukivat työtaistelutoimia koskevaa vaatimusta.</w:t>
      </w:r>
    </w:p>
    <w:p>
      <w:r>
        <w:rPr>
          <w:b/>
          <w:u w:val="single"/>
        </w:rPr>
        <w:t xml:space="preserve">Asiakirjan numero 15553</w:t>
      </w:r>
    </w:p>
    <w:p>
      <w:r>
        <w:t xml:space="preserve">Gloucesterin piispan seksuaalirikosten tutkinta lopetettu</w:t>
      </w:r>
    </w:p>
    <w:p>
      <w:r>
        <w:t xml:space="preserve">Pastori Michael Perhamia kuulusteltiin elokuussa yli 30 vuotta vanhojen seksuaalirikossyytösten yhteydessä. Metropolitan Police vahvisti, ettei se jatka asian käsittelyä. Piispa sanoi lausunnossaan, että on oikein, että syytökset "tutkitaan perusteellisesti". Hän lisäsi, että hänen perheensä oli kiitollinen saamastaan tuesta. Gloucesterin hiippakunnan mukaan kaikkia asianmukaisia kirkollisia prosesseja "on edelleen noudatettava". Tiedottaja lisäsi: "Odotamme prosessin tulosta ja rukoilemme edelleen piispa Michaelin, hänen perheensä ja kaikkien niiden puolesta, joihin nämä tapahtumat ovat vaikuttaneet." Syytösten jälkeen 66-vuotias piispa ilmoitti, että hän "vetäytyy" tehtävistään välittömästi. Tewkesburyn piispa, rovasti Martyn Snow, otti piispa Perhamin tehtävät vastaan hänen poissa ollessaan. Piispa Perhamin on määrä jäädä eläkkeelle marraskuussa, ja 8. marraskuuta on määrä järjestää erityinen jumalanpalvelus, jossa juhlistetaan hänen aikaansa Gloucesterin piispana.</w:t>
      </w:r>
    </w:p>
    <w:p>
      <w:r>
        <w:rPr>
          <w:b/>
        </w:rPr>
        <w:t xml:space="preserve">Yhteenveto</w:t>
      </w:r>
    </w:p>
    <w:p>
      <w:r>
        <w:t xml:space="preserve">Gloucesterin piispa ei joudu enää poliisin toimiin kahden epäsiveellisestä pahoinpitelystä esitetyn syytteen vuoksi.</w:t>
      </w:r>
    </w:p>
    <w:p>
      <w:r>
        <w:rPr>
          <w:b/>
          <w:u w:val="single"/>
        </w:rPr>
        <w:t xml:space="preserve">Asiakirjan numero 15554</w:t>
      </w:r>
    </w:p>
    <w:p>
      <w:r>
        <w:t xml:space="preserve">Toisen maailmansodan aikaiset Catalina-lentoveneet palaavat Fermanaghin tukikohtaan</w:t>
      </w:r>
    </w:p>
    <w:p>
      <w:r>
        <w:t xml:space="preserve">Lentokoneet sijoitettiin 70 vuotta sitten Lough Erne -järvelle suojelemaan elintärkeitä tarvikkeita kuljettavia Atlantin saattueita saksalaisten sukellusveneiden hyökkäyksiltä. Irlannin tasavallan kanssa tehty salainen sopimus mahdollisti koneiden lentämisen Irlannin ilmatilassa. Ne lensivät reittiä pitkin, joka tunnettiin Donegalin käytävänä. Tämä oikotie yhdisti Lough Erne -järven ja Atlantin valtameren ja laajensi lentokoneiden kantamaa. Lentoveneiden ratkaiseva rooli tuli selvimmin esiin toukokuussa 1941, kun Lough Erne -lahdella sijaitseva Catalina havaitsi Bismarckin sen purjehtiessa kohti Ranskaa. Saksalainen taistelulaiva upotettiin seuraavana päivänä. Ted Jones ja Chuck Springer ovat sodanaikaisen lentotukikohdan entisiä veteraaneja. He ovat nyt yli 80-vuotiaita ja toivovat voivansa toistaa sota-ajan lentonsa ja lentää Catalinalla vielä kerran Donegalin käytävällä. Suurin osa Catalinoista romutettiin sodan jälkeen, ja vain muutama lentää vielä. Kaksi niistä osallistuu Fermanaghin vesitasofestivaaliin Killadeasissa 24.-25. syyskuuta. Yksi niistä kuului alun perin Kanadan ilmavoimiin, ja se upotti saksalaisen sukellusveneen U-342:n neitsytmatkallaan vuonna 1944.</w:t>
      </w:r>
    </w:p>
    <w:p>
      <w:r>
        <w:rPr>
          <w:b/>
        </w:rPr>
        <w:t xml:space="preserve">Yhteenveto</w:t>
      </w:r>
    </w:p>
    <w:p>
      <w:r>
        <w:t xml:space="preserve">Kaksi Catalina-lentovenettä on palaamassa Fermanaghissa sijaitsevaan entiseen RAF:n tukikohtaan, jossa niillä oli ratkaiseva rooli toisessa maailmansodassa.</w:t>
      </w:r>
    </w:p>
    <w:p>
      <w:r>
        <w:rPr>
          <w:b/>
          <w:u w:val="single"/>
        </w:rPr>
        <w:t xml:space="preserve">Asiakirjan numero 15555</w:t>
      </w:r>
    </w:p>
    <w:p>
      <w:r>
        <w:t xml:space="preserve">Big Issue -myyjän muistorahasto perustettiin</w:t>
      </w:r>
    </w:p>
    <w:p>
      <w:r>
        <w:t xml:space="preserve">Unkarista kotoisin oleva Istvan Kakas, 52, myi usein Big Issue -lehden kappaleita Halfpenny Bridgellä Bathissa. Vuonna 2014 pormestari myönsi hänelle palkinnon sen jälkeen, kun hän oli pelastanut miehen ja tämän tyttären Avon-joesta, kun he olivat joutuneet voimakkaiden virtausten uomiin. Hän kuoli leukemiaan aiemmin tässä kuussa. Joukkorahoituskampanja, jolla kerätään rahaa muistotilaisuutta ja muistolaattaa varten sillalla, on kerännyt yli 2700 puntaa. Kakas sai hyvän kansalaisuuden palkinnon siitä, että hän auttoi pelastamaan kuusivuotiaan tytön ja tämän isän joesta. Hän juoksi sillan toisesta päästä ja käytti luutaan auttaakseen jokirantaa pitkin pyöräilevän pariskunnan pois vedestä.</w:t>
      </w:r>
    </w:p>
    <w:p>
      <w:r>
        <w:rPr>
          <w:b/>
        </w:rPr>
        <w:t xml:space="preserve">Yhteenveto</w:t>
      </w:r>
    </w:p>
    <w:p>
      <w:r>
        <w:t xml:space="preserve">On käynnistetty kampanja muistomerkin rahoittamiseksi kodittomalle miehelle, joka auttoi pelastamaan nuoren tytön hukkumiselta.</w:t>
      </w:r>
    </w:p>
    <w:p>
      <w:r>
        <w:rPr>
          <w:b/>
          <w:u w:val="single"/>
        </w:rPr>
        <w:t xml:space="preserve">Asiakirjan numero 15556</w:t>
      </w:r>
    </w:p>
    <w:p>
      <w:r>
        <w:t xml:space="preserve">Drone pelastaa kaksi australialaista uimaria maailman ensi kertaa</w:t>
      </w:r>
    </w:p>
    <w:p>
      <w:r>
        <w:t xml:space="preserve">15-17-vuotiaat uimarit olivat joutuneet vaikeuksiin Lennox Headin rannikolla, New South Walesissa (NSW). Eräs yleisön jäsen havaitsi heidät kamppailemassa kovassa aallokossa noin 700 metrin päässä rannikolta. Pelastajat lähettivät välittömästi lennokin pudottamaan puhallettavan pelastuskapselin, ja pari pääsi turvallisesti rantaan. Osavaltion varapääministeri John Barilaro kehui pelastusta historialliseksi. "Koskaan aiemmin ei ole käytetty kelluvalla laitteella varustettua lennokkia uimareiden pelastamiseen tällä tavoin", hän sanoi. Hengenpelastaja Jai Sheridan oli ohjaamassa laitetta, kun hälytys tehtiin. Hän kuvaili kokemusta "epätodelliseksi". "Little Ripper UAV todellakin todisti tänään toimivuutensa, se on hämmästyttävän tehokas hengenpelastuslaite ja ilo lentää", hän sanoi Sydney Morning Herald -lehdelle. Sheridan sanoi, että lennokin käynnistämiseen, sen lentämiseen pelastuspaikalle ja kapselin pudottamiseen kului vain minuutti tai kaksi. Muina päivinä teini-ikäisten tavoittaminen olisi helposti kestänyt kolme kertaa niin kauan. Lennokin kamera myös tallensi koko pelastustoimet. Saatat myös pitää tästä: NSW:n osavaltion hallitus paljasti joulukuussa investoineensa 430 000 dollaria (340 000 dollaria / 247 000 puntaa) drone-laivastoon. Osa niistä on suunniteltu haiden havaitsemiseen, mutta toisissa on kellukkeet, hälytyslaitteet ja kaiuttimet.</w:t>
      </w:r>
    </w:p>
    <w:p>
      <w:r>
        <w:rPr>
          <w:b/>
        </w:rPr>
        <w:t xml:space="preserve">Yhteenveto</w:t>
      </w:r>
    </w:p>
    <w:p>
      <w:r>
        <w:t xml:space="preserve">Kaksi teini-ikäistä poikaa pelastettiin Australiassa upouuden hengenpelastuslennokin avulla, kun hengenpelastajat vielä harjoittelivat laitteen käyttöä.</w:t>
      </w:r>
    </w:p>
    <w:p>
      <w:r>
        <w:rPr>
          <w:b/>
          <w:u w:val="single"/>
        </w:rPr>
        <w:t xml:space="preserve">Asiakirjan numero 15557</w:t>
      </w:r>
    </w:p>
    <w:p>
      <w:r>
        <w:t xml:space="preserve">Dewlishin roomalainen leopardihyökkäysmosaiikki saa väliaikaisen vientipalkin.</w:t>
      </w:r>
    </w:p>
    <w:p>
      <w:r>
        <w:t xml:space="preserve">Arkeologit löysivät 1600 vuotta vanhan lattialaatan Dewlishista, Dorsetista, vuonna 1974. Hallitus on asettanut sirpaleelle väliaikaisen vientikiellon 16. lokakuuta asti sen laadun vuoksi. Hallituksen neuvonantajat kutsuivat sitä "mosaiikkitaiteilijan taidonnäytteeksi". Dewlish Housen alueelta löydetyn mosaiikin uskotaan olleen osa roomalaisen ylellisen huvilan lattiapintaa. Hallitus ilmoitti, että sitä oli kehotettu keskeyttämään vienti "poikkeuksellisen taidokkaan työn" ja tutkimusarvon vuoksi. Neuvonantajat - taideteosten ja kulttuurisesti kiinnostavien esineiden vientiä käsittelevä komitea (Reviewing Committee on the Export of Works of Art and Objects of Cultural Interest, RCEWA) - sanoivat, että sirpaleen "hallinnan teema" viittaa huvilan omistajan korkeaan asemaan. Komitean jäsen Leslie Webster sanoi: "Mosaiikin eloisa kuvaus leopardista, joka kaataa antiloopin, on loistavasti toteutettu kuva hampaat ja kynnet punaisena olevasta luonnosta. "Sen menettäminen Britannialta olisi suuri onnettomuus." Paneeli, jonka mitat ovat 2 m x 2,4 m (6,5 ft x 8 ft), oli Dewlish Housen omistajien hallussa, kunnes se myytiin huutokaupassa vuonna 2018 28 000 punnalla. Ostaja, antiikkikauppias Edward Hurst, sanoi myyvänsä sen "yhdelle suurista kansainvälisistä keräilijöistä". Hän lisäsi: "On erikoista, että olemme joutuneet odottamaan yli vuoden vientiluvan hakemisen jälkeen, ennen kuin päädyimme tähän lopputulokseen. "Meidän pitäisi olla avoinna liiketoimintaa varten. Mitä viestiä tämä lähettää kansainväliselle taidemaailmalle?" Hän kysyi. Hallitus ilmoitti, että lupapäätöstä voitaisiin jatkaa tammikuuhun asti, jos mahdollinen ostaja ilmoittautuu Yhdistyneestä kuningaskunnasta.</w:t>
      </w:r>
    </w:p>
    <w:p>
      <w:r>
        <w:rPr>
          <w:b/>
        </w:rPr>
        <w:t xml:space="preserve">Yhteenveto</w:t>
      </w:r>
    </w:p>
    <w:p>
      <w:r>
        <w:t xml:space="preserve">"Poikkeuksellinen" roomalainen mosaiikki, jossa leopardi hyökkää antiloopin kimppuun, on vaarassa joutua vientiin, ellei löydy ostajaa, joka vastaa sen 135 000 punnan hintapyyntöä, hallitus on sanonut.</w:t>
      </w:r>
    </w:p>
    <w:p>
      <w:r>
        <w:rPr>
          <w:b/>
          <w:u w:val="single"/>
        </w:rPr>
        <w:t xml:space="preserve">Asiakirjan numero 15558</w:t>
      </w:r>
    </w:p>
    <w:p>
      <w:r>
        <w:t xml:space="preserve">Islantilainen komitea kieltää "vierasperäiset" hevosten nimet</w:t>
      </w:r>
    </w:p>
    <w:p>
      <w:r>
        <w:t xml:space="preserve">By News from Elsewhere......as found by BBC Monitoring Vaikka jotkut islantilaiset sanomalehdet ilmaisivat hämmästyksensä siitä, että tällainen komitea on edes olemassa, IceNews-sivusto kertoo, että kansainvälinen islanninhevosyhdistysten liitto FEIF (International Federation of Icelandic Horse Associations) on hiljattain hyväksynyt säännön, jonka mukaan nimien on oltava islantilaista alkuperää, jotta ne voidaan sisällyttää viralliseen tietokantaan. Asia tulee sen jälkeen, kun omistaja Gudrun Hrafnsdottirille kerrottiin, että kaksihenkinen lautakunta oli hylännyt hänen kolmevuotiaan tammansa nimen Mosan, koska se "on ristiriidassa islantilaisten kielioppisääntöjen kanssa", Frettabladid-sanomalehti kertoo. Säännöt ovat kuitenkin olemassa syystä, sanoo Jon Baldur Lorange WordFengurista, islanninhevosten kantakirjasta. Hän sanoo, että kaksihenkinen hevosten nimikomitea perustettiin sen jälkeen, kun ihmiset yrittivät rekisteröidä säädyttömiä nimiä, minkä vuoksi WordFengurilla ei ollut muuta vaihtoehtoa kuin puuttua asiaan. Asialla on myös kaupallinen syy. "Ulkomaalaiset eivät halua ostaa islanninhevosia, joilla on vierasperäiset nimet", Jon Baldur selittää. Tietokantaan tutustuminen paljastaa, että käytäntö on toiminnassa: hevoset ovat saaneet nimiä Baldur (Odinin poika norjalaisessa mytologiassa), Dokkvi (pimeä), Alfgrimur ja Bjork. Sääntöjä sovelletaan vain, jos omistajat haluavat hevostensa esiintyvän tietokannassa myyntiä, jalostusta tai polveutumista varten. Muussa tapauksessa islantilaiset voivat edelleen kutsua hevostaan millä tahansa nimellä. Alistair Coleman Seuraava juttu: Käytä #NewsfromElsewhere, jotta pysyt ajan tasalla uutisistamme Twitterissä.</w:t>
      </w:r>
    </w:p>
    <w:p>
      <w:r>
        <w:rPr>
          <w:b/>
        </w:rPr>
        <w:t xml:space="preserve">Yhteenveto</w:t>
      </w:r>
    </w:p>
    <w:p>
      <w:r>
        <w:t xml:space="preserve">Islannin virallisesta hevosrekisteristä vastaava komitea on antanut periksi sen jälkeen, kun eräs omistaja yritti rekisteröidä eläimen "vieraalla" nimellä, on kerrottu.</w:t>
      </w:r>
    </w:p>
    <w:p>
      <w:r>
        <w:rPr>
          <w:b/>
          <w:u w:val="single"/>
        </w:rPr>
        <w:t xml:space="preserve">Asiakirjan numero 15559</w:t>
      </w:r>
    </w:p>
    <w:p>
      <w:r>
        <w:t xml:space="preserve">Dublinin satamassa takavarikoitu huumausaineita yli miljoonan euron arvosta</w:t>
      </w:r>
    </w:p>
    <w:p>
      <w:r>
        <w:t xml:space="preserve">Irlannin veroviranomaiset takavarikoivat rutiinioperaation aikana 55 kiloa kasviperäistä kannabista ja 2 kiloa kannabista sisältäviä "hyytelömakeisia", joiden yhteisarvo on arviolta 1,2 miljoonaa euroa (1,4 miljoonaa puntaa). Poliisin mukaan huumeet löydettiin piilotettuna matkalaukkuihin, joita säilytettiin Holyheadista lautalta lähteneen hyötyajoneuvon ohjaamossa. Irlantilainen mies on pidätetty. Gardaí (Irlannin poliisi) ja veroviranomaiset käyttivät apunaan etsintäkoira Jamesia ja veroviraston siirrettävää röntgenkuvauslaitetta. Poliisin mukaan tutkimukset jatkuvat.</w:t>
      </w:r>
    </w:p>
    <w:p>
      <w:r>
        <w:rPr>
          <w:b/>
        </w:rPr>
        <w:t xml:space="preserve">Yhteenveto</w:t>
      </w:r>
    </w:p>
    <w:p>
      <w:r>
        <w:t xml:space="preserve">Dublinin satamassa on takavarikoitu huumeita yli miljoonan euron arvosta.</w:t>
      </w:r>
    </w:p>
    <w:p>
      <w:r>
        <w:rPr>
          <w:b/>
          <w:u w:val="single"/>
        </w:rPr>
        <w:t xml:space="preserve">Asiakirjan numero 15560</w:t>
      </w:r>
    </w:p>
    <w:p>
      <w:r>
        <w:t xml:space="preserve">Tehtävä: Impossible - Ghost Protocol johtaa Yhdysvaltain elokuvateattereita.</w:t>
      </w:r>
    </w:p>
    <w:p>
      <w:r>
        <w:t xml:space="preserve">Tom Cruisen tähdittämä Ghost Protocol tuotti 46,2 miljoonaa dollaria (29,5 miljoonaa puntaa) ja syrjäytti Sherlock Holmesin toiseksi. Toimintaelokuva tuli kolmanneksi viime viikolla debytoituaan rajoitetulla määrällä valkokankaita. Steven Spielbergin Tintin ja War Horse nousivat listalle sijoille viisi ja seitsemän. Ohjaajan tekemä liikuntasankariversio belgialaisesta seikkailijapojasta, joka on osoittautunut kassamenestykseksi ympäri maailmaa, tuotti Pohjois-Amerikassa joulunavauksellaan vaatimattomat 16,1 miljoonaa dollaria (10,2 miljoonaa puntaa). Samaan aikaan Spielbergin sovitus Michael Morpurgon kirjasta, joka kertoo hevosesta, joka lähetetään taisteluun ensimmäisen maailmansodan aikana, aloitti kaupat sunnuntaina ja keräsi 15 miljoonaa dollaria (9,5 miljoonaa puntaa). Molemmat elokuvat jäivät kuitenkin The Girl with the Dragon Tattoo -elokuvan yhdysvaltalaisen version varjoon, joka nousi listalle sijalle neljä. David Fincherin ohjaama ja edesmenneen ruotsalaisen kirjailijan Stieg Larssonin trilogian ensimmäiseen kirjaan perustuva rankka elokuva tuotti 19,4 miljoonaa dollaria (12,4 miljoonaa puntaa), vaikkei se olekaan joulunajan herkkua. Elokuva jäi kuitenkin kolmanneksi perheanimaatio Alvin ja pikkuoravat -elokuvan jalkoihin: Chipwrecked, joka keräsi yhteensä 20 miljoonaa dollaria (12,7 miljoonaa puntaa). Muut uudet elokuvat top 10:ssä olivat Matt Damonin ja Scarlett Johanssonin tähdittämä We Bought a Zoo kuudennella sijalla ja Darkest Hour kahdeksannella sijalla.</w:t>
      </w:r>
    </w:p>
    <w:p>
      <w:r>
        <w:rPr>
          <w:b/>
        </w:rPr>
        <w:t xml:space="preserve">Yhteenveto</w:t>
      </w:r>
    </w:p>
    <w:p>
      <w:r>
        <w:t xml:space="preserve">Neljäs osa Mission: Impossible-sarjan neljäs osa on noussut Yhdysvaltain lipputulojen ykköseksi nelipäiväisen jouluviikonlopun aikana.</w:t>
      </w:r>
    </w:p>
    <w:p>
      <w:r>
        <w:rPr>
          <w:b/>
          <w:u w:val="single"/>
        </w:rPr>
        <w:t xml:space="preserve">Asiakirjan numero 15561</w:t>
      </w:r>
    </w:p>
    <w:p>
      <w:r>
        <w:t xml:space="preserve">Leedsin johdinautosuunnitelmat joutuvat hallituksen tarkastettaviksi</w:t>
      </w:r>
    </w:p>
    <w:p>
      <w:r>
        <w:t xml:space="preserve">250 miljoonan punnan suuruisessa hankkeessa rakennettaisiin 13 kilometrin (kahdeksan mailin) pituinen yhteys kaupungin keskustasta Leedsin pohjois- ja eteläosissa sijaitseville pysäköinti- ja kyytipaikoille. Hallitus hyväksyi hankkeen alun perin heinäkuussa 2012. Leedsin kaupunginvaltuuston mukaan ehdotukset toimitetaan liikenneministerille syyskuussa. Osana suunnitelmia neuvosto hakee hallituksen hyväksyntää pakkolunastusmääräysten antamiselle ja korvausten maksamiselle. Työpaikkojen lisääminen Uuden sukupolven kuljetus (NGT) -nimellä tunnettu johdinautojärjestelmä yhdistää Leedsin keskustan ja Holt Parkin ja Bodington Hallin pysäköinti- ja kyytipaikat pohjoisessa A660-tien kautta ja etelässä sijaitsevan Stourtonin A61-tien kautta. Liikenneministeriö maksaa 173,5 miljoonaa puntaa NGT:n rakentamiseen, ja loput 77 miljoonaa puntaa maksavat Leedsin kaupunginvaltuusto ja West Yorkshire Metro kuuden vuoden aikana. Silloinen liikenneministeri Justine Greening antoi viime heinäkuussa vihreää valoa johdinautojärjestelmälle ja sanoi, että järjestelmä loisi noin 4 000 työpaikkaa ja vauhdittaisi Länsi-Yorkshiren taloutta. Kun Leedsin kaupunginvaltuuston NGT:tä koskevat suunnitelmat on toimitettu liikenneministeri Patrick McLoughlinille syyskuussa, on 42 päivän määräaika, jonka kuluessa kuka tahansa voi virallisesti tukea tai hylätä ehdotukset. Julkinen kuuleminen on tarkoitus järjestää keväällä 2014. Jos johdinautosuunnitelma saa lopullisen hyväksynnän, työt on määrä aloittaa vuonna 2016, ja verkko on toiminnassa vuoteen 2018 mennessä.</w:t>
      </w:r>
    </w:p>
    <w:p>
      <w:r>
        <w:rPr>
          <w:b/>
        </w:rPr>
        <w:t xml:space="preserve">Yhteenveto</w:t>
      </w:r>
    </w:p>
    <w:p>
      <w:r>
        <w:t xml:space="preserve">Ehdotukset siitä, että Leedsistä tulisi ensimmäinen kaupunki Yhdistyneessä kuningaskunnassa, joka saisi nykyaikaisen johdinautojärjestelmän, ovat askeleen lähempänä, kun kaupunginvaltuutetut hyväksyivät suunnitelmat.</w:t>
      </w:r>
    </w:p>
    <w:p>
      <w:r>
        <w:rPr>
          <w:b/>
          <w:u w:val="single"/>
        </w:rPr>
        <w:t xml:space="preserve">Asiakirjan numero 15562</w:t>
      </w:r>
    </w:p>
    <w:p>
      <w:r>
        <w:t xml:space="preserve">NI:n kauppaluvut nousevat ennätyslukemiin</w:t>
      </w:r>
    </w:p>
    <w:p>
      <w:r>
        <w:t xml:space="preserve">Julian O'NeillBBC News NI Business Correspondent Myynti asiakkaille Isossa-Britanniassa ja muualla maailmassa on noussut 24 miljardiin puntaan, mikä on 4 prosenttia eli lähes 1 miljardi puntaa. Pohjois-Irlannin tilasto- ja tutkimusviraston (NISRA) keräämät tiedot kattavat vuoden 2016, ja ne koskevat tuotteita ja palveluja. Iso-Britannia on edelleen arvokkain markkina-alue, jonka arvo on 14 miljardia puntaa vuodessa. Irlannin tasavaltaan suuntautuvan myynnin arvo on yli 3 miljardia puntaa. Punnan heikkouden ansiosta Pohjois-Irlannin kauppa kaikilla markkinoilla on parantunut. Parhaiten menestyy teollisuus, jonka osuus Pohjois-Irlannin viennistä on 60 prosenttia.</w:t>
      </w:r>
    </w:p>
    <w:p>
      <w:r>
        <w:rPr>
          <w:b/>
        </w:rPr>
        <w:t xml:space="preserve">Yhteenveto</w:t>
      </w:r>
    </w:p>
    <w:p>
      <w:r>
        <w:t xml:space="preserve">Uudet Pohjois-Irlannin kauppaa koskevat luvut osoittavat, että liiketoiminta on kasvanut ennätystasolle.</w:t>
      </w:r>
    </w:p>
    <w:p>
      <w:r>
        <w:rPr>
          <w:b/>
          <w:u w:val="single"/>
        </w:rPr>
        <w:t xml:space="preserve">Asiakirjan numero 15563</w:t>
      </w:r>
    </w:p>
    <w:p>
      <w:r>
        <w:t xml:space="preserve">Nottingham Forest antaa 3000 ruokapakettia kodittomille</w:t>
      </w:r>
    </w:p>
    <w:p>
      <w:r>
        <w:t xml:space="preserve">Lauantain ottelu Reading FC:tä vastaan jouduttiin lykkäämään, koska rankkasade oli tehnyt City Groundin kentän pelikelvottomaksi. Sen sijaan, että seura olisi antanut piirakoiden, pastien ja voileipien mennä hukkaan, se päätti antaa ne Nottinghamissa toimivalle kodittomien hyväntekeväisyysjärjestö Frameworkille. Tämä on toinen kerta, kun näin tapahtuu. Fanit ylistivät siirtoa, ja eräs heistä sanoi: "Seuralla on ollut suuri merkitys: "Rakastan sitä, mitä tästä seurasta on tullut - se on minusta aivan yhtä tärkeää kuin se, mitä kentällä tapahtuu." Toinen lisäsi: "Hyvin tehty kaikki NFFC:ssä! Ystävällinen ele, joka tuo hieman uskoa takaisin inhimilliseen ystävällisyyteen." Saatat olla myös kiinnostunut: Seuraa BBC East Midlandsia Facebookissa, Twitterissä tai Instagramissa. Lähetä juttuideoita osoitteeseen eastmidsnews@bbc.co.uk.</w:t>
      </w:r>
    </w:p>
    <w:p>
      <w:r>
        <w:rPr>
          <w:b/>
        </w:rPr>
        <w:t xml:space="preserve">Yhteenveto</w:t>
      </w:r>
    </w:p>
    <w:p>
      <w:r>
        <w:t xml:space="preserve">Nottingham Forest lahjoitti 3 000 ruokapakettia kodittomille sen jälkeen, kun peli oli peruttu vetisen kentän vuoksi.</w:t>
      </w:r>
    </w:p>
    <w:p>
      <w:r>
        <w:rPr>
          <w:b/>
          <w:u w:val="single"/>
        </w:rPr>
        <w:t xml:space="preserve">Asiakirjan numero 15564</w:t>
      </w:r>
    </w:p>
    <w:p>
      <w:r>
        <w:t xml:space="preserve">Intia määrää Italian suurlähettiläs Mancinin olemaan lähtemättä.</w:t>
      </w:r>
    </w:p>
    <w:p>
      <w:r>
        <w:t xml:space="preserve">Tuomioistuin oli antanut merijalkaväen sotilaiden mennä kotiin äänestämään viime kuun vaaleissa. Suurlähettiläs Daniele Mancini oli henkilökohtaisesti vakuuttanut tuomioistuimelle, että merijalkaväen sotilaat palaisivat 22. maaliskuuta mennessä. Keskiviikkona pääministeri Manmohan Singh varoitti, että "seuraukset ovat edessä", ellei Italia palauta merijalkaväen sotilaita. Pääministeri käytti epätavallisen voimakasta kieltä ja sanoi, että Italian kieltäytyminen lähettämästä merijalkaväen sotilaita takaisin oli "mahdotonta hyväksyä". Rooman päätös on ollut Intian hallitukselle suuri kiusaus, ja oppositiopuolueet ovat vaatineet merijalkaväen välitöntä palauttamista. 'Sitoumuksen rikkominen' Torstaiaamuna ylituomari Altamas Kabirin johtama tuomioistuin antoi Italian suurlähettiläälle huomautuksen, jossa häntä kiellettiin poistumasta ilman tuomioistuimen lupaa. Suurlähettilästä on pyydetty vastaamaan ilmoitukseen 18. maaliskuuta mennessä. Intian yleinen syyttäjä GE Vahanvati kertoi tuomareille, että se, että Rooma ei ole palauttanut kahta merijalkaväen sotilasta, "rikkoo maan korkeimmalle tuomioistuimelle annettua sitoumusta, ja hallitus on erittäin huolestunut asiasta". Helmikuussa korkein oikeus antoi Massimilian Latorren ja Salvatore Gironen palata kotiin äänestämään Italian vaaleissa. Heidät määrättiin palaamaan neljän viikon kuluessa. Maanantaina Italia kuitenkin ilmoitti Intialle, etteivät merijalkaväen sotilaat palaa, mikä aiheutti diplomaattisen riidan. Merijalkaväen sotilaita syytetään kalastajien ampumisesta helmikuussa 2012. He sanoivat luulleensa heitä merirosvoiksi. Italia väittää, että koska tapaus kuuluu nyt kansainvälisen merioikeuden piiriin, on päätetty, että kaksikko ei palaa Intiaan "heille myönnetyn luvan päättyessä". Rooma sanoo haluavansa, että sen kansalaiset tuomitaan Italiassa. Koska tapaus tapahtui kansainvälisillä vesillä, Italia katsoo, ettei Intialla ole toimivaltaa asiassa.</w:t>
      </w:r>
    </w:p>
    <w:p>
      <w:r>
        <w:rPr>
          <w:b/>
        </w:rPr>
        <w:t xml:space="preserve">Yhteenveto</w:t>
      </w:r>
    </w:p>
    <w:p>
      <w:r>
        <w:t xml:space="preserve">Intian korkein oikeus on määrännyt Italian suurlähettilään olemaan poistumatta maasta sen jälkeen, kun Rooma kieltäytyi palauttamasta kahta merijalkaväen sotilasta, joita syytetään kahden kalastajan murhasta Keralassa viime vuonna.</w:t>
      </w:r>
    </w:p>
    <w:p>
      <w:r>
        <w:rPr>
          <w:b/>
          <w:u w:val="single"/>
        </w:rPr>
        <w:t xml:space="preserve">Asiakirjan numero 15565</w:t>
      </w:r>
    </w:p>
    <w:p>
      <w:r>
        <w:t xml:space="preserve">Edesmenneen kansanedustaja Alex Johnstonen tilalle ilmoitettiin Bill Bowmanista.</w:t>
      </w:r>
    </w:p>
    <w:p>
      <w:r>
        <w:t xml:space="preserve">Bill Bowman seuraa tehtävässä Koillis-Englannin kansanedustajaa Johnstonea, joka kuoli viime viikolla syöpädiagnoosin jälkeen. Kincardineshirestä kotoisin oleva entinen maidontuottaja Johnstone, 55, oli Skotlannin konservatiivien pitkäaikaisin kansanedustaja Holyroodissa. Bowman asettui konservatiivien ehdokkaaksi Dundee City Eastin vaalipiirissä aiemmin tänä vuonna. Hänestä tulee alueellisen listan kansanedustaja. Skotlannin konservatiivien johtaja Ruth Davidson sanoi Johnstonen olevan "suuri mies, jolla oli suuri sydän" ja joka "ruumiillisti politiikkaa parhaimmillaan". Johnstonen hautajaiset pidetään Glenbervie Parish Churchissa perjantaina puoliltapäivin. Aiheeseen liittyvät Internet-linkit Skotlannin parlamentti Skotlannin konservatiivit</w:t>
      </w:r>
    </w:p>
    <w:p>
      <w:r>
        <w:rPr>
          <w:b/>
        </w:rPr>
        <w:t xml:space="preserve">Yhteenveto</w:t>
      </w:r>
    </w:p>
    <w:p>
      <w:r>
        <w:t xml:space="preserve">Edesmenneen skotlantilaisen konservatiivikansanedustajan Alex Johnstonen korvaaja on julkistettu.</w:t>
      </w:r>
    </w:p>
    <w:p>
      <w:r>
        <w:rPr>
          <w:b/>
          <w:u w:val="single"/>
        </w:rPr>
        <w:t xml:space="preserve">Asiakirjan numero 15566</w:t>
      </w:r>
    </w:p>
    <w:p>
      <w:r>
        <w:t xml:space="preserve">Aberdeenin Wood Group saa Irakin sopimuksen</w:t>
      </w:r>
    </w:p>
    <w:p>
      <w:r>
        <w:t xml:space="preserve">Aberdeenissa sijaitseva yritys toimittaa öljy-yhtiö DNO:lle teknisiä tutkimuksia, suunnittelua, teknistä ja operatiivista tukea Kurdistanissa sijaitsevan Tawken kentän osalta. WGPSN palkkaa sopimukseen 30 insinööriä, jotka työskentelevät aluksi Abu Dhabissa ja lähetetään tarvittaessa Kurdistaniin. Yritys työllistää nyt yli 3 300 henkilöä eri puolilla Lähi-itää. DNO International on Oslon pörssissä noteerattu öljy- ja kaasuyhtiö, joka on keskittynyt Lähi-idän ja Pohjois-Afrikan intresseihin. Yhtiöllä on omistusosuuksia 17 lisenssistä, jotka koskevat etsintää, kehittämistä ja tuotantoa sekä maalla että merellä Irakin Kurdistanin alueella sekä Jemenissä, Omanissa, Yhdistyneissä arabiemiirikunnissa ja Tunisiassa. David Clark, WGPSN:n Lähi-idän aluejohtaja, sanoi: "Tämän sopimuksen strateginen merkitys on merkittävä. "Irak on öljy- ja kaasualue, jolla on valtavasti kasvupotentiaalia, erityisesti Wood Group PSN:n kannalta, koska siellä on paljon vanhoja laitoksia. "Olemme innoissamme mahdollisuudesta työskennellä DNO:n kanssa ja auttaa toteuttamaan tuotantoa parantavia hankkeita."</w:t>
      </w:r>
    </w:p>
    <w:p>
      <w:r>
        <w:rPr>
          <w:b/>
        </w:rPr>
        <w:t xml:space="preserve">Yhteenveto</w:t>
      </w:r>
    </w:p>
    <w:p>
      <w:r>
        <w:t xml:space="preserve">Energiapalveluja tarjoava Wood Group PSN (WGPSN) on saanut sopimuksen Irakissa sijaitsevan öljykentän laajentamisen tukemisesta.</w:t>
      </w:r>
    </w:p>
    <w:p>
      <w:r>
        <w:rPr>
          <w:b/>
          <w:u w:val="single"/>
        </w:rPr>
        <w:t xml:space="preserve">Asiakirjan numero 15567</w:t>
      </w:r>
    </w:p>
    <w:p>
      <w:r>
        <w:t xml:space="preserve">Tokio ostaa kiistanalaiset saaret, sanoo kuvernööri Ishihara</w:t>
      </w:r>
    </w:p>
    <w:p>
      <w:r>
        <w:t xml:space="preserve">Japanissa Senkaku-nimellä ja Kiinassa Diaoyu-nimellä tunnettu luonnonvararikas saariketju on Japanin hallinnassa, mutta Kiina vaatii sitä itselleen. Kiinan viranomaiset ovat tuominneet siirron laittomana. Saaret, joita myös Taiwan vaatii itselleen, ovat olleet pitkään Japanin ja Kiinan välisen jännityksen lähde. Ishihara, joka on tunnettu suorapuheisuudestaan, esitti väitteen Washingtonissa sijaitsevassa Heritage Foundation -ajatushautomossa maanantaina pitämässään puheessa. Hän sanoi keskustelevansa kiisteltyyn ketjuun kuuluvien kolmen saaren yksityisen japanilaisen omistajan kanssa. Kiistely Kiinan ulkoministeriön tiedottaja Liu Weimin sanoi lausunnossaan, että Kiinalla on "kiistaton suvereniteetti" saariin ja että Japanin yksipuoliset toimet olisivat "laittomia ja pätemättömiä". Saaret ovat tärkeitä, koska Itä-Kiinan merellä ympäröivällä alueella on runsaasti kalakantoja ja mahdollisia öljyvarantoja, ja ne ovat myös lähellä keskeisiä laivaväyliä. Japanin ja Kiinan suhteet kiristyivät vuonna 2010, kun kiinalaisen kalastusaluksen kapteeni pidätettiin törmättyään Japanin rannikkovartioston alukseen saarten lähellä. Molemmat maat ovat sittemmin pyrkineet parantamaan diplomaattisia suhteitaan. Neljättä kauttaan Tokion kuvernöörinä toimiva Ishihara on tunnettu kiistanalaisista ja kansallismielisistä kommenteistaan. Japanin hallituksen tiedottaja sanoi, ettei hän ollut tietoinen suunnitelmasta ja kieltäytyi kommentoimasta sitä enempää, uutistoimisto Reuters kertoi.</w:t>
      </w:r>
    </w:p>
    <w:p>
      <w:r>
        <w:rPr>
          <w:b/>
        </w:rPr>
        <w:t xml:space="preserve">Yhteenveto</w:t>
      </w:r>
    </w:p>
    <w:p>
      <w:r>
        <w:t xml:space="preserve">Tokion kuvernööri Shintaro Ishihara sanoo aikovansa ostaa julkisin varoin saariryhmän, joka on Japanin ja Kiinan välisen kiistan keskiössä.</w:t>
      </w:r>
    </w:p>
    <w:p>
      <w:r>
        <w:rPr>
          <w:b/>
          <w:u w:val="single"/>
        </w:rPr>
        <w:t xml:space="preserve">Asiakirjan numero 15568</w:t>
      </w:r>
    </w:p>
    <w:p>
      <w:r>
        <w:t xml:space="preserve">Wrexhamin kansallinen jalkapallokeskushanke on askeleen lähempänä toteutusta</w:t>
      </w:r>
    </w:p>
    <w:p>
      <w:r>
        <w:t xml:space="preserve">Walesin jalkapalloliitto (FAW) on periaatteessa sitoutunut investoimaan Collier's Parkin keskukseen. Jos uusi kansallinen kehityskeskus toteutuu, se tarjoaa koulutusta, valmentajakoulutusta ja pelaajien kehittämistä. FAW:n mukaan kyseessä olisi merkittävä investointi Pohjois-Walesiin. Se neuvottelee parhaillaan Wrexham Glyndwr Universityn kanssa tilojen parantamisesta. Varakansleri, professori Maria Hinfelaar sanoi, että tämä on "loistava uutinen" jalkapallo- ja urheiluvalmennuksen tutkintoa suorittaville opiskelijoille. Ennen kuin hakemus jätetään Wrexhamin kaupunginvaltuustolle, suunnitelmat asetetaan nähtäville Wrexham Glyndwr Universityyn.</w:t>
      </w:r>
    </w:p>
    <w:p>
      <w:r>
        <w:rPr>
          <w:b/>
        </w:rPr>
        <w:t xml:space="preserve">Yhteenveto</w:t>
      </w:r>
    </w:p>
    <w:p>
      <w:r>
        <w:t xml:space="preserve">Suunnitelmat kansallisen jalkapalloharjoittelukeskuksen perustamisesta Wrexhamiin ovat edenneet askeleen lähemmäs, kun jalkapalloliiton hallintoelin antoi tukensa.</w:t>
      </w:r>
    </w:p>
    <w:p>
      <w:r>
        <w:rPr>
          <w:b/>
          <w:u w:val="single"/>
        </w:rPr>
        <w:t xml:space="preserve">Asiakirjan numero 15569</w:t>
      </w:r>
    </w:p>
    <w:p>
      <w:r>
        <w:t xml:space="preserve">Entinen lintukeskuksen omistaja syyllistyi harvinaisten pöllöjen varastamiseen</w:t>
      </w:r>
    </w:p>
    <w:p>
      <w:r>
        <w:t xml:space="preserve">Keith Beaven, 68, Stauntonista Gloucesterin läheltä, todettiin Gloucester Crown Courtissa syylliseksi varkauteen, petokseen ja lintujen laittomaan myyntiin. Beaven huijasi useita eläintarhoja Euroopassa luulemaan, että hän johti edelleen keskusta, vaikka oli myynyt sen vuonna 2008. Hän teeskenteli haluavansa lainata lintuja osana jalostusohjelmaa. Oikeus kuuli, että Beaven huijasi Paigntonin eläintarhaa Devonissa sekä eläintarhoja Saksassa ja Tšekin tasavallassa. Hän myi linnut jouduttuaan talousvaikeuksiin. Beaven tuomittiin kolmesta pöllövarkaudesta, kahdesta petoksesta ja yhdestä mustapöllöjen kielletystä myynnistä sen jälkeen, kun hän väitti, ettei hänellä ollut asianmukaisia papereita, koska linnut oli kasvatettu vankeudessa Aiemmassa istunnossa hän myönsi varastaneensa kaksi pohjoista haukkapöllöä Tšekin tasavallan eläintarhasta väittäen omistavansa ne ja että hänellä oli valtuudet myydä ne. Hänet todettiin syyttömäksi kahteen syytteeseen, jotka koskivat petosta ja pöllöjen varastamista Dudleyn eläintarhasta. Hänen on määrä saada tuomio 18. kesäkuuta.</w:t>
      </w:r>
    </w:p>
    <w:p>
      <w:r>
        <w:rPr>
          <w:b/>
        </w:rPr>
        <w:t xml:space="preserve">Yhteenveto</w:t>
      </w:r>
    </w:p>
    <w:p>
      <w:r>
        <w:t xml:space="preserve">Gloucestershiren Newentin lähellä sijaitsevan National Birds of Prey Centren entinen omistaja on tuomittu harvinaisten pöllöjen varastamisesta eläintarhoista.</w:t>
      </w:r>
    </w:p>
    <w:p>
      <w:r>
        <w:rPr>
          <w:b/>
          <w:u w:val="single"/>
        </w:rPr>
        <w:t xml:space="preserve">Asiakirjan numero 15570</w:t>
      </w:r>
    </w:p>
    <w:p>
      <w:r>
        <w:t xml:space="preserve">Brexit: Kansanedustajia kehotetaan olemaan matkustamatta yksin kotiin jännitteiden kasvaessa</w:t>
      </w:r>
    </w:p>
    <w:p>
      <w:r>
        <w:t xml:space="preserve">Nick EardleyBBC News Varapuhemies Lindsay Hoyle on kirjoittanut kaikille parlamentin jäsenille ennen ensi viikon mahdollisesti kriittisiä Brexit-äänestyksiä. "En ole koskaan tuntenut tällaista jännitystä ollessani parlamentissa, ja olen tietoinen siitä, että muut kollegat tuntevat samoin", Hoyle kirjoitti. Hän sanoi, että alueellisia poliisivoimia on kehotettu olemaan tietoisia jännitteistä sekä Westminsterissä että paikallisesti. Hän lisäsi, että Metropolitan Police -poliisille on kerrottu, että sen on otettava johtoasema sen varmistamiseksi, että parlamentin jäsenet voivat äänestää ilman pelkoa. On otettu käyttöön erityissäännöksiä, joiden mukaan kansanedustajat voidaan noutaa taksilla parlamentin alueelta. Kansanedustajia on myös kehotettu matkustamaan kollegoiden kanssa eikä yksin. Aiemmin brexitin vastainen Independent-ryhmän kansanedustaja Anna Soubry sanoi, ettei hän voinut mennä kotiinsa tänä viikonloppuna, koska häneen kohdistui "vakavia" tappouhkauksia.</w:t>
      </w:r>
    </w:p>
    <w:p>
      <w:r>
        <w:rPr>
          <w:b/>
        </w:rPr>
        <w:t xml:space="preserve">Yhteenveto</w:t>
      </w:r>
    </w:p>
    <w:p>
      <w:r>
        <w:t xml:space="preserve">Kansanedustajia on kehotettu ottamaan taksit kotiin parlamentista ja olemaan matkustamatta yksin tulevina päivinä turvallisuuspelkojen vuoksi.</w:t>
      </w:r>
    </w:p>
    <w:p>
      <w:r>
        <w:rPr>
          <w:b/>
          <w:u w:val="single"/>
        </w:rPr>
        <w:t xml:space="preserve">Asiakirjan numero 15571</w:t>
      </w:r>
    </w:p>
    <w:p>
      <w:r>
        <w:t xml:space="preserve">Lontoon metron lakko FA Cupin loppuotteluviikonloppuna peruuntuu</w:t>
      </w:r>
    </w:p>
    <w:p>
      <w:r>
        <w:t xml:space="preserve">Rail, Maritime and Transport Workers (RMT) -liiton huolto- ja konepajatyöntekijöiden oli määrä olla kolme päivää työtaistelussa perjantaista alkaen. Ammattiliitto ilmoitti keskeyttäneensä toiminnan sen jälkeen, kun LU oli perunut suunnitelmat junien tarkastusten ja valmistelujen vähentämisestä. Transport for London (TfL) vahvisti peruneensa alkuperäiset ehdotuksensa. TfL:n edustaja lisäsi: "Henkilökuntamme ja asiakkaidemme turvallisuus on aina etusijalla. "Vaikka ehdotuksemme eivät vaarantaneet sitä, olemme päättäneet olla muuttamatta joidenkin vähemmän turvallisuuskriittisten junien tarkastustiheyttä." Manchester Cityn on määrä pelata Watfordia vastaan FA Cupin finaalissa lauantaina. RMT:n pääsihteeri Mick Cash sanoi, että vaikka lakko on keskeytetty, liitto "ei epäröi ryhtyä kaikkiin tarvittaviin toimiin leikkausten estämiseksi".</w:t>
      </w:r>
    </w:p>
    <w:p>
      <w:r>
        <w:rPr>
          <w:b/>
        </w:rPr>
        <w:t xml:space="preserve">Yhteenveto</w:t>
      </w:r>
    </w:p>
    <w:p>
      <w:r>
        <w:t xml:space="preserve">Lontoon metron (LU) työntekijöiden lakko, joka oli määrä järjestää FA Cupin loppuotteluviikonloppuna, on peruttu.</w:t>
      </w:r>
    </w:p>
    <w:p>
      <w:r>
        <w:rPr>
          <w:b/>
          <w:u w:val="single"/>
        </w:rPr>
        <w:t xml:space="preserve">Asiakirjan numero 15572</w:t>
      </w:r>
    </w:p>
    <w:p>
      <w:r>
        <w:t xml:space="preserve">Tweedlove Borders -pyöräfestivaalin taloudellinen vaikutus mitattu</w:t>
      </w:r>
    </w:p>
    <w:p>
      <w:r>
        <w:t xml:space="preserve">TweedLove-tapahtuman toinen painos järjestettiin alueella tämän vuoden kesäkuussa. Kansallinen virasto EventScotland on todennut, että tapahtuma aiheutti alueelle huomattavia lisäkuluja. Festivaalijohtaja Neil Dalgleish sanoi, että se oli "selvä merkki" siitä, kuinka tärkeitä "pyöräily ja pyöräilykulttuuri" ovat Scottish Bordersille. "Tiedän, että pystymme vielä parempaan, jos saamme jatkossakin tukea Bordersin uskomattomalta pyöräily-yhteisöltä sekä yrityksiltä ja valtion virastoilta", hän lisäsi. "Maastopyöräily ja maantiepyöräily ovat enemmän tai vähemmän ympärivuotista toimintaa Tweed Valleyssa. "Olemme onnekkaita, kun meillä on tällaisia tiloja aivan kotimme lähellä, ja on hienoa nähdä, miten paljon ne voivat vaikuttaa." Hänen mukaansa on tärkeää kehittää edelleen polkuja ja maantieajoreittejä koko alueella. Tweedlove on myös ilmoittanut tekevänsä Alpine Bikesin kanssa sponsorisopimuksen ensi vuoden tapahtumasta, joka jatkuu 10 päivän mittaiseksi 26. toukokuuta ja 5. kesäkuuta välisenä aikana.</w:t>
      </w:r>
    </w:p>
    <w:p>
      <w:r>
        <w:rPr>
          <w:b/>
        </w:rPr>
        <w:t xml:space="preserve">Yhteenveto</w:t>
      </w:r>
    </w:p>
    <w:p>
      <w:r>
        <w:t xml:space="preserve">Bordersissa järjestettävän viikon mittaisen pyöräfestivaalin taloudelliseksi vaikutukseksi on arvioitu yli 500 000 puntaa.</w:t>
      </w:r>
    </w:p>
    <w:p>
      <w:r>
        <w:rPr>
          <w:b/>
          <w:u w:val="single"/>
        </w:rPr>
        <w:t xml:space="preserve">Asiakirjan numero 15573</w:t>
      </w:r>
    </w:p>
    <w:p>
      <w:r>
        <w:t xml:space="preserve">Elvis Presleyn ruumiinavaushuutokauppa keskeytetty</w:t>
      </w:r>
    </w:p>
    <w:p>
      <w:r>
        <w:t xml:space="preserve">Työkalujen - joihin kuuluvat kumihanskat ja varvasmerkki - odotettiin saavan 14 000 dollaria (9 000 puntaa) Chicagossa sijaitsevan Leslie Hindmanin huutokauppayhtiön ensi kuussa järjestämässä huutokaupassa. Esineet on kuitenkin palautettu Memphisin hautausurakoitsijalle, joka sanoo, ettei niiden aitoutta voida mitenkään todistaa. Nimettömän, eläkkeelle jääneen balsamoija oli kuulemma säilyttänyt niitä 30 vuotta. Memphisin hautaustoimiston johtaja EC Daves kertoi kuitenkin Tennesseessä ilmestyvälle The Commercial Appeal -sanomalehdelle, että eräs toinen työntekijä kertoi hänelle, että välineet steriloitiin ja käytettiin uudelleen. Korvaava varvasmerkki, jossa luki John Doe, oli erien joukossa, sillä alkuperäinen oli varastettu tuulettimen toimesta. Leslie Hindman Auctioneersin tiedottaja Mary Williams sanoi: "Omistajakysymysten vuoksi eläkkeellä oleva palsamoija ja hänen poikansa ovat päättäneet luovuttaa omaisuuden Memphisin hautaustoimistolle ja sen emoyhtiölle Service Corporation Internationalille." Davesin mukaan hautaustoimisto ei aio ryhtyä oikeustoimiin, jos esineet palautetaan. Presley kuoli vuonna 1977, mutta hän on edelleen yksi maailman myydyimmistä artisteista ja tienasi Forbes.comin mukaan viime vuonna 55 miljoonaa dollaria (35 miljoonaa puntaa).</w:t>
      </w:r>
    </w:p>
    <w:p>
      <w:r>
        <w:rPr>
          <w:b/>
        </w:rPr>
        <w:t xml:space="preserve">Yhteenveto</w:t>
      </w:r>
    </w:p>
    <w:p>
      <w:r>
        <w:t xml:space="preserve">Elvis Presleyn ruumiinavauksessa ja palsamoinnissa käytetyt välineet on vedetty pois huutokaupasta.</w:t>
      </w:r>
    </w:p>
    <w:p>
      <w:r>
        <w:rPr>
          <w:b/>
          <w:u w:val="single"/>
        </w:rPr>
        <w:t xml:space="preserve">Asiakirjan numero 15574</w:t>
      </w:r>
    </w:p>
    <w:p>
      <w:r>
        <w:t xml:space="preserve">Maailmanlaajuisen juomayhtiö Pernod Ricardin Patrick Ricard kuolee</w:t>
      </w:r>
    </w:p>
    <w:p>
      <w:r>
        <w:t xml:space="preserve">Yrityksen mukaan Ricard oli kuollut perjantaina. Ranskalaisten tiedotusvälineiden mukaan hänellä oli sydänongelmia. Paul Ricard perusti Marseillessa vuonna 1932 yrityksen, joka alkoi myydä aniksella maustettua pastis-likööriä. Hänen poikansa teki yrityksestä maailman toiseksi suurimman viini- ja väkevä alkoholijuomayhtiön. Hän vietti koko uransa perheyrityksessä ja otti johtoonsa puheenjohtajan ja toimitusjohtajan tehtävät vuonna 1978, 33-vuotiaana, vain muutama vuosi sen jälkeen, kun yritys oli sulautunut sen arkkivihollisen Pernodin kanssa. Patrick Ricard teki useita yritysostoja, jotka alkoivat viskinvalmistaja Wild Turkeysta vuonna 1981, minkä jälkeen tulivat Irish Distillers ja sitten muun muassa viskinvalmistaja Chivas ja konjakinvalmistaja Martell. Hän johti brittiläisen kilpailijan Allied Domecqin ostoa vuonna 2008. Laajentuminen ulkomaisille markkinoille teki yrityksestä merkittävän globaalin toimijan, jonka liikevaihto oli 7,6 miljardia euroa (9,35 miljardia dollaria) vuonna 2011 ja jolla on noin 18 000 työntekijää maailmanlaajuisesti. Ricard, jonka yhdysvaltalainen Fortune-lehti nimesi vuoden eurooppalaiseksi liikemieheksi vuonna 2006, oli naimisissa ja hänellä oli kolme lasta.</w:t>
      </w:r>
    </w:p>
    <w:p>
      <w:r>
        <w:rPr>
          <w:b/>
        </w:rPr>
        <w:t xml:space="preserve">Yhteenveto</w:t>
      </w:r>
    </w:p>
    <w:p>
      <w:r>
        <w:t xml:space="preserve">Patrick Ricard, maailmanlaajuisen alkoholijuomayhtiö Pernod Ricardin ranskalainen johtaja, jonka isä perusti Ricard-yhtiön, on kuollut 67-vuotiaana.</w:t>
      </w:r>
    </w:p>
    <w:p>
      <w:r>
        <w:rPr>
          <w:b/>
          <w:u w:val="single"/>
        </w:rPr>
        <w:t xml:space="preserve">Asiakirjan numero 15575</w:t>
      </w:r>
    </w:p>
    <w:p>
      <w:r>
        <w:t xml:space="preserve">Nainen kuvailee äidin Belfordin karjan kuoleman</w:t>
      </w:r>
    </w:p>
    <w:p>
      <w:r>
        <w:t xml:space="preserve">Marian Clode käveli perheensä kanssa Belfordissa sijaitsevalla julkisella ratsastusreitillä 3. huhtikuuta, kun se tapahtui. Suur-Manchesterista kotoisin olevaa 61-vuotiasta lomailijaa hoidettiin tapahtumapaikalla, mutta hän kuoli sairaalassa. Tytär Lucy Rowe kertoi, että yksi lauman jäsenistä tuli aggressiiviseksi, lähestyi rouva Clodea ja "löi häntä toistuvasti päähän". "Se hyökkäsi häntä kohti kolmannen kerran pää alhaalla, nosti päänsä ylös ja lennätti äitini kuin räsynuken aidan yli, jota vasten hän oli seisonut, ja viereiselle pellolle", hän sanoi. Rouva Clode oli lomalla miehensä, tyttärensä, vävynsä ja kahden lapsenlapsensa kanssa. He olivat kävelemässä yleistä ratsastusreittiä pitkin, joka kulkee maatilan läpi National Trustin St Cuthbert's Cave -kohteesta, kun karja lähestyi heitä kovaa vauhtia. Rouva Rowen aviomies Kevin sanoi: "Teimme luultavasti kaiken, mitä meidän olisi pitänyt tehdä. "Meillä oli opaskirja ja kartta, ja olimme siltatiellä, jolla olimme kävelleet ennenkin." Hän sanoi, että hän ei ollut tehnyt mitään. Perhe kertoi palkkaavansa asianajajan edustamaan heitä tutkinnassa.</w:t>
      </w:r>
    </w:p>
    <w:p>
      <w:r>
        <w:rPr>
          <w:b/>
        </w:rPr>
        <w:t xml:space="preserve">Yhteenveto</w:t>
      </w:r>
    </w:p>
    <w:p>
      <w:r>
        <w:t xml:space="preserve">Nainen on kuvaillut hetkeä, jolloin hänen äitinsä "heitettiin kuin räsynukke" aidan yli Northumberlandissa tapahtuneessa karjalauman kohtalokkaassa hyökkäyksessä.</w:t>
      </w:r>
    </w:p>
    <w:p>
      <w:r>
        <w:rPr>
          <w:b/>
          <w:u w:val="single"/>
        </w:rPr>
        <w:t xml:space="preserve">Asiakirjan numero 15576</w:t>
      </w:r>
    </w:p>
    <w:p>
      <w:r>
        <w:t xml:space="preserve">Kuvat osoittavat Pohjois-Englannin tulvien laajuuden</w:t>
      </w:r>
    </w:p>
    <w:p>
      <w:r>
        <w:t xml:space="preserve">Molempiin maakuntiin ennustetaan myöhemmin lisää rankkasateita - sää- ja tulvavaroitukset ovat voimassa. Lancashiren Ribchesterin ja Whalleyn sekä Pohjois-Yorkshiren Knaresborough'ssa sijaitsevan Nidderdale Lodge Parkin asukkaat on jo evakuoitu yön sateiden jälkeen. Myös Hebden Bridgessä ja Mytholmroydissa on raportoitu laajoista tulvista. Met Office on antanut punaisen säävaroituksen - joka tarkoittaa hengenvaaraa - näille alueille, ja illaksi ennustetaan lisää sadetta. Lancashiren palo- ja pelastuspalvelu twiittasi viestin, jossa kehotetaan ihmisiä pysymään poissa Ribchesterin ja Whalleyn alueilta. Vaikuttavatko tässä jutussa esiin tuodut asiat sinuun? Jos on turvallista ottaa yhteyttä, lähetä kuvia ja kokemuksia sähköpostitse osoitteeseen haveyoursay@bbc.co.uk. Liitä mukaan yhteystietosi, jos olet valmis puhumaan BBC:n toimittajalle. Voit ottaa meihin yhteyttä myös seuraavilla tavoilla:</w:t>
      </w:r>
    </w:p>
    <w:p>
      <w:r>
        <w:rPr>
          <w:b/>
        </w:rPr>
        <w:t xml:space="preserve">Yhteenveto</w:t>
      </w:r>
    </w:p>
    <w:p>
      <w:r>
        <w:t xml:space="preserve">Lancashiren sekä Länsi- ja Pohjois-Yorkshiren osissa on esiintynyt vakavia tulvia, jotka ovat johtaneet evakuointeihin ja omaisuusvahinkoihin.</w:t>
      </w:r>
    </w:p>
    <w:p>
      <w:r>
        <w:rPr>
          <w:b/>
          <w:u w:val="single"/>
        </w:rPr>
        <w:t xml:space="preserve">Asiakirjan numero 15577</w:t>
      </w:r>
    </w:p>
    <w:p>
      <w:r>
        <w:t xml:space="preserve">Birminghamin mellakat: Bartons Armsin ammuskelusta kahdeksan oikeudessa</w:t>
      </w:r>
    </w:p>
    <w:p>
      <w:r>
        <w:t xml:space="preserve">Kuuden miehen ja kahden teini-ikäisen syytetään suunnitelleen palopommin räjäyttämistä Bartons Arms -pubiin Newtownissa houkutellakseen poliisit läheiselle A34-tielle. Kaksitoista laukausta ammuttiin poliisin linjoille 9. elokuuta kesämellakoiden aikana, Birminghamin kruununoikeus kuuli. Kahdeksan syytettyä kiistää mellakan, väkivaltaisen järjestyshäiriön, ampuma-aseiden hallussapidon tarkoituksenaan vaarantaa henki ja tuhotyön. Pubiin hyökättiin osana järjestettyä ja suunniteltua väkivaltaa, oikeus kuuli. Kaupunkiin johtava ja sieltä lähtevä kaksikaistainen tie oli tukittu ja pubista oli viety pöytiä ja tuoleja. Oikeudenkäynti jatkuu.</w:t>
      </w:r>
    </w:p>
    <w:p>
      <w:r>
        <w:rPr>
          <w:b/>
        </w:rPr>
        <w:t xml:space="preserve">Yhteenveto</w:t>
      </w:r>
    </w:p>
    <w:p>
      <w:r>
        <w:t xml:space="preserve">Kahdeksan ihmistä on joutunut oikeuteen, koska heitä syytetään mellakoinnista ja aseiden ampumisesta poliiseja kohti Birminghamissa.</w:t>
      </w:r>
    </w:p>
    <w:p>
      <w:r>
        <w:rPr>
          <w:b/>
          <w:u w:val="single"/>
        </w:rPr>
        <w:t xml:space="preserve">Asiakirjan numero 15578</w:t>
      </w:r>
    </w:p>
    <w:p>
      <w:r>
        <w:t xml:space="preserve">Hullin kulttuurikaupunki: Kaupunki puhuu valaisee vuorovesivallin</w:t>
      </w:r>
    </w:p>
    <w:p>
      <w:r>
        <w:t xml:space="preserve">Installaatiossa ihmisten sanat heijastetaan esteen länsitorniin. Kaupunki puhuu -teos on toinen tilapäisten tilausten sarjassa, jolla juhlistetaan Hullin vuotta Yhdistyneen kuningaskunnan kulttuurikaupunkina. Hull 2017 -tapahtuman toimitusjohtaja Martin Green sanoi, että hankkeessa juhlitaan "ihmisten ääntä eeppisessä mittakaavassa". Katsojat puhuvat mikrofoniin läheisen teräksisen pulpetin ääressä, ja sanat kirjoitetaan sähköisesti tekstiksi, joka sitten valaistaan maamerkkiin. Taiteilija Michael Pinsky sanoi: "Hullin hyökyaaltoesteellä on merkittävä rooli kaupungin suojelemisessa tulvilta. "Tämä installaatio antaa uuden äänen Hullin asukkaille ja juhlistaa samalla vastustuskykyä ja vapautta." Greenin mukaan taiteilija on "luonut poikkeuksellisen visuaalisen kannanoton yhteen Hullin merkittävimmistä maamerkeistä". Installaatio on esillä 31. joulukuuta asti.</w:t>
      </w:r>
    </w:p>
    <w:p>
      <w:r>
        <w:rPr>
          <w:b/>
        </w:rPr>
        <w:t xml:space="preserve">Yhteenveto</w:t>
      </w:r>
    </w:p>
    <w:p>
      <w:r>
        <w:t xml:space="preserve">Hulliin on asennettu interaktiivinen valotaideteos, joka valaisee kaupungin vuorovesipatoa.</w:t>
      </w:r>
    </w:p>
    <w:p>
      <w:r>
        <w:rPr>
          <w:b/>
          <w:u w:val="single"/>
        </w:rPr>
        <w:t xml:space="preserve">Asiakirjan numero 15579</w:t>
      </w:r>
    </w:p>
    <w:p>
      <w:r>
        <w:t xml:space="preserve">Cardiffin valtuusto harkitsee teräksistä tulvasuojausta</w:t>
      </w:r>
    </w:p>
    <w:p>
      <w:r>
        <w:t xml:space="preserve">Cardiffin neuvosto oli suunnitellut 11 miljoonan punnan suunnitelman puitteissa kivimuurin asentamista rannikolle. Paikallisen demokratian raportointipalvelun mukaan sen on suojeltava noin 250 Tremorfan kotia ja yritystä rannikon eroosion aiheuttamalta tulvariskiltä. Valtuusto tutkii levytyksen ja muiden vaihtoehtojen käyttöä ennen kuin se hakee rahoitusta Walesin hallitukselta. Ennen kuin hakemus toimitetaan ministereille, järjestetään julkinen kuuleminen, jossa tarkastellaan vaihtoehtoja, joilla voidaan suojella esimerkiksi Tremorfan teollisuusaluetta ja Rover Wayta, joka on keskeinen kaupunkiin johtava tie, jolla sijaitsee myös kiertolaisten asuinalue. Valtuuston mukaan tulvasuojeluohjelma voisi valmistua vuonna 2023.</w:t>
      </w:r>
    </w:p>
    <w:p>
      <w:r>
        <w:rPr>
          <w:b/>
        </w:rPr>
        <w:t xml:space="preserve">Yhteenveto</w:t>
      </w:r>
    </w:p>
    <w:p>
      <w:r>
        <w:t xml:space="preserve">Teräslevystä valmistettua 2 kilometrin pituista rannikkomuuria voitaisiin käyttää suojaamaan kiinteistöjä tulvilta.</w:t>
      </w:r>
    </w:p>
    <w:p>
      <w:r>
        <w:rPr>
          <w:b/>
          <w:u w:val="single"/>
        </w:rPr>
        <w:t xml:space="preserve">Asiakirjan numero 15580</w:t>
      </w:r>
    </w:p>
    <w:p>
      <w:r>
        <w:t xml:space="preserve">Saksan taloudellista asemaa EU:ssa tarkastellaan</w:t>
      </w:r>
    </w:p>
    <w:p>
      <w:r>
        <w:t xml:space="preserve">Komission puheenjohtaja Jose Manuel Barroso sanoi, että komissio haluaa selvittää, voisiko Saksa "tehdä enemmän" Euroopan talouden tasapainottamiseksi. Komissio tutkii myös 15 muuta Euroopan maata, koska ne eivät ole saavuttaneet EU:n taloudellisia tavoitteita. Myös Ranskaa, Italiaa ja Unkaria kehotettiin ryhtymään "päättäväisiin poliittisiin toimiin". Komission johtamassa tutkimuksessa käytetään uusia valtuuksia 16 maan talousohjelmien tarkasteluun. Tutkimus kestää toukokuuhun 2014 asti. Analyytikot ovat syyttäneet Saksaa, jonka talous on EU:n suurin, siitä, että se luottaa liikaa vientiin eikä tee tarpeeksi kotimaisen kysynnän lisäämiseksi. Barroso sanoi: Barroso totesi: "Kyse ei ole siitä, että EU johtaa taloutta kansallisten hallitusten sijasta". Barroson mukaan tarkoituksena on kuitenkin varmistaa, että "se, mikä on hyväksi yksittäisille valtioille, on hyväksi myös EU:lle", ja hän vaati "rohkeampaa" rajat ylittävää talouspolitiikkaa. EU:n talous- ja rahoituskomissaari Olli Rehn sanoi: "Tehdään tämä selväksi, emme kritisoi Saksan menestystä maailmanmarkkinoilla...". Hänen mukaansa tiedot osoittavat, että saksalaiset "sijoittavat jatkuvasti suuren osan säästöistään ulkomaille", mikä hänen mukaansa voi olla "puutteellista jopa Saksan näkökulmasta".</w:t>
      </w:r>
    </w:p>
    <w:p>
      <w:r>
        <w:rPr>
          <w:b/>
        </w:rPr>
        <w:t xml:space="preserve">Yhteenveto</w:t>
      </w:r>
    </w:p>
    <w:p>
      <w:r>
        <w:t xml:space="preserve">Euroopan komissio tutkii parhaillaan, haittaako Saksan ulkomaankaupan ylijäämä Euroopan talouden elpymistä.</w:t>
      </w:r>
    </w:p>
    <w:p>
      <w:r>
        <w:rPr>
          <w:b/>
          <w:u w:val="single"/>
        </w:rPr>
        <w:t xml:space="preserve">Asiakirjan numero 15581</w:t>
      </w:r>
    </w:p>
    <w:p>
      <w:r>
        <w:t xml:space="preserve">Tuhannet kodit Huntlyssä ja Keithissä ilman kaasua</w:t>
      </w:r>
    </w:p>
    <w:p>
      <w:r>
        <w:t xml:space="preserve">Se sanoi, että noin 4 500 kiinteistöä Huntlyssä ja Keithissä kärsi vahingoista, ja pyysi asukkaita sulkemaan sähköt. SGN kertoi asiakkaille: "On todennäköistä, että voitte olla ilman kaasutoimituksia yön yli, kun yritämme ratkaista tämän ongelman. "Olemme pahoillamme tästä aiheutuvasta haitasta, ja tiedämme, että se on haastavaa kylmällä säällä." Insinöörit tutkivat syytä. Lumivaroitus Huntlyn ja Keithin asiakkaita pyydetään sulkemaan kaasun syöttö mittarista ja sulkemaan kaikki kaasulaitteet. "Turvallisuutenne vuoksi ette saa kytkeä kaasua takaisin päälle ennen kuin annamme siihen luvan", SGN lisäsi. "Kiitos kaikille asukkaille, joita asia koskee, ymmärryksestä ja tuesta, kun työskentelemme kaasutoimitusten palauttamiseksi." Alueella on keskiviikoksi Met Office -varoitus lumisateesta. Morayn neuvoston toimitusjohtaja Roddy Burns sanoi: "Kaikki virastot tekevät yhteistyötä varmistaakseen Keithin ja ympäröivän alueen asukkaiden hyvinvoinnin jo nyt vaikeana aikana." Aiheeseen liittyvät Internet-linkit SGN</w:t>
      </w:r>
    </w:p>
    <w:p>
      <w:r>
        <w:rPr>
          <w:b/>
        </w:rPr>
        <w:t xml:space="preserve">Yhteenveto</w:t>
      </w:r>
    </w:p>
    <w:p>
      <w:r>
        <w:t xml:space="preserve">Jakeluyhtiö SGN:n mukaan tuhannet kodit Aberdeenshiressä ja Morayssa ovat jääneet ilman kaasua.</w:t>
      </w:r>
    </w:p>
    <w:p>
      <w:r>
        <w:rPr>
          <w:b/>
          <w:u w:val="single"/>
        </w:rPr>
        <w:t xml:space="preserve">Asiakirjan numero 15582</w:t>
      </w:r>
    </w:p>
    <w:p>
      <w:r>
        <w:t xml:space="preserve">Joulupäivän vajoama sulkee osan Cliftonin tiestä</w:t>
      </w:r>
    </w:p>
    <w:p>
      <w:r>
        <w:t xml:space="preserve">Bristolin kaupunginvaltuusto sulki aiemmin Canynge Square -aukion Cliftonissa ja sanoi, että henkilökunta oli "varma, ettei omaisuudelle tai asukkaille ole vaaraa". Viranomaisen mukaan puukirurgit työskentelevät puiden parissa varotoimenpiteenä ennen huonon sään ennustamista. Asukkaat kertoivat kuulleensa "kovaa ääntä" noin kello 22.30 GMT perjantaina ja huomanneensa, että puu oli kaatunut kuoppaan. Michael Woodman-Smith, joka asuu aukiolla, sanoi, että kohtaus oli "aivan dramaattinen" puun kaaduttua. Hän sanoi: "Siellä kuului pamaus. Rehellisesti sanottuna se olisi voinut olla oven paiskautuminen. Se ei ollut valtava. "Mutta kohtaus oli todella dramaattinen. Valtavan metsän kokoisen puun näkeminen valtavassa kuopassa on todella merkittävää." Aiheeseen liittyvät Internet-linkit Bristolin kaupunginvaltuuston kotisivu - bristol.gov.ukwww.bristol.gov.uk.</w:t>
      </w:r>
    </w:p>
    <w:p>
      <w:r>
        <w:rPr>
          <w:b/>
        </w:rPr>
        <w:t xml:space="preserve">Yhteenveto</w:t>
      </w:r>
    </w:p>
    <w:p>
      <w:r>
        <w:t xml:space="preserve">Osa asuintiestä on aidattu joulupäivänä avautuneen vajoaman jälkeen.</w:t>
      </w:r>
    </w:p>
    <w:p>
      <w:r>
        <w:rPr>
          <w:b/>
          <w:u w:val="single"/>
        </w:rPr>
        <w:t xml:space="preserve">Asiakirjan numero 15583</w:t>
      </w:r>
    </w:p>
    <w:p>
      <w:r>
        <w:t xml:space="preserve">Bussimaksut nousevat 27 prosenttia</w:t>
      </w:r>
    </w:p>
    <w:p>
      <w:r>
        <w:t xml:space="preserve">Liikenneministeri Dallas Alahapperuman ja yksityisten linja-autojen omistajien yhdistyksen kanssa pidetyssä kokouksessa sovittiin myös vähimmäishinnan nostamisesta tiistaista alkaen. Kokous pidettiin sen jälkeen, kun valtion omistama öljy-yhtiö nosti öljytuotteiden hintoja vähintään kahdellakymmenelläviidellä prosentilla lauantaina. Yhtiön tiedottaja sanoi, että tämä vähentäisi puoleen yhtiön tappiot, sillä yhtiö on tukenut polttoaineen hintaa Sri Lankassa. Bensiinin hinta on nyt lähes puolitoista dollaria litralta, ja dieselöljyn hinta nousi vielä korkeammaksi, kolmekymmentäviisi prosenttia dollariin litralta. Polttoaineiden hinnankorotukset ovat seurausta perushyödykkeiden hinnankorotuksista, jotka ovat jo nostaneet Sri Lankan inflaation yli 25 prosenttiin.</w:t>
      </w:r>
    </w:p>
    <w:p>
      <w:r>
        <w:rPr>
          <w:b/>
        </w:rPr>
        <w:t xml:space="preserve">Yhteenveto</w:t>
      </w:r>
    </w:p>
    <w:p>
      <w:r>
        <w:t xml:space="preserve">Sri Lankan hallitus ja yksityiset linja-autojen omistajat ovat sopineet korottavansa hintoja 27,2 prosentilla.</w:t>
      </w:r>
    </w:p>
    <w:p>
      <w:r>
        <w:rPr>
          <w:b/>
          <w:u w:val="single"/>
        </w:rPr>
        <w:t xml:space="preserve">Asiakirjan numero 15584</w:t>
      </w:r>
    </w:p>
    <w:p>
      <w:r>
        <w:t xml:space="preserve">Lentäjä loukkaantui Gloucestershiren lentoaseman helikopteriturmassa</w:t>
      </w:r>
    </w:p>
    <w:p>
      <w:r>
        <w:t xml:space="preserve">Mies vedettiin ulos "merkittävästi vaurioituneesta" lentokoneesta, joka oli lentokonehallin viereisellä asematasolla Gloucestershiren lentoasemalla Cheltenhamin lähellä noin kello 13.00 BST. Hänet vietiin sairaalaan "tajuissaan ja hengissä" päävamman kanssa, Gloucestershiren palo- ja pelastuspalvelu kertoi. Lentoaseman edustaja sanoi, että onnettomuuden syy oli "epäselvä". Hän sanoi, että Rise Helicoptersin omistama lentokone on korjattu ja palautettu takaisin halliin. Asiasta on ilmoitettu lento-onnettomuuksia tutkivalle viranomaiselle. Gloucestershiren lentokenttää, joka tunnettiin aiemmin nimellä Staverton Airport, käytetään pääasiassa yksityisiin tilauslentoihin.</w:t>
      </w:r>
    </w:p>
    <w:p>
      <w:r>
        <w:rPr>
          <w:b/>
        </w:rPr>
        <w:t xml:space="preserve">Yhteenveto</w:t>
      </w:r>
    </w:p>
    <w:p>
      <w:r>
        <w:t xml:space="preserve">Lentäjä loukkaantui, kun hänen helikopterinsa syöksyi kyljelleen lentokentällä.</w:t>
      </w:r>
    </w:p>
    <w:p>
      <w:r>
        <w:rPr>
          <w:b/>
          <w:u w:val="single"/>
        </w:rPr>
        <w:t xml:space="preserve">Asiakirjan numero 15585</w:t>
      </w:r>
    </w:p>
    <w:p>
      <w:r>
        <w:t xml:space="preserve">Stadion- ja myymäläsuunnitelma Yorkin Monks Cross -alueelle</w:t>
      </w:r>
    </w:p>
    <w:p>
      <w:r>
        <w:t xml:space="preserve">Oakgate (Monks Cross) Ltd aikoo esittää suunnitelmat Monks Crossin vähittäiskauppakeskuksen lähellä sijaitsevan maa-alueen uudelleenjärjestelystä. Suunnitelman mukaan uudesta stadionista tulisi York Cityn jalkapalloseuran ja York City Knightsin rugbyseuran koti. Hakemus on tarkoitus jättää Yorkin kaupunginvaltuustolle lähiaikoina. Rakennuttajan mukaan stadion sijoittuisi Monks Crossissa sijaitsevan nykyisen Huntington Stadiumin paikalle, mutta se olisi täysin uudisrakennus eikä uudelleenrakennus. Uusi 120 000 neliöjalan Marks &amp; Spencer -myymälä rakennettaisiin osana kehitystä. Henkilöstön työpaikat Uuden myymälän katsottiin täydentävän yrityksen nykyistä Parliament Streetillä sijaitsevaa myymälää, joka kunnostettaisiin. Jos suunnittelulupa myönnetään, Marks &amp; Spencer sulkee kaksi nykyistä Monks Cross -myymälää ja tarjoaa työpaikkoja uudessa myymälässä, yhtiö ilmoitti. Oakgate Groupin toimitusjohtaja Richard France sanoi: "Kuten yorkilaiset tietävät, ajatus uudesta stadionista on ollut esillä jo pitkään, ja meillä on tässä jännittävä, toteuttamiskelpoinen suunnitelma, joka tarjoaa uuden kodin sekä York Citylle että York City Knightsille. "Kaavan vähittäiskauppa parantaa Yorkin jo ennestään loistavaa tarjontaa. "Järjestelmä luo myös noin 750 uutta työpaikkaa sekä satoja paikallisia rakennustyöpaikkoja, joten se on loistava piristysruiske paikalliselle taloudelle." Marks &amp; Spencerin kiinteistöjohtaja Clem Constantine sanoi, että Monks Cross on "loistava sijaintipaikka" myymälälle, joka toisi noin 200 uutta työpaikkaa.</w:t>
      </w:r>
    </w:p>
    <w:p>
      <w:r>
        <w:rPr>
          <w:b/>
        </w:rPr>
        <w:t xml:space="preserve">Yhteenveto</w:t>
      </w:r>
    </w:p>
    <w:p>
      <w:r>
        <w:t xml:space="preserve">Yorkin esikaupunkialueelle rakennetaan uusi suuri Marks &amp; Spencer -myymälä ja 6 000-paikkainen stadion, jotka luovat satoja työpaikkoja, on suunnitelman takana oleva yritys kertonut.</w:t>
      </w:r>
    </w:p>
    <w:p>
      <w:r>
        <w:rPr>
          <w:b/>
          <w:u w:val="single"/>
        </w:rPr>
        <w:t xml:space="preserve">Asiakirjan numero 15586</w:t>
      </w:r>
    </w:p>
    <w:p>
      <w:r>
        <w:t xml:space="preserve">Kansainyhteisön kisojen häätöä koskeva isoäiti vetoaa oikeudessa</w:t>
      </w:r>
    </w:p>
    <w:p>
      <w:r>
        <w:t xml:space="preserve">Glasgow'n kaupunginvaltuusto on saanut pakkolunastusmääräyksen Margaret Jaconellin vuokrakerrostaloasunnosta kaupungin Dalmarnockin alueella 30 000 punnan hintaan. 52-vuotias sanoi, että tämä ei riitä toisen asunnon ostamiseen, ja hän valitti häätömääräyksestä. Hänen tapauksestaan odotetaan päätöstä Glasgow Sheriff Courtissa 28 päivän kuluessa. Asunto, jossa Jaconelli on asunut 34 vuotta, sijaitsee alueella, joka on varattu vuoden 2014 Kansainyhteisön kisojen urheilijakyläksi. Hän on nyt ainoa jäljellä oleva asukas asuinkerrostalossa. Kirjallinen tuomio Sheriffi Charles McFarlane, QC, myönsi edellisessä käsittelyssä neuvostolle luvan häätää Jaconelli 48 tunnin kuluessa. Hän saa kuitenkin jäädä Ardenlea Streetillä sijaitsevaan asuntoonsa, kunnes hänen valituksensa on käsitelty. Glasgow Sheriff Courtissa keskiviikkona käsitellyssä asiassa kuultiin rouva Jaconellin asianajajan Mike Daillyn ja Glasgow'n kaupunginvaltuuston oikeudellisia perusteluja. Sheriffipäällikkö James Taylor tarkastelee nyt heidän näkökantojaan ennen kuin hän antaa kirjallisen tuomion 28 päivän kuluessa. Rouva Jaconelli joko häädetään tämän jälkeen asunnostaan tai hän voi saada asian uudelleen käsiteltäväksi.</w:t>
      </w:r>
    </w:p>
    <w:p>
      <w:r>
        <w:rPr>
          <w:b/>
        </w:rPr>
        <w:t xml:space="preserve">Yhteenveto</w:t>
      </w:r>
    </w:p>
    <w:p>
      <w:r>
        <w:t xml:space="preserve">Glasgow'lainen isoäiti on palannut oikeuteen oikeudenkäynnissä, jossa hän vastustaa neuvoston suunnitelmia purkaa hänen kotinsa Kansainyhteisön kisojen vuoksi.</w:t>
      </w:r>
    </w:p>
    <w:p>
      <w:r>
        <w:rPr>
          <w:b/>
          <w:u w:val="single"/>
        </w:rPr>
        <w:t xml:space="preserve">Asiakirjan numero 15587</w:t>
      </w:r>
    </w:p>
    <w:p>
      <w:r>
        <w:t xml:space="preserve">Mikä makaronipiirakoita vaivaa?</w:t>
      </w:r>
    </w:p>
    <w:p>
      <w:r>
        <w:t xml:space="preserve">Nyt Greggsin päätös luopua piirakoista on kuitenkin jättänyt pahan maun suuhun, ja se on herättänyt verkkovetoomuksen, poliittisen vastustuksen ja lehtikampanjan. Vetoomus, jossa pyydetään Greggsiä palauttamaan makaronipiirakka oikealle paikalleen (heti makkararullien alapuolelle ja pihvileipien vasemmalle puolelle), on saanut yli 1300 allekirjoitusta. Skotlannin työväenpuolueen Kezia Dugdale on vedonnut Twitterissä puoluerajat ylittävään tukeen #savethepie-tapahtumalle. Nicola Sturgeon paljasti Skotlannin parlamentin pääministerin kyselytunnilla, että vaikka hän ei olekaan "makaronipiirakan ystävä", hänen oma perheensä on lobannut häntä asiassa. Hän kertoi parlamentin jäsenille: "Isäni puhui minulle eilen illalla puhelimessa, että hän odotti minun liittyvän kampanjaan makaronipiirakan pelastamiseksi. "Olen aina ollut tottelevainen ja lojaali tytär, eikä tämä tilaisuus ole erilainen." Greggs on kuitenkin sanonut pitävänsä kiinni päätöksestään ja lisäsi: "Valitettavasti siitä oli viime vuosina tullut Skotlannissa suolaisia tiskeiltämme vähiten myyty linja." Makaronipiirakan historia viittaa onnelliseen sattumaan tai säästäväisyyteen, mutta reseptejä on verkossa kymmeniä, ja tärkeimmät osaamiskeskukset näyttävät olevan Skotlannissa sekä Trinidadissa ja Tobagossa. Globalisaation, valinnanvaran laajentumisen ja makujen muuttumisen aikakaudesta huolimatta perinteiselle on aina markkinat. Ehkä käsityöläismakaronipiirakan aika on koittanut?</w:t>
      </w:r>
    </w:p>
    <w:p>
      <w:r>
        <w:rPr>
          <w:b/>
        </w:rPr>
        <w:t xml:space="preserve">Yhteenveto</w:t>
      </w:r>
    </w:p>
    <w:p>
      <w:r>
        <w:t xml:space="preserve">Ajatus pastan laittamisesta leivonnaisiin kuulostaa niin väärältä, mutta kuten muutamat muutkin skotlantilaiset herkut, oikeaan aikaan se voi osua kohdalleen.</w:t>
      </w:r>
    </w:p>
    <w:p>
      <w:r>
        <w:rPr>
          <w:b/>
          <w:u w:val="single"/>
        </w:rPr>
        <w:t xml:space="preserve">Asiakirjan numero 15588</w:t>
      </w:r>
    </w:p>
    <w:p>
      <w:r>
        <w:t xml:space="preserve">Jerseyn linja-autoliikenteen harjoittaja vaatii oikeudellisen aseman muuttamista</w:t>
      </w:r>
    </w:p>
    <w:p>
      <w:r>
        <w:t xml:space="preserve">LibertyBusin tiedottaja sanoi, että se halusi saada aikaan sopimuksen kuljettajia edustavan Unite-järjestön kanssa. Jos muutos toteutuu, työtaistelutoimenpiteistä olisi ilmoitettava 20 päivää etukäteen nykyisen seitsemän päivän sijasta. Tiedottajan mukaan tämä antaisi ihmisille enemmän aikaa tehdä vaihtoehtoisia suunnitelmia. Hän sanoi: "Jerseyn julkinen liikenne on ratkaisevan tärkeää sekä saaren talouselämälle että monien ihmisten taloudelliselle hyvinvoinnille. "Se varmistaa, että ihmiset pääsevät töihin, että heidän lapsensa pääsevät kouluun ja että myös muiden keskeisten palvelujen henkilöstö pääsee töihin...". [Se] on myös ratkaisevan tärkeää ikääntyneiden ihmisten hyvinvoinnin kannalta." Tiedottajan mukaan yhtiö katsoi myös, että se tarvitsi suojaa, jonka luokittelu välttämättömäksi palveluksi antaa sen jälkeen, kun Uniten kanssa käydyissä viimeaikaisissa neuvotteluissa oli väitetysti esitetty kommentteja. Uniten Nick Corbel myönsi, että "pöydän ympärillä käytiin kiivaita keskusteluja" ja että keskusteltiin ajatuksesta, että bussiliikenne olisi olennainen palvelu. "CT Plus -yhtiön henkilökunnalle on vaikeaa aikaa, ja vihaisia sanoja käytettiin", hän lisäsi.</w:t>
      </w:r>
    </w:p>
    <w:p>
      <w:r>
        <w:rPr>
          <w:b/>
        </w:rPr>
        <w:t xml:space="preserve">Yhteenveto</w:t>
      </w:r>
    </w:p>
    <w:p>
      <w:r>
        <w:t xml:space="preserve">Jerseyn linja-autoyhtiö väittää, että palvelu on luokiteltava "välttämättömäksi palveluksi" matkustajien suojelemiseksi.</w:t>
      </w:r>
    </w:p>
    <w:p>
      <w:r>
        <w:rPr>
          <w:b/>
          <w:u w:val="single"/>
        </w:rPr>
        <w:t xml:space="preserve">Asiakirjan numero 15589</w:t>
      </w:r>
    </w:p>
    <w:p>
      <w:r>
        <w:t xml:space="preserve">Bathgaten lähellä tapahtuneessa auton ja linja-auton kolarissa kuollut pariskunta nimetty</w:t>
      </w:r>
    </w:p>
    <w:p>
      <w:r>
        <w:t xml:space="preserve">Ian McKay, 78, ja Helen McKay, 79, julistettiin kuolleiksi törmäyspaikalla B792-tiellä Bathgaten ja Torphichenin välillä 8. tammikuuta. Pariskunnan Vauxhall Corsa törmäsi yksikerroksiseen linja-autoon, joka syöksyi alas pientä pengertä. Linja-auton kuljettajaa ja kolmea matkustajaa, jotka olivat iältään 54-78-vuotiaita, hoidettiin sairaalassa ei-hengenvaarallisten vammojen vuoksi. Ylikonstaapeli Gary Taylor Skotlannin poliisin tieliikennepoliisiyksiköstä sanoi: "Herra ja rouva McKay menettivät traagisesti henkensä tämän törmäyksen seurauksena, ja ajatuksemme ovat heidän perheensä ja ystäviensä luona. "Tutkimuksemme tästä tapauksesta jatkuvat, ja pyydän kaikkia, joilla on mahdollisesti asiaan liittyviä tietoja ja jotka eivät ole vielä puhuneet poliiseille, ottamaan yhteyttä Skotlannin poliisiin."</w:t>
      </w:r>
    </w:p>
    <w:p>
      <w:r>
        <w:rPr>
          <w:b/>
        </w:rPr>
        <w:t xml:space="preserve">Yhteenveto</w:t>
      </w:r>
    </w:p>
    <w:p>
      <w:r>
        <w:t xml:space="preserve">Poliisi on nimennyt mies- ja naisparin, jotka kuolivat sen jälkeen, kun heidän autonsa törmäsi linja-autoon West Lothianissa.</w:t>
      </w:r>
    </w:p>
    <w:p>
      <w:r>
        <w:rPr>
          <w:b/>
          <w:u w:val="single"/>
        </w:rPr>
        <w:t xml:space="preserve">Asiakirjan numero 15590</w:t>
      </w:r>
    </w:p>
    <w:p>
      <w:r>
        <w:t xml:space="preserve">Cornwallin miestä syytetään Yhdistyneessä kuningaskunnassa ja Yhdysvalloissa tehdyistä pommiuhkaushuijauksista</w:t>
      </w:r>
    </w:p>
    <w:p>
      <w:r>
        <w:t xml:space="preserve">Andreas Dowlingia, 23, syytetään 20 pommihuijauksesta Yhdistyneessä kuningaskunnassa, 10:stä Yhdysvalloissa ja yhdestä Kanadassa vuosina 2014-2016. Dowling, joka asuu Carew Terrace -nimisessä talossa Torpointissa Cornwallin osavaltiossa, ei esittänyt vastalauseita Exeterin tuomaristuomioistuimessa. Hänet määrättiin tutkintavankeuteen, jotta hän voi saapua Exeterin kruununoikeuteen 25. heinäkuuta. Häntä syytettiin myös yhdestä syytteestä, joka koski epäsiveellisen lasta esittävän kuvan levittämiseen kannustamista. Yhdistyneessä kuningaskunnassa nostetut syytteet koskevat väitteitä, joiden mukaan kouluihin eri puolilla Englantia ja parlamenttitaloon on kohdistettu pommiuhkauksia 19. tammikuuta ja 8. helmikuuta 2016 välisenä aikana. Dowlingia syytetään myös uhkailuista yhdysvaltalaisille kouluille ja poliisilaitoksille, Super Bowl -tapahtumalle ja kanadalaiselle koululle 10. lokakuuta 2014 ja 1. helmikuuta 2015 välisenä aikana. Aiheeseen liittyvät Internet-linkit HM Courts &amp; Tribunals Service - GOV.UK</w:t>
      </w:r>
    </w:p>
    <w:p>
      <w:r>
        <w:rPr>
          <w:b/>
        </w:rPr>
        <w:t xml:space="preserve">Yhteenveto</w:t>
      </w:r>
    </w:p>
    <w:p>
      <w:r>
        <w:t xml:space="preserve">Mies on saapunut oikeuteen syytettynä kouluihin, parlamenttitaloon ja Super Bowliin kohdistuneista huijauspommiuhkauksista.</w:t>
      </w:r>
    </w:p>
    <w:p>
      <w:r>
        <w:rPr>
          <w:b/>
          <w:u w:val="single"/>
        </w:rPr>
        <w:t xml:space="preserve">Asiakirjan numero 15591</w:t>
      </w:r>
    </w:p>
    <w:p>
      <w:r>
        <w:t xml:space="preserve">Intian talouskasvu saavuttaa kahden vuoden huippulukeman</w:t>
      </w:r>
    </w:p>
    <w:p>
      <w:r>
        <w:t xml:space="preserve">Tilastoministeriön mukaan taloutta auttoi vahva kasvu sähkö-, kaasu- ja vesihuollon sekä rahoituspalvelujen alalla. Kasvuluku oli suurempi kuin analyytikot olivat odottaneet. Intian uusi hallitus on käynnistänyt politiikkaa, jonka tarkoituksena on kannustaa yritysten investointeja, mukaan lukien verotusmuutokset. Analyysi: Sameer Hashmi, India Business Report Sen jälkeen, kun Narendra Modin hallitus astui johtoon, liike-elämän tunnelmat ovat parantuneet. Sijoittajat ovat alkaneet jälleen pumppailla rahaa, pääomamarkkinat ovat riehuneet, kuluttajien kysyntä on elpynyt ja palkkaaminen on piristynyt. Tämä euforia on kuitenkin ensisijaisesti tunnepohjaista, ja tämän optimismin ylläpitäminen edellyttää lisätoimia. Modin hallituksen suorituskyky on ollut vaihteleva, kun se lähestyy sataa päivää virassaan. Vaikka se on käynnistänyt toimenpiteitä veroriitojen minimoimiseksi ja avannut puolustustuotannon sekä rautatieinfrastruktuurin houkuttelemiseksi ulkomaisia sijoittajia, se ei ole vielä ilmoittanut suurista uudistuksista, jotka antaisivat merkittävää vauhtia taloudelle.</w:t>
      </w:r>
    </w:p>
    <w:p>
      <w:r>
        <w:rPr>
          <w:b/>
        </w:rPr>
        <w:t xml:space="preserve">Yhteenveto</w:t>
      </w:r>
    </w:p>
    <w:p>
      <w:r>
        <w:t xml:space="preserve">Virallisen arvion mukaan Intian talous kasvoi kesäkuuhun päättyneellä kolmen kuukauden jaksolla 5,7 prosenttia, mikä on nopeinta vauhtia kahteen ja puoleen vuoteen.</w:t>
      </w:r>
    </w:p>
    <w:p>
      <w:r>
        <w:rPr>
          <w:b/>
          <w:u w:val="single"/>
        </w:rPr>
        <w:t xml:space="preserve">Asiakirjan numero 15592</w:t>
      </w:r>
    </w:p>
    <w:p>
      <w:r>
        <w:t xml:space="preserve">Robert Gordonin yliopisto esittelee uuden rehtorin</w:t>
      </w:r>
    </w:p>
    <w:p>
      <w:r>
        <w:t xml:space="preserve">Saksalaissyntyinen akateemikko seuraa tehtävässä professori Mike Pittiloa, joka menehtyi äkillisesti 55-vuotiaana helmikuussa. Prof. von Prondzynski nimitettiin tehtävään hänen oltuaan 10 vuotta Dublinin kaupunginyliopiston rehtorina. Hän sanoi seuraavaa: "Olen iloinen voidessani ottaa vastaan tämän jännittävän tehtävän. RGU on ollut yksi korkeakoulutuksen suurimmista menestystarinoista." RGU:n hallintoneuvoston puheenjohtaja Melfort Campbell sanoi: "Yliopiston johtokunta on iloinen voidessaan nimittää uuden rehtorin ja vararehtorin, jolla on erinomainen maine ja maine strategisesta johtamisesta ja menestyksestä." Professori Pittilo oli tullut yliopistoon vuonna 2005. Hän sai viime vuonna MBE-tunnustuksen terveyspalveluistaan.</w:t>
      </w:r>
    </w:p>
    <w:p>
      <w:r>
        <w:rPr>
          <w:b/>
        </w:rPr>
        <w:t xml:space="preserve">Yhteenveto</w:t>
      </w:r>
    </w:p>
    <w:p>
      <w:r>
        <w:t xml:space="preserve">Aberdeenin Robert Gordonin yliopisto on nimittänyt uudeksi rehtorikseen professori Ferdinand von Prondzynskin.</w:t>
      </w:r>
    </w:p>
    <w:p>
      <w:r>
        <w:rPr>
          <w:b/>
          <w:u w:val="single"/>
        </w:rPr>
        <w:t xml:space="preserve">Asiakirjan numero 15593</w:t>
      </w:r>
    </w:p>
    <w:p>
      <w:r>
        <w:t xml:space="preserve">Shropshiren maisemakuvakilpailun tuotokset esillä</w:t>
      </w:r>
    </w:p>
    <w:p>
      <w:r>
        <w:t xml:space="preserve">CPRE:n (Campaign to Protect Rural England) järjestämään My Shropshire -kilpailuun lähetettiin yli 400 amatöörivalokuvaajaa. Kuvat ovat nähtävillä Oswestryn Willow-galleriassa helmikuun loppuun asti ja Bear Steps -galleriassa Shrewsburyssa 1.-14. maaliskuuta. Hyväntekeväisyysjärjestön mukaan voittaja, Storm on the Shropshire Hills, oli "dramaattinen". Tuomareilla oli "vaikea tehtävä" valita voittajat, mutta he olivat "yksimielisiä" valokuvaaja Richard Greswellin työstä. Kilpailu on CPRE Shropshiren 70-vuotisjuhla. Puheenjohtaja Sarah Bury sanoi toivovansa, että paikalliset asukkaat "pääsevät käymään ja katsomaan näitä huolellisesti laadittuja kuvia Shropshiren monipuolisista ja upeista maisemista". Hän totesi: "Olimme häkeltyneitä vaikuttavasta kuvavalikoimasta, jossa esiteltiin Shropshiren maaseudun kauneutta ja monimuotoisuutta, ja lähetettyjen töiden laatu ja valikoima oli todella korkea." Seuraa BBC West Midlandsia Facebookissa ja Twitterissä ja tilaa paikalliset uutispäivitykset suoraan puhelimeesi.</w:t>
      </w:r>
    </w:p>
    <w:p>
      <w:r>
        <w:rPr>
          <w:b/>
        </w:rPr>
        <w:t xml:space="preserve">Yhteenveto</w:t>
      </w:r>
    </w:p>
    <w:p>
      <w:r>
        <w:t xml:space="preserve">Shropshiren maisemien kauneutta kuvaavan kilpailun voittajakuvat ovat esillä.</w:t>
      </w:r>
    </w:p>
    <w:p>
      <w:r>
        <w:rPr>
          <w:b/>
          <w:u w:val="single"/>
        </w:rPr>
        <w:t xml:space="preserve">Asiakirjan numero 15594</w:t>
      </w:r>
    </w:p>
    <w:p>
      <w:r>
        <w:t xml:space="preserve">Réunionin saari: Islamistiksi epäilty ranskalainen poliisi ampui</w:t>
      </w:r>
    </w:p>
    <w:p>
      <w:r>
        <w:t xml:space="preserve">Epäilty avasi tulen haulikolla, kun poliisin erikoisryhmä ratsasi hänen kotinsa Saint Benoit'n kaupungissa. Poliisin mukaan parikymppinen mies, joka on pidätettynä, levitti islamistista propagandaa verkossa. Hänen asunnostaan löytyi aseita ja aineksia, joita käytettiin Molotovin cocktailien valmistamiseen, kertoi Ranskan sisäministeri. Paikalliset tiedotusvälineet kertoivat, että poliisit eivät loukkaantuneet vakavasti ja että myös epäiltyä ammuttiin ratsian aikana. "Tänä aamuna kaksi poliisia haavoittui La Reunionissa pidätettäessä vaarallista henkilöä", luki paikallisen poliisin tiedotteessa. Ranskan terrorisminvastaiset viranomaiset ovat aloittaneet tapauksen tutkinnan. Sisäministeri Matthias Fekl sanoi, että myös epäillyn äitiä kuulustellaan. Madagaskarin ja Mauritiuksen välissä sijaitseva Réunion on Ranskan merentakainen alue, ja sillä on sama poliittinen asema kuin muilla Manner-Ranskan departementeilla. Viime viikolla poliisi Xavier Jugelé ammuttiin ja tapettiin Champs Elysées -kadulla Pariisissa. Hänen tappajansa, jonka turvallisuusjoukot ampuivat kuoliaaksi, oli tuomittu rikollinen, joka oli myös viranomaisten tiedossa mahdollisena radikaali-islamistina. Terrorismin vastainen taistelu on ollut tärkeä puheenaihe Ranskan vaalien aikana. Presidentinvaalien loppukilpailu on 7. toukokuuta.</w:t>
      </w:r>
    </w:p>
    <w:p>
      <w:r>
        <w:rPr>
          <w:b/>
        </w:rPr>
        <w:t xml:space="preserve">Yhteenveto</w:t>
      </w:r>
    </w:p>
    <w:p>
      <w:r>
        <w:t xml:space="preserve">Kaksi ranskalaista poliisia on ammuttu ja haavoittunut Réunionin saarella Intian valtamerellä, kun he yrittivät pidättää epäiltyä radikaali-islamistia.</w:t>
      </w:r>
    </w:p>
    <w:p>
      <w:r>
        <w:rPr>
          <w:b/>
          <w:u w:val="single"/>
        </w:rPr>
        <w:t xml:space="preserve">Asiakirjan numero 15595</w:t>
      </w:r>
    </w:p>
    <w:p>
      <w:r>
        <w:t xml:space="preserve">Huoli Liverpoolin keskustan köysiratasuunnitelmasta</w:t>
      </w:r>
    </w:p>
    <w:p>
      <w:r>
        <w:t xml:space="preserve">Zip Worldin ehdotuksen mukaan ilmajohto kulkisi St John's Beaconista Liverpoolin keskustakirjastoon. Omistajan Sean Taylorin mukaan vetonaula lisäisi matkailua ja loisi työpaikkoja. Kaupungin liberaalidemokraatit aloittivat vetoomuksen sitä vastaan: "Liverpoolin keskusta ei ole tivoli". Valtuutetut keskustelevat tiistaina suunnitelmista, joita suositellaan hyväksyttäväksi. Jos se hyväksytään, se olisi Britannian ensimmäinen urbaani köysirata, ja se voitaisiin avata vuonna 2021. Taylor sanoi olevansa tietoinen Hillsborough'n muistomerkin läheisyydestä mahdolliseen reittiin nähden ja lupasi, että hanke ottaisi huomioon kaupungin kulttuuriperinnön. "Yleinen reaktio suunnitelmiimme on ollut erittäin myönteinen, mutta olemme tietoisia huolenaiheista ja otamme nämä kommentit huomioon", hän sanoi. "Olemme myös pyrkineet varmistamaan, että suunnitelmissamme otetaan huomioon kulttuuriperintökohteiden herkkyys, ja olemme työskennelleet kovasti varmistaaksemme, että ehdotus ei vaaranna niiden ympäristöä." Keskustan kaupunginvaltuutettu Nick Small kutsui ajatusta "hulluksi", kun taas Lib Demin johtaja Richard Kemp sanoi: "On olemassa oikeita ja vääriä paikkoja köysiradalle, ja tämä on ehdottomasti väärä paikka". Small pelkää myös, että köysirata "rikkoisi" St John's Gardenin rauhallisuuden. "Siellä on monia muistomerkkejä, ja ihmiset tulevat sinne päästäkseen pois kaikesta", hän sanoi. "Se särkyy, kun sadat ihmiset huutavat köysiradalla. Tämän takana olevien ihmisten pitäisi etsiä parempi paikka." Yhtiöllä on tällä hetkellä kolme köysirataa Snowdonian kansallispuistossa.</w:t>
      </w:r>
    </w:p>
    <w:p>
      <w:r>
        <w:rPr>
          <w:b/>
        </w:rPr>
        <w:t xml:space="preserve">Yhteenveto</w:t>
      </w:r>
    </w:p>
    <w:p>
      <w:r>
        <w:t xml:space="preserve">Liverpoolin köysiradan suunnittelun takana oleva mies sanoi, että hanke olisi herkkä kaupungin kulttuuriperinnölle, vaikka pelätäänkin, että se voisi johtaa kaupungin keskustan "disneyfioimiseen".</w:t>
      </w:r>
    </w:p>
    <w:p>
      <w:r>
        <w:rPr>
          <w:b/>
          <w:u w:val="single"/>
        </w:rPr>
        <w:t xml:space="preserve">Asiakirjan numero 15596</w:t>
      </w:r>
    </w:p>
    <w:p>
      <w:r>
        <w:t xml:space="preserve">Putin-kriitikko Aleksei Navalnyi sai 15 päivän vankeustuomion</w:t>
      </w:r>
    </w:p>
    <w:p>
      <w:r>
        <w:t xml:space="preserve">Vangitseminen estää häntä osallistumasta 1. maaliskuuta suunniteltuun mielenosoitukseen. Navalnyi sai ehdollisen tuomion kahden yrityksen huijaamisesta joulukuussa. Hän sanoo, että häntä vastaan nostettujen oikeusjuttujen taustalla on hänen vastustuksensa presidentti Vladimir Putinia kohtaan. Navalnyi poistui torstaina oikeustalosta poliisiautossa ja käsiraudoissa. Hän kehotti kannattajiaan osallistumaan presidentti Putinin politiikkaa vastustavaan mielenosoitukseen. Hän rikkoi lakia, joka rajoittaa mielenosoituksia. Katumielenosoitukset "Taloudellisen ja poliittisen kriisin helpottamiseksi meidän on painostettava viranomaisia. Mennään kriisin vastaiseen mielenosoitukseen", hän sanoi Twitter-tilillään julkaistulla videolla. Kirjeenvaihtajien mukaan hän oli luvannut johtaa 100 000 mielenosoittajaa marssille, jonka hän sanoo vastustavan Kremlin politiikkaa, joka on johtamassa Venäjää vakavaan talouskriisiin, vaikka hänellä ei ole juurikaan mahdollisuuksia haastaa Putinia vakavasti. Navalnyi johti Moskovan katumielenosoituksia presidentti Putinia vastaan vuosina 2011-2012. Viime vuonna häntä ja hänen veljeään Olegia syytettiin 30 miljoonan ruplan (462 000 dollaria, 300 000 puntaa) varastamisesta kahdesta yrityksestä. Oleg sai kolmen ja puolen vuoden vankeustuomion, kun taas Navalny sai ehdollisen tuomion, josta syyttäjät sanovat valittavansa. Kremlin ja Yhdysvaltojen kriitikot sanovat, että hänen tapauksensa on yritys tukahduttaa poliittinen toisinajattelu. Tuomionsa jälkeen Navalnyi on ottanut yhä uhmakkaamman kannan ja katkaissut tammikuussa kotiarestimerkkinsä.</w:t>
      </w:r>
    </w:p>
    <w:p>
      <w:r>
        <w:rPr>
          <w:b/>
        </w:rPr>
        <w:t xml:space="preserve">Yhteenveto</w:t>
      </w:r>
    </w:p>
    <w:p>
      <w:r>
        <w:t xml:space="preserve">Venäjän oppositiojohtaja Aleksei Navalnyi on tuomittu 15 päiväksi vankilaan, koska hän oli jakanut lentolehtisiä tulevan mielenosoituksen mainostamiseksi.</w:t>
      </w:r>
    </w:p>
    <w:p>
      <w:r>
        <w:rPr>
          <w:b/>
          <w:u w:val="single"/>
        </w:rPr>
        <w:t xml:space="preserve">Asiakirjan numero 15597</w:t>
      </w:r>
    </w:p>
    <w:p>
      <w:r>
        <w:t xml:space="preserve">Farmville-yhtiö Zyngan tulos pettymys</w:t>
      </w:r>
    </w:p>
    <w:p>
      <w:r>
        <w:t xml:space="preserve">Se raportoi 108 miljoonan dollarin (70 miljoonan punnan) nettotappion vuoden ensimmäiseltä puoliskolta, kun se vuoden 2011 ensimmäisellä puoliskolla oli 18 miljoonan dollarin voitollinen. Se alensi koko vuoden tulosennustettaan 4-9 senttiin osakkeelta 23-29 sentistä. Se vei osakkeet lähelle 3 dollaria, mikä on selvästi alle joulukuun 10 dollarin listautumishinnan. Myös Facebookin osakkeet laskivat Zyngan ilmoitusten jälkeen. Sen pelien osuus Facebookin tuloista on noin 15 prosenttia. Facebook julkaisee omat neljännesvuosituloksensa torstaina. Zynga syytti alentuneita näkymiään uusien pelien lanseerauksen viivästymisestä, olemassa olevien pelien odotettua nopeammasta laskusta ja Draw Somethingin odotusten laskusta. Zynga osti Draw Somethingin 200 miljoonalla dollarilla aiemmin tänä vuonna.</w:t>
      </w:r>
    </w:p>
    <w:p>
      <w:r>
        <w:rPr>
          <w:b/>
        </w:rPr>
        <w:t xml:space="preserve">Yhteenveto</w:t>
      </w:r>
    </w:p>
    <w:p>
      <w:r>
        <w:t xml:space="preserve">Farmvillen taustalla olevan sosiaalisen peliyhtiön Zyngan osakkeet ovat laskeneet jopa 40 prosenttia jälkikaupankäynnissä pettymyksen tuottaneen tuloksen jälkeen.</w:t>
      </w:r>
    </w:p>
    <w:p>
      <w:r>
        <w:rPr>
          <w:b/>
          <w:u w:val="single"/>
        </w:rPr>
        <w:t xml:space="preserve">Asiakirjan numero 15598</w:t>
      </w:r>
    </w:p>
    <w:p>
      <w:r>
        <w:t xml:space="preserve">Sir Winston Churchillin tavarat esillä Chartwellissä</w:t>
      </w:r>
    </w:p>
    <w:p>
      <w:r>
        <w:t xml:space="preserve">Westerhamin lähellä sijaitsevassa Chartwellissä on esillä muun muassa passi, jota hän käytti pääministerinä ollessaan. Museota ylläpitävä National Trust ilmoitti, että 40 esinettä esitellään Yhdistyneessä kuningaskunnassa ensimmäistä kertaa. Esillä on myös sanelukone, jota hän käytti puheissaan, hopeinen maalauslaatikko ja hiusharja. Monet esineistä olivat olleet varastossa. Churchill asui Chartwellissa yli 40 vuotta, vuodesta 1922 kuolemaansa vuonna 1965. Museo avattiin vuotta myöhemmin, vuonna 1966, ja se koostuu kahdesta huoneesta. Nähtävillä on myös Saudi-Arabian kuningas Abdul Azizin Churchillille antama timantilla koristeltu miekka, nahkainen matkapallo ja hänen lemmikkinsä Rufuksen koirankulho. Monet esineistä varastoitiin, kun Lady Churchill luovutti Chartwellin National Trustille. Chartwellin talon ja kokoelmien johtaja Alice Martin sanoi: "Erityinen suosikkini on Sir Winstonin passi. "Kun käsittelin sitä ensimmäistä kertaa, tuli kyynel silmään. Se on niin mieleenpainuva esine. "Meillä kaikilla on passi, mutta niissä ei mainita, että syntymäpaikkamme on Blenheimin palatsi ja ammattimme pääministeri." Näyttely on avoinna 1. marraskuuta asti.</w:t>
      </w:r>
    </w:p>
    <w:p>
      <w:r>
        <w:rPr>
          <w:b/>
        </w:rPr>
        <w:t xml:space="preserve">Yhteenveto</w:t>
      </w:r>
    </w:p>
    <w:p>
      <w:r>
        <w:t xml:space="preserve">Sir Winston Churchillin henkilökohtaiset esineet ovat ensimmäistä kertaa julkisesti esillä hänen entisessä kodissaan Kentissä.</w:t>
      </w:r>
    </w:p>
    <w:p>
      <w:r>
        <w:rPr>
          <w:b/>
          <w:u w:val="single"/>
        </w:rPr>
        <w:t xml:space="preserve">Asiakirjan numero 15599</w:t>
      </w:r>
    </w:p>
    <w:p>
      <w:r>
        <w:t xml:space="preserve">Entinen RAF-mies Gordon Pinkerton vangittiin vuosikymmeniä kestäneestä seksuaalisesta hyväksikäytöstä</w:t>
      </w:r>
    </w:p>
    <w:p>
      <w:r>
        <w:t xml:space="preserve">Gordon Pinkerton, 68, Aberdeenista, käytti koululaisia hyväkseen suurimman osan aikuisikäänsä ja pahoinpiteli heitä eri taloissa eri puolilla Skotlantia. Hän raiskasi kaksi tytöistä, kun nämä olivat vasta kuusivuotiaita. Pinkerton vangittiin Glasgow'n korkeimmassa oikeudessa. Hyväksikäyttö alkoi vuonna 1963 ja jatkui vuoteen 2011 asti. Tuomari Lord Matthews kertoi Pinkertonin tuomiosta: "Teidät tuomittiin siitä, mitä voidaan kuvailla vain kauhistuttavaksi luetteloksi haavoittuvien nuorten tyttöjen hyväksikäytöstä. "Olette koko ajan kiistäneet asian. "Olen saanut uhreiltanne vaikutuslausuntoja, ja he sanovat, että se, mitä teitte heille, on tuhonnut heidän elämänsä. Se ei ole yllättävää. "Minulle on kerrottu, että teillä on suuri riski syyllistyä uusintarikoksiin, mikä ei myöskään ole yllättävää, kun otetaan huomioon, että rikokset alkoivat vuonna 1963 ja jatkuivat vuoteen 2011 asti." Eräs uhri oli kertonut Aberdeenin korkeimmassa oikeudessa käydyssä oikeudenkäynnissä, että hän yritti tappaa itsensä viime vuonna, koska häpeili sitä, mitä hänelle oli tapahtunut.</w:t>
      </w:r>
    </w:p>
    <w:p>
      <w:r>
        <w:rPr>
          <w:b/>
        </w:rPr>
        <w:t xml:space="preserve">Yhteenveto</w:t>
      </w:r>
    </w:p>
    <w:p>
      <w:r>
        <w:t xml:space="preserve">Entinen RAF:n sotilas, joka on todettu syylliseksi kuuden nuoren tytön seksuaaliseen hyväksikäyttöön lähes puolen vuosisadan ajan, on tuomittu 15 vuodeksi vankeuteen.</w:t>
      </w:r>
    </w:p>
    <w:p>
      <w:r>
        <w:rPr>
          <w:b/>
          <w:u w:val="single"/>
        </w:rPr>
        <w:t xml:space="preserve">Asiakirjan numero 15600</w:t>
      </w:r>
    </w:p>
    <w:p>
      <w:r>
        <w:t xml:space="preserve">Warrenpoint: Warrenpoint: Murhatutkinta miehen ammuttua kuoliaaksi</w:t>
      </w:r>
    </w:p>
    <w:p>
      <w:r>
        <w:t xml:space="preserve">Se tapahtui Lower Dromore Roadilla Warrenpointissa noin klo 19:30 GMT perjantaina. Nainen sai hyökkäyksessä vakavia vammoja, ja hänet vietiin Daisy Hillin sairaalaan Newryyn. Riippumaton kaupunginvaltuutettu Jarlath Tinnelly sanoi, että kyseessä oli "järkyttävä tapahtuma hyvin rauhallisella asuinalueella". "Warrenpoint on yleensä hyvin rauhallinen kaupunki, eikä siellä ole nähty mitään tällaista ainakaan levottomuuksien päättymisen jälkeen", hän lisäsi. "Se on aivan uskomaton kohtaus, jonka luulimme jättäneemme taaksemme monta, monta vuotta sitten." Sinn Féinin MLA Sinéad Ennis sanoi: "Tämä on todella hieno paikka: "PSNI on eristänyt alueen, ja vetoan kaikkiin, joilla on tietoa, jotta he ilmoittaisivat siitä tutkinnan avuksi." Poliisi pyytää kaikkia, joilla on tietoja ampumisesta, ottamaan yhteyttä heihin.</w:t>
      </w:r>
    </w:p>
    <w:p>
      <w:r>
        <w:rPr>
          <w:b/>
        </w:rPr>
        <w:t xml:space="preserve">Yhteenveto</w:t>
      </w:r>
    </w:p>
    <w:p>
      <w:r>
        <w:t xml:space="preserve">Poliisi on aloittanut murhatutkinnan sen jälkeen, kun mies kuoli ja nainen loukkaantui vakavasti ampumisessa Downin kreivikunnassa.</w:t>
      </w:r>
    </w:p>
    <w:p>
      <w:r>
        <w:rPr>
          <w:b/>
          <w:u w:val="single"/>
        </w:rPr>
        <w:t xml:space="preserve">Asiakirjan numero 15601</w:t>
      </w:r>
    </w:p>
    <w:p>
      <w:r>
        <w:t xml:space="preserve">Keon Lincolnin murha: Poliisi vapautti kolme poikaa</w:t>
      </w:r>
    </w:p>
    <w:p>
      <w:r>
        <w:t xml:space="preserve">Kaksi muuta 15- ja 16-vuotiasta poikaa on edelleen pidätettynä, koska poliiseille on myönnetty lisäaikaa heidän kuulusteluihinsa. Keonin kimppuun hyökättiin torstaina noin klo 15.30 GMT Birminghamin Handsworthissa sijaitsevalla Linwood Roadilla, ja hän kuoli myöhemmin sairaalassa. Ruumiinavaus osoitti, että häntä oli ammuttu ja puukotettu kuoliaaksi. West Midlandsin poliisi ilmoitti, että sen tutkinta "sydäntä särkevästä" kuolemasta "jatkuu vauhdilla". Maanantaina Keonin äiti Sharmaine Lincoln esitti tunteikkaan vetoomuksen, jossa hän pyysi paikallista yhteisöä "auttamaan meitä ymmärtämään, miksi tämä on tapahtunut". Komisario Alastair Orencas sanoi: "Tiedän, että yhteisöissämme on paljon huolia ja murheita, mutta voitte olla varmoja, että teemme kaiken voitavamme emmekä anna periksi pyrkimyksissämme saada oikeutta Keonille ja hänen perheelleen". "Meillä on omistautunut tiimi, joka työskentelee tämän asian parissa 24/7. "Tarvitsen kuitenkin edelleen apuanne - yhteisö on elintärkeä auttamaan meitä - tarvitsen kaikkia, jotka eivät ole vielä ottaneet yhteyttä meihin, tekemään sen niin pian kuin mahdollista." Hän kehotti ihmisiä "tekemään oikein" ja kertomaan tietoja.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Kolme 14-vuotiasta poikaa, jotka pidätettiin epäiltynä 15-vuotiaan Keon Lincolnin murhasta, on vapautettu tutkinnan alaisena, poliisi kertoi.</w:t>
      </w:r>
    </w:p>
    <w:p>
      <w:r>
        <w:rPr>
          <w:b/>
          <w:u w:val="single"/>
        </w:rPr>
        <w:t xml:space="preserve">Asiakirjan numero 15602</w:t>
      </w:r>
    </w:p>
    <w:p>
      <w:r>
        <w:t xml:space="preserve">Paul Robesonin kaivosmieselokuva The Proud Valley remasteroituna versiona</w:t>
      </w:r>
    </w:p>
    <w:p>
      <w:r>
        <w:t xml:space="preserve">Etelä-Walesissa kuvatun The Proud Valley -elokuvan pääosassa on Paul Robeson, jota juhlitaan osana British Film Instituten (BFI) Black Star -kautta. Se kertoo tarinan David Goliathista, jonka yhteisö adoptoi liityttyään paikalliseen mieskuoroon ja saatuaan töitä Blaendyn kaivostyöläisten kanssa. Kiertue alkaa sunnuntaina. Se käynnistetään Cardiffin Chapterissa, jossa Treorchyn mieskuoro esiintyy. Hana Lewis, joka johtaa Film Hub Walesia, joka on yksi BFI:n yhdeksästä brittiläisestä elokuvayleisöverkostosta, sanoi: "Walesin eri puolilla, myös tärkeimmän hiilikaivosalueen sydämessä, on mahdollisuus tutkia hänen rooliaan kansalaisoikeusliikkeessä paikallisyhteisöissään. "Yleisöllä on mahdollisuus nähdä ainutlaatuisia kuoroesityksiä elokuvan ohella upeissa ympäristöissä art deco -auditorioista uudistettuihin kaivostyöläisten saleihin."</w:t>
      </w:r>
    </w:p>
    <w:p>
      <w:r>
        <w:rPr>
          <w:b/>
        </w:rPr>
        <w:t xml:space="preserve">Yhteenveto</w:t>
      </w:r>
    </w:p>
    <w:p>
      <w:r>
        <w:t xml:space="preserve">1940-luvun elokuva mustasta amerikkalaisesta kaivostyöläisestä ja laulajasta, joka muutti Cardiffiin töitä etsimään, on uudelleenmasteroitu ja lähtee kiertueelle.</w:t>
      </w:r>
    </w:p>
    <w:p>
      <w:r>
        <w:rPr>
          <w:b/>
          <w:u w:val="single"/>
        </w:rPr>
        <w:t xml:space="preserve">Asiakirjan numero 15603</w:t>
      </w:r>
    </w:p>
    <w:p>
      <w:r>
        <w:t xml:space="preserve">Dumfriesin ja Gallowayn jalkapallokenttävarojen kohtalo epäselvä.</w:t>
      </w:r>
    </w:p>
    <w:p>
      <w:r>
        <w:t xml:space="preserve">Rikollisilta takavarikoituja varoja käytetään noin 600 000 puntaa Cashback for Communities -ohjelmassa. Se tarjoaisi kaksi kenttää, mutta valtuutetut ovat eri mieltä niiden sijainnista: Dumfries, Dalbeattie, Stranraer ja Annan ovat kaikki ehdottaneet niitä. Dumfries ja Galloway on yksi niistä harvoista Skotlannin osista, joissa ei ole kolmannen sukupolven eli 3G-kenttiä. Dumfries and Gallowayn neuvoston ja Dumfries and Galloway Collegen yhteinen tarjous ensimmäisen kentän kehittämiseksi Dumfriesiin kariutui viime vuonna. Tämä on saanut Annanin ja Stranraerin kaupunginvaltuutetut hakemaan nyt käytettävissä olevia varoja. Toiset ovat kuitenkin vaatineet, että Dumfriesia ja Dalbeattieta ei pitäisi sulkea pois. Valtuuston yhdyskuntapalveluista vastaava johtaja Justin Tracy sanoi, että ennen kuin viranomainen saa lisätietoja avustuksen myöntämisestä, keskustelu sijainnista jää akateemiseksi. Paikallisviranomainen sanoi toivovansa saavansa tiedon 3G-rahoituksesta ja mahdollisista ehdoista seuraavien kahden viikon aikana. Aiheeseen liittyvät Internet-linkit Dumfries and Galloway Council Sport Scotland</w:t>
      </w:r>
    </w:p>
    <w:p>
      <w:r>
        <w:rPr>
          <w:b/>
        </w:rPr>
        <w:t xml:space="preserve">Yhteenveto</w:t>
      </w:r>
    </w:p>
    <w:p>
      <w:r>
        <w:t xml:space="preserve">Skotlannin lounaisosissa sijaitsevat kaupungit pyrkivät saamaan varoja, jotka on varattu yleiskelpoisten urheilukenttien rakentamiseen.</w:t>
      </w:r>
    </w:p>
    <w:p>
      <w:r>
        <w:rPr>
          <w:b/>
          <w:u w:val="single"/>
        </w:rPr>
        <w:t xml:space="preserve">Asiakirjan numero 15604</w:t>
      </w:r>
    </w:p>
    <w:p>
      <w:r>
        <w:t xml:space="preserve">Warmleyn vauvakuolema: Vanhemmat oikeudessa murhasta</w:t>
      </w:r>
    </w:p>
    <w:p>
      <w:r>
        <w:t xml:space="preserve">James Dean Clarkia, 30, ja Helen Jeremyä, 26, syytetään 14. tammikuuta 2018 kuolleen Sean Clarkin murhasta. Syytteiden mukaan pariskunta murhasi Seanin osoitteessa Neads Drive, Warmley, South Gloucestershire, kyseisenä päivänä. Kumpikaan vastaajista ei tunnustanut syytteitä Bristol Crown Courtissa keskiviikkona pidetyssä istunnossa. Neads Drivella Warmleyssa asuvaa Clarkia ja Russell Avenuella Kingswoodissa asuvaa Jeremyä syytetään myös lapsen kuoleman aiheuttamisesta tai sallimisesta. Tuomari William Hart määräsi Clarkin, joka esiintyi videoyhteyden välityksellä, ja Jeremyn, joka oli läsnä oikeudessa, tutkintavankeuteen. Tuomari sanoi: "Seuraavan kerran tämä tapaus käsitellään oikeudessa 4. joulukuuta tänä vuonna."</w:t>
      </w:r>
    </w:p>
    <w:p>
      <w:r>
        <w:rPr>
          <w:b/>
        </w:rPr>
        <w:t xml:space="preserve">Yhteenveto</w:t>
      </w:r>
    </w:p>
    <w:p>
      <w:r>
        <w:t xml:space="preserve">Äiti ja isä ovat saapuneet oikeuteen syytettyinä viisiviikkoisen poikansa murhasta.</w:t>
      </w:r>
    </w:p>
    <w:p>
      <w:r>
        <w:rPr>
          <w:b/>
          <w:u w:val="single"/>
        </w:rPr>
        <w:t xml:space="preserve">Asiakirjan numero 15605</w:t>
      </w:r>
    </w:p>
    <w:p>
      <w:r>
        <w:t xml:space="preserve">Jamal Nedd ampuu: Huddersfieldin miehen kuoleman jälkeen neljä uutta pidätystä</w:t>
      </w:r>
    </w:p>
    <w:p>
      <w:r>
        <w:t xml:space="preserve">Fartownista kotoisin oleva Jamal Nedd, 26, kuoli ammutuksi tultuaan Ripon Avenuella lauantaina kello 21.09 GMT. Kolme 39-, 31- ja 27-vuotiasta miestä pidätettiin epäiltynä murhasta, ja 24-vuotias nainen pidätettiin epäiltynä rikoksentekijän avustamisesta, kertoi West Yorkshiren poliisi. Kaikki neljä ovat edelleen pidätettyinä, poliisi kertoi. Kaksi muuta aiemmin tällä viikolla pidätettyä miestä on edelleen vangittuna, mutta 36-vuotias mies on vapautettu ilman syytteitä, poliisi lisäsi. Poliisit, jotka ovat pyytäneet yleisöltä tietoja, sanoivat aiemmin, että ampumisen uskotaan olleen "kohdennettu hyökkäys". Seuraa BBC Yorkshirea Facebookissa, Twitterissä ja Instagramissa. Lähetä juttuideoita osoitteeseen yorkslincs.news@bbc.co.uk tai lähetä video tästä Aiheeseen liittyvät Internet-linkit West Yorkshiren poliisi</w:t>
      </w:r>
    </w:p>
    <w:p>
      <w:r>
        <w:rPr>
          <w:b/>
        </w:rPr>
        <w:t xml:space="preserve">Yhteenveto</w:t>
      </w:r>
    </w:p>
    <w:p>
      <w:r>
        <w:t xml:space="preserve">Huddersfieldissä tapahtuneeseen kuolemaan johtaneeseen ampumiseen liittyen on pidätetty neljä uutta henkilöä.</w:t>
      </w:r>
    </w:p>
    <w:p>
      <w:r>
        <w:rPr>
          <w:b/>
          <w:u w:val="single"/>
        </w:rPr>
        <w:t xml:space="preserve">Asiakirjan numero 15606</w:t>
      </w:r>
    </w:p>
    <w:p>
      <w:r>
        <w:t xml:space="preserve">Jubilee Pool, Penzance: Panceance: Historiallisen uimarannan rakennustyöt alkavat</w:t>
      </w:r>
    </w:p>
    <w:p>
      <w:r>
        <w:t xml:space="preserve">Cornwallin Penzancessa sijaitseva Jubilee Pool tuhoutui tammi- ja helmikuussa 2014 lounaassa riehuneissa myrskyissä. Uima-allas, joka avattiin ensimmäisen kerran vuonna 1935, on yksi harvoista suolaisen veden vuorovesiuima-altaista Euroopassa. Insinöörit korjaavat alkuperäiset pukuhuoneet ja ankkuroivat altaan lattian kallioperään. Jubilee Poolin ystävät -ryhmän puheenjohtaja Martin Nixon sanoi toivovansa, että kunnostuksella luodaan "kestävä tulevaisuus tälle rakastetulle virkistysalueelle". Uima-allas suljettiin aiemmin vuonna 1992, koska se oli rappeutunut, mutta se kunnostettiin ja avattiin uudelleen vuonna 1995. Hanketta ovat rahoittaneet hallituksen Coastal Communities Fund, Cornwall Council, Cornwall and Isles of Scilly Local Enterprise Partnership, Tempus Leisure, Jubilee Poolin ystävät ja Penzance Town Council.</w:t>
      </w:r>
    </w:p>
    <w:p>
      <w:r>
        <w:rPr>
          <w:b/>
        </w:rPr>
        <w:t xml:space="preserve">Yhteenveto</w:t>
      </w:r>
    </w:p>
    <w:p>
      <w:r>
        <w:t xml:space="preserve">Talvimyrskyjen pahoin vaurioittaman Art Deco -mallin mukaisen merenrantakylpylän kunnostustyöt on aloitettu 3 miljoonan punnan kustannuksella.</w:t>
      </w:r>
    </w:p>
    <w:p>
      <w:r>
        <w:rPr>
          <w:b/>
          <w:u w:val="single"/>
        </w:rPr>
        <w:t xml:space="preserve">Asiakirjan numero 15607</w:t>
      </w:r>
    </w:p>
    <w:p>
      <w:r>
        <w:t xml:space="preserve">Coronavirus: MHK:n mukaan yritys muuttaa suunnittelulainsäädäntöä oli lainvastainen</w:t>
      </w:r>
    </w:p>
    <w:p>
      <w:r>
        <w:t xml:space="preserve">Chris Thomas sai torstaina potkut sen jälkeen, kun hän oli äänestänyt Tynwaldin järjestelmän väliaikaista tarkistusta vastaan. Selittäessään päätöstään MHK sanoi, että esitys "tarvitsi enemmän harkintaa" ja hänen "äänensä oli oikea". Pääministeri Howard Quayle sanoi, ettei hänellä ollut "muuta vaihtoehtoa" kuin erottaa Thomas. Saaren hallitus julisti 16. maaliskuuta hätätilan vastauksena kasvavaan koronaviruspandemiaan, joka kestää tällä hetkellä 15. kesäkuuta asti. Julistus antaa hallinnolle mahdollisuuden tehdä joitakin muutoksia säännöksiin ilman tavanomaisia menettelyjä. Tynwald hylkäsi tiistaina esityksen, jonka mukaan henkilökohtaiset suunnittelukyselyt olisi väliaikaisesti korvattu pelkästään kirjallisiin esityksiin perustuvilla päätöksillä, kun se ei saanut kannatusta lainsäädäntöneuvostossa. Ministerien on äänestettävä hallituksen esityksistä ministerineuvoston kollektiivista vastuuta koskevien sääntöjen mukaisesti. Thomas sanoi, että muutos "olisi voitu tehdä tavanomaisella lainsäädännöllä". "He käyttivät hätätilavaltuuksia johonkin, mitä heidän ei tarvinnut käsitellä", hän sanoi. "Itse asiassa oli väärin käsitellä asiaa tällä tavalla. "Se oli käytännössä laitonta [ja] varmasti perusteetonta." Hallitukselta on pyydetty kommentteja.</w:t>
      </w:r>
    </w:p>
    <w:p>
      <w:r>
        <w:rPr>
          <w:b/>
        </w:rPr>
        <w:t xml:space="preserve">Yhteenveto</w:t>
      </w:r>
    </w:p>
    <w:p>
      <w:r>
        <w:t xml:space="preserve">Manxin hallituksen yritys käyttää hätätilavaltuuksia suunnittelulainsäädännön muuttamiseksi oli "käytännössä lainvastainen" ja "perusteeton", entinen politiikka- ja uudistusministeri on sanonut.</w:t>
      </w:r>
    </w:p>
    <w:p>
      <w:r>
        <w:rPr>
          <w:b/>
          <w:u w:val="single"/>
        </w:rPr>
        <w:t xml:space="preserve">Asiakirjan numero 15608</w:t>
      </w:r>
    </w:p>
    <w:p>
      <w:r>
        <w:t xml:space="preserve">Lontoo 2012: East Midlands Trainsin kuljettajat suunnittelevat lakkoa</w:t>
      </w:r>
    </w:p>
    <w:p>
      <w:r>
        <w:t xml:space="preserve">Veturinkuljettajien ammattiliiton Aslefin jäsenet ovat suunnitelleet työtaistelutoimenpiteitä 6., 7. ja 8. elokuuta. Liitto ilmoitti, että East Midlands Trainsin kanssa käydyissä neuvotteluissa ei ole päästy läpimurtoon eläkemaksujen leikkauksista. Rautatieoperaattorin mukaan Aslef "pelaa pelejä" ja lakot ovat "potku hampaisiin" asiakkaille. Aslefin jäsenet vastustavat East Midlands Trainsin suunnitelmia vähentää sekä omia että henkilöstön eläkemaksuja heinäkuusta alkaen. "Kansallinen ylpeys" Aslefin pääsihteeri Mick Whelan sanoi: "Eläkemaksujen leikkaaminen nykyisessä tilanteessa on erittäin vastuutonta." East Midlands Trainsin toimitusjohtaja David Horne sanoi: "Tämä on jälleen yksi esimerkki siitä, että Aslef pelaa pelejä, ja se on todellinen potku asiakkaidemme ja koko maan hampaisiin suuren kansallisen ylpeyden aikana." Aslef on ilmoittanut, että se käy perjantaina East Midlands Trainsin kanssa uusia keskusteluja kiistan ratkaisemiseksi. East Midlands Trains sanoi kesäkuussa, että muutos parantaisi kuljettajien tuloja 500 puntaa vuodessa vaikuttamatta eläke-etuuksiin. Yritys ilmoitti keskiviikkona tarjoavansa 50 000 lisäpaikkaa Lontooseen meneviin juniin kisojen ajaksi. Työtaistelutoimet keskeytettiin kesäkuussa kahdeksi päiväksi, jotta neuvottelut rautatieyhtiön kanssa voitaisiin käydä.</w:t>
      </w:r>
    </w:p>
    <w:p>
      <w:r>
        <w:rPr>
          <w:b/>
        </w:rPr>
        <w:t xml:space="preserve">Yhteenveto</w:t>
      </w:r>
    </w:p>
    <w:p>
      <w:r>
        <w:t xml:space="preserve">East Midlands Trainsin kuljettajat ovat suunnitelleet lakkoja kolmeksi päiväksi Lontoon vuoden 2012 olympialaisten aikana eläkkeistä syntyneen riidan vuoksi.</w:t>
      </w:r>
    </w:p>
    <w:p>
      <w:r>
        <w:rPr>
          <w:b/>
          <w:u w:val="single"/>
        </w:rPr>
        <w:t xml:space="preserve">Asiakirjan numero 15609</w:t>
      </w:r>
    </w:p>
    <w:p>
      <w:r>
        <w:t xml:space="preserve">Bath and West Showground avautuu Covid-19-rokotekeskukseksi</w:t>
      </w:r>
    </w:p>
    <w:p>
      <w:r>
        <w:t xml:space="preserve">Keskus toimii seitsemänä päivänä viikossa kello 08:00-20:00 GMT, ja järjestäjät arvioivat, että se pystyy rokottamaan noin 1300 ihmistä päivittäin. Shepton Malletin lähellä sijaitsevassa keskuksessa on neljä rokotuskapselia. Se liittyy 13 yleislääkärin johtamaan paikkaan, kahteen sairaalan keskukseen sekä Bathin ja Tauntonin kilparadalle, joissa rokotuksia voidaan antaa paikallisesti. Royal Bath and West Societyn puheenjohtaja Robert Drewett sanoi: "On todellinen etuoikeus, että voimme käyttää näyttelykenttäämme näin hyvin tulevina viikkoina. Olemme täynnä kiitosta siitä hämmästyttävästä työstä, jota NHS tekee näin monimutkaisen rokotusohjelman eteen." Kelly Thresher rokotusryhmästä sanoi: "Tiedämme, että jotkut ihmiset saattavat olla huolissaan rokotukseen tulemisesta, mutta haluamme vakuuttaa kaikille, että olemme kaikki täällä auttamassa ja tukemassa teitä. "Olemme valmiita toivottamaan tervetulleiksi potilaat, joilla on sekä näkyviä että ei-näkyviä vammoja, ja paikka on hyvin järjestetty, rakennukseen on helppo pääsy ja pysäköinti on lähellä." Seuraa BBC Westiä Facebookissa, Twitterissä ja Instagramissa. Lähetä juttuideasi osoitteeseen: bristol@bbc.co.uk Aiheeseen liittyvät Internet-linkit Bath Racecourse Bath and North East Somerset, Swindon and Wiltshire CCG The NHS website</w:t>
      </w:r>
    </w:p>
    <w:p>
      <w:r>
        <w:rPr>
          <w:b/>
        </w:rPr>
        <w:t xml:space="preserve">Yhteenveto</w:t>
      </w:r>
    </w:p>
    <w:p>
      <w:r>
        <w:t xml:space="preserve">Ensisijaiset ryhmät 45 minuutin säteellä kutsutaan vastaanottamaan Covid-19-rokotteensa Bath and West Showgroundissa tällä viikolla.</w:t>
      </w:r>
    </w:p>
    <w:p>
      <w:r>
        <w:rPr>
          <w:b/>
          <w:u w:val="single"/>
        </w:rPr>
        <w:t xml:space="preserve">Asiakirjan numero 15610</w:t>
      </w:r>
    </w:p>
    <w:p>
      <w:r>
        <w:t xml:space="preserve">Hip-hop Broadway-musikaali Hamilton jättää jäähyväiset kolmelle tähdelle</w:t>
      </w:r>
    </w:p>
    <w:p>
      <w:r>
        <w:t xml:space="preserve">Samalla jätetään hyvästit Aaron Burria esittävälle Leslie Odom Jr:lle ja Eliza Schuyleria esittävälle Phillipa Soolle. Fanit ovat jonottaneet päiväkausia ostaakseen lippuja, ja kalleimmat liput maksavat 20 000 dollaria (15 400 puntaa). Yhden Amerikan perustajaisän elämästä kertovaa hittinäytelmää kuvaillaan "amerikkalaiseksi musikaaliksi". Alexander Hamiltonia näyttelevä Miranda sanoi työskentelevänsä muiden hankkeiden parissa. Odom Jr. aikoo keskittyä laulajan uraansa ja Soo osallistuu toiseen musikaaliin. Hamilton voitti viime kuussa New Yorkissa järjestetyssä Tony-palkintogaalassa 11 patsasta - joista yhden sai Odom Jr. - ja Pulitzer-palkinnon draamasta aiemmin tänä vuonna. Lohkovoittoisten lipunmyyntien lisäksi show'n albumi on myydyin cast-tallenne 50 vuoteen, ja se nappasi tänä vuonna Grammy-palkinnon parhaasta musiikkiteatterialbumista. Detroitilainen Caitlin Goddard oli jonottanut lippua kolme yötä ja kaksi päivää. "Halusimme nähdä show'n, mutta meille sopi odottaa jonkin aikaa. Kun saimme selville, että niin monet pääosanesittäjät olivat lähdössä, ajattelimme, että 'Okei, meidän on mentävä sinne nyt!'", hän kertoi uutistoimisto Associated Pressille. Lipunmyyntipaikka Rukkus kertoo, että lauantain esityksen keskihinta on 3 391 dollaria (2 618 puntaa), AP kertoo. Seuraavien keikkojen hinta laskee huomattavasti, keskimäärin 1286 dollaria (993 puntaa). Hamiltonin odotetaan saavan ensi-iltansa Lontoon Victoria Palace -teatterissa lokakuussa 2017.</w:t>
      </w:r>
    </w:p>
    <w:p>
      <w:r>
        <w:rPr>
          <w:b/>
        </w:rPr>
        <w:t xml:space="preserve">Yhteenveto</w:t>
      </w:r>
    </w:p>
    <w:p>
      <w:r>
        <w:t xml:space="preserve">Palkittu Broadwayn hiphop-musikaali Hamilton jättää jäähyväiset kolmelle tähdelleen, joiden joukossa on sen luoja ja pääosanesittäjä Lin-Manuel Miranda.</w:t>
      </w:r>
    </w:p>
    <w:p>
      <w:r>
        <w:rPr>
          <w:b/>
          <w:u w:val="single"/>
        </w:rPr>
        <w:t xml:space="preserve">Asiakirjan numero 15611</w:t>
      </w:r>
    </w:p>
    <w:p>
      <w:r>
        <w:t xml:space="preserve">BHP Billiton ja Vale asettavat aikataulun Samarcon kaivoksen vaatimuksille</w:t>
      </w:r>
    </w:p>
    <w:p>
      <w:r>
        <w:t xml:space="preserve">Yhtiöiden mukaan suurin niistä on Brasilian liittovaltion syyttäjien nostama 47,5 miljardin dollarin (38,6 miljardin punnan) siviilikanne. Sopimuksen mukaan yritykset maksavat aluksi 681 miljoonan dollarin korvaukset. Rautamalmikaivoksen jätteitä sisältäneen padon sortuminen tappoi 19 ihmistä ja aiheutti miljoonien tonnien myrkyllisen jätteen virran. Se tappoi 19 ihmistä ja on Brasilian kaikkien aikojen pahin kaivosonnettomuus. Yhtiöiden ja syyttäjien välisessä sopimuksessa nimitetään asiantuntijoita neuvomaan liittovaltion syyttäjiä padon onnettomuuden vaikutuksista ja viime toukokuussa sovittuihin sosiaalisiin ja ympäristöön liittyviin kunnostusohjelmiin mahdollisesti tarvittavista muutoksista. Sopimus ei kata kesäkuun loppuun mennessä sovittavien lopullisten vastuiden mahdollista suuruutta. BHP:n tiedottaja Paul Hitchins sanoi, että sovinto yksinkertaistaa asioita: "Tässä kerrotaan, miten ja milloin aiomme sopia asian syyttäjien kanssa. "Tähän asti tapausta on käsitelty eri tuomioistuimissa. Tämä kokoaa kaiken yhteen." Yhtiöt sanoivat, etteivät ne ole vielä sopineet, miten ja milloin kaivos voidaan avata uudelleen. Ne sanoivat, että uudelleen käynnistämisestä neuvotellaan erikseen ja että se tapahtuisi vasta sitten, kun se olisi turvallista ja taloudellisesti kannattavaa. Lisäksi se tarvitsee tuhoutuneen paikallisyhteisön tuen.</w:t>
      </w:r>
    </w:p>
    <w:p>
      <w:r>
        <w:rPr>
          <w:b/>
        </w:rPr>
        <w:t xml:space="preserve">Yhteenveto</w:t>
      </w:r>
    </w:p>
    <w:p>
      <w:r>
        <w:t xml:space="preserve">BHP Billiton ja Vale ovat sopineet 30. kesäkuuta olevasta määräajasta Brasilian Samarcon patokatastrofista vuonna 2015 johtuvien vaateiden yhdistämiseksi ja selvittämiseksi.</w:t>
      </w:r>
    </w:p>
    <w:p>
      <w:r>
        <w:rPr>
          <w:b/>
          <w:u w:val="single"/>
        </w:rPr>
        <w:t xml:space="preserve">Asiakirjan numero 15612</w:t>
      </w:r>
    </w:p>
    <w:p>
      <w:r>
        <w:t xml:space="preserve">KEVICC:n yhtenäiset protestit: Opiskelijoita "uhkaa erottaminen</w:t>
      </w:r>
    </w:p>
    <w:p>
      <w:r>
        <w:t xml:space="preserve">Totnesissa sijaitseva King Edward VI Community College, joka tunnetaan nimellä KEVICC, lakkautti koulupuvut vuonna 2003, mutta tuo ne takaisin syyskuussa. Opiskelijat ovat järjestäneet mielenosoituksia suunnitelmia vastaan. Koulun rehtori Kate Mason sanoi, että koulupuvun käyttämättä jättämisestä johtuvat erottamiset olisivat "hyvin, hyvin viimeinen keino". "Pidetään rähjäisinä" Mason sanoi: "Harkitsemme asiaa tapauskohtaisesti. "Teemme sen, mikä on mielestämme oikein kaikkien oppilaiden parhaaksi, ja teemme niin jatkossakin." Mason totesi, että "emme voi tehdä mitään, mitä emme voi tehdä." Mason ilmoitti, että koulu ottaisi uudelleen käyttöön koulupuvun sen jälkeen, kun johtokunnalle oli laadittu raportti, jonka mukaan koulua pidettiin "rähjäisenä". Raportissa todettiin myös, että joissakin tapauksissa vanhemmat eivät halunneet lähettää lapsia kouluun tämän vuoksi. Masonin mukaan koulu järjesti kuulemisen, ja "vastaukset suosivat selvästi" koulupukua, jonka suunnitteluun oppilaat olivat osallistuneet. Jotkut oppilaat järjestivät 2., 3. ja 4. heinäkuuta mielenosoituksia, joissa he poistuivat oppitunneilta ja heiluttivat banderolleja. Joitakin oppilaita rangaistiin mielenosoitusten järjestämisestä "sisäisellä poissulkemisella", mikä tarkoittaa, että heidät pidettiin eristyksissä koulussa. Koulun johto oli aiemmin sanonut, että koulupukupolitiikkaa tarkistettaisiin vuonna 2015. 450 vuotta vanhaan kouluun kuuluu kuudes luokka ja esittävien taiteiden oppilaitos. Ofsted antoi sille äskettäin tyydyttävän arvosanan.</w:t>
      </w:r>
    </w:p>
    <w:p>
      <w:r>
        <w:rPr>
          <w:b/>
        </w:rPr>
        <w:t xml:space="preserve">Yhteenveto</w:t>
      </w:r>
    </w:p>
    <w:p>
      <w:r>
        <w:t xml:space="preserve">Oppilaat, jotka kieltäytyvät käyttämästä koulupukuja, kun ne otetaan uudelleen käyttöön Devonin koulussa, voidaan erottaa, on heidän rehtorinsa sanonut.</w:t>
      </w:r>
    </w:p>
    <w:p>
      <w:r>
        <w:rPr>
          <w:b/>
          <w:u w:val="single"/>
        </w:rPr>
        <w:t xml:space="preserve">Asiakirjan numero 15613</w:t>
      </w:r>
    </w:p>
    <w:p>
      <w:r>
        <w:t xml:space="preserve">Verisunnuntain marssi on "kiitos" Derrylle.</w:t>
      </w:r>
    </w:p>
    <w:p>
      <w:r>
        <w:t xml:space="preserve">Se on ensimmäinen marssi sen jälkeen, kun Savillen raportissa todettiin kuolleiden ja loukkaantuneiden olevan syyttömiä. Tony Doherty, jonka isä Paddy tapettiin verisunnuntaina, sanoi, että "mitä todennäköisimmin" kyseessä on myös viimeinen muistomarssi. "Yksimielisyys vallitsee siitä, että se olisi toteutettava tavalla, joka edistää saavutusten juhlimista. "Luulen, että useimmat ihmiset ovat sitä mieltä, että sen pitäisi olla viimeinen marssi, ja on asianmukaista ja ajankohtaista, että juhlistamme tilaisuutta pikemminkin juhlallisin menoin kuin muistomerkkien avulla." Liam Wray, jonka veli Jim myös sai surmansa, sanoi, ettei häntä kuultu päätöksestä. "En koe, että perheet omistavat marssin, vaan uskon, että Derryn asukkaat omistavat marssin. "En usko, että marssin pitäisi pysähtyä sen takia, että saamme kaikkien perheidemme nimet selvitettyä. "Monet muut järjestöt ovat osallistuneet marssille, ja niillä on ollut tilaisuus tuoda esiin omia asioitaan. "Minusta olisi hyvin surullista ja kansalais- ja ihmisoikeuksille haitallista, jos se katoaisi." Kate Nash, jonka veli William kuoli verisunnuntaina, toivoi, että muistomarssin perinne jatkuisi. "Uskon, että se jatkuu niin kauan kuin ihmisillä on halua kävellä. "Verisunnuntain marssi on aina ollut perheille suuri toivon majakka, ja sitä tulen valitettavasti kaipaamaan. "Minusta marssi on loistava väline muiden vääryyksien puolesta. "Ymmärrän kuitenkin, että 38 vuotta on pitkä aika, joten ehkä sen on aika loppua."</w:t>
      </w:r>
    </w:p>
    <w:p>
      <w:r>
        <w:rPr>
          <w:b/>
        </w:rPr>
        <w:t xml:space="preserve">Yhteenveto</w:t>
      </w:r>
    </w:p>
    <w:p>
      <w:r>
        <w:t xml:space="preserve">Verisunnuntaina kuolleiden ja haavoittuneiden omaiset ovat sanoneet, että ensi kuun vuosipäivän marssi on julkinen kiitos Londonderryn asukkaille.</w:t>
      </w:r>
    </w:p>
    <w:p>
      <w:r>
        <w:rPr>
          <w:b/>
          <w:u w:val="single"/>
        </w:rPr>
        <w:t xml:space="preserve">Asiakirjan numero 15614</w:t>
      </w:r>
    </w:p>
    <w:p>
      <w:r>
        <w:t xml:space="preserve">Carla Whitlockin happohyökkäysoikeudenkäynti: Syytetty "savuava vihainen" happohyökkäyksestä</w:t>
      </w:r>
    </w:p>
    <w:p>
      <w:r>
        <w:t xml:space="preserve">Billy Midmore, 22, kiistää aiheuttaneensa tahallaan vakavan ruumiinvamman, johon hänen veljensä Geoffrey, 26, on tunnustanut syyllisyytensä. Midmore sanoi, ettei hän ollut osallisena Carla Whitlockiin Southamptonissa kohdistuneeseen hyökkäykseen, jonka seurauksena Carla Whitlock sokeutui toisesta silmästään. Hän myönsi lähettäneensä tälle uhkaavia tekstiviestejä. Valamiehistölle näytettiin keskiviikkona Southamptonin kruununoikeudessa valvontakameran kuvamateriaalia siitä hetkestä, kun Whitlockin kimppuun hyökättiin rikkihappoa sisältävällä viemärinpuhdistusaineella 18. syyskuuta viime vuonna. Syyttäjä on aiemmin väittänyt, että hyökkäys, joka tapahtui Turtle Bayn ulkopuolella kaupungin Guildhall Square -aukiolla, oli kosto pieleen menneestä huumekaupasta. Midmore sanoi olleensa vihainen Whitlockille sen jälkeen, kun hänen veljeltään oli ryöstetty 2 000 punnan arvosta huumeita ja käteistä, ja lähettäneensä tämän jälkeen Whitlockille uhkaavia tekstiviestejä. Hän on kiistänyt ostaneensa happoa ja olleensa läsnä hyökkäyksen aikana. Aiemmin syyttäjä Kerry Maylin kertoi valamiehistölle, että Geoffrey Midmore oli lähettänyt WhatsAppissa tuttavalleen valokuvan pullosta sekä sanat: "Tämä on yksi kasvojen sulattaja". Oikeudenkäynti jatkuu.</w:t>
      </w:r>
    </w:p>
    <w:p>
      <w:r>
        <w:rPr>
          <w:b/>
        </w:rPr>
        <w:t xml:space="preserve">Yhteenveto</w:t>
      </w:r>
    </w:p>
    <w:p>
      <w:r>
        <w:t xml:space="preserve">Mies, joka kiistää heittäneensä happoa naisen päälle, sanoi olleensa "savuavan vihainen" veljelleen kuultuaan hyökkäyksestä.</w:t>
      </w:r>
    </w:p>
    <w:p>
      <w:r>
        <w:rPr>
          <w:b/>
          <w:u w:val="single"/>
        </w:rPr>
        <w:t xml:space="preserve">Asiakirjan numero 15615</w:t>
      </w:r>
    </w:p>
    <w:p>
      <w:r>
        <w:t xml:space="preserve">Mount Everestin kuolonuhrien määrä nousee neljään Nepalissa</w:t>
      </w:r>
    </w:p>
    <w:p>
      <w:r>
        <w:t xml:space="preserve">Kiinalaisen kiipeilijän Ha Wenyin, 55, ruumis löydettiin läheltä paikkaa, jossa kolme muuta kiipeilijää kuoli viikonloppuna, kertoi vuorikiipeilyvirkailija Gyanendra Shrestha uutistoimisto AP:lle. Kolme oli kotoisin Etelä-Koreasta, Saksasta ja Kanadasta. Viranomaisten mukaan kaikki kuolivat palatessaan vuoren huipulta. Kiipeilijät löysivät Ha Wenyin ruumiin alueelta lähellä 8 848-metrisen huipun huippua, jossa kuolivat myös nepalilaissyntyinen kanadalainen Shriya Shah, 32, saksalainen Eberhard Schaaf, 61, ja eteläkorealainen Song Won-bin, 44. Nepalilainen opas, joka oli aiemmin ilmoitettu kadonneeksi, oli kuitenkin päässyt perusleiriin, Shrestha sanoi. Yli 300 kiipeilijää 33 eri ryhmässä on saanut virallisen luvan kiivetä vuorelle Nepalin puolelta tällä kaudella, kertoi vuorikiipeilyvirkailija Dipendra Poudel BBC:lle. Luku ei sisällä paikallisia nepalilaisia, jotka avustavat kiipeilijöitä ja työskentelevät kantajina tai avustajina. Vuoren kaikkien aikojen pahin kiipeilykausi oli vuonna 1996, jolloin 15 kiipeilijää kuoli, kahdeksan heistä yhden päivän aikana.</w:t>
      </w:r>
    </w:p>
    <w:p>
      <w:r>
        <w:rPr>
          <w:b/>
        </w:rPr>
        <w:t xml:space="preserve">Yhteenveto</w:t>
      </w:r>
    </w:p>
    <w:p>
      <w:r>
        <w:t xml:space="preserve">Everestillä kadonneen kiipeilijän ruumis on nähty, mikä nostaa viikonlopun kuolonuhrien määrän neljään, kertovat nepalilaiset viranomaiset.</w:t>
      </w:r>
    </w:p>
    <w:p>
      <w:r>
        <w:rPr>
          <w:b/>
          <w:u w:val="single"/>
        </w:rPr>
        <w:t xml:space="preserve">Asiakirjan numero 15616</w:t>
      </w:r>
    </w:p>
    <w:p>
      <w:r>
        <w:t xml:space="preserve">Mansfieldin koiranulkoiluttajia varoitetaan sinilevästä</w:t>
      </w:r>
    </w:p>
    <w:p>
      <w:r>
        <w:t xml:space="preserve">Levän sisältämät myrkyt, joita on löydetty Hermitage Local Nature Reserve- ja Berry Hill Park -alueiden lammista Mansfieldissä, voivat olla koirille hengenvaarallisia. Mansfieldin piirikunnan puistovastaava Sean Davies kertoi, että kävijöitä varoittavat kyltit on pystytetty. Myrkyt voivat aiheuttaa oireita, kuten oksentelua ja ripulia, myös ihmisillä. Koirakuolemat Davies lisäsi: "Vaatii hyvin vähän huolellisuutta laittaa koiraa johtoon, kävellä rauhallisesti ja vastuullisesti, nauttia kaikesta siitä, mistä voi nauttia, mutta samalla välttää siihen liittyvää riskiä." Vuosina 2008-2010 kymmenen koiraa kuoli Nottinghamshiressä saatuaan levämyrkkyjä kävelylenkillä. Tohtori Phil Harding ympäristövirastosta sanoi, että levää esiintyy luonnostaan, mutta se kerääntyy kesäkuukausien aikana. "Ne ovat melko läheistä sukua bakteereille, ja huolenaiheemme on, että ne voivat toisinaan tuottaa myrkkyjä, jotka voivat mahdollisesti aiheuttaa ongelmia ihmisille ja eläimille." Levän pitäisi alkaa haihtua, kun sää viilenee, tohtori Harding lisäsi.</w:t>
      </w:r>
    </w:p>
    <w:p>
      <w:r>
        <w:rPr>
          <w:b/>
        </w:rPr>
        <w:t xml:space="preserve">Yhteenveto</w:t>
      </w:r>
    </w:p>
    <w:p>
      <w:r>
        <w:t xml:space="preserve">Koiranomistajia osassa Nottinghamshireä varoitetaan pitämään koiransa kytkettyinä, kun kahdesta lammesta löytyi mahdollisesti myrkyllistä sinilevää.</w:t>
      </w:r>
    </w:p>
    <w:p>
      <w:r>
        <w:rPr>
          <w:b/>
          <w:u w:val="single"/>
        </w:rPr>
        <w:t xml:space="preserve">Asiakirjan numero 15617</w:t>
      </w:r>
    </w:p>
    <w:p>
      <w:r>
        <w:t xml:space="preserve">Tulipalo Colchesterin Mervillen kasarmilla johtaa evakuointiin.</w:t>
      </w:r>
    </w:p>
    <w:p>
      <w:r>
        <w:t xml:space="preserve">Essexin palokunta ilmoitti, että Colchesterin Mervillen kasarmien viereiset majoitusrakennukset tyhjennettiin myös 02:30 GMT:n tulipalon jälkeen. Palokunnan tiedottajan mukaan tulipalo oli alkanut kylpyhuoneesta ja levinnyt majoitussiiven käytävälle. Hänen mukaansa palo johtui sähköviasta. Kukaan ei loukkaantunut. Mervillen kasarmi on Colchesterin varuskunnan keskusleiri, ja siellä sijaitsevat 16. ilmatorjuntaprikaatin esikunta, 18. armeijan koulutuskeskus, WRVS-keskus ja asuintalot ilman huoltajaa oleville tai yksintulleille varusmiehille.</w:t>
      </w:r>
    </w:p>
    <w:p>
      <w:r>
        <w:rPr>
          <w:b/>
        </w:rPr>
        <w:t xml:space="preserve">Yhteenveto</w:t>
      </w:r>
    </w:p>
    <w:p>
      <w:r>
        <w:t xml:space="preserve">Armeijan kasarmirakennus evakuoitiin tulipalon sytyttyä kolmannessa kerroksessa.</w:t>
      </w:r>
    </w:p>
    <w:p>
      <w:r>
        <w:rPr>
          <w:b/>
          <w:u w:val="single"/>
        </w:rPr>
        <w:t xml:space="preserve">Asiakirjan numero 15618</w:t>
      </w:r>
    </w:p>
    <w:p>
      <w:r>
        <w:t xml:space="preserve">Venäläinen vuoristokuolema johtui korkeasta sijainnista, kuolinsyyntutkija päättää</w:t>
      </w:r>
    </w:p>
    <w:p>
      <w:r>
        <w:t xml:space="preserve">Daniel Read, 37, Woodbridgesta, Suffolkista, kuoli heinäkuussa kiipeillessään 5 642 metrin korkeuteen Elbrus-vuorelle Venäjällä. Hän ja muut kiipeilijät olivat kaksi minuuttia nousun jälkeen 4 600 metrin korkeudessa, kun Read valitti rintakipua. Kuolemansyyntutkija Dan Sharpstone sanoi, että Read romahti takaperin lumeen, menetti tajuntansa ja kuoli. Hän oli osallistunut Adventure Peaks -yrityksen järjestämään retkikuntaan. Ipswichissä pidetyssä tutkintatilaisuudessa kerrottiin, että Read oli aiemmin kokenut lievää korkeuspahoinvointia, mutta oli toipunut siitä, ja retkikunnan johtajat noudattivat asianmukaisesti lääketieteellisiä ohjeita antaessaan hänen jatkaa kiipeämistä. Kuolinsyyntutkija totesi, että kyseessä oli korkean paikan aiheuttama sydämen rytmihäiriö eli epäsäännöllinen syke.</w:t>
      </w:r>
    </w:p>
    <w:p>
      <w:r>
        <w:rPr>
          <w:b/>
        </w:rPr>
        <w:t xml:space="preserve">Yhteenveto</w:t>
      </w:r>
    </w:p>
    <w:p>
      <w:r>
        <w:t xml:space="preserve">Mies kuoli korkean paikan aiheuttamaan sydämen rytmihäiriöön kiivetessään Euroopan korkeimmalle vuorelle, on kuolinsyyntutkija todennut.</w:t>
      </w:r>
    </w:p>
    <w:p>
      <w:r>
        <w:rPr>
          <w:b/>
          <w:u w:val="single"/>
        </w:rPr>
        <w:t xml:space="preserve">Asiakirjan numero 15619</w:t>
      </w:r>
    </w:p>
    <w:p>
      <w:r>
        <w:t xml:space="preserve">Gay Wharton: Boltonin ex-pormestarin kuolemasta syytetty mies</w:t>
      </w:r>
    </w:p>
    <w:p>
      <w:r>
        <w:t xml:space="preserve">Gay Wharton oli kävelemässä Chorley New Roadilla, Boltonissa, kun musta Audi törmäsi häneen perjantaina noin kello 12.05 GMT, ilmoitti Greater Manchesterin poliisi. Hätäpalvelun työntekijät hoitivat häntä, mutta hän kuoli tapahtumapaikalla. Assad Hussain, 23, Maplewood Gardensista, Boltonista, on saanut syytteen kuolemantuottamuksesta vaarallisella ajotavalla, ja hänet on vangittu. Hänen on määrä saapua maanantaina Wiganin ja Leigh'n käräjäoikeuteen. Wharton oli myös paikallisen perheväkivallan vastaisen hyväntekeväisyysjärjestö Fortalicen suojelija. Boltonin nykyinen pormestari Linda Thomas kuvaili häntä "ihanaksi ihmiseksi", jota "kaikki rakastivat hänen ystävällisyytensä ja intohimonsa vuoksi".</w:t>
      </w:r>
    </w:p>
    <w:p>
      <w:r>
        <w:rPr>
          <w:b/>
        </w:rPr>
        <w:t xml:space="preserve">Yhteenveto</w:t>
      </w:r>
    </w:p>
    <w:p>
      <w:r>
        <w:t xml:space="preserve">Mies on saanut syytteen sen jälkeen, kun Boltonin entinen pormestarinna oli jäänyt auton alle ja kuollut kolarissa.</w:t>
      </w:r>
    </w:p>
    <w:p>
      <w:r>
        <w:rPr>
          <w:b/>
          <w:u w:val="single"/>
        </w:rPr>
        <w:t xml:space="preserve">Asiakirjan numero 15620</w:t>
      </w:r>
    </w:p>
    <w:p>
      <w:r>
        <w:t xml:space="preserve">Pankkitutkimus väittää, että öljytyöpaikkoja on tarjolla</w:t>
      </w:r>
    </w:p>
    <w:p>
      <w:r>
        <w:t xml:space="preserve">Pankin mukaan 77 prosenttia sen tutkimista alan yrityksistä suunnitteli kasvua vuosiksi 2013-14. Useimmat yritykset (86 %) näkivät laajentumisen tulevan pikemminkin orgaanisen kasvun kuin fuusioiden ja yritysostojen kautta. Hieman alle viidennes oli kiinnostunut monipuolistamaan toimintaansa epätavanomaiseen öljyyn ja kaasuun, kuten murtokaasun käyttöön. Tutkimuksessa todettiin, että hieman useampi öljy- ja kaasulaitetoimittaja odotti kasvua kuin etsintä- ja tuotantoyritykset. Skotlantilaiset yritykset suhtautuivat tulevaisuudennäkymiinsä optimistisemmin kuin Yhdistyneen kuningaskunnan muissa osissa toimivat yritykset. Alan ammattitaitopula oli kuitenkin edelleen yksi yritysten suurimmista ongelmista, ja kolmannes mainitsi ammattitaitopulan suurimmaksi haasteeksi. Stuart White, Lloyds Bank Commercial Bankingin Pohjois-Skotlannin aluejohtaja, sanoi: "Tämä on hyvä uutinen Yhdistyneen kuningaskunnan taloudelle ja erityisesti Koillis-Skotlannille, jossa on paljon öljy- ja kaasualan yrityksiä. Hän lisäsi: "Tutkimamme 100 yritystä ovat sitoutuneet luomaan 5 000 työpaikkaa, ja jos tämä toteutuisi koko alalla, syntyisi kymmeniä tuhansia työpaikkoja seuraavien kahden vuoden aikana." Hän lisäsi: "100 yritystä on sitoutunut luomaan 5 000 työpaikkaa, ja jos tämä toteutuisi koko alalla, syntyisi kymmeniä tuhansia työpaikkoja seuraavien kahden vuoden aikana."</w:t>
      </w:r>
    </w:p>
    <w:p>
      <w:r>
        <w:rPr>
          <w:b/>
        </w:rPr>
        <w:t xml:space="preserve">Yhteenveto</w:t>
      </w:r>
    </w:p>
    <w:p>
      <w:r>
        <w:t xml:space="preserve">Lloyds Banking Groupin tutkimuksen mukaan öljy- ja kaasualan yritykset voivat luoda jopa 34 000 työpaikkaa seuraavan kahden vuoden aikana.</w:t>
      </w:r>
    </w:p>
    <w:p>
      <w:r>
        <w:rPr>
          <w:b/>
          <w:u w:val="single"/>
        </w:rPr>
        <w:t xml:space="preserve">Asiakirjan numero 15621</w:t>
      </w:r>
    </w:p>
    <w:p>
      <w:r>
        <w:t xml:space="preserve">Etelä-Afrikan presidentti Ramaphosa jäi jumiin junaan</w:t>
      </w:r>
    </w:p>
    <w:p>
      <w:r>
        <w:t xml:space="preserve">Tämä suunnitelma on joko epäonnistunut tai toiminut, riippuen siitä, miten sitä tarkastelee. Hän ja muut matkustajat olivat jumissa junassa neljä tuntia matkalla, jonka olisi pitänyt kestää 45 minuuttia. "Tätä ei voi hyväksyä", presidentti Ramaphosa sanoi junan saavuttua määränpäähänsä. Hän sanoi, että kansallisen rautatieoperaattorin, Etelä-Afrikan matkustajarautatieviraston (Prasa), oli toimittava tilanteen parantamiseksi, "muuten päät pyörivät". Junien myöhästymiset turhauttavat päivittäin miljoonia eteläafrikkalaisia rautatieliikenteen käyttäjiä, ja jotkut ovat menettäneet työpaikkansa myöhästymisten vuoksi, kertoo BBC:n Milton Nkosi Johannesburgissa. Vihaiset työmatkalaiset ovat jopa sytyttäneet junia tuleen, toimittajamme lisää. Presidentin Gautengin maakunnassa käyttämän junan myöhästymisen aiheutti toinen juna, joka joutui pysähtymään sen jälkeen, kun sen kuljettaja oli saanut osuman häntä kohti heitetystä kivestä, Prasan edustaja kertoi. Hän syytti myös "jatkuvia ja jatkuvia hyökkäyksiä rautatieinfrastruktuuria vastaan... roistojen toimesta". Presidentti Ramaphosa esiintyi aiemmin rohkeasti, ja hänet nähdään tässä hymyilemässä junavaunussa: Toimittajat, jotka seurasivat presidenttiä kampanjapolulla, twiittasivat kuvamateriaalia ja kuvia paikalta, jossa hän keskusteli työmatkalaisten kanssa: Ramaphosa toivoi voivansa kerätä ääniä hallitsevalle Afrikan kansalliskongressille (ANC), jota hän johtaa syrjäytettyään Jacob Zuman viime vuonna. Johannesburgissa toimiva toimittaja pohti, oliko spektaakkeli "kaikkien aikojen suurin vertauskuva Etelä-Afrikasta". Eräs oppositiopoliitikko puolestaan vitsaili: "Uusi kuljettaja, sama vanha rikkinäinen juna".</w:t>
      </w:r>
    </w:p>
    <w:p>
      <w:r>
        <w:rPr>
          <w:b/>
        </w:rPr>
        <w:t xml:space="preserve">Yhteenveto</w:t>
      </w:r>
    </w:p>
    <w:p>
      <w:r>
        <w:t xml:space="preserve">Etelä-Afrikan presidentti Cyril Ramaphosa on saattanut toivoa, että liittyminen aamuiseen työmatkaliikenteeseen tekisi hänestä kansan miehen ennen toukokuussa pidettäviä vaaleja.</w:t>
      </w:r>
    </w:p>
    <w:p>
      <w:r>
        <w:rPr>
          <w:b/>
          <w:u w:val="single"/>
        </w:rPr>
        <w:t xml:space="preserve">Asiakirjan numero 15622</w:t>
      </w:r>
    </w:p>
    <w:p>
      <w:r>
        <w:t xml:space="preserve">Syyrian kriisi: Ghoutan itäosassa - Monitor</w:t>
      </w:r>
    </w:p>
    <w:p>
      <w:r>
        <w:t xml:space="preserve">Yhdistyneessä kuningaskunnassa toimiva Syrian Observatory for Human Rights (SOHR) kertoi, että ilmaiskut ja tykistötuli osuivat useisiin Itä-Ghoutan kaupunkeihin. Samaan aikaan Syyrian valtiollinen media kertoi, että neljä ihmistä loukkaantui raketti-iskussa Damaskoksen al-Midanin alueella. Kumpaakaan näistä kahdesta raportista ei ole vahvistettu riippumattomasti. Sunnuntaina SOHR kertoi, että Itä-Ghoutan hallituksen iskujen uhrien joukossa oli myös lapsia. Sen mukaan yli 120 ihmistä on saanut surmansa sen jälkeen, kun Syyrian armeija aloitti hyökkäyksen kapinallisten erillisalueelle lähes kaksi viikkoa sitten. Itä-Ghoutan 400 000 asukkaan olot ovat surkeat vuosia kestäneen piirityksen jälkeen. Viime viikolla julkaistussa raportissa YK totesi, että ruoka oli niin niukkaa, että jotkut asukkaat olivat joutuneet syömään eläinten rehua ja jopa roskia. Useiden ihmisten on kerrottu kuolleen nälkään. Itä-Ghouta on yksi useista Syyrian "de-eskalaatioalueista", joista Venäjä, Iran ja Turkki ilmoittivat aiemmin tänä vuonna. Erillisenä tapahtumana Venäjä, joka on Syyrian presidentin Bashar al-Assadin keskeinen liittolainen, ilmoitti, että sen sotakoneet tekivät ilmaiskuja Islamilaisen valtion (IS) taistelijoiden asemiin Deir al-Zourin itäisessä maakunnassa. Sen mukaan IS:n linnakkeisiin ja useisiin taistelijoihin osui. Aiemmin tässä kuussa Syyria ilmoitti, että sen joukot olivat ottaneet takaisin haltuunsa Deir al-Zourin - IS:n viimeisen linnakkeen maassa. YK:n tukemien rauhanneuvottelujen odotetaan jatkuvan Genevessä ensi viikolla, mutta useat aiemmat neuvottelukierrokset ovat epäonnistuneet.</w:t>
      </w:r>
    </w:p>
    <w:p>
      <w:r>
        <w:rPr>
          <w:b/>
        </w:rPr>
        <w:t xml:space="preserve">Yhteenveto</w:t>
      </w:r>
    </w:p>
    <w:p>
      <w:r>
        <w:t xml:space="preserve">Ainakin 23 ihmistä on saanut surmansa Syyrian hallituksen joukkojen hyökkäyksissä kapinallisten hallussa olevaan erillisalueeseen Damaskoksen laitamilla, kertoo tarkkailuryhmä.</w:t>
      </w:r>
    </w:p>
    <w:p>
      <w:r>
        <w:rPr>
          <w:b/>
          <w:u w:val="single"/>
        </w:rPr>
        <w:t xml:space="preserve">Asiakirjan numero 15623</w:t>
      </w:r>
    </w:p>
    <w:p>
      <w:r>
        <w:t xml:space="preserve">Coronavirus: Lääkäri, joka "kuoli Covid-19:een", saa apurahan.</w:t>
      </w:r>
    </w:p>
    <w:p>
      <w:r>
        <w:t xml:space="preserve">Tohtori Peter Tun, 62, kuoli huhtikuussa Readingin Royal Berkshire Hospitalissa, jossa hän työskenteli. Sairaala on käynnistänyt vakavan tapauksen tutkinnan hänen kuolemastaan. RCP:n mukaan stipendi myönnetään ansioituneille lääkäreille, ja sitä pidetään merkkinä taidoista ja saavutuksista. Neurologisen kuntoutuksen apulaisasiantuntija Tun on ensimmäinen henkilö, joka on kuollut palveluksessa ja joka on ehdolla stipendiaatiksi. RCP:n rekisterinpitäjä, professori Donal O'Donoghue sanoi: "Lääkäreinä meillä on kaksi tehtävää: tarjota hyvää hoitoa tänään ja parempaa hoitoa huomenna. Juuri tätä tohtori Tun teki päivästä toiseen, kun hänen uransa vei hänet tutkimukseen, lääketieteen jatkokoulutukseen ja neurokuntoutuspalvelun tarjoamiseen." "Tun on tehnyt juuri tätä. Tohtori Tunin perhe on kutsuttu vastaanottamaan kunnianosoitus hänen puolestaan, kun stipendiaattitilaisuudet jatkuvat. Hänen veljensä mukaan hän oli ennen sairastumistaan ollut huolissaan maskien puutteesta osastollaan. Royal Berkshire Foundation Trust on aiemmin kiistänyt, että henkilökohtaisista suojavarusteista olisi ollut puutetta.</w:t>
      </w:r>
    </w:p>
    <w:p>
      <w:r>
        <w:rPr>
          <w:b/>
        </w:rPr>
        <w:t xml:space="preserve">Yhteenveto</w:t>
      </w:r>
    </w:p>
    <w:p>
      <w:r>
        <w:t xml:space="preserve">Royal College of Physicians (RCP) on myöntänyt postuumisti stipendin lääkärille, jonka luultiin kuolleen Covid-19-tautiin.</w:t>
      </w:r>
    </w:p>
    <w:p>
      <w:r>
        <w:rPr>
          <w:b/>
          <w:u w:val="single"/>
        </w:rPr>
        <w:t xml:space="preserve">Asiakirjan numero 15624</w:t>
      </w:r>
    </w:p>
    <w:p>
      <w:r>
        <w:t xml:space="preserve">Kaupunginvaltuusto hylkäsi Bristolin voimalasuunnitelmat</w:t>
      </w:r>
    </w:p>
    <w:p>
      <w:r>
        <w:t xml:space="preserve">St Werburghin kaasuvoimalaitoksen oli tarkoitus tuottaa varasähköä 14 yksittäisellä generaattorilla, joiden savupiiput olivat 12,6 metriä (41 jalkaa) korkeita. Suunnitteluviranomaiset olivat suositelleet suunnitelmien hylkäämistä ilmanlaatuun ja saasteisiin kohdistuvien vaikutusten vuoksi. Kolme muuta Bristolin voimalasuunnitelmaa peruttiin ennen kokousta. St Werburgh'sissa suunnitelmat olivat saaneet 684 vastalausetta, kun alkuperäiset suunnitelmat esitettiin. Kaupunginvaltuutetut Gus Hoyt ja Rob Telford sekä paikallinen kansanedustaja Thangam Debbonaire tukivat näkemyksiä. Energiayhtiö UK Power Reserve kuvaili ehdotuksiaan "erinomaiseksi hankkeeksi, joka auttaa toimittamaan sähköä koteihin ja yrityksiin silloin, kun sitä eniten tarvitaan". Ehdotettu sijoituspaikka oli Gatton Roadin päässä, lähellä romuttamoa lähellä M32-tietä. Rakennuttajat poistivat esityslistalta Lockleazea ja Lawrence Hilliä koskevat muut hakemukset.</w:t>
      </w:r>
    </w:p>
    <w:p>
      <w:r>
        <w:rPr>
          <w:b/>
        </w:rPr>
        <w:t xml:space="preserve">Yhteenveto</w:t>
      </w:r>
    </w:p>
    <w:p>
      <w:r>
        <w:t xml:space="preserve">Kaupunginvaltuusto on hylännyt ehdotukset kaasuvoimalan rakentamisesta, jota sadat asukkaat vastustivat Bristolissa.</w:t>
      </w:r>
    </w:p>
    <w:p>
      <w:r>
        <w:rPr>
          <w:b/>
          <w:u w:val="single"/>
        </w:rPr>
        <w:t xml:space="preserve">Asiakirjan numero 15625</w:t>
      </w:r>
    </w:p>
    <w:p>
      <w:r>
        <w:t xml:space="preserve">Starin mustalaisten ja kiertolaisten sijoituspaikkasuunnitelma herättää huolta</w:t>
      </w:r>
    </w:p>
    <w:p>
      <w:r>
        <w:t xml:space="preserve">Maata on varattu Starissa sijaitsevalle väliaikaiselle pysähdyspaikalle ja Penhesgynin lähellä sijaitsevalle pysyvälle asuinalueelle. Kokouksessa läsnä olleet asukkaat sanoivat, että Starin alue ei sovellu erityisesti liikenteeseen liittyvien huolenaiheiden vuoksi. Angleseyn neuvoston mukaan sillä on lakisääteinen velvollisuus luoda virallisia paikkoja mustalaisille ja kiertolaisille. Uuden walesilaisen asuntolainsäädännön mukaan neuvoston on vastattava kyseisen yhteisön majoitustarpeisiin. Aiemmin syyskuussa neuvoston johtokunta päätti, että yksityiskohtaiset suunnitteluhakemukset olisi jätettävä. Molemmista alueista on tehty yksityiskohtaisia suunnitteluharkintoja - muun muassa ilmanlaadun, melun, ekologian ja tulvariskien arvioinnit - alueiden valintaprosessin ja julkisen kuulemisen jälkeen. Väliaikaiselle pysähtymispaikalle mahtuisi enintään 10 asuntovaunua, ja pysyvällä asuinalueella olisi neljä paikkaa nykyisin Menai Bridgen ja Pentraethin välisen tien A5025 vieressä olevalla pysähtymispaikalla asuvalle kiertolaisyhteisölle.</w:t>
      </w:r>
    </w:p>
    <w:p>
      <w:r>
        <w:rPr>
          <w:b/>
        </w:rPr>
        <w:t xml:space="preserve">Yhteenveto</w:t>
      </w:r>
    </w:p>
    <w:p>
      <w:r>
        <w:t xml:space="preserve">Yli 50 ihmistä on osallistunut Angleseyn julkiseen kokoukseen ilmaistakseen huolensa ehdotetusta mustalaisten ja kiertolaisten sijoituspaikasta.</w:t>
      </w:r>
    </w:p>
    <w:p>
      <w:r>
        <w:rPr>
          <w:b/>
          <w:u w:val="single"/>
        </w:rPr>
        <w:t xml:space="preserve">Asiakirjan numero 15626</w:t>
      </w:r>
    </w:p>
    <w:p>
      <w:r>
        <w:t xml:space="preserve">Coronavirus: Irlannin R-luku laskee alle yhden</w:t>
      </w:r>
    </w:p>
    <w:p>
      <w:r>
        <w:t xml:space="preserve">Stephen Donnelly kertoi Dáilin (Irlannin parlamentin) terveysvaliokunnalle, että se oli 0,7-0,9. R-aste kertoo, kuinka moni muu koronaviruksen kantaja voi tarttua. Uutinen tuli kaksi viikkoa sen jälkeen, kun Irlannin hallitus oli asettanut tiukimmat tason 5 rajoitukset koko maassa. Toimenpiteiden, jotka ovat pitkälti samanlaisia kuin keväällä toteutettu lukitus, oli määrä olla voimassa kuusi viikkoa, mutta niitä tarkastellaan uudelleen neljän viikon kuluttua. Keskiviikkona Donnelly sanoi, että viime päivinä oli saatu myönteisiä merkkejä siitä, että viruksen määrä oli laskenut 23:ssa 26:sta kreivikunnasta. Hänen mukaansa nykyinen 14 päivän tartuntaluku on 228 tapausta 100 000 ihmistä kohti. Edellisenä 14 päivän jaksona vastaava luku oli 278 tapausta 100 000:ta kohti. Terveysministeri sanoi, että Irlannin tasavalta on "vastoin suuntausta", koska se tiukensi varhain rajoituksia viruksen torjumiseksi. Hän kuitenkin kertoi valiokunnalle, että viimeisten 14 päivän aikana oli raportoitu lähes 11 000 positiivista tapausta.</w:t>
      </w:r>
    </w:p>
    <w:p>
      <w:r>
        <w:rPr>
          <w:b/>
        </w:rPr>
        <w:t xml:space="preserve">Yhteenveto</w:t>
      </w:r>
    </w:p>
    <w:p>
      <w:r>
        <w:t xml:space="preserve">Covid-19-tartuntojen R-luku Irlannin tasavallassa on maan terveysministerin mukaan laskenut alle yhden.</w:t>
      </w:r>
    </w:p>
    <w:p>
      <w:r>
        <w:rPr>
          <w:b/>
          <w:u w:val="single"/>
        </w:rPr>
        <w:t xml:space="preserve">Asiakirjan numero 15627</w:t>
      </w:r>
    </w:p>
    <w:p>
      <w:r>
        <w:t xml:space="preserve">Geronimo alpakka: Oikeudellinen uudelleentarkastelu jatkuu</w:t>
      </w:r>
    </w:p>
    <w:p>
      <w:r>
        <w:t xml:space="preserve">Ympäristö-, elintarvike- ja maaseutuasioiden ministeriö (Defra) määräsi kuusivuotiaan Geronimon lopetettavaksi. Omistaja Helen MacDonald sanoi olevansa tyytyväinen "tilaisuuteen esittää Geronimon tapaus korkeimman oikeuden tuomarille". Defra ilmoitti, ettei se kommentoi meneillään olevaa oikeusjuttua. Etelä-Gloucestershiren Wickwarista kotoisin oleva MacDonald sanoi, että kuulemista ei odoteta ennen kevättä 2019. Hän sanoi kuitenkin jatkavansa lisätestien vaatimista, jotta vältettäisiin tuomioistuinkäsittely ja "täysin tarpeettomat menot". Hänen taistelussaan keskitytään British Alpaca Societyn tukemaan uskomukseen, jonka mukaan Defra:n testit bTB:n varalta ovat virheellisiä ja Geronimo on terve. Eläin tuotiin Uudesta-Seelannista, ja sen arvoksi kerrotaan 30 000 puntaa. Defra:n politiikkana on eristää ja sen jälkeen lopettaa kaikki karja, myös kamelieläimet, joiden tautitestit ovat positiivisia.</w:t>
      </w:r>
    </w:p>
    <w:p>
      <w:r>
        <w:rPr>
          <w:b/>
        </w:rPr>
        <w:t xml:space="preserve">Yhteenveto</w:t>
      </w:r>
    </w:p>
    <w:p>
      <w:r>
        <w:t xml:space="preserve">Sen alpakan omistaja, joka oli määrä teurastaa naudan tuberkuloosille positiivisen testituloksen jälkeen, on voittanut oikeuskäsittelyn.</w:t>
      </w:r>
    </w:p>
    <w:p>
      <w:r>
        <w:rPr>
          <w:b/>
          <w:u w:val="single"/>
        </w:rPr>
        <w:t xml:space="preserve">Asiakirjan numero 15628</w:t>
      </w:r>
    </w:p>
    <w:p>
      <w:r>
        <w:t xml:space="preserve">Australialainen toimittaja kehui reaktioaan miehen pahoinpitelyyn</w:t>
      </w:r>
    </w:p>
    <w:p>
      <w:r>
        <w:t xml:space="preserve">Nine Newsin toimittaja Maggie Raworth oli valmistautunut toimittamaan juttua kameralle, kun mies lähestyi häntä viktoriaanisessa Ballaratin kaupungissa. Tapahtumasta kuvatulla videolla näkyy, kuinka mies ahdistelee Raworthia ja hänen kuvaajaansa solvauksilla ja rivouksilla. Toimittaja julkaisi kuvamateriaalin verkossa ja sai aplodit rauhallisesta reaktiostaan. Videolla mies kehottaa Raworthia ja hänen kollegaansa "hankkimaan oikean työpaikan" ja kuvailee heidän ammattiaan "alhaisimmasta päästä". Hän tekee useita toimittajalle suunnattuja, muun muassa hänen ulkonäköään koskevia, kirosanoja sisältäviä kommentteja. Raworth vastaa kysymällä rauhallisesti: "Mikä teitä vaivaa, herra? Mitä olen tehnyt teille henkilökohtaisesti?" Jossain vaiheessa hän alkaa kuvata miestä. Myöhemmin hän sanoi pelänneensä turvallisuutensa puolesta. "Rehellisesti sanottuna luulin, että hän löisi minua, joten halusin kuvata sen", Raworth kertoi Nine Newsille. "Olen itsevarma ihminen, ja hän valitsi ehdottomasti väärän kohteen." Raworth julkaisi videon maanantaina Facebookissa, jossa sitä on katsottu kymmeniä tuhansia kertoja. Kommentoijat kutsuivat pahoinpitelyä "ällöttäväksi" ja "häpeälliseksi". "Hyvä sinulle! Puolustat itseäsi", kirjoitti eräs henkilö. Toinen kirjoitti: "Tämä ei ole minun syytäni: "Hoidit tilanteen loistavasti."</w:t>
      </w:r>
    </w:p>
    <w:p>
      <w:r>
        <w:rPr>
          <w:b/>
        </w:rPr>
        <w:t xml:space="preserve">Yhteenveto</w:t>
      </w:r>
    </w:p>
    <w:p>
      <w:r>
        <w:t xml:space="preserve">Australialainen tv-toimittaja on saanut kiitosta vastauksestaan miehelle, joka pahoinpiteli häntä sanallisesti kadulla, kun hän yritti tehdä työtään.</w:t>
      </w:r>
    </w:p>
    <w:p>
      <w:r>
        <w:rPr>
          <w:b/>
          <w:u w:val="single"/>
        </w:rPr>
        <w:t xml:space="preserve">Asiakirjan numero 15629</w:t>
      </w:r>
    </w:p>
    <w:p>
      <w:r>
        <w:t xml:space="preserve">Tuhannet nauttivat Manchesterin Karibian karnevaaleista</w:t>
      </w:r>
    </w:p>
    <w:p>
      <w:r>
        <w:t xml:space="preserve">Karnevaali, joka sisältää musiikkia, tanssia, teatteria ja pukuja, järjestetään Alexandra Parkissa Moss Sidessa ja sen ympäristössä lauantaina ja sunnuntaina. Lauantaina lounasaikaan naapurikatujen läpi kulki kulkue, jossa oli teräsbändejä, vaunuja, tanssiryhmiä ja karnevaalikuningatar. Sunnuntaina on perhepäivä, jolloin puistossa on erilaisia lavaesityksiä. Neville Edwards, yksi järjestäjistä, sanoi: "On tärkeää tunnistaa ihmisten perintö ja näyttää se myös muille kulttuureille. "Saamme joka vuosi yhä enemmän tukea." Poliisi on kehottanut autoilijoita varautumaan häiriöihin alueella lauantaina ja sunnuntaina. Komisario Wasim Chaudhry sanoi: "Karibian karnevaalit ovat loistava esimerkki kulttuurisesta monimuotoisuudesta, josta olemme ylpeitä Manchesterissa. "Poliisioperaatio on käynnissä turvallisuuden varmistamiseksi, ja pyydän kaupungissa vierailevia autoilijoita odottamaan viivästyksiä tapahtuman vuoksi ja varaamaan ylimääräistä aikaa matkoihinsa."</w:t>
      </w:r>
    </w:p>
    <w:p>
      <w:r>
        <w:rPr>
          <w:b/>
        </w:rPr>
        <w:t xml:space="preserve">Yhteenveto</w:t>
      </w:r>
    </w:p>
    <w:p>
      <w:r>
        <w:t xml:space="preserve">Tuhansien ihmisten odotetaan juhlivan Manchesterin Karibian karnevaaleilla viikonloppuna.</w:t>
      </w:r>
    </w:p>
    <w:p>
      <w:r>
        <w:rPr>
          <w:b/>
          <w:u w:val="single"/>
        </w:rPr>
        <w:t xml:space="preserve">Asiakirjan numero 15630</w:t>
      </w:r>
    </w:p>
    <w:p>
      <w:r>
        <w:t xml:space="preserve">Kentin Manstonin lentoaseman yölentosuunnitelmaa "vastustetaan".</w:t>
      </w:r>
    </w:p>
    <w:p>
      <w:r>
        <w:t xml:space="preserve">Thanetin piirineuvoston mukaan 73 prosenttia 2 000 asukkaasta, joille tehtiin kysely, vastusti omistajien, Infratilin, ehdotusta. He mainitsivat ensisijaisina syinä vastustamiselle mahdolliset melutasot ja unihäiriöt. Manstonin toimitusjohtaja Charles Buchanan sanoi olevansa "melko yllättynyt" tuloksista. Hänen mukaansa suurin osa lentoasemaan yhteyttä ottaneista ihmisistä kannatti yölentoja. "Tarvitsemme kipeästi" "Pyydämme vain rajoitettua, hallittua ja lievennettyä määrää yölentoja", hän sanoi. "Jos aiomme houkutella lentoyhtiöitä, jotka tarjoavat ihmisten toivomia matkapalveluja ja työpaikkoja, joita Itä-Kentissä niin kipeästi tarvitaan, meidän on oltava joustavia." Hän lisäsi, että hän oli tyytyväinen. Clive Hart, neuvoston työväenpuolueen johtaja, sanoi: "Toivon kovasti, että lentokenttä ottaa huomioon Thanetin asukkaiden ajatukset ja tunteet." Lentoasema palvelee tällä hetkellä matkustaja- ja liikennelentokoneita, ja sen kiitotie kestää Boeing 747:ää ja Airbus A380:aa. Sen kunnostettu terminaali pystyy käsittelemään jopa 700 000 matkustajaa vuodessa. Aiemmin tässä kuussa Infratil ilmoitti suunnitelmista myydä Ramsgaten lähellä sijaitseva Manstonin lentoasema ja Glasgow'n Prestwickin lentoasema.</w:t>
      </w:r>
    </w:p>
    <w:p>
      <w:r>
        <w:rPr>
          <w:b/>
        </w:rPr>
        <w:t xml:space="preserve">Yhteenveto</w:t>
      </w:r>
    </w:p>
    <w:p>
      <w:r>
        <w:t xml:space="preserve">Suurin osa Kentissä sijaitsevan Manstonin lentoaseman lähellä asuvista ihmisistä vastustaa suunnitelmia yölentojen lisäämisestä, ilmenee neuvoston tutkimuksesta.</w:t>
      </w:r>
    </w:p>
    <w:p>
      <w:r>
        <w:rPr>
          <w:b/>
          <w:u w:val="single"/>
        </w:rPr>
        <w:t xml:space="preserve">Asiakirjan numero 15631</w:t>
      </w:r>
    </w:p>
    <w:p>
      <w:r>
        <w:t xml:space="preserve">Yhdistyneen kuningaskunnan lennot: Britannian taivaalla lentävien lentokoneiden määrä nousee kaikkien aikojen korkeimmaksi.</w:t>
      </w:r>
    </w:p>
    <w:p>
      <w:r>
        <w:t xml:space="preserve">Odotettavissa on yli kuusi minuuttia kohden, mikä ylittää 25. toukokuuta 2018 tehdyn edellisen ennätyksen (8 854). Pankkiloma, koulujen puolivuotisloma, Monacon Grand Prix ja Cannesin elokuvajuhlat ovat lisänneet piikkiä, lennonjohtaja Nats sanoi. Ennätys saattaa pian rikkoutua uudelleen, kun lennot Madridissa 1. kesäkuuta järjestettävään Mestarien liigan loppuotteluun vaikuttavat. Lentojen hinnat Yhdistyneestä kuningaskunnasta Espanjan pääkaupunkiin ovat nousseet yli 1 300 puntaan edestakaisin sen jälkeen, kun Liverpool ja Tottenham pääsivät molemmat finaaliin. Yhdistyneen kuningaskunnan vilkkain ilmatila on Kaakkois-Englannin yllä, jossa sijaitsee neljä maan viidestä tärkeimmästä lentoasemasta. Natsin palvelujohtaja Wendy Howard-Allen sanoi, että lentomatkustamisen kysyntä "kasvaa koko ajan". "Olemme suunnitelleet tätä vilkasta kesäkautta jo useita kuukausia - valmistautuneet pahimpaan ja toivoneet parasta", hän sanoi. "Monet tapahtumat osuvat toukokuun loppuun ja kesäkuun alkuun, joten on tärkeää ymmärtää, miten tämä vaikuttaa lentoliikenteeseen."</w:t>
      </w:r>
    </w:p>
    <w:p>
      <w:r>
        <w:rPr>
          <w:b/>
        </w:rPr>
        <w:t xml:space="preserve">Yhteenveto</w:t>
      </w:r>
    </w:p>
    <w:p>
      <w:r>
        <w:t xml:space="preserve">Britannian ilmatilaa yhtenä päivänä käyttävien lentojen määrä nousee perjantaina kaikkien aikojen ennätykselliseen 9000:een.</w:t>
      </w:r>
    </w:p>
    <w:p>
      <w:r>
        <w:rPr>
          <w:b/>
          <w:u w:val="single"/>
        </w:rPr>
        <w:t xml:space="preserve">Asiakirjan numero 15632</w:t>
      </w:r>
    </w:p>
    <w:p>
      <w:r>
        <w:t xml:space="preserve">Vale-rannalla vaeltelevalta lemmikkikoiralta löytyi sokkipanta</w:t>
      </w:r>
    </w:p>
    <w:p>
      <w:r>
        <w:t xml:space="preserve">Phillip Pook, 48, Ogmore-by-Seasta, Vale of Glamorganista, kiistää, että häntä oli varoitettu siitä, että sähköiskun koiralle antava panta oli laiton. Bridgendin tuomarit kuulivat, että panta oli hänen bordercollie-koirallaan, joka löydettiin joulukuussa vaeltelemasta rannalta kotinsa läheltä. Juttua lykättiin heinäkuussa pidettävään uuteen kuulemiseen ennen tuomion antamista. Oikeudelle kerrottiin, että panta antoi sähköiskun, kun sitä käyttävä koira meni lähelle tiettyä aitaa. Tuomareille kerrottiin myös, että koira, joka karkasi jatkuvasti, tunnettiin paikallisessa kennelissä nimellä "koira, jolla oli sähköpanta". He kuulivat, että se löydettiin rannalta löydetyn koiran kaulasta. Syyttäjä kertoi tuomareille, että Pookia oli varoitettu viime huhtikuussa siitä, että tällaiset kaulapannat ovat nyt laittomia Walesissa, vaikka ne ovat sallittuja Englannissa. Pook kiistää, että hänelle olisi kerrottu, että tällaiset pannat ovat laittomia Walesissa. Syyttäjä huomautti, että sähköpantojen valmistajien viime vuoden marraskuussa tekemä valitus korkeimpaan oikeuteen sähköiskupantojen kieltoa vastaan epäonnistui. Tuomioistuimelle kerrottiin, että Pook oli ostanut pannan verkosta kuusi kuukautta ennen kuin kielto tuli voimaan Walesissa. Pook saapuu uudelleen oikeuteen heinäkuussa.</w:t>
      </w:r>
    </w:p>
    <w:p>
      <w:r>
        <w:rPr>
          <w:b/>
        </w:rPr>
        <w:t xml:space="preserve">Yhteenveto</w:t>
      </w:r>
    </w:p>
    <w:p>
      <w:r>
        <w:t xml:space="preserve">Mies on tunnustanut syyllisyytensä laittoman sähköshokkipannan käyttämiseen koirassaan. Tämä on ensimmäinen syyte sen jälkeen, kun Wales kielsi laitteet viime vuonna.</w:t>
      </w:r>
    </w:p>
    <w:p>
      <w:r>
        <w:rPr>
          <w:b/>
          <w:u w:val="single"/>
        </w:rPr>
        <w:t xml:space="preserve">Asiakirjan numero 15633</w:t>
      </w:r>
    </w:p>
    <w:p>
      <w:r>
        <w:t xml:space="preserve">Ex-Caldicott Schoolin seksuaalirikosten opettaja jäi junan alle</w:t>
      </w:r>
    </w:p>
    <w:p>
      <w:r>
        <w:t xml:space="preserve">Poliisin mukaan juna törmäsi tiistaina Buckinghamshiressä junaan, jonka uskotaan olevan Hugh Henryn, 82, ruumis. Farnham Royalissa sijaitsevassa Caldicott Preparatory School -koulussa hyväksikäyttöä harjoittaneen Henryn oli määrä saada tuomio torstaina yhdessä entisen rehtorin Peter Wrightin kanssa. Varapääministeri Nick Clegg kuuluu koulun entisiin oppilaisiin. Thames Valleyn poliisi sanoi lausunnossaan: "Henryn lähiomaisille on ilmoitettu, ja British Transport Police tutkii [Amershamin metroasemalla] tapahtunutta tapausta." Joulukuussa Clegg - joka ei ollut hyväksikäytön uhri - sanoi olevansa "järkyttynyt" uutisesta, että hänen entinen rehtorinsa oli tuomittu historiallisista lapsiseksirikoksista. Amershamin kruununoikeuden valamiehistö totesi 83-vuotiaan Wrightin (Crown Lane, Farnham Royal) syylliseksi viiden kahdeksan- ja 13-vuotiaan pojan hyväksikäyttöön. Hän oli kiistänyt 10 syytettä siveettömästä pahoinpitelystä ja kaksi syytettä siveettömyydestä lapsen kanssa Caldicott Preparatory Schoolissa. Clegg sanoi, että hyväksikäytön luonne "järkyttää kaikkia". Wrightin tuomio tuli sen jälkeen, kun hänen entiset opettajansa John Addrison ja Hugh Henry tunnustivat syyllisyytensä seksuaaliseen hyväksikäyttöön. Henry, 82, Pomeroy Close, Amersham, tunnusti syyllisyytensä törkeään siveettömyyteen lapsen kanssa. Addrison, 54, Datchet Roadilta, Sloughista, Berkshiresta, tunnusti syyllistyneensä yhteen tapaukseen, jossa hän syyllistyi lapsen kanssa tai lasta kohtaan tehtyyn sopimattomaan käytökseen, ja hänet tuomittiin Aylesburyn kruununoikeudessa viiden vuoden vankeusrangaistukseen viime vuoden marraskuussa. Hän pysyy elinikäisesti seksuaalirikollisten rekisterissä.</w:t>
      </w:r>
    </w:p>
    <w:p>
      <w:r>
        <w:rPr>
          <w:b/>
        </w:rPr>
        <w:t xml:space="preserve">Yhteenveto</w:t>
      </w:r>
    </w:p>
    <w:p>
      <w:r>
        <w:t xml:space="preserve">Hyväksikäyttösyytösten keskipisteenä olleen yksityiskoulun entinen opettaja on löydetty kuolleena vain 36 tuntia ennen kuin hänen oli määrä saada tuomio seksuaalirikoksista.</w:t>
      </w:r>
    </w:p>
    <w:p>
      <w:r>
        <w:rPr>
          <w:b/>
          <w:u w:val="single"/>
        </w:rPr>
        <w:t xml:space="preserve">Asiakirjan numero 15634</w:t>
      </w:r>
    </w:p>
    <w:p>
      <w:r>
        <w:t xml:space="preserve">Wombwellin mies syytettynä Jill Hibberdin murhasta oikeudessa</w:t>
      </w:r>
    </w:p>
    <w:p>
      <w:r>
        <w:t xml:space="preserve">Jill Hibberdin ruumis löytyi torstaina Roy Kilner Roadilla sijaitsevan talon olohuoneesta Wombwellissa, lähellä Barnsleytä. Lee Trevor Fueloep, 40, Willow Garthista Wombwellissa, saapui Barnsleyn tuomaristuomioistuimeen syytettynä murhasta, varkaudesta ja murtovarkaudesta. Hänet vangittiin ja hänen on määrä saapua Sheffieldin kruununoikeuteen torstaina. Lisää Yorkshiren tarinoita South Yorkshiren poliisi kertoi, että ruumiinavaus osoitti, että Hibberd kuoli useiden puukoniskujen seurauksena. Poliisi on esittänyt vetoomuksen punaisen Audi TT:n, rekisteritunnus YM17 SYJ, löytämiseksi, jonka se uskoo viedyn talon pihatieltä keskiviikkona noin kello 21.00 BST. Aiheeseen liittyvät Internet-linkit South Yorkshiren poliisi</w:t>
      </w:r>
    </w:p>
    <w:p>
      <w:r>
        <w:rPr>
          <w:b/>
        </w:rPr>
        <w:t xml:space="preserve">Yhteenveto</w:t>
      </w:r>
    </w:p>
    <w:p>
      <w:r>
        <w:t xml:space="preserve">Mies on saapunut oikeuteen syytettynä 73-vuotiaan naisen murhasta, joka löydettiin puukotettuna kuoliaaksi.</w:t>
      </w:r>
    </w:p>
    <w:p>
      <w:r>
        <w:rPr>
          <w:b/>
          <w:u w:val="single"/>
        </w:rPr>
        <w:t xml:space="preserve">Asiakirjan numero 15635</w:t>
      </w:r>
    </w:p>
    <w:p>
      <w:r>
        <w:t xml:space="preserve">Tietoisuusryhmä puuttuu miesten "parisuhteen katkaisseen itsemurhaan".</w:t>
      </w:r>
    </w:p>
    <w:p>
      <w:r>
        <w:t xml:space="preserve">Choose Life -hankkeen mukaan noin 80 prosenttia Aberdeenissa ja Aberdeenshiressä itsemurhan tehneistä ihmisistä oli miehiä. Epäonnistuneilla ihmissuhteilla oli merkittävä rooli suurimmassa osassa. Hyväntekeväisyysjärjestö vetoaa miehiin, jotta he ehdottaisivat, miten tukipalvelut voisivat auttaa. Choose Life Aberdeenin ja Aberdeenshiren koordinaattori Iain Murray kertoi BBC Scotlandille: "Lisäksi olemme asettaneet Aberdeenshireen ja kaupunkiin 10 paikkaa, joihin ihmiset voivat jättää kommenttinsa fyysisesti. "Olemme havainneet tutkittuamme tietoja, että erityisesti miehet näyttävät kamppailevan parisuhteen päättymisen kanssa, ja Koillis-Englannin itsemurhiin liittyen se on yksi merkittävimmistä tekijöistä, jonka olemme huomanneet. "Choose Life -sovellus antaa sinulle anonyymin mahdollisuuden hyödyntää joitakin saatavilla olevia tukipalveluja." Jos tunnet itsesi emotionaalisesti ahdistuneeksi ja haluat tietoja neuvoja ja tukea tarjoavista organisaatioista, käy verkossa osoitteessa bbc.co.uk/actionline tai voit soittaa ilmaiseksi milloin tahansa kuullaksesi nauhoitettua tietoa 0800 066 066.</w:t>
      </w:r>
    </w:p>
    <w:p>
      <w:r>
        <w:rPr>
          <w:b/>
        </w:rPr>
        <w:t xml:space="preserve">Yhteenveto</w:t>
      </w:r>
    </w:p>
    <w:p>
      <w:r>
        <w:t xml:space="preserve">Koillis-Skotlannissa toimiva itsemurhatietoisuusryhmä suunnittelee uutta kampanjaa miehille, jotka ovat joutuneet eroon parisuhteestaan, sen jälkeen kun luvut osoittivat, että se oli viime vuonna suurin syy itsemurhakuolemiin alueella.</w:t>
      </w:r>
    </w:p>
    <w:p>
      <w:r>
        <w:rPr>
          <w:b/>
          <w:u w:val="single"/>
        </w:rPr>
        <w:t xml:space="preserve">Asiakirjan numero 15636</w:t>
      </w:r>
    </w:p>
    <w:p>
      <w:r>
        <w:t xml:space="preserve">Dorchesterin vankila-alue "tarvitsee kehityssuojelua</w:t>
      </w:r>
    </w:p>
    <w:p>
      <w:r>
        <w:t xml:space="preserve">Kaupunginvaltuutetut ja kansalaisyhdistys haluavat, että West Dorsetin piirineuvosto laatii suunnitteluohjeet "historiallisen paikan" säilyttämiseksi. Vankila suljettiin joulukuussa, ja oikeusministeriö on ilmoittanut, että se aikoo myydä sen. Piirineuvosto sanoi haluavansa "elinkelpoisen ja laadukkaan" uudistuksen. Oikeusministeriö sanoi, että se "pyrkii saamaan parhaan mahdollisen hyödyn veronmaksajille". Keskiaikainen linna North Squarella sijaitsevan viktoriaanisen rakennuksen osat on suojeltu ja se sijaitsee suojelualueella, mutta Dorchester Civic Society ja kaupunginvaltuutetut sanovat, että tämä ei riitä turvaamaan sen tulevaisuutta. Dorchester Northin kaupunginvaltuutettu Andy Canning sanoi haluavansa varmistaa, ettei alueen tulevaa kehittämistä tarvitse katua. Kansalaisyhdistys haluaa, että sinne rakennetaan asuntoja, joissa keskitytään kohtuuhintaisiin asuntoihin. Puheenjohtaja Alan Rowley sanoi, että siellä on myös mahdollisuuksia pienen julkisen puiston kehittämiseen ja Dorchesterin kaupunkikävelytien laajentamiseen Northern Heyltä North Squarelle. "Nämä asiat voidaan sisällyttää suunnittelutarveratkaisuun ilman vaikeuksia", hän sanoi. Alueella sijaitsi aikoinaan keskiaikainen linna, joka rakennettiin vuonna 1154, mutta joka jäi pois käytöstä noin vuodesta 1290 lähtien. Paikalle rakennettiin vankila vuonna 1795, ja se rakennettiin uudelleen 1800-luvun lopulla.</w:t>
      </w:r>
    </w:p>
    <w:p>
      <w:r>
        <w:rPr>
          <w:b/>
        </w:rPr>
        <w:t xml:space="preserve">Yhteenveto</w:t>
      </w:r>
    </w:p>
    <w:p>
      <w:r>
        <w:t xml:space="preserve">Dorchesterin vankila-alueen suojelemiseksi "epämiellyttäviltä" rakennushankkeilta ei ole tehty tarpeeksi, sanovat kulttuuriperintökampanjoijat.</w:t>
      </w:r>
    </w:p>
    <w:p>
      <w:r>
        <w:rPr>
          <w:b/>
          <w:u w:val="single"/>
        </w:rPr>
        <w:t xml:space="preserve">Asiakirjan numero 15637</w:t>
      </w:r>
    </w:p>
    <w:p>
      <w:r>
        <w:t xml:space="preserve">Ishamin ohituskaistalla kampanjoijat lobbaavat kansanedustaja Peter Bonea</w:t>
      </w:r>
    </w:p>
    <w:p>
      <w:r>
        <w:t xml:space="preserve">Northamptonshiren Ishamin asukkaat tapaavat perjantaina Peter Bonea ja Wellingboroughin neuvoston johtajaa näyttääkseen heille, miten paljon liikennettä he kokevat. Piirikunnanvaltuusto antoi vuonna 2006 suunnitteluluvan ohitustien rakentamiselle, mutta se ei saanut hallituksen tukea. Asukas Graham Rait sanoi: "Asukkaista tuntuu kuin asuisimme moottoritien varrella." Hän lisäsi: "Kylän läpi kulkee joka arkipäivä yli 23 000 ajoneuvoa, ja kun lähistöllä rakennetaan tai aiotaan rakentaa uusia taloja, tämä määrä vain kasvaa, ellei ohitustietä saada käyttöön. "Tien [A509] vieressä asuvat ihmiset eivät voi olla puutarhassaan tai jättää ikkunoitaan auki ajoneuvojen aiheuttaman melun, saasteiden ja tärinän vuoksi, erityisesti yli 3000 nivelrekan, jotka kulkevat täällä päivittäin." Wellingboroughin neuvoston johtaja Paul Bell sanoi: "Olen 100-prosenttisesti kampanjoijien takana ja painostan edelleen hallitusta vapauttamaan rahat, jotta hanke voidaan toteuttaa." Viime vuonna suunnittelulupaa jatkettiin 10 vuodella siinä toivossa, että ohitustie saisi rahoitusta.</w:t>
      </w:r>
    </w:p>
    <w:p>
      <w:r>
        <w:rPr>
          <w:b/>
        </w:rPr>
        <w:t xml:space="preserve">Yhteenveto</w:t>
      </w:r>
    </w:p>
    <w:p>
      <w:r>
        <w:t xml:space="preserve">Ohitustietä hakevat kyläläiset aikovat lobata kansanedustajaa päätiensä varrella osoittaakseen hänelle, miten paljon heitä vaivaa.</w:t>
      </w:r>
    </w:p>
    <w:p>
      <w:r>
        <w:rPr>
          <w:b/>
          <w:u w:val="single"/>
        </w:rPr>
        <w:t xml:space="preserve">Asiakirjan numero 15638</w:t>
      </w:r>
    </w:p>
    <w:p>
      <w:r>
        <w:t xml:space="preserve">Romfordin tulipalo: Palomiehet puuttuvat luksusautojen jälleenmyyntiliikkeen tulipaloon.</w:t>
      </w:r>
    </w:p>
    <w:p>
      <w:r>
        <w:t xml:space="preserve">Noin 125 palomiestä taisteli Imperialsissa, High Roadilla, Chadwell Heathissa Romfordissa, Miehistö kutsuttiin ensimmäisen kerran 22: 10 GMT lauantai-iltana, ja he onnistuivat saamaan palon hallintaan 07: 20 mennessä. Kukaan ei loukkaantunut tulipalossa, mutta näyttelytila ja varasto "vaurioituivat täysin", London Fire Brigade (LFB) kertoi. Aseman päällikkö Paul Eastland sanoi, että "nopeasti ajattelevat palomiehet" pystyivät siirtämään monia autoja, mikä esti mahdollisen valtavan räjähdyksen. Hän lisäsi: "Näin säästettiin monien tuhansien punnan arvosta ajoneuvojen vahinkoja. "He poistivat myös useita kaasupulloja, jotka voivat myös räjähtää, kun ne altistuvat kuumuudelle." Tulipalo levisi rengaskasaan, joka synnytti paksuja mustia savupilviä. LFB on kehottanut alueen asukkaita pitämään ikkunat ja ovet kiinni. Palon syttymissyytä ei vielä tiedetä. Aiheeseen liittyvät Internet-linkit London Fire Brigade</w:t>
      </w:r>
    </w:p>
    <w:p>
      <w:r>
        <w:rPr>
          <w:b/>
        </w:rPr>
        <w:t xml:space="preserve">Yhteenveto</w:t>
      </w:r>
    </w:p>
    <w:p>
      <w:r>
        <w:t xml:space="preserve">Seitsemän ajoneuvoa tuhoutui, kun valtava tulipalo riehui luksusautojen jälleenmyyntiliikkeessä Itä-Lontoossa.</w:t>
      </w:r>
    </w:p>
    <w:p>
      <w:r>
        <w:rPr>
          <w:b/>
          <w:u w:val="single"/>
        </w:rPr>
        <w:t xml:space="preserve">Asiakirjan numero 15639</w:t>
      </w:r>
    </w:p>
    <w:p>
      <w:r>
        <w:t xml:space="preserve">Brasilian Lula joutuu Petrobras-skandaaliin liittyvään oikeudenkäyntiin</w:t>
      </w:r>
    </w:p>
    <w:p>
      <w:r>
        <w:t xml:space="preserve">Monimiljardin dollarin arvoisen tapauksen vuoksi on jo pidätetty kymmeniä poliitikkoja ja virkamiehiä. Lulaa ja kuutta muuta syytetään skandaalin tutkinnan, Operaatio Car Washin, vaikeuttamisesta. Brasiliaa vuosina 2003-2011 hallinnut Lula on kiistänyt kaikki väärinkäytökset. Oikeudenkäynnin päivämäärää ei ole vielä vahvistettu. Perjantaina syytteeseen asetettiin myös entinen senaattori Delcidio Amaral ja investointipankkiiri Andre Esteves. Heitä on syytetty yrityksestä estää Petrobrasin entistä johtajaa Nestor Cerveroa todistamasta syytesopimuksessa. Cervero vangittiin, koska hän oli Petrobras-skandaalin suunnittelija. On selvää, että Lulaa vastaan esitetty syyte on seurausta Amaralin todistajanlausunnosta. Toukokuussa Brasilian yleinen syyttäjä Rodrigo Janot syytti entistä presidenttiä keskeisestä roolista Petrobras-tapauksessa, jonka arvioidaan maksaneen yhtiölle yli kaksi miljardia dollaria (1,5 miljardia puntaa). Hänen mukaansa korruptiota ei olisi voinut tapahtua ilman Lulan osallistumista. Lula teki paluun Brasilian politiikan eturintamaan maaliskuussa, kun presidentti Dilma Rousseff nimitti hänet kansliapäälliköksi. Tuomari kuitenkin keskeytti hänen nimityksensä ja totesi, että nimityksen tarkoituksena oli suojella häntä mahdolliselta syytteeseenpanolta. Syyttäjät käynnistivät kaksi vuotta sitten operaation Car Wash, jossa keskityttiin aluksi rahanpesuun. He sanovat, että heidän tutkimuksissaan on sittemmin paljastunut Petrobrasin monimutkainen korruptiojärjestelmä. Syyttäjät väittävät, että skandaalia käytettiin korkea-arvoisten brasilialaispoliitikkojen vaalikampanjoiden rahoittamiseen. Useita poliitikkoja ja Petrobrasin johtajia on pidätetty ja tuomittu. Jotkut heistä ovat suostuneet todistamaan muita epäiltyjä vastaan vastineeksi lievemmistä tuomioista, mikä nostaa tutkinnan uudelle tasolle.</w:t>
      </w:r>
    </w:p>
    <w:p>
      <w:r>
        <w:rPr>
          <w:b/>
        </w:rPr>
        <w:t xml:space="preserve">Yhteenveto</w:t>
      </w:r>
    </w:p>
    <w:p>
      <w:r>
        <w:t xml:space="preserve">Brasilian entinen presidentti Luiz Inacio Lula da Silva joutuu oikeuteen oikeuden estämisestä valtion öljy-yhtiön Petrobrasin skandaaliin liittyvässä jutussa, ilmenee oikeuden asiakirjoista.</w:t>
      </w:r>
    </w:p>
    <w:p>
      <w:r>
        <w:rPr>
          <w:b/>
          <w:u w:val="single"/>
        </w:rPr>
        <w:t xml:space="preserve">Asiakirjan numero 15640</w:t>
      </w:r>
    </w:p>
    <w:p>
      <w:r>
        <w:t xml:space="preserve">Lakkoilevat bosnialaiset kaivostyöläiset kieltäytyvät lähtemästä hiilikaivoksesta</w:t>
      </w:r>
    </w:p>
    <w:p>
      <w:r>
        <w:t xml:space="preserve">He ovat olleet maanantaista lähtien piilossa 100-250 metrin syvyydessä Djurdjevikin kaivoksessa. Ammattiliiton johtaja Said Muhic sanoi, että he kieltäytyvät neuvottelemasta johtajien kanssa ja uhkaavat ryhtyä nälkälakkoon. Kaivosmiehet vaativat palkankorotusta ja ovat vihaisia hallintovirkamiehen äskettäisestä palkkaamisesta. Djurdjevikin kaivos työllistää yli 1 000 ihmistä, ja se tuottaa noin 600 000 tonnia hiiltä vuodessa ja toimittaa sitä läheisen Tuzlan kaupungin voimalaitokselle. Bosnian autonomisen muslimihroaattien liittovaltion hallitus omistaa enemmistön EPBiH:ssa, joka on kaivoksen toimintaa harjoittava laitos. Muhicin mukaan maanalaisen lakon syynä oli kaivoksen hallintoneuvoston päätös nimittää uusi yrityssihteeri, mikä rikkoo hallituksen kanssa tehtyä sopimusta, jonka mukaan hallintohenkilöstön palkkaamista ei jatketa, kunnes kaivostyöläisten palkat nousevat. "Tilanne on todella dramaattinen", hän sanoi valtion radiolle.</w:t>
      </w:r>
    </w:p>
    <w:p>
      <w:r>
        <w:rPr>
          <w:b/>
        </w:rPr>
        <w:t xml:space="preserve">Yhteenveto</w:t>
      </w:r>
    </w:p>
    <w:p>
      <w:r>
        <w:t xml:space="preserve">Noin 140 kaivostyöläistä on linnoittautunut hiilikaivokseen Pohjois-Bosniassa ja Hertsegovinassa palkka- ja rekrytointikiistan vuoksi.</w:t>
      </w:r>
    </w:p>
    <w:p>
      <w:r>
        <w:rPr>
          <w:b/>
          <w:u w:val="single"/>
        </w:rPr>
        <w:t xml:space="preserve">Asiakirjan numero 15641</w:t>
      </w:r>
    </w:p>
    <w:p>
      <w:r>
        <w:t xml:space="preserve">Kadonneet toimittajat: Lanka "pahimpia</w:t>
      </w:r>
    </w:p>
    <w:p>
      <w:r>
        <w:t xml:space="preserve">Pariisissa toimiva Toimittajat ilman rajoja -järjestö (RSF) toteaa kansainvälisen katoamispäivän kunniaksi antamassaan lausunnossa, että ainakin kaksi toimittajaa on kadonnut Sri Lankassa vuoden 2000 jälkeen. Määrä on hieman pienempi kuin Meksikossa, jossa kahdeksan toimittajaa on kadonnut lähes kymmenen vuoden aikana. "Toimittajien lukuisat katoamiset osoittavat, että lehdistönvapauden viholliset eivät epäröi käyttää kaikkein raukkamaisimpia ja halveksittavimpia menetelmiä toimittajien tukkimiseksi", RSF:n lausunnossa sanotaan, olivatpa ne sitten valtion agenttien tai paikallisten rikollisten tekemiä. Raportissa tuodaan esiin armeijan vuonna 2007 pidättämän jaffnalaisen toimittajan Subramaniam Ramachandranin ja Vadivel Nimalarajahin katoamiset. Lehdistönvapautta valvovan järjestön mukaan molemmat toimittajat ovat arvostelleet hallitusta ja armeijaa. "Kehotamme asianomaisia viranomaisia suhtautumaan järjestelmällisesti vakavasti näihin katoamisiin ja aloittamaan kipeästi kaivatut tutkimukset kadonneiden toimittajien löytämiseksi ja syyllisten rankaisemiseksi", RSF sanoi. RSF:n mukaan toimittajia on kadonnut vuodesta 2000 lähtien myös Iranissa, Gambiassa ja Eritreassa.</w:t>
      </w:r>
    </w:p>
    <w:p>
      <w:r>
        <w:rPr>
          <w:b/>
        </w:rPr>
        <w:t xml:space="preserve">Yhteenveto</w:t>
      </w:r>
    </w:p>
    <w:p>
      <w:r>
        <w:t xml:space="preserve">Sri Lanka ja Meksiko ovat toimittajien katoamisten osalta maailman pahimpia maita, lehdistönvapauden valvontajärjestö sanoo.</w:t>
      </w:r>
    </w:p>
    <w:p>
      <w:r>
        <w:rPr>
          <w:b/>
          <w:u w:val="single"/>
        </w:rPr>
        <w:t xml:space="preserve">Asiakirjan numero 15642</w:t>
      </w:r>
    </w:p>
    <w:p>
      <w:r>
        <w:t xml:space="preserve">Sekhemkan myynti: Northampton Museum edessä "kurinpidollinen</w:t>
      </w:r>
    </w:p>
    <w:p>
      <w:r>
        <w:t xml:space="preserve">Northamptonin kaupunginvaltuuston on selvitettävä 4000 vuotta vanhan Sekhemka-patsaan myynnin syyt. Se voi joutua menettämään lisää rahoitusta 1. lokakuuta pidettävässä kokouksessa. Valtuusto ilmoitti, että myös Arts Council on peruuttanut rahoituksen, ja se vastaa Museums Associationille, kun asia on ratkaistu. Kalkkikivisen Sekhemka-patsaan myynnistä heinäkuussa saadut varat oli tarkoitus käyttää Northamptonin museon ja taidegallerian laajentamiseen. Neuvottelut museon näyttelytilojen kaksinkertaistamisesta olivat käynnissä. Menetetty rahoitusriski Neuvosto sanoi: "Odotamme vastausta Arts Council Englandilta, ja kun olemme harkinneet heidän vastaustaan, kommentoimme tarkemmin, miten aiomme vastata Museums Associationille." Museums Associationin poliittinen johtaja Sharon Heal sanoi: "Olemme aidosti huolissamme siitä, että jotkut paikallisviranomaiset voisivat hankkia rahoitusta myymällä osan kokoelmistaan." Yhdistys ilmoitti, että sillä on erilaisia seuraamuksia, kuten jäsenyyden keskeyttäminen ja akkreditoinnin peruuttaminen, mikä voi merkitä rahoituksen menettämistä. "Myöhemmin tänä vuonna järjestettäisiin myös huippukokous muiden rahoittajien, kuten Heritage Lottery Fundin ja Arts Councilin, kanssa", Heal sanoi. "Meillä on jo punainen lista, jolla suojellaan vaarassa olevia kulttuuriperintökohteita. Nyt pyydämme huippukokouksen jäseniä laatimaan samanlaisen luettelon kokoelmia varten."</w:t>
      </w:r>
    </w:p>
    <w:p>
      <w:r>
        <w:rPr>
          <w:b/>
        </w:rPr>
        <w:t xml:space="preserve">Yhteenveto</w:t>
      </w:r>
    </w:p>
    <w:p>
      <w:r>
        <w:t xml:space="preserve">Neuvosto, joka myi muinaisen egyptiläisen papin patsaan lähes 16 miljoonalla punnalla, joutuu museoliiton kurinpitokäsittelyyn.</w:t>
      </w:r>
    </w:p>
    <w:p>
      <w:r>
        <w:rPr>
          <w:b/>
          <w:u w:val="single"/>
        </w:rPr>
        <w:t xml:space="preserve">Asiakirjan numero 15643</w:t>
      </w:r>
    </w:p>
    <w:p>
      <w:r>
        <w:t xml:space="preserve">Deborah James: Deborah Deborah: Sinä, minä ja iso C -podcastin juontaja "syöpättömässä paikassa</w:t>
      </w:r>
    </w:p>
    <w:p>
      <w:r>
        <w:t xml:space="preserve">"Se on vähän hullua... mutta juuri nyt minulla ei ole mitään merkkejä syövästä kehossani", Deborah James sanoi Instagramissa. James, jolla diagnosoitiin parantumaton suolistosyöpä vuonna 2016, kertoi 91 000 seuraajalleen olevansa "enemmän kuin kiitollinen". "En koskaan uskonut, että olisimme tässä", hän kertoi BBC Breakfastille keskiviikkona. "Se on vasta nyt uppoamassa tajuntaan." Entinen apulaisrehtori sanoi "istuneensa ja itkeneensä" kuullessaan uutisen, mutta ei pitänyt mitään itsestäänselvyytenä. "Kukaan ei tiedä, mitä tulevaisuus tuo tullessaan", hän sanoi ja lisäsi jatkavansa hoitoa Royal Marsdenin sairaalassa. "Mikään ei periaatteessa muutu minun kohdallani", hän sanoi BBC Breakfastin Naga Munchettylle. "Miksi muuttaa jotakin, kun se toimii?" "Miksi muuttaa jotakin, kun se toimii?" Hän sanoi kuitenkin nostavansa "ainakin lasin maljan" ja valmistautuu nyt juoksemaan maratonin kerätäkseen varoja lontoolaiselle sairaalalle. Mitä ovat suolistosyövän oireet? Lähde: Kuka on suolistosyövän oireiden aiheuttaja? NHS UK James, 38, aloitti You, Me and the Big C:n juontamisen yhdessä Lauren Mahonin ja Rachael Blandin kanssa vuonna 2018. Heidän suorat keskustelunsa syövästä saivat kiitosta, ja podcast nimettiin vuoden 2018 Aria Awardsissa parhaaksi uudeksi ohjelmaksi. Bland kuoli saman vuoden syyskuussa 40-vuotiaana, kaksi vuotta sen jälkeen, kun hänellä oli diagnosoitu rintasyöpä. Hänen kuolemansa jälkeen podcastia on ajoittain juontanut myös hänen leskensä Steve Bland. Seuraa meitä Facebookissa tai Twitterissä @BBCNewsEnts. Jos sinulla on juttuehdotus, lähetä sähköpostia osoitteeseen entertainment.news@bbc.co.uk. Around the BBC You, Me and the Big C (Sinä, minä ja iso C)</w:t>
      </w:r>
    </w:p>
    <w:p>
      <w:r>
        <w:rPr>
          <w:b/>
        </w:rPr>
        <w:t xml:space="preserve">Yhteenveto</w:t>
      </w:r>
    </w:p>
    <w:p>
      <w:r>
        <w:t xml:space="preserve">Yksi BBC Radio 5 Liven You, Me and the Big C -podcastin juontajista on paljastanut, että hän on nyt "syöpättömässä tilassa" kolmen vuoden hoidon jälkeen.</w:t>
      </w:r>
    </w:p>
    <w:p>
      <w:r>
        <w:rPr>
          <w:b/>
          <w:u w:val="single"/>
        </w:rPr>
        <w:t xml:space="preserve">Asiakirjan numero 15644</w:t>
      </w:r>
    </w:p>
    <w:p>
      <w:r>
        <w:t xml:space="preserve">Suurnopeusrautatie luo 8000 työpaikkaa - George Osborne</w:t>
      </w:r>
    </w:p>
    <w:p>
      <w:r>
        <w:t xml:space="preserve">Hän kertoi BBC WM:lle, että yhteys "turvaa Midlandsin tulevaisuuden seuraavalle sukupolvelle" ja luo 8 000 työpaikkaa. Hän sanoi, että noin 4 500 työpaikkaa syntyisi Curzon Parkiin Birminghamin Eastsiden uudistamisalueelle, jonne linja päättyisi. HS2-linja alkaa Lontoon keskustassa sijaitsevalta Eustonin uudistetulta asemalta. Liittokansleri vieraili Curzon Parkissa torstaina tarkastamassa osaa reitistä. Hän sanoi, että uusi terminaali "elvyttäisi alueen täysin" ja yhdistäisi Birminghamin Pohjois- ja Etelä-Englannin kaupunkeihin sekä muuhun Eurooppaan Kanaalitunnelin kautta. "Kun ajattelen, miltä alue näyttää nyt, se on todellinen muutos Birminghamin itäosassa", hän sanoi. Hän lisäsi, että ihmisille, joihin rakentaminen vaikuttaisi, kuten Northamptonshiren, Warwickshiren, Staffordshiren, Buckinghamshiren ja Oxfordshiren asukkaille, maksettaisiin korvauksia.</w:t>
      </w:r>
    </w:p>
    <w:p>
      <w:r>
        <w:rPr>
          <w:b/>
        </w:rPr>
        <w:t xml:space="preserve">Yhteenveto</w:t>
      </w:r>
    </w:p>
    <w:p>
      <w:r>
        <w:t xml:space="preserve">Liittokansleri George Osborne on ilmoittanut, että Birminghamin ja Lontoon välinen uusi suurnopeusjunayhteys luo tuhansia työpaikkoja.</w:t>
      </w:r>
    </w:p>
    <w:p>
      <w:r>
        <w:rPr>
          <w:b/>
          <w:u w:val="single"/>
        </w:rPr>
        <w:t xml:space="preserve">Asiakirjan numero 15645</w:t>
      </w:r>
    </w:p>
    <w:p>
      <w:r>
        <w:t xml:space="preserve">Mansaaren hallitus aikoo uudistaa "epäoikeudenmukaista" verotusjärjestelmää.</w:t>
      </w:r>
    </w:p>
    <w:p>
      <w:r>
        <w:t xml:space="preserve">Tynwald on käynnistänyt kuulemisen järjestelmän päivittämisestä, jonka mukaan veroasteet perustuisivat kiinteistön kokoon. Hallituksen vuonna 2015 tekemän tutkimuksen mukaan vain 38 prosenttia vastaajista ymmärsi nykyisen luokitusmenetelmän. Politiikka- ja uudistusministeri Chris Thomas totesi, että on tarpeen luoda "asianmukainen ja oikeudenmukainen järjestelmä". Uusien suunnitelmien mukaan maksut perustuisivat kiinteistön kokoon, jossa otettaisiin huomioon rakennuksen kaikkien kerrosten pinta-ala, ja jokaisen yksittäisen kiinteistön mittaamiseen käytettäisiin ohjelmistoa. Viitaten vuoden 2015 kuulemiseen Twitterissä Ramsey MHK Lawrie Hooper kirjoitti, että toinen kuuleminen neljän vuoden sisällä oli "täyttä huijausta". Thomas kuitenkin sanoi, että uusi kysely auttaa siirtymään kohti "asianmukaista ja oikeudenmukaista järjestelmää". "Verotusarvojen pitäminen ajan tasalla olisi helpompaa ja halvempaa, joten emme menisi lähes 50 vuotta ennen seuraavaa kattavaa tarkistusta, kuten on tapahtunut", hän lisäsi. Kahdeksan viikkoa kestävä kuuleminen, jossa pyydetään myös näkemyksiä muiden kuin kotitalouksien verojen epätasaisesta jakautumisesta eri puolilla saarta ja kotimaisten kiinteistöjen käytöstä liiketoimintaan tai hyväntekeväisyyteen, kestää 21. huhtikuuta asti. Tulokset julkaistaan ennen kesäkuun Tynwaldin istunnossa käytävää keskustelua.</w:t>
      </w:r>
    </w:p>
    <w:p>
      <w:r>
        <w:rPr>
          <w:b/>
        </w:rPr>
        <w:t xml:space="preserve">Yhteenveto</w:t>
      </w:r>
    </w:p>
    <w:p>
      <w:r>
        <w:t xml:space="preserve">Manxin verot, jotka lasketaan nykyisin kiinteistön vuokratulojen perusteella vuonna 1969, ovat "vanhentuneita ja epäoikeudenmukaisia", ministeri on sanonut.</w:t>
      </w:r>
    </w:p>
    <w:p>
      <w:r>
        <w:rPr>
          <w:b/>
          <w:u w:val="single"/>
        </w:rPr>
        <w:t xml:space="preserve">Asiakirjan numero 15646</w:t>
      </w:r>
    </w:p>
    <w:p>
      <w:r>
        <w:t xml:space="preserve">Genesis Crafty leipomo: Yritysostosopimus pelastaa 260 työpaikkaa</w:t>
      </w:r>
    </w:p>
    <w:p>
      <w:r>
        <w:t xml:space="preserve">Julian O'NeillBBC News NI Business Correspondent McErlain's Bakery, 50 vuotta sitten aloittanut perheyritys, luottaa Marks and Spencerin ja Waitrosen supermarkettien asiakkaisiin. Yrityksen uskotaan joutuvan pian selvitystilaan, mutta ostaja on jo valmiina ottamaan sen välittömästi haltuunsa. Uusi omistaja on Paul Allen, Tayton toimitusjohtaja Pohjois-Irlannissa. Genesis Crafty -valikoimaan kuuluu pannukakkuja, pikkuleipiä, kakkuja ja leipää. Sen liikevaihdon kerrotaan kasvaneen 22 miljoonaan puntaan vuodessa. Joe ja Roberta McErlain perustivat yrityksen alun perin vuonna 1968, ja sitä johti kuusi heidän lapsistaan, joista viisi jättää yrityksen Allenin oston jälkeen. Allenin myyntihinta ei ole tiedossa. McErlain's Bakery -leipomon uskotaan joutuneen taloudellisiin vaikeuksiin viime vuoden aikana - viimeisin Companies Houseen jätetty tilinpäätös on vuodelta 2016. Romahdukseen perehtyneen henkilön mukaan yritys oli kasvanut viime vuosina nopeammin kuin se oli pystynyt selviytymään. Omistajanvaihdos tapahtuu todennäköisesti vuorokauden sisällä.</w:t>
      </w:r>
    </w:p>
    <w:p>
      <w:r>
        <w:rPr>
          <w:b/>
        </w:rPr>
        <w:t xml:space="preserve">Yhteenveto</w:t>
      </w:r>
    </w:p>
    <w:p>
      <w:r>
        <w:t xml:space="preserve">Magherafeltissa sijaitsevan Genesis Crafty -leipomon 260 työpaikan pelastamiseksi on tehty pelastussopimus, joka on romahtamaisillaan taloudellisten ongelmien vuoksi.</w:t>
      </w:r>
    </w:p>
    <w:p>
      <w:r>
        <w:rPr>
          <w:b/>
          <w:u w:val="single"/>
        </w:rPr>
        <w:t xml:space="preserve">Asiakirjan numero 15647</w:t>
      </w:r>
    </w:p>
    <w:p>
      <w:r>
        <w:t xml:space="preserve">Mies veloitetaan sen jälkeen, kun poliisit loukkaantuivat Hungerfordin onnettomuudessa</w:t>
      </w:r>
    </w:p>
    <w:p>
      <w:r>
        <w:t xml:space="preserve">Poliisiauton ja kuorma-auton välinen törmäys tapahtui A4 Bath Roadilla lähellä Hungerfordia Berkshiressä 27. helmikuuta viime vuonna. Kaksi poliisia vietiin sairaalaan, ja yksi heistä on jatkohoidossa. Wolverhamptonista kotoisin olevaa 34-vuotiasta Andrei Stania on syytetty kahdesta vakavien vammojen aiheuttamisesta vaarallisella ajotavalla, ja hän saapuu Reading Magistrates' Court -oikeuteen 6. helmikuuta. Häntä syytetään myös yhdestä moottoriajoneuvon vaarallisesta kuljettamisesta.</w:t>
      </w:r>
    </w:p>
    <w:p>
      <w:r>
        <w:rPr>
          <w:b/>
        </w:rPr>
        <w:t xml:space="preserve">Yhteenveto</w:t>
      </w:r>
    </w:p>
    <w:p>
      <w:r>
        <w:t xml:space="preserve">Mies on saanut syytteen sen jälkeen, kun kaksi poliisia loukkaantui kolarissa.</w:t>
      </w:r>
    </w:p>
    <w:p>
      <w:r>
        <w:rPr>
          <w:b/>
          <w:u w:val="single"/>
        </w:rPr>
        <w:t xml:space="preserve">Asiakirjan numero 15648</w:t>
      </w:r>
    </w:p>
    <w:p>
      <w:r>
        <w:t xml:space="preserve">SSE Airtricity korottaa hintojaan 3,9 %.</w:t>
      </w:r>
    </w:p>
    <w:p>
      <w:r>
        <w:t xml:space="preserve">John CampbellBBC News NI Economics &amp; Business Editor Yrityksen mukaan nousu heijastaa verkko-operaattorin ja markkinaoperaattorin kasvavia kustannuksia. SSE laski hintoja 5 prosenttia kesän aikana, joten se on sanonut asiakkaiden maksavan edelleen vähemmän kuin viime vuonna samaan aikaan. SSE:llä on noin 162 000 kotitaloussähköasiakasta NI:ssä, joten sen markkinaosuus on 20 prosenttia. SSE:n kotitalouksien energiasta vastaava johtaja David Manning sanoi: "Me emme voi vaikuttaa siihen, että läpikulkevat maksut ovat nousseet merkittävästi - mukaan lukien sähköverkko- ja markkinamaksut. "Olemme tehneet kaikkemme, jotta nämä kustannukset voitaisiin kattaa talven aikana ja vähentää näin asiakkaisiimme kohdistuvia vaikutuksia."</w:t>
      </w:r>
    </w:p>
    <w:p>
      <w:r>
        <w:rPr>
          <w:b/>
        </w:rPr>
        <w:t xml:space="preserve">Yhteenveto</w:t>
      </w:r>
    </w:p>
    <w:p>
      <w:r>
        <w:t xml:space="preserve">Pohjois-Irlannin toiseksi suurin sähköntoimittaja SSE korottaa hintojaan 3,9 prosenttia 1. maaliskuuta alkaen.</w:t>
      </w:r>
    </w:p>
    <w:p>
      <w:r>
        <w:rPr>
          <w:b/>
          <w:u w:val="single"/>
        </w:rPr>
        <w:t xml:space="preserve">Asiakirjan numero 15649</w:t>
      </w:r>
    </w:p>
    <w:p>
      <w:r>
        <w:t xml:space="preserve">Brightonin puukotus: Kaksi syyllistyi "provosoimattomaan" veitsimurhaan</w:t>
      </w:r>
    </w:p>
    <w:p>
      <w:r>
        <w:t xml:space="preserve">Muhammed Lamin Jasseya, 26, puukotettiin rintaan Whitehawk Roadilla noin klo 14.30 BST 5. huhtikuuta. Bobby Smith, 22, ja Daryl Richardson, 26, tuomittiin Brighton Crown Courtissa yhteistoiminnasta hyökkäyksen toteuttamiseksi. Jasseyn perheen mukaan hän oli ollut "hauska, huolehtiva ja rakastava ihminen, joka huolehti aina ihmisistä". "Häntä tullaan kaipaamaan joka päivä", he sanoivat lausunnossaan. Sussexin poliisin mukaan kolme ihmistä näki murhan, joka tallentui myös valvontakameraan. Rikostutkijoilla ei ole vieläkään "aavistustakaan siitä, mikä oli motiivi tälle ilkeälle ja provosoimattomalle hyökkäykselle, joka kohdistui puolustuskyvyttömään nuoreen mieheen ja vei hänet perheensä luota elämänsä parhaassa vaiheessa", sanoi rikoskomisario Gareth Hicks. Smith, joka asuu Coolham Drivella Brightonissa, East Sussexissa, ja Richardson, joka asuu Cumberland Roadilla Portsmouthissa, Hampshiressa, saavat tuomionsa torstaina.</w:t>
      </w:r>
    </w:p>
    <w:p>
      <w:r>
        <w:rPr>
          <w:b/>
        </w:rPr>
        <w:t xml:space="preserve">Yhteenveto</w:t>
      </w:r>
    </w:p>
    <w:p>
      <w:r>
        <w:t xml:space="preserve">Kaksi miestä on tuomittu Brightonissa kuoliaaksi puukotetun miehen murhasta.</w:t>
      </w:r>
    </w:p>
    <w:p>
      <w:r>
        <w:rPr>
          <w:b/>
          <w:u w:val="single"/>
        </w:rPr>
        <w:t xml:space="preserve">Asiakirjan numero 15650</w:t>
      </w:r>
    </w:p>
    <w:p>
      <w:r>
        <w:t xml:space="preserve">Uuden-Seelannin pääministeri Jacinda Ardernin vauva saa ensi-iltansa maailman johtajien keskuudessa</w:t>
      </w:r>
    </w:p>
    <w:p>
      <w:r>
        <w:t xml:space="preserve">Ardern leikki tyttärensä Neve Te Arohan kanssa maanantaina juuri ennen kuin hän puhui YK:n yleiskokoukselle. Hänen kumppaninsa Clarke Gayford, joka on Neven ensisijainen hoitaja, piti Uuden-Seelannin "ensimmäistä vauvaa" sylissään, kun hän puhui. Ardern on vasta toinen vaaleilla valittu johtaja, joka on synnyttänyt virassaan. Hän piti debyyttipuheensa Nelson Mandelan rauhankokouksessa, jossa hän korosti Etelä-Afrikan entisen johtajan "syvää vaikutusta" hänen maahansa. Uuden-Seelannin pääministeri imettää parhaillaan kolme kuukautta vanhaa Neveä, joten oli "hyvin käytännöllinen päätös" ottaa lapsi mukaan kuusipäiväiselle kansainväliselle matkalle. "Neve on itse asiassa suurimman osan aikaa vieressäni Uudessa-Seelannissa", Ardern sanoi uusiseelantilaisen NewsHubin mukaan. Sillä aikaa kun pääministeri osallistuu YK:n kokouksiin, Gayford ottaa johtavan roolin First Baby -vauvan hoidossa, kuten YK:n henkilökortissa vauvaa leikkisästi kuvailtiin. Pääministeri kertoi New Zealand Herald -lehdelle, että hän vastaa kumppaninsa matkakuluista, sillä "hän matkustaa ensisijaisesti hoitamaan Neveä". Ardern palasi töihin elokuun alussa vietettyään "elämänsä nopeimmat kuusi viikkoa" äitiyslomalla. "Pääministeri Ardern osoittaa, ettei kukaan ole pätevämpi edustamaan maataan kuin työssäkäyvä äiti", YK:n tiedottaja Stephane Dujarric sanoi Reutersille. "Vain viisi prosenttia maailman johtajista on naisia, joten meidän on tehtävä heistä mahdollisimman tervetulleita tänne", hän lisäsi.</w:t>
      </w:r>
    </w:p>
    <w:p>
      <w:r>
        <w:rPr>
          <w:b/>
        </w:rPr>
        <w:t xml:space="preserve">Yhteenveto</w:t>
      </w:r>
    </w:p>
    <w:p>
      <w:r>
        <w:t xml:space="preserve">Uuden-Seelannin pääministeri Jacinda Ardern on pitänyt debyyttipuheensa YK:ssa New Yorkissa - ja hän toi mukanaan myös vauvansa.</w:t>
      </w:r>
    </w:p>
    <w:p>
      <w:r>
        <w:rPr>
          <w:b/>
          <w:u w:val="single"/>
        </w:rPr>
        <w:t xml:space="preserve">Asiakirjan numero 15651</w:t>
      </w:r>
    </w:p>
    <w:p>
      <w:r>
        <w:t xml:space="preserve">Jerseyn kaupat eivät saa avata joulupäivänä</w:t>
      </w:r>
    </w:p>
    <w:p>
      <w:r>
        <w:t xml:space="preserve">Aiempina vuosina jotkut kulmakaupat ja autotallit olivat saaneet olla auki muutaman tunnin. Konstaapelien komitea kehottaa saaren asukkaita suunnittelemaan joulun varalle. Komitean puheenjohtaja, konstaapeli John Gallichan sanoi, ettei joulupäivänä ole mahdollista tehdä viime hetken ostoksia. "Tämä koskee ruokaa ja juomaa, lahjoja ja myös bensiiniä ajoneuvoihin, joten muistutamme yleisöä suunnittelemaan tänä vuonna etukäteen", hän sanoi. Alle 700 neliömetrin kokoiset kaupat voivat pyytää konstaapelilta lupaa avata ovensa joulupäivänä. Konstaapeli Gallichan sanoi, että se tarkoittaa, että vain rajoitettu määrä kauppoja on auki.</w:t>
      </w:r>
    </w:p>
    <w:p>
      <w:r>
        <w:rPr>
          <w:b/>
        </w:rPr>
        <w:t xml:space="preserve">Yhteenveto</w:t>
      </w:r>
    </w:p>
    <w:p>
      <w:r>
        <w:t xml:space="preserve">Jerseyn kaupat eivät saa olla avoinna joulupäivänä, koska viime vuonna otettiin käyttöön uudet sunnuntaikauppaa koskevat lait.</w:t>
      </w:r>
    </w:p>
    <w:p>
      <w:r>
        <w:rPr>
          <w:b/>
          <w:u w:val="single"/>
        </w:rPr>
        <w:t xml:space="preserve">Asiakirjan numero 15652</w:t>
      </w:r>
    </w:p>
    <w:p>
      <w:r>
        <w:t xml:space="preserve">Loukkaantunut Sibsonin lentopaikan laskuvarjohyppääjä hoidetaan sairaalassa</w:t>
      </w:r>
    </w:p>
    <w:p>
      <w:r>
        <w:t xml:space="preserve">Tutkinta on käynnissä lauantaina Peterborough'n lähellä Cambridgeshiren osavaltiossa sijaitsevalla Sibsonin lentopaikalla tapahtuneen onnettomuuden jälkeen. Magpas Air Ambulance kutsuttiin paikalle, ja se totesi, että kolmekymppisellä miehellä oli vakavia vammoja päähän, jalkaan ja käteen. Hänet lennätettiin Addenbrooke's Hospitaliin Cambridgeen, jossa hänen tilansa oli saapuessaan vakava mutta vakaa. Hänen terveydentilastaan ei ole annettu lisätietoja. Britannian laskuvarjoliiton toiminnanjohtaja Tony Butler sanoi uskovansa, että laskuvarjohyppääjä saattoi tehdä laskuvirheen laskeutuessaan. "Hän käytti huipputehokasta laskuvarjoa, ja kaikki laitteet toimivat kuten pitääkin. "Hän on erittäin kokenut laskuvarjohyppääjä, joka on saattanut tehdä virhearvion laskeutumisessa." Butler sanoi, että nimeltä mainitsematon laskuvarjohyppääjä oli leikkauksessa maanantaina. Syyskuussa 2012 laskuvarjohyppääjä kuoli lentopaikalla sattuneessa onnettomuudessa, kun hän törmäsi toisen laskuvarjohyppääjän kanssa ilmassa ja putosi maahan.</w:t>
      </w:r>
    </w:p>
    <w:p>
      <w:r>
        <w:rPr>
          <w:b/>
        </w:rPr>
        <w:t xml:space="preserve">Yhteenveto</w:t>
      </w:r>
    </w:p>
    <w:p>
      <w:r>
        <w:t xml:space="preserve">Miestä hoidetaan sairaalassa vakavien vammojen vuoksi hänen tehtyään "arviointivirheen" laskuvarjohypyn aikana.</w:t>
      </w:r>
    </w:p>
    <w:p>
      <w:r>
        <w:rPr>
          <w:b/>
          <w:u w:val="single"/>
        </w:rPr>
        <w:t xml:space="preserve">Asiakirjan numero 15653</w:t>
      </w:r>
    </w:p>
    <w:p>
      <w:r>
        <w:t xml:space="preserve">Tuhannet osallistuvat Asylum Steampunk Festivaliin Lincolnissa</w:t>
      </w:r>
    </w:p>
    <w:p>
      <w:r>
        <w:t xml:space="preserve">Nyt 11. kerran järjestetty Asylum-tapahtuma kesti kolme päivää pankkiloman aikana, ja siihen kuului paraateja, muotinäytöksiä, musiikkia ja komediaesityksiä. Festivaali houkutteli noin 100 000 kävijää. Steampunkia on kuvailtu "nostalgiaksi siitä, mitä ei koskaan ollut", ja se ammentaa vaikutteita tieteiskirjailija HG Wellsistä sarjakuviin. Festivaalijohtaja John Naylor sanoi, että tapahtuma, jossa on kyse osallistavuudesta, jatkaa kasvuaan ja houkuttelee kävijöitä jopa Tongasta ja Kanadasta. "Se on ollut uskomatonta", hän sanoi. "Tällaista hyvää oloa ei voi voittaa." Festivaalilla järjestetään useita epätavallisia tapahtumia, kuten Wacky Races - viktoriaanisen ajan karting-kilpailut. Osallistujien voi myös nähdä heittelevän toisiaan "kohteliaasti", kun he tapaavat kaupungin linnan lähellä. Seuraa BBC East Yorkshire ja Lincolnshire -lehtiä Facebookissa, Twitterissä ja Instagramissa. Lähetä juttuideoita osoitteeseen yorkslincs.news@bbc.co.uk.</w:t>
      </w:r>
    </w:p>
    <w:p>
      <w:r>
        <w:rPr>
          <w:b/>
        </w:rPr>
        <w:t xml:space="preserve">Yhteenveto</w:t>
      </w:r>
    </w:p>
    <w:p>
      <w:r>
        <w:t xml:space="preserve">Tuhannet ihmiset eri puolilta maailmaa osallistuivat Lincolnin vuosittaiseen steampunk-festivaaliin.</w:t>
      </w:r>
    </w:p>
    <w:p>
      <w:r>
        <w:rPr>
          <w:b/>
          <w:u w:val="single"/>
        </w:rPr>
        <w:t xml:space="preserve">Asiakirjan numero 15654</w:t>
      </w:r>
    </w:p>
    <w:p>
      <w:r>
        <w:t xml:space="preserve">Icelandair aloittaa Aberdeenin reitin</w:t>
      </w:r>
    </w:p>
    <w:p>
      <w:r>
        <w:t xml:space="preserve">Lennot alkavat ensi vuoden maaliskuussa, ja niitä lennetään neljä kertaa viikossa. Liput tulevat myyntiin 24. elokuuta. Uudesta reitistä, jota liikennöi Icelandairin puolesta Air Iceland, tulee islantilaisen lentoyhtiön toinen Skotlantiin ja kuudes Yhdistyneessä kuningaskunnassa. Icelandair lentää Yhdistyneessä kuningaskunnassa Lontoon Heathrow'sta ja Gatwickista, Manchesterista, Glasgow'sta ja Birminghamista, joista kaikista on yhteys lentoyhtiön Pohjois-Amerikkaan suuntautuvaan verkostoon. Aberdeenin lentoaseman toimitusjohtaja Carol Benzie sanoi: "Olemme innoissamme voidessamme toivottaa Icelandairin tervetulleeksi Aberdeeniin, joka on ensimmäinen suora lentomme Islantiin. "Päätös aloittaa lento Koillis-Vantaalta on loistava uutinen sekä vapaa-ajan että liikematkustajille, jotka haluavat päästä Reykjavikiin, ja tietysti nyt tarjolla on myös paljon jatkoyhteyksiä Yhdysvaltoihin ja Kanadaan." Aberdeenin lentoasema on kärsinyt tänä vuonna kovasti öljy- ja kaasuyhtiöiden kustannussäästötoimenpiteistä. Heinäkuussa kotimaanliikenne väheni 5,9 prosenttia, kun taas kansainväliset matkustajamäärät kasvoivat 1,8 prosenttia viime vuoteen verrattuna. Helikopteriliikenne jäi alle vuoden 2014 tason ja laski 14,8 prosenttia kuukauden aikana.</w:t>
      </w:r>
    </w:p>
    <w:p>
      <w:r>
        <w:rPr>
          <w:b/>
        </w:rPr>
        <w:t xml:space="preserve">Yhteenveto</w:t>
      </w:r>
    </w:p>
    <w:p>
      <w:r>
        <w:t xml:space="preserve">Aberdeenin kansainvälinen lentoasema on saanut tervetullutta lisäpotkua, kun Icelandair ilmoitti uudesta ympärivuotisesta lentoyhteydestä kaupungin ja Reykjavikin välillä.</w:t>
      </w:r>
    </w:p>
    <w:p>
      <w:r>
        <w:rPr>
          <w:b/>
          <w:u w:val="single"/>
        </w:rPr>
        <w:t xml:space="preserve">Asiakirjan numero 15655</w:t>
      </w:r>
    </w:p>
    <w:p>
      <w:r>
        <w:t xml:space="preserve">BMI Regional ja Birminghamin lentoasema käynnistävät uusia Euroopan-reittejä</w:t>
      </w:r>
    </w:p>
    <w:p>
      <w:r>
        <w:t xml:space="preserve">BMI Regional, joka itsenäistyi emoyhtiöstään kesäkuussa, kertoi, että sen toiminta on luonut 75 uutta työpaikkaa Birminghamin alueella. Suorat lennot Ranskan Lyoniin ja Toulouseen sekä Ruotsin Göteborgiin aloitetaan maanantaina, ja ensi kuussa alkavat lennot Tanskan Billundiin. Yrityksen mukaan alueiden välillä on keskeisiä liike- ja vapaa-ajan yhteyksiä. 49-paikkainen kone Toimitusjohtaja Cathal O'Connell sanoi: "Yli 70 yrityksellä Länsi-Tanskan alueella on merkittäviä yhteyksiä Birminghamin yrityksiin. "Göteborgissa on valtava autoteollisuus, Lyon, autoteollisuus ja pankkitoiminta. Toulousessa on Airbus, jolla on yhteyksiä West Midlandsiin." Hän sanoi, että Birminghamin yritykset, jotka harjoittavat liiketoimintaa näillä Euroopan alueilla, joutuvat tällä hetkellä matkustamaan Lontooseen tai Manchesteriin lentoja varten. O'Connellin mukaan BMI Regional käyttää 49-paikkaisia lentokoneita, joten se voi keskittyä markkinoille, jotka ovat liian pieniä monille muille lentoyhtiöille. Göteborgiin ja Toulouseen on tarkoitus lentää kuusi kertaa viikossa, Billundiin viisi kertaa viikossa ja Lyoniin kolme kertaa viikossa.</w:t>
      </w:r>
    </w:p>
    <w:p>
      <w:r>
        <w:rPr>
          <w:b/>
        </w:rPr>
        <w:t xml:space="preserve">Yhteenveto</w:t>
      </w:r>
    </w:p>
    <w:p>
      <w:r>
        <w:t xml:space="preserve">Birminghamin lentoasemalta on tarkoitus aloittaa neljä uutta reittiä vuosi sen jälkeen, kun BMI lakkautti 13 lentoa.</w:t>
      </w:r>
    </w:p>
    <w:p>
      <w:r>
        <w:rPr>
          <w:b/>
          <w:u w:val="single"/>
        </w:rPr>
        <w:t xml:space="preserve">Asiakirjan numero 15656</w:t>
      </w:r>
    </w:p>
    <w:p>
      <w:r>
        <w:t xml:space="preserve">Greenpeace epäonnistui öljykentän oikeudellisessa toimenpiteessä</w:t>
      </w:r>
    </w:p>
    <w:p>
      <w:r>
        <w:t xml:space="preserve">Ympäristöryhmä uskoi, että öljy- ja kaasuviranomainen oli väärässä antaessaan luvan Vorlichin kentälle. Sen mielestä hallituksen ministerien olisi pitänyt pysäyttää päätös ympäristösyistä. Tuomari Lord Boyd päätti, että Greenpeace ei ollut täyttänyt oikeudellisia edellytyksiä, joita tarvitaan kanteen nostamiseksi Skotlannin tuomioistuimessa. Painostusryhmä oli antanut lakimiehille tehtäväksi hakea Edinburghin istunto-oikeudelta lupaa viedä asia tuomioistuimen käsiteltäväksi siellä toimivalle tuomarille. Lordi Boyd sanoi, että Greenpeace voi käyttää muita keinoja vastustaakseen Vorlichin rakennushanketta. Kirjallisessa tuomiossaan, joka annettiin tuomioistuimessa perjantaina, hän kirjoitti: "On olemassa toinenkin prosessi, jossa haaste voidaan tehdä ja tehdään parhaillaan. "Ei ole tarpeen vedota tämän tuomioistuimen valvontavaltaan. "Näistä syistä kieltäydyn jatkamisluvasta." Vorlichin kenttä sijaitsee 150 mailia Aberdeenista itään. Aiemmin tänä vuonna Greenpeace sai 80 000 punnan sakon, koska se oli rikkonut tuomioistuimen kieltoa 12 päivää kestäneen mielenosoituksen aikana porauslautalla, joka oli matkalla Vorlichin öljykentälle.</w:t>
      </w:r>
    </w:p>
    <w:p>
      <w:r>
        <w:rPr>
          <w:b/>
        </w:rPr>
        <w:t xml:space="preserve">Yhteenveto</w:t>
      </w:r>
    </w:p>
    <w:p>
      <w:r>
        <w:t xml:space="preserve">Greenpeace ei ole onnistunut ryhtymään oikeustoimiin Britannian hallituksen päätöstä vastaan, jonka mukaan BP saa kehittää Pohjanmeren öljykenttää.</w:t>
      </w:r>
    </w:p>
    <w:p>
      <w:r>
        <w:rPr>
          <w:b/>
          <w:u w:val="single"/>
        </w:rPr>
        <w:t xml:space="preserve">Asiakirjan numero 15657</w:t>
      </w:r>
    </w:p>
    <w:p>
      <w:r>
        <w:t xml:space="preserve">Kuvissa: Sambian uusi sukupolvi</w:t>
      </w:r>
    </w:p>
    <w:p>
      <w:r>
        <w:t xml:space="preserve">Hän pyrkii dokumentoimaan vauraiden asukkaiden arkea nopeasti kehittyvissä kaupunkikeskuksissa maassa, jossa suuri osa väestöstä on alle 35-vuotiaita. "Minua hämmästyttää Sambiassa se, että maassa on niin paljon kunnianhimoa", sanoo Hacker, joka toimii johtavana lehtorina brittiläisessä Anglia Ruskin -yliopistossa. "Nuoret työskentelevät kaikkialla tulevaisuuden rakentamiseksi. Jotkut heistä ottavat pieniä askelia, toiset taas etenevät nopeasti. Kerstin Hacker on esittelemässä uutta projektia; Kalingalingan tarinoita, joka on toteutettu yhteistyössä Sambian kansallisen kuvataidetoimikunnan ja sambialaisten valokuvaajien ryhmän kanssa ja joka avautuu 16. tammikuuta 2020 Cambridgen Ruskin Galleriassa. Kaikkien valokuvien tekijänoikeus Kerstin Hacker</w:t>
      </w:r>
    </w:p>
    <w:p>
      <w:r>
        <w:rPr>
          <w:b/>
        </w:rPr>
        <w:t xml:space="preserve">Yhteenveto</w:t>
      </w:r>
    </w:p>
    <w:p>
      <w:r>
        <w:t xml:space="preserve">Valokuvaaja Kerstin Hackerin kuvat dokumentoivat Sambian pääkaupungin Lusakan nopeaa muutosta.</w:t>
      </w:r>
    </w:p>
    <w:p>
      <w:r>
        <w:rPr>
          <w:b/>
          <w:u w:val="single"/>
        </w:rPr>
        <w:t xml:space="preserve">Asiakirjan numero 15658</w:t>
      </w:r>
    </w:p>
    <w:p>
      <w:r>
        <w:t xml:space="preserve">ITV "sitoutunut Lewis-sarjaan</w:t>
      </w:r>
    </w:p>
    <w:p>
      <w:r>
        <w:t xml:space="preserve">Kirjailija Colin Dexter kertoi Radio Times -lehdelle, että hän uskoi ITV:n tekevän "luultavasti vielä yhden sarjan" ja lisäsi, ettei hän usko hahmon "voivan jatkaa enää kauan". Kevin Whatelyn tähdittämän draaman kuudes sarja alkaa ensi viikolla. ITV kertoi BBC:lle, että se on jo tilannut seitsemännen sarjan. Dexter, joka työskentelee draaman konsulttina, sanoi: "Sopimus on, että he eivät lähetä mitään televisiossa ilman, että minä näen sen. Joskus meidän on sanottava, että se ei vastaa vaatimuksia." Kirjailija kritisoi Lewisin kahta ensimmäistä sarjaa "naurettavan monimutkaisiksi", mutta sanoi, että myöhemmät jaksot olivat "parantuneet". Salapoliisidraamaa on esitetty ITV1-kanavalla vuodesta 2006. Whately näytteli alun perin edesmenneen John Thaw'n apurina Inspector Morse -sarjassa. Näyttelijä kertoi Radio Timesille tammikuussa ajattelevansa, että sarja ei ehkä kestä enää kauan. "Olen nyt tänä vuonna poliisin eläkeiässä, joten aika taitaa tulla aika pian", hän sanoi ja lisäsi: "Ensi vuonna on varmasti odotettavissa vielä yksi [sarja], ja sen jälkeen katsotaan sitten." ITV:n tiedottaja sanoi: "Lewis-sarja tulee ruutuun myöhemmin tässä kuussa, ja uusi sarja alkaa tuotantoon kesäkuussa. Olemme edelleen sitoutuneet Lewis-sarjaan."</w:t>
      </w:r>
    </w:p>
    <w:p>
      <w:r>
        <w:rPr>
          <w:b/>
        </w:rPr>
        <w:t xml:space="preserve">Yhteenveto</w:t>
      </w:r>
    </w:p>
    <w:p>
      <w:r>
        <w:t xml:space="preserve">ITV on sanonut olevansa "sitoutunut" Komisario Morsen spin-off-draamaan Lewis, vaikka sarjan luoja on väittänyt, että sarja on päättymässä.</w:t>
      </w:r>
    </w:p>
    <w:p>
      <w:r>
        <w:rPr>
          <w:b/>
          <w:u w:val="single"/>
        </w:rPr>
        <w:t xml:space="preserve">Asiakirjan numero 15659</w:t>
      </w:r>
    </w:p>
    <w:p>
      <w:r>
        <w:t xml:space="preserve">Gruff Rhys näyttelee Gwyl Gardd Gollia Faenolin kartanossa.</w:t>
      </w:r>
    </w:p>
    <w:p>
      <w:r>
        <w:t xml:space="preserve">Gwyl Gardd Goll (Kadonneen metsän festivaali) järjestetään Bangorin Faenolin tilalla 22.-24. heinäkuuta. Tapahtuma on ensimmäinen kerta, kun siihen osallistuu näin nimekkäitä henkilöitä, ja sen vuoksi sinne odotetaan jopa 5 000 kävijää. Festivaali on myös kasvanut yksipäiväisestä kolmipäiväiseksi. Järjestäjä Dilwyn Llwyd kertoi saaneensa avustusta tapahtuman laajentamiseen. "Festivaalilla soittivat alun perin vain walesilaiset bändit, mutta se ei ollut yksinomaan walesilaisille bändeille", hän sanoi. "Tunnetut esiintyjät eivät juurikaan muuta asioita, mutta tämän vuoden festivaali on erilainen." Bändissä soittava Llwyd sanoi, että Gwyl Gardd Goll sai alkunsa ideasta pienestä keikasta ystäviensä kanssa, mutta se herätti paljon kiinnostusta ja muuttui festivaaliksi. "Gwyl Gardd Gollin ideana on esitellä Y Faenol kaikessa loistossaan", hän lisäsi. "Jos bändi on oikeassa ympäristössä, se voi kuulostaa upealta.</w:t>
      </w:r>
    </w:p>
    <w:p>
      <w:r>
        <w:rPr>
          <w:b/>
        </w:rPr>
        <w:t xml:space="preserve">Yhteenveto</w:t>
      </w:r>
    </w:p>
    <w:p>
      <w:r>
        <w:t xml:space="preserve">Super Furry Animals -yhtyeen keulahahmo Gruff Rhys, Badly Drawn Boy ja Echo and the Bunnymen ovat Gwyneddissä järjestettävän musiikkifestivaalin pääesiintyjiä.</w:t>
      </w:r>
    </w:p>
    <w:p>
      <w:r>
        <w:rPr>
          <w:b/>
          <w:u w:val="single"/>
        </w:rPr>
        <w:t xml:space="preserve">Asiakirjan numero 15660</w:t>
      </w:r>
    </w:p>
    <w:p>
      <w:r>
        <w:t xml:space="preserve">Kuvissa: Kesä- ja talvipäivänseisauksen juhlat</w:t>
      </w:r>
    </w:p>
    <w:p>
      <w:r>
        <w:t xml:space="preserve">Katsomme parhaita kuvia auringonnoususta Stonehengessä ja jäisestä uinnista Etelämantereella. Noin 9 500 ihmistä kokoontui Stonehengelle Wiltshiressä Englannissa katsomaan auringonnousua neoliittisten kivien yllä. Druidi- ja pakanayhteisö suorittaa rituaaleja ja juhlia kesä- ja talvipäivänseisausten aikaan. Uskotaan, että paikalla on vietetty auringonseisausjuhlia tuhansia vuosia. Auringonpaistetta vietettiin myös Wiltshiressä sijaitsevassa Aveburyn neoliittisessa henge-monumentissa, joka on Unescon maailmanperintökohde. London Eye -maailmanpyörä avattiin aamunkoitteessa, jotta vieraat saattoivat nähdä auringonnousun auringonlaskun kaupungista. Etelämantereella Caseyn tutkimusasemalla toimivan Australian Etelämannerosaston (AAD) jäsenet viettivät talvipäivänseisausta perinteisesti leikkaamalla paksun jään läpi ja pulahtamalla sen alla oleviin jäisiin vesiin. Talvipäivänseisauksen ansiosta ryhmä voi odottaa valoisampia päiviä viikkojen pimeyden jälkeen. Canberrassa Australiassa järjestettiin talviuniaaton alaston hyväntekeväisyysuinti Burley Griffin -järvellä vuoden lyhimpänä päivänä. Säkkipillin soittaja säesti uimareita heti aamunkoitteessa.</w:t>
      </w:r>
    </w:p>
    <w:p>
      <w:r>
        <w:rPr>
          <w:b/>
        </w:rPr>
        <w:t xml:space="preserve">Yhteenveto</w:t>
      </w:r>
    </w:p>
    <w:p>
      <w:r>
        <w:t xml:space="preserve">Ihmiset eri puolilla maailmaa ovat merkinneet pisimpiä ja lyhyimpiä päiviä kesä- ja talvipäivänseisauksen juhlilla.</w:t>
      </w:r>
    </w:p>
    <w:p>
      <w:r>
        <w:rPr>
          <w:b/>
          <w:u w:val="single"/>
        </w:rPr>
        <w:t xml:space="preserve">Asiakirjan numero 15661</w:t>
      </w:r>
    </w:p>
    <w:p>
      <w:r>
        <w:t xml:space="preserve">Mies kiistää murhan High Wycomben kemikaaliroiskekuoleman vuoksi</w:t>
      </w:r>
    </w:p>
    <w:p>
      <w:r>
        <w:t xml:space="preserve">Joanne Rand, 47, paloi Frogmoorissa, High Wycomben kaupungissa 3. kesäkuuta ja kuoli sairaalassa 14. kesäkuuta. Poliisin mukaan kolmen lapsen äiti istui penkillä, kun miesjoukko tappeli, ja nestepullo potkaistiin ja meni hänen päälleen. Xeneral Webster, 19, jolla ei ole kiinteää osoitetta, kiisti kaikki syytteet Reading Crown Courtissa maanantaina. Häntä syytettiin murhasta, vakavan ruumiinvamman aiheuttamisen yrityksestä, ryöstöstä ja hyökkäysaseen hallussapidosta. Hänet määrättiin tutkintavankeuteen myöhempään ajankohtaan saakka.</w:t>
      </w:r>
    </w:p>
    <w:p>
      <w:r>
        <w:rPr>
          <w:b/>
        </w:rPr>
        <w:t xml:space="preserve">Yhteenveto</w:t>
      </w:r>
    </w:p>
    <w:p>
      <w:r>
        <w:t xml:space="preserve">Mies on tunnustanut syyttömyytensä naisen murhasta, joka kuoli sen jälkeen, kun häneen oli roiskunut kemikaalia.</w:t>
      </w:r>
    </w:p>
    <w:p>
      <w:r>
        <w:rPr>
          <w:b/>
          <w:u w:val="single"/>
        </w:rPr>
        <w:t xml:space="preserve">Asiakirjan numero 15662</w:t>
      </w:r>
    </w:p>
    <w:p>
      <w:r>
        <w:t xml:space="preserve">Facebook vahvistaa Venäjän mainokset Instagramissa</w:t>
      </w:r>
    </w:p>
    <w:p>
      <w:r>
        <w:t xml:space="preserve">Yritys on luovuttanut noin 3 000 mainosta Yhdysvaltain kongressin tutkijoille. Sen mukaan mainosten aiheena olivat muun muassa maahanmuuttokysymykset, aseiden oikeudet ja LGBT-aiheet. Mainoksissa keskityttiin "eripuraisiin yhteiskunnallisiin ja poliittisiin viesteihin", se sanoi. Politiikasta ja viestinnästä vastaava varatoimitusjohtaja Elliot Schrage kirjoitti blogikirjoituksessaan, että hän uskoo noin 10 miljoonan ihmisen nähneen osan mainoksista, mutta 25 prosenttia niistä ei olisi nähnyt kukaan. Lähes kaikki (99 prosenttia) ostettiin alle 1 000 dollarilla (760 punnalla) kappale, ja puolet niistä maksoi alle 3 dollaria. Instagramissa ilmestyneisiin mainoksiin käytettiin kuitenkin noin 6 700 dollaria. Facebook on ilmoittanut muutoksista tapaan, jolla mainokset kuitataan, mukaan lukien "ylimääräinen inhimillinen tarkastelu ja hyväksyntä" joillekin kohdennetuille mainoksille. Se lisäsi, että monet kongressille jaetuista mainoksista eivät rikkoneet sen käytäntöjä. Yhdysvallat toteuttaa laajaa tutkimusta siitä, sekaantuiko Venäjä vuoden 2016 presidentinvaaleihin. Google ei vahvistanut suoraan Washington Postin raporttia, jossa väitettiin, että teknologiajätti oli myös paljastanut epäiltyjen venäläisten agenttien ostamia mainoksia sen alustoilla, kuten YouTubessa ja Gmailissa, joiden tarkoituksena oli sekaantua vaaleihin. "Meillä on tiukat mainoskäytännöt, mukaan lukien rajoitukset poliittiselle mainonnan kohdentamiselle ja kiellot rotuun ja uskontoon perustuvalle kohdentamiselle", sanoi tiedottaja. "Tutkimme perusteellisesti järjestelmiemme väärinkäyttöyrityksiä, teemme yhteistyötä tutkijoiden ja muiden yritysten kanssa ja avustamme meneillään olevissa tutkimuksissa."</w:t>
      </w:r>
    </w:p>
    <w:p>
      <w:r>
        <w:rPr>
          <w:b/>
        </w:rPr>
        <w:t xml:space="preserve">Yhteenveto</w:t>
      </w:r>
    </w:p>
    <w:p>
      <w:r>
        <w:t xml:space="preserve">Facebook on vahvistanut, että noin 5 prosenttia mainoksista, jotka se on tunnistanut Venäjän ostamiksi Yhdysvaltain presidentinvaalien aikaan, ilmestyi myös Instagramiin.</w:t>
      </w:r>
    </w:p>
    <w:p>
      <w:r>
        <w:rPr>
          <w:b/>
          <w:u w:val="single"/>
        </w:rPr>
        <w:t xml:space="preserve">Asiakirjan numero 15663</w:t>
      </w:r>
    </w:p>
    <w:p>
      <w:r>
        <w:t xml:space="preserve">Arpajaisvaroja viktoriaanisille maamerkeille Bristolissa ja Pohjois-Somersetissä</w:t>
      </w:r>
    </w:p>
    <w:p>
      <w:r>
        <w:t xml:space="preserve">Clifton Suspension Bridge Trust sai 595 000 puntaa oppimiskeskuksen rakentamiseen, jossa esitellään sen historiaa. Clevedon Pier on saanut 720 000 puntaa vierailijakeskuksen, kahvilan, työpajojen ja yhteisötapahtumien rakentamiseen, jotta laiturista tulisi kestävämpi pitkällä aikavälillä. Heritage Lottery Fund on todennut, että molemmilla hankkeilla on "kauaskantoisia etuja paikalliselle kulttuuriperinnölle, yhteisöille ja vierailijoille". Clevedon Pier and Heritage Trust toivoo saavansa lisää avustuksia myös Coastal Community Fundista. Trustin mukaan rakennustyöt alkavat suunnitelmien mukaan joskus vuonna 2013.</w:t>
      </w:r>
    </w:p>
    <w:p>
      <w:r>
        <w:rPr>
          <w:b/>
        </w:rPr>
        <w:t xml:space="preserve">Yhteenveto</w:t>
      </w:r>
    </w:p>
    <w:p>
      <w:r>
        <w:t xml:space="preserve">Kaksi viktoriaanista maamerkkiä on voittanut 1,3 miljoonaa puntaa Heritage Lottery -rahoitusta elvytyshankkeisiin.</w:t>
      </w:r>
    </w:p>
    <w:p>
      <w:r>
        <w:rPr>
          <w:b/>
          <w:u w:val="single"/>
        </w:rPr>
        <w:t xml:space="preserve">Asiakirjan numero 15664</w:t>
      </w:r>
    </w:p>
    <w:p>
      <w:r>
        <w:t xml:space="preserve">Tottenhamin puukotus: Kolmas teini syytetään murhasta</w:t>
      </w:r>
    </w:p>
    <w:p>
      <w:r>
        <w:t xml:space="preserve">Gabriel Bringye löydettiin ajoneuvosta Jarrow Roadilla, Tottenhamissa, hieman ennen kello 19:30 GMT 17. helmikuuta. Tottenhamin alueelta kotoisin ollut 37-vuotias todettiin kuolleeksi 40 minuuttia myöhemmin. Maanantaina pidätetty 15-vuotias poika on viimeisin syytetty, ja hän saapuu Highbury Corner Magistrates' Courtiin keskiviikkona. Myös kahta muuta 15- ja 17-vuotiasta nuorta miestä on syytetty Bringyen murhasta, ja ensin mainittua syytetään myös varastetun omaisuuden käsittelystä. Aiheeseen liittyvät Internet-linkit HM Courts &amp; Tribunals Service - GOV.UK</w:t>
      </w:r>
    </w:p>
    <w:p>
      <w:r>
        <w:rPr>
          <w:b/>
        </w:rPr>
        <w:t xml:space="preserve">Yhteenveto</w:t>
      </w:r>
    </w:p>
    <w:p>
      <w:r>
        <w:t xml:space="preserve">Kolmas teini on saanut syytteen Pohjois-Lontoossa kuolleena autosta löytyneen minitaksinkuljettajan murhasta.</w:t>
      </w:r>
    </w:p>
    <w:p>
      <w:r>
        <w:rPr>
          <w:b/>
          <w:u w:val="single"/>
        </w:rPr>
        <w:t xml:space="preserve">Asiakirjan numero 15665</w:t>
      </w:r>
    </w:p>
    <w:p>
      <w:r>
        <w:t xml:space="preserve">Coronavirus: Shoreham Airshow -lentoturman tutkimuksia lykätään.</w:t>
      </w:r>
    </w:p>
    <w:p>
      <w:r>
        <w:t xml:space="preserve">Täydelliset tutkimukset oli määrä järjestää syyskuussa, mutta ne on siirretty vuodelle 2021, jotta perheet voivat osallistua niihin henkilökohtaisesti. West Sussexin kreivikunnanvaltuusto ilmoitti, että se pyrkii vahvistamaan tulevan päivämäärän mahdollisimman pian. Lentäjä Andrew Hill vapautettiin 11 taposta maaliskuussa 2019. Hillin entinen sotilaskone räjähti tulipallossa A27-tiellä Sussexissa 22. elokuuta 2015. Entinen RAF:n lentäjä kiisti aloittaneensa tahallaan silmukkamanööverin, vaikka lensi liian matalalla ja liian hitaasti. Katastrofissa kuolleiden kuolemantapausten tutkinnan tuleva ajankohta on todennäköisesti kesäkuussa tai syyskuussa 2021. Länsi-Sussexin vanhempi kuolinsyyntutkija Penelope Schofield sanoi: "Olen ilmaissut kaikille omaisille äärimmäisen pahoitteluni siitä, että menettelyt viivästyvät entisestään, mutta en pysty kuulemaan näitä tutkimuksia suunnitellusti myöhemmin tänä vuonna." Näin sanoi hän. "Kun 11 surevaa perhettä ja useita muita asianosaisia, asianajajia, lehdistöä ja yleisöä on paikalla, on todennäköistä, että yli 150 ihmistä haluaisi osallistua oikeudenkäyntiin, ja odotan, että Covid-19:n uhka, sen mahdollinen leviäminen ja siitä johtuvat häiriöt henkilökohtaisessa oikeudenkäynnissä eivät ole väistyneet syksyyn mennessä."</w:t>
      </w:r>
    </w:p>
    <w:p>
      <w:r>
        <w:rPr>
          <w:b/>
        </w:rPr>
        <w:t xml:space="preserve">Yhteenveto</w:t>
      </w:r>
    </w:p>
    <w:p>
      <w:r>
        <w:t xml:space="preserve">Shorehamin lentonäytöksessä vuonna 2015 kuolleiden 11 miehen kuolemantapausten tutkintaa on lykätty koronaviruspandemian vuoksi.</w:t>
      </w:r>
    </w:p>
    <w:p>
      <w:r>
        <w:rPr>
          <w:b/>
          <w:u w:val="single"/>
        </w:rPr>
        <w:t xml:space="preserve">Asiakirjan numero 15666</w:t>
      </w:r>
    </w:p>
    <w:p>
      <w:r>
        <w:t xml:space="preserve">Olympiasoihdun siirto: BBC:n busseista lähetetyt viestit olympialaisille</w:t>
      </w:r>
    </w:p>
    <w:p>
      <w:r>
        <w:t xml:space="preserve">BBC:n bussi kiertää maata, ja tiimi haastattelee olympiasoihtujen kantajia sekä menneisyydestä että nykyisyydestä. Tuhannet ihmiset eri puolilta Englantia lähtevät mukaan ja saavat mahdollisuuden ottaa kuvansa olympiastadionin taustalla BBC:n valokuvakapselissa. Monet lähettävät myös henkilökohtaisia viestejä Team GB:n jäsenille. Kaikki viestit lähetetään Team GB:n kilpailijoille, jotka taistelevat mitaleista vuoden 2012 kisoissa. Nämä BBC Radio Lancashiren kuuntelijat ottivat kuvansa stadionin taustaa vasten, ja monet lisäsivät siihen Lontoon 2012 onnea tuovat viestinsä.</w:t>
      </w:r>
    </w:p>
    <w:p>
      <w:r>
        <w:rPr>
          <w:b/>
        </w:rPr>
        <w:t xml:space="preserve">Yhteenveto</w:t>
      </w:r>
    </w:p>
    <w:p>
      <w:r>
        <w:t xml:space="preserve">BBC:n paikallisradion kuuntelijat lähettävät olympiaurheilijoille tukiviestejä.</w:t>
      </w:r>
    </w:p>
    <w:p>
      <w:r>
        <w:rPr>
          <w:b/>
          <w:u w:val="single"/>
        </w:rPr>
        <w:t xml:space="preserve">Asiakirjan numero 15667</w:t>
      </w:r>
    </w:p>
    <w:p>
      <w:r>
        <w:t xml:space="preserve">Chris Brownin "on poistettava graffiti" Hollywoodin kodista</w:t>
      </w:r>
    </w:p>
    <w:p>
      <w:r>
        <w:t xml:space="preserve">Hänen naapurinsa valitti taideteoksesta ja kuvaili sitä "terävähampaiseksi, punasilmäiseksi peikoksi", joka pelotteli ohikulkevia lapsia. LA:n kaupungin lainvalvontaviranomaiset vastasivat valituksiin uhkaamalla 376 dollarin (250 punnan) sakolla liiallisesta kyltistä. R&amp;B-tähdelle on annettu 30 päivää aikaa poistaa taide, mutta hänen asianajajansa mukaan hän ei aio perääntyä. Mark Geragos väittää, että Chris Brownin naapurit ahdistelevat häntä ja olivat myös soittaneet eläinsuojeluun ja valittaneet tähden pysäköinnistä. "He yrittävät keskeyttää ensimmäisen lisäyksen", hän sanoi. Naapurit sanovat olevansa tyytyväisiä, että hän on täällä, mutta toivovat, että sakko saa hänet "hillitsemään itseään ja olemaan parempi naapuri". Hollywood Dell Civic Associationin puheenjohtaja Patti Negri kertoi LA Timesille: "He ovat kirjaimellisesti peloissaan. "Se on kuin paholaiset seinällä - suuret pelottavat silmät ja suuret pelottavat hampaat, ja koko tunnelma ei ole sellainen, mihin olemme tottuneet." Seuraa @BBCNewsbeat Twitterissä</w:t>
      </w:r>
    </w:p>
    <w:p>
      <w:r>
        <w:rPr>
          <w:b/>
        </w:rPr>
        <w:t xml:space="preserve">Yhteenveto</w:t>
      </w:r>
    </w:p>
    <w:p>
      <w:r>
        <w:t xml:space="preserve">Chris Brownille on kerrottu, että hänen on poistettava graffititaide Hollywood-kotinsa etuseinältä.</w:t>
      </w:r>
    </w:p>
    <w:p>
      <w:r>
        <w:rPr>
          <w:b/>
          <w:u w:val="single"/>
        </w:rPr>
        <w:t xml:space="preserve">Asiakirjan numero 15668</w:t>
      </w:r>
    </w:p>
    <w:p>
      <w:r>
        <w:t xml:space="preserve">A55/A483-tien kuukausia kestäneiden tietöiden vuoksi myöhästymisvaroitus</w:t>
      </w:r>
    </w:p>
    <w:p>
      <w:r>
        <w:t xml:space="preserve">Highways Agency käyttää 5,3 miljoonaa puntaa Chesterin ulkopuolella sijaitsevan A55/A483-kiertoliittymän, joka on yksi vilkkaimmista Pohjois-Walesin ja Englannin yhdistävistä reiteistä, uudelleenmuotoiluun. Wrexhamin kansanedustaja Ian Lucas sanoi, että sillä olisi "selvä vaikutus" Wrexhamissa asuviin tai sinne matkustaviin ihmisiin. Ensimmäisessä vaiheessa A483-tietä suljetaan yöllä molempiin suuntiin, ja kiertotietä käytetään. Työt alkavat maanantaina, ja niiden odotetaan kestävän maaliskuun 2015 loppuun asti. Alan Shepherd, Highways Agencyn luoteisen alueen johtaja, sanoi: "Tämä tärkeä hanke tekee risteyksestä turvallisemman autoilijoille, jalankulkijoille ja pyöräilijöille ja parantaa matka-aikoja, mikä auttaa avaamaan mahdollisuuksia uusille työpaikoille ja uusille kodeille rajan molemmin puolin." Lucas sanoi: "Tärkeintä on kuitenkin varmistaa, että autoilijat tietävät, mitä odottaa, ja että heille tiedotetaan tarpeeksi ajoissa, jotta he voivat suunnitella."</w:t>
      </w:r>
    </w:p>
    <w:p>
      <w:r>
        <w:rPr>
          <w:b/>
        </w:rPr>
        <w:t xml:space="preserve">Yhteenveto</w:t>
      </w:r>
    </w:p>
    <w:p>
      <w:r>
        <w:t xml:space="preserve">Wrexhamiin ja Wrexhamista matkustavat saattavat joutua kohtaamaan viivästyksiä, kun kuusi kuukautta kestävät suuret tietyöt käynnistyvät.</w:t>
      </w:r>
    </w:p>
    <w:p>
      <w:r>
        <w:rPr>
          <w:b/>
          <w:u w:val="single"/>
        </w:rPr>
        <w:t xml:space="preserve">Asiakirjan numero 15669</w:t>
      </w:r>
    </w:p>
    <w:p>
      <w:r>
        <w:t xml:space="preserve">'Salaperäinen Steve' -kuva voitti tähtitieteen festivaalikilpailun</w:t>
      </w:r>
    </w:p>
    <w:p>
      <w:r>
        <w:t xml:space="preserve">Kuvan nimeltä Meet Steve on ottanut Bernerayssä asuva valokuvaaja Casey McIntyre. Siinä näkyy salaperäinen ilmiö, joka tunnetaan nimellä Strong Thermal Emission Velocity Enhancement (Steve) ja joka esiintyy revontulien aikana. Tähtitieteilijät ovat yrittäneet ymmärtää ilmiötä paremmin, ja Nasa on rahoittanut kansalaistutkimushanketta, jossa etsitään havaintoja revontulista. An Lanntair -taidekeskuksen luoma ja johtama Hebridean Dark Skies Festival, Western Islesin ensimmäinen tähtitieteen festivaali, järjestetään Lewisin saarella 8.-21. helmikuuta ensi vuonna. Puhujina ovat muun muassa Chris Lintott BBC:n The Sky at Night -ohjelmasta, tiedejuontaja Heather Couper ja Skotlannin kuninkaallinen tähtitieteilijä John Brown. Luvassa on elävää musiikkia ja elokuvia, kuten The Rocket Post ja mykkäelokuva Wunder Der Schöpfung. Festivaaliin osallistuvat taidekeskus An Lanntair, Stornoway Astronomical Society, Calanais Visitor Centre, Gallan Head Community Trust ja Lews Castle College UHI. Tähtitarkkailutapahtumia järjestetään Gallan Headissa ja Calanais Standing Stonesissa. Kuva on tekijänoikeuden alainen.</w:t>
      </w:r>
    </w:p>
    <w:p>
      <w:r>
        <w:rPr>
          <w:b/>
        </w:rPr>
        <w:t xml:space="preserve">Yhteenveto</w:t>
      </w:r>
    </w:p>
    <w:p>
      <w:r>
        <w:t xml:space="preserve">Ensimmäisen Hebridean Dark Skies -festivaalin osana järjestetyn valokuvakilpailun voittaja on julkistettu.</w:t>
      </w:r>
    </w:p>
    <w:p>
      <w:r>
        <w:rPr>
          <w:b/>
          <w:u w:val="single"/>
        </w:rPr>
        <w:t xml:space="preserve">Asiakirjan numero 15670</w:t>
      </w:r>
    </w:p>
    <w:p>
      <w:r>
        <w:t xml:space="preserve">"Seni's Law": Kansanedustajien alustava hyväksyntä rajoittamista koskeville laeille.</w:t>
      </w:r>
    </w:p>
    <w:p>
      <w:r>
        <w:t xml:space="preserve">Olaseni Lewis, 23, kuoli vuonna 2010 pian sen jälkeen, kun 11 poliisia oli pidättänyt hänet Bethlem Royal Hospitalissa Beckenhamissa. Hänen kuolemaansa koskeva väärinkäytöstutkimus hylättiin lokakuussa. Mielenterveysyksiköiden voimankäyttöä koskeva lakiesitys, joka tunnetaan nimellä "Seni's Law", läpäisi toisen käsittelyn parlamentissa perjantaina. "Jos tämä laki olisi ollut voimassa [silloin], Seni olisi luultavasti elossa nyt", sanoi Ajibola Lewis, Lewisin äiti. Uuden lainsäädännön mukaan sairaaloiden on julkaistava tiedot siitä, miten ja milloin fyysistä voimaa käytetään. Lakiehdotuksella varmistettaisiin myös, että kaikki mielenterveysyksikössä tapahtuvat muut kuin luonnolliset kuolemantapaukset johtavat riippumattomaan tutkimukseen. Vuosina 2000-2014 46 mielenterveyspotilasta on kuollut rajoitusten seurauksena. Sisäasiainvaliokunta raportoi, että mustaihoiset ihmiset raportoivat yleisemmin voimankäytöstä mielenterveysyksiköissä. Myös autismin kirjoon kuuluvien tai oppimisvaikeuksista kärsivien henkilöiden todettiin olevan erityisen alttiita rajoituksille. Lakialoitteen jättänyt Croydon Northin työväenpuolueen kansanedustaja Steve Reed sanoi: "Seni Lewis ei kuollut turhaan. Voimme kunnioittaa hänen muistoaan varmistamalla, ettei kukaan muu kärsi samalla tavalla kuin hän." Toinen käsittely on ensimmäinen kerta, kun lakiehdotuksesta keskustellaan parlamentissa. Lakiehdotus siirtyy nyt alahuoneen valiokuntavaiheeseen, jossa kansanedustajista koostuva valiokunta tutkii sen yksityiskohtaisesti rivi riviltä.</w:t>
      </w:r>
    </w:p>
    <w:p>
      <w:r>
        <w:rPr>
          <w:b/>
        </w:rPr>
        <w:t xml:space="preserve">Yhteenveto</w:t>
      </w:r>
    </w:p>
    <w:p>
      <w:r>
        <w:t xml:space="preserve">Uusi laki, jolla parannetaan mielenterveysyksiköissä käytettävän voimankäytön valvontaa, on saanut alustavan hyväksynnän sen jälkeen, kun mies kuoli, kun häntä oli rajoitettu sairaalassa.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docId:5B1FB35F2F7442A8E5411D521D309E1B</keywords>
  <dc:description>generated by python-docx</dc:description>
  <lastModifiedBy/>
  <revision>1</revision>
  <dcterms:created xsi:type="dcterms:W3CDTF">2013-12-23T23:15:00.0000000Z</dcterms:created>
  <dcterms:modified xsi:type="dcterms:W3CDTF">2013-12-23T23:15:00.0000000Z</dcterms:modified>
  <category/>
</coreProperties>
</file>